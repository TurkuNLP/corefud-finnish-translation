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Document number 0</w:t>
      </w:r>
    </w:p>
    <w:p>
      <w:r>
        <w:rPr>
          <w:b/>
        </w:rPr>
        <w:t>Document identifier: wsj0001-001</w:t>
      </w:r>
    </w:p>
    <w:p>
      <w:r>
        <w:rPr>
          <w:color w:val="310106"/>
        </w:rPr>
        <w:t>Jednašedesátiletý Pierre Vinken</w:t>
      </w:r>
      <w:r>
        <w:t xml:space="preserve"> se připojí ke správní radě jako nevýkonný ředitel dne 29. listopadu. </w:t>
      </w:r>
      <w:r>
        <w:rPr>
          <w:color w:val="310106"/>
        </w:rPr>
        <w:t>Vinken</w:t>
      </w:r>
      <w:r>
        <w:t xml:space="preserve"> je prezidentem společnosti Elsevier N. V., holandské vydavatelské skupiny.</w:t>
      </w:r>
    </w:p>
    <w:p>
      <w:r>
        <w:rPr>
          <w:b/>
        </w:rPr>
        <w:t>Document number 1</w:t>
      </w:r>
    </w:p>
    <w:p>
      <w:r>
        <w:rPr>
          <w:b/>
        </w:rPr>
        <w:t>Document identifier: wsj0002-001</w:t>
      </w:r>
    </w:p>
    <w:p>
      <w:r>
        <w:t xml:space="preserve">Pětapadesátiletý Rudolf Agnew, bývalý předseda </w:t>
      </w:r>
      <w:r>
        <w:rPr>
          <w:color w:val="310106"/>
        </w:rPr>
        <w:t>společnosti Consolidated Gold Fields PLC</w:t>
      </w:r>
      <w:r>
        <w:t xml:space="preserve">, byl jmenován nevýkonným ředitelem </w:t>
      </w:r>
      <w:r>
        <w:rPr>
          <w:color w:val="310106"/>
        </w:rPr>
        <w:t>tohoto britského průmyslového konglomerátu</w:t>
      </w:r>
      <w:r>
        <w:t>.</w:t>
      </w:r>
    </w:p>
    <w:p>
      <w:r>
        <w:rPr>
          <w:b/>
        </w:rPr>
        <w:t>Document number 2</w:t>
      </w:r>
    </w:p>
    <w:p>
      <w:r>
        <w:rPr>
          <w:b/>
        </w:rPr>
        <w:t>Document identifier: wsj0003-001</w:t>
      </w:r>
    </w:p>
    <w:p>
      <w:r>
        <w:rPr>
          <w:color w:val="310106"/>
        </w:rPr>
        <w:t>Výzkumníci</w:t>
      </w:r>
      <w:r>
        <w:t xml:space="preserve"> uvedli, že </w:t>
      </w:r>
      <w:r>
        <w:rPr>
          <w:color w:val="04640D"/>
        </w:rPr>
        <w:t xml:space="preserve">forma azbestu kdysi používaná k výrobě cigaretových filtrů </w:t>
      </w:r>
      <w:r>
        <w:rPr>
          <w:color w:val="FEFB0A"/>
        </w:rPr>
        <w:t>značky Kent</w:t>
      </w:r>
      <w:r>
        <w:t xml:space="preserve"> způsobila vysoký podíl úmrtí na rakovinu </w:t>
      </w:r>
      <w:r>
        <w:rPr>
          <w:color w:val="FB5514"/>
        </w:rPr>
        <w:t xml:space="preserve">mezi dělníky, </w:t>
      </w:r>
      <w:r>
        <w:rPr>
          <w:color w:val="E115C0"/>
        </w:rPr>
        <w:t>kteří</w:t>
      </w:r>
      <w:r>
        <w:rPr>
          <w:color w:val="FB5514"/>
        </w:rPr>
        <w:t xml:space="preserve"> </w:t>
      </w:r>
      <w:r>
        <w:rPr>
          <w:color w:val="00587F"/>
        </w:rPr>
        <w:t>jí</w:t>
      </w:r>
      <w:r>
        <w:rPr>
          <w:color w:val="FB5514"/>
        </w:rPr>
        <w:t xml:space="preserve"> byli vystaveni </w:t>
      </w:r>
      <w:r>
        <w:rPr>
          <w:color w:val="0BC582"/>
        </w:rPr>
        <w:t>před více než 30 lety</w:t>
      </w:r>
      <w:r>
        <w:t xml:space="preserve">. </w:t>
      </w:r>
      <w:r>
        <w:rPr>
          <w:color w:val="310106"/>
        </w:rPr>
        <w:t>Výzkumníci</w:t>
      </w:r>
      <w:r>
        <w:t xml:space="preserve"> řekli, že azbestové vlákno, krokydolit, je po vstupu do plic neobvykle reaktivní a že i krátké vystavení se krokydolitu způsobuje </w:t>
      </w:r>
      <w:r>
        <w:rPr>
          <w:color w:val="FEB8C8"/>
        </w:rPr>
        <w:t xml:space="preserve">příznaky, </w:t>
      </w:r>
      <w:r>
        <w:rPr>
          <w:color w:val="9E8317"/>
        </w:rPr>
        <w:t>které</w:t>
      </w:r>
      <w:r>
        <w:rPr>
          <w:color w:val="FEB8C8"/>
        </w:rPr>
        <w:t xml:space="preserve"> se projeví o desítky let později</w:t>
      </w:r>
      <w:r>
        <w:t xml:space="preserve">. </w:t>
      </w:r>
      <w:r>
        <w:rPr>
          <w:color w:val="01190F"/>
        </w:rPr>
        <w:t xml:space="preserve">Společnost Lorillard Inc., jednotka newyorské společnosti Loews Corp., </w:t>
      </w:r>
      <w:r>
        <w:rPr>
          <w:color w:val="847D81"/>
        </w:rPr>
        <w:t>která</w:t>
      </w:r>
      <w:r>
        <w:rPr>
          <w:color w:val="01190F"/>
        </w:rPr>
        <w:t xml:space="preserve"> vyrábí cigarety Kent</w:t>
      </w:r>
      <w:r>
        <w:t xml:space="preserve">, přestala používat krokydolit ve filtrech </w:t>
      </w:r>
      <w:r>
        <w:rPr>
          <w:color w:val="01190F"/>
        </w:rPr>
        <w:t>svých</w:t>
      </w:r>
      <w:r>
        <w:t xml:space="preserve"> cigaret Micronite </w:t>
      </w:r>
      <w:r>
        <w:rPr>
          <w:color w:val="58018B"/>
        </w:rPr>
        <w:t>v roce 1956</w:t>
      </w:r>
      <w:r>
        <w:t xml:space="preserve">. Ačkoliv byly předběžné nálezy oznámeny více než před rokem, nejnovější výsledky byly zveřejněny </w:t>
      </w:r>
      <w:r>
        <w:rPr>
          <w:color w:val="B70639"/>
        </w:rPr>
        <w:t xml:space="preserve">v dnešním čísle New England Journal of Medicine, v časopise, </w:t>
      </w:r>
      <w:r>
        <w:rPr>
          <w:color w:val="703B01"/>
        </w:rPr>
        <w:t>který</w:t>
      </w:r>
      <w:r>
        <w:rPr>
          <w:color w:val="B70639"/>
        </w:rPr>
        <w:t xml:space="preserve"> </w:t>
      </w:r>
      <w:r>
        <w:rPr>
          <w:color w:val="F7F1DF"/>
        </w:rPr>
        <w:t>k problému</w:t>
      </w:r>
      <w:r>
        <w:rPr>
          <w:color w:val="B70639"/>
        </w:rPr>
        <w:t xml:space="preserve"> pravděpodobně znovu přiláká pozornost</w:t>
      </w:r>
      <w:r>
        <w:t xml:space="preserve">. </w:t>
      </w:r>
      <w:r>
        <w:rPr>
          <w:color w:val="118B8A"/>
        </w:rPr>
        <w:t xml:space="preserve">Tisková mluvčí </w:t>
      </w:r>
      <w:r>
        <w:rPr>
          <w:color w:val="4AFEFA"/>
        </w:rPr>
        <w:t>společnosti Lorillard</w:t>
      </w:r>
      <w:r>
        <w:t xml:space="preserve"> řekla: "</w:t>
      </w:r>
      <w:r>
        <w:rPr>
          <w:color w:val="FCB164"/>
        </w:rPr>
        <w:t>Tohle</w:t>
      </w:r>
      <w:r>
        <w:t xml:space="preserve"> je stará věc. Mluvíme </w:t>
      </w:r>
      <w:r>
        <w:rPr>
          <w:color w:val="796EE6"/>
        </w:rPr>
        <w:t xml:space="preserve">o době, </w:t>
      </w:r>
      <w:r>
        <w:rPr>
          <w:color w:val="000D2C"/>
        </w:rPr>
        <w:t>kdy</w:t>
      </w:r>
      <w:r>
        <w:rPr>
          <w:color w:val="796EE6"/>
        </w:rPr>
        <w:t xml:space="preserve"> ještě nikdo neslyšel o tom, že by azbest mohl mít jakékoliv sporné vlastnosti</w:t>
      </w:r>
      <w:r>
        <w:t xml:space="preserve">. Teď v </w:t>
      </w:r>
      <w:r>
        <w:rPr>
          <w:color w:val="01190F"/>
        </w:rPr>
        <w:t>našich</w:t>
      </w:r>
      <w:r>
        <w:t xml:space="preserve"> produktech žádný azbest není." </w:t>
      </w:r>
      <w:r>
        <w:rPr>
          <w:color w:val="01190F"/>
        </w:rPr>
        <w:t>Společnost Lorillard</w:t>
      </w:r>
      <w:r>
        <w:t xml:space="preserve"> ani </w:t>
      </w:r>
      <w:r>
        <w:rPr>
          <w:color w:val="310106"/>
        </w:rPr>
        <w:t xml:space="preserve">výzkumníci, </w:t>
      </w:r>
      <w:r>
        <w:rPr>
          <w:color w:val="53495F"/>
        </w:rPr>
        <w:t>kteří</w:t>
      </w:r>
      <w:r>
        <w:rPr>
          <w:color w:val="310106"/>
        </w:rPr>
        <w:t xml:space="preserve"> prováděli studie s dělníky</w:t>
      </w:r>
      <w:r>
        <w:t xml:space="preserve">, si nebyli vědomi žádného výzkumu o kuřácích cigaret </w:t>
      </w:r>
      <w:r>
        <w:rPr>
          <w:color w:val="F95475"/>
        </w:rPr>
        <w:t>značky Kent</w:t>
      </w:r>
      <w:r>
        <w:t xml:space="preserve">. "Nemáme žádné použitelné informace o tom, zda jsou uživatelé v nebezpečí," řekl </w:t>
      </w:r>
      <w:r>
        <w:rPr>
          <w:color w:val="61FC03"/>
        </w:rPr>
        <w:t>James A. Talcott z bostonského Dana-Farberova institutu pro výzkum rakoviny</w:t>
      </w:r>
      <w:r>
        <w:t xml:space="preserve">. </w:t>
      </w:r>
      <w:r>
        <w:rPr>
          <w:color w:val="61FC03"/>
        </w:rPr>
        <w:t>Dr. Talcott</w:t>
      </w:r>
      <w:r>
        <w:t xml:space="preserve"> vedl tým výzkumníků z Národního institutu pro výzkum rakoviny a z lékařských fakult Harvardské a Bostonské university. </w:t>
      </w:r>
      <w:r>
        <w:rPr>
          <w:color w:val="118B8A"/>
        </w:rPr>
        <w:t xml:space="preserve">Mluvčí </w:t>
      </w:r>
      <w:r>
        <w:rPr>
          <w:color w:val="4AFEFA"/>
        </w:rPr>
        <w:t>společnosti Lorillard</w:t>
      </w:r>
      <w:r>
        <w:t xml:space="preserve"> uvedla, že </w:t>
      </w:r>
      <w:r>
        <w:rPr>
          <w:color w:val="5D9608"/>
        </w:rPr>
        <w:t>azbest</w:t>
      </w:r>
      <w:r>
        <w:t xml:space="preserve"> byl na začátku </w:t>
      </w:r>
      <w:r>
        <w:rPr>
          <w:color w:val="DE98FD"/>
        </w:rPr>
        <w:t>padesátých let</w:t>
      </w:r>
      <w:r>
        <w:t xml:space="preserve"> používán ve "velmi malých množstvích" při výrobě papíru pro filtry a </w:t>
      </w:r>
      <w:r>
        <w:rPr>
          <w:color w:val="58018B"/>
        </w:rPr>
        <w:t>v roce 1956</w:t>
      </w:r>
      <w:r>
        <w:t xml:space="preserve"> byl nahrazen jiným typem filtru. </w:t>
      </w:r>
      <w:r>
        <w:rPr>
          <w:color w:val="01190F"/>
        </w:rPr>
        <w:t>Společnost</w:t>
      </w:r>
      <w:r>
        <w:t xml:space="preserve"> uvedla, že v letech 1953 až 1955 bylo prodáno 9.8 miliardy cigaret Kent s těmito filtry. </w:t>
      </w:r>
      <w:r>
        <w:rPr>
          <w:color w:val="98A088"/>
        </w:rPr>
        <w:t xml:space="preserve">Ze 33 mužů, </w:t>
      </w:r>
      <w:r>
        <w:rPr>
          <w:color w:val="4F584E"/>
        </w:rPr>
        <w:t>kteří</w:t>
      </w:r>
      <w:r>
        <w:rPr>
          <w:color w:val="98A088"/>
        </w:rPr>
        <w:t xml:space="preserve"> s látkou pracovali</w:t>
      </w:r>
      <w:r>
        <w:t xml:space="preserve">, </w:t>
      </w:r>
      <w:r>
        <w:rPr>
          <w:color w:val="248AD0"/>
        </w:rPr>
        <w:t>jich</w:t>
      </w:r>
      <w:r>
        <w:t xml:space="preserve"> zemřelo </w:t>
      </w:r>
      <w:r>
        <w:rPr>
          <w:color w:val="5C5300"/>
        </w:rPr>
        <w:t>28</w:t>
      </w:r>
      <w:r>
        <w:t xml:space="preserve"> - více než trojnásobek očekávaného počtu. Čtyři z pěti přeživších dělníků mají nemoci související s azbestem, včetně tří s nedávno diagnostikovanou rakovinou. </w:t>
      </w:r>
      <w:r>
        <w:rPr>
          <w:color w:val="310106"/>
        </w:rPr>
        <w:t>Výzkumníci</w:t>
      </w:r>
      <w:r>
        <w:t xml:space="preserve"> uvedli, </w:t>
      </w:r>
      <w:r>
        <w:rPr>
          <w:color w:val="9F6551"/>
        </w:rPr>
        <w:t>že počet 18 úmrtí na maligní mezoteliom, rakovinu plic a azbestózu byl mnohem vyšší, než se očekávalo</w:t>
      </w:r>
      <w:r>
        <w:t xml:space="preserve">. "Tato úmrtnost je </w:t>
      </w:r>
      <w:r>
        <w:rPr>
          <w:color w:val="BCFEC6"/>
        </w:rPr>
        <w:t xml:space="preserve">pro nás, </w:t>
      </w:r>
      <w:r>
        <w:rPr>
          <w:color w:val="932C70"/>
        </w:rPr>
        <w:t>kteří</w:t>
      </w:r>
      <w:r>
        <w:rPr>
          <w:color w:val="BCFEC6"/>
        </w:rPr>
        <w:t xml:space="preserve"> studujeme nemoci související s azbestem</w:t>
      </w:r>
      <w:r>
        <w:t xml:space="preserve">, překvapivým zjištěním," řekl </w:t>
      </w:r>
      <w:r>
        <w:rPr>
          <w:color w:val="61FC03"/>
        </w:rPr>
        <w:t>Dr. Talcott</w:t>
      </w:r>
      <w:r>
        <w:t xml:space="preserve">. Řekl, že podíl úmrtí na rakovinu plic </w:t>
      </w:r>
      <w:r>
        <w:rPr>
          <w:color w:val="2B1B04"/>
        </w:rPr>
        <w:t xml:space="preserve">mezi dělníky </w:t>
      </w:r>
      <w:r>
        <w:rPr>
          <w:color w:val="B5AFC4"/>
        </w:rPr>
        <w:t>v papírně ve West Grontonu v Massachusetts</w:t>
      </w:r>
      <w:r>
        <w:t xml:space="preserve"> je mezi všemi pozorovanými pracovníky s azbestem v západních průmyslových zemích podle všeho nejvyšší. </w:t>
      </w:r>
      <w:r>
        <w:rPr>
          <w:color w:val="D4C67A"/>
        </w:rPr>
        <w:t xml:space="preserve">Továrna, </w:t>
      </w:r>
      <w:r>
        <w:rPr>
          <w:color w:val="AE7AA1"/>
        </w:rPr>
        <w:t>kterou</w:t>
      </w:r>
      <w:r>
        <w:rPr>
          <w:color w:val="D4C67A"/>
        </w:rPr>
        <w:t xml:space="preserve"> vlastní </w:t>
      </w:r>
      <w:r>
        <w:rPr>
          <w:color w:val="C2A393"/>
        </w:rPr>
        <w:t>společnost Hollingsworth &amp; Vose</w:t>
      </w:r>
      <w:r>
        <w:t xml:space="preserve">, měla </w:t>
      </w:r>
      <w:r>
        <w:rPr>
          <w:color w:val="01190F"/>
        </w:rPr>
        <w:t>se společností Lorillard</w:t>
      </w:r>
      <w:r>
        <w:t xml:space="preserve"> smlouvu na výrobu cigaretových filtrů. </w:t>
      </w:r>
      <w:r>
        <w:rPr>
          <w:color w:val="61FC03"/>
        </w:rPr>
        <w:t>Dr. Talcott</w:t>
      </w:r>
      <w:r>
        <w:t xml:space="preserve"> řekl, že zjištění pravděpodobně podpoří </w:t>
      </w:r>
      <w:r>
        <w:rPr>
          <w:color w:val="0232FD"/>
        </w:rPr>
        <w:t xml:space="preserve">ty, </w:t>
      </w:r>
      <w:r>
        <w:rPr>
          <w:color w:val="6A3A35"/>
        </w:rPr>
        <w:t>kteří</w:t>
      </w:r>
      <w:r>
        <w:rPr>
          <w:color w:val="0232FD"/>
        </w:rPr>
        <w:t xml:space="preserve"> tvrdí, že USA by měly regulovat třídu azbestu obsahující krokydolit přísněji, než </w:t>
      </w:r>
      <w:r>
        <w:rPr>
          <w:color w:val="BA6801"/>
        </w:rPr>
        <w:t xml:space="preserve">běžný azbest, chrysotil, </w:t>
      </w:r>
      <w:r>
        <w:rPr>
          <w:color w:val="168E5C"/>
        </w:rPr>
        <w:t>který</w:t>
      </w:r>
      <w:r>
        <w:rPr>
          <w:color w:val="BA6801"/>
        </w:rPr>
        <w:t xml:space="preserve"> se nachází ve většině škol a dalších budov</w:t>
      </w:r>
      <w:r>
        <w:t xml:space="preserve">. </w:t>
      </w:r>
      <w:r>
        <w:rPr>
          <w:color w:val="16C0D0"/>
        </w:rPr>
        <w:t>Podle Brooka T. Mossmana, profesora patologie na lékařské fakultě Vermontské university</w:t>
      </w:r>
      <w:r>
        <w:t xml:space="preserve">, jsou USA jednou </w:t>
      </w:r>
      <w:r>
        <w:rPr>
          <w:color w:val="C62100"/>
        </w:rPr>
        <w:t xml:space="preserve">z mála průmyslových zemí, </w:t>
      </w:r>
      <w:r>
        <w:rPr>
          <w:color w:val="014347"/>
        </w:rPr>
        <w:t>které</w:t>
      </w:r>
      <w:r>
        <w:rPr>
          <w:color w:val="C62100"/>
        </w:rPr>
        <w:t xml:space="preserve"> nemají vyšší regulační normy </w:t>
      </w:r>
      <w:r>
        <w:rPr>
          <w:color w:val="233809"/>
        </w:rPr>
        <w:t>pro jemná jehlicovitá vlákna,</w:t>
      </w:r>
      <w:r>
        <w:rPr>
          <w:color w:val="C62100"/>
        </w:rPr>
        <w:t xml:space="preserve"> jako je krokydolit, </w:t>
      </w:r>
      <w:r>
        <w:rPr>
          <w:color w:val="42083B"/>
        </w:rPr>
        <w:t>která</w:t>
      </w:r>
      <w:r>
        <w:rPr>
          <w:color w:val="82785D"/>
        </w:rPr>
        <w:t xml:space="preserve"> jsou klasifikována jako amfiboly</w:t>
      </w:r>
      <w:r>
        <w:t xml:space="preserve">. </w:t>
      </w:r>
      <w:r>
        <w:rPr>
          <w:color w:val="16C0D0"/>
        </w:rPr>
        <w:t>Dr. Mossman</w:t>
      </w:r>
      <w:r>
        <w:t xml:space="preserve"> vysvětlil, že </w:t>
      </w:r>
      <w:r>
        <w:rPr>
          <w:color w:val="023087"/>
        </w:rPr>
        <w:t>obvyklejší chrysotilová vlákna</w:t>
      </w:r>
      <w:r>
        <w:t xml:space="preserve"> jsou vlnitá a </w:t>
      </w:r>
      <w:r>
        <w:rPr>
          <w:color w:val="B7DAD2"/>
        </w:rPr>
        <w:t>tělo</w:t>
      </w:r>
      <w:r>
        <w:t xml:space="preserve"> </w:t>
      </w:r>
      <w:r>
        <w:rPr>
          <w:color w:val="023087"/>
        </w:rPr>
        <w:t>je</w:t>
      </w:r>
      <w:r>
        <w:t xml:space="preserve"> dokáže snáze vypudit. V červenci zavedla Agentura na ochranu životního prostředí postupný zákaz prakticky všech využití azbestu. Do roku 1997 budou postavena mimo zákon téměř všechna zbývající užití karcinogenního azbestu. Azbestu bylo vystaveno </w:t>
      </w:r>
      <w:r>
        <w:rPr>
          <w:color w:val="DE98FD"/>
        </w:rPr>
        <w:t>v padesátých letech</w:t>
      </w:r>
      <w:r>
        <w:t xml:space="preserve"> </w:t>
      </w:r>
      <w:r>
        <w:rPr>
          <w:color w:val="D4C67A"/>
        </w:rPr>
        <w:t>v továrně vyrábějící papír pro cigarety Kent</w:t>
      </w:r>
      <w:r>
        <w:t xml:space="preserve"> </w:t>
      </w:r>
      <w:r>
        <w:rPr>
          <w:color w:val="196956"/>
        </w:rPr>
        <w:t>asi 160 dělníků</w:t>
      </w:r>
      <w:r>
        <w:t xml:space="preserve">. </w:t>
      </w:r>
      <w:r>
        <w:rPr>
          <w:color w:val="8C41BB"/>
        </w:rPr>
        <w:t xml:space="preserve">Oblasti </w:t>
      </w:r>
      <w:r>
        <w:rPr>
          <w:color w:val="ECEDFE"/>
        </w:rPr>
        <w:t>továrny</w:t>
      </w:r>
      <w:r>
        <w:rPr>
          <w:color w:val="8C41BB"/>
        </w:rPr>
        <w:t xml:space="preserve">, </w:t>
      </w:r>
      <w:r>
        <w:rPr>
          <w:color w:val="2B2D32"/>
        </w:rPr>
        <w:t>kde</w:t>
      </w:r>
      <w:r>
        <w:rPr>
          <w:color w:val="8C41BB"/>
        </w:rPr>
        <w:t xml:space="preserve"> se používal krokydolit</w:t>
      </w:r>
      <w:r>
        <w:t xml:space="preserve">, byly obzvlášť zaprášené. </w:t>
      </w:r>
      <w:r>
        <w:rPr>
          <w:color w:val="196956"/>
        </w:rPr>
        <w:t>Dělníci</w:t>
      </w:r>
      <w:r>
        <w:t xml:space="preserve"> při postupu používaném k výrobě filtrů vysypali velké jutové pytle </w:t>
      </w:r>
      <w:r>
        <w:rPr>
          <w:color w:val="94C661"/>
        </w:rPr>
        <w:t>dovezeného materiálu</w:t>
      </w:r>
      <w:r>
        <w:t xml:space="preserve"> do velkého zásobníku, přidali </w:t>
      </w:r>
      <w:r>
        <w:rPr>
          <w:color w:val="F8907D"/>
        </w:rPr>
        <w:t>bavlněná a octová vlákna</w:t>
      </w:r>
      <w:r>
        <w:t xml:space="preserve"> a </w:t>
      </w:r>
      <w:r>
        <w:rPr>
          <w:color w:val="895E6B"/>
        </w:rPr>
        <w:t>tato suchá vlákna</w:t>
      </w:r>
      <w:r>
        <w:t xml:space="preserve"> mechanicky promíchali. Dělníci popisovali "</w:t>
      </w:r>
      <w:r>
        <w:rPr>
          <w:color w:val="788E95"/>
        </w:rPr>
        <w:t xml:space="preserve">mračna modrého prachu", </w:t>
      </w:r>
      <w:r>
        <w:rPr>
          <w:color w:val="FB6AB8"/>
        </w:rPr>
        <w:t>která</w:t>
      </w:r>
      <w:r>
        <w:rPr>
          <w:color w:val="788E95"/>
        </w:rPr>
        <w:t xml:space="preserve"> se vznášela nad částmi </w:t>
      </w:r>
      <w:r>
        <w:rPr>
          <w:color w:val="576094"/>
        </w:rPr>
        <w:t>továrny</w:t>
      </w:r>
      <w:r>
        <w:rPr>
          <w:color w:val="788E95"/>
        </w:rPr>
        <w:t>, ačkoliv odsávací větráky oblast provětrávaly</w:t>
      </w:r>
      <w:r>
        <w:t xml:space="preserve">. "Není pochyb, </w:t>
      </w:r>
      <w:r>
        <w:rPr>
          <w:color w:val="DB1474"/>
        </w:rPr>
        <w:t xml:space="preserve">že se někteří </w:t>
      </w:r>
      <w:r>
        <w:rPr>
          <w:color w:val="8489AE"/>
        </w:rPr>
        <w:t>z těchto dělníků</w:t>
      </w:r>
      <w:r>
        <w:rPr>
          <w:color w:val="DB1474"/>
        </w:rPr>
        <w:t xml:space="preserve"> a manažerů nakazili nemocemi spojenými s azbestem</w:t>
      </w:r>
      <w:r>
        <w:t xml:space="preserve">," řekl Darrell Phillips, viceprezident </w:t>
      </w:r>
      <w:r>
        <w:rPr>
          <w:color w:val="860E04"/>
        </w:rPr>
        <w:t>společnosti Hollingsworth &amp; Vose</w:t>
      </w:r>
      <w:r>
        <w:t xml:space="preserve"> pro lidské zdroje. "Ale musíte uznat, že se tyto události odehrály </w:t>
      </w:r>
      <w:r>
        <w:rPr>
          <w:color w:val="796EE6"/>
        </w:rPr>
        <w:t>před 35 lety</w:t>
      </w:r>
      <w:r>
        <w:t xml:space="preserve">. Nijak se </w:t>
      </w:r>
      <w:r>
        <w:rPr>
          <w:color w:val="DB1474"/>
        </w:rPr>
        <w:t>to</w:t>
      </w:r>
      <w:r>
        <w:t xml:space="preserve"> nevztahuje na </w:t>
      </w:r>
      <w:r>
        <w:rPr>
          <w:color w:val="860E04"/>
        </w:rPr>
        <w:t>naši</w:t>
      </w:r>
      <w:r>
        <w:t xml:space="preserve"> dnešní pracovní sílu.</w:t>
      </w:r>
    </w:p>
    <w:p>
      <w:r>
        <w:rPr>
          <w:b/>
        </w:rPr>
        <w:t>Document number 3</w:t>
      </w:r>
    </w:p>
    <w:p>
      <w:r>
        <w:rPr>
          <w:b/>
        </w:rPr>
        <w:t>Document identifier: wsj0004-001</w:t>
      </w:r>
    </w:p>
    <w:p>
      <w:r>
        <w:t xml:space="preserve">Jako jeden ze znaků, </w:t>
      </w:r>
      <w:r>
        <w:rPr>
          <w:color w:val="310106"/>
        </w:rPr>
        <w:t>že správci portfolií očekávají další pokles úrokových sazeb</w:t>
      </w:r>
      <w:r>
        <w:t xml:space="preserve">, nadále klesaly výnosy ze vzájemných </w:t>
      </w:r>
      <w:r>
        <w:rPr>
          <w:color w:val="04640D"/>
        </w:rPr>
        <w:t>investičních</w:t>
      </w:r>
      <w:r>
        <w:t xml:space="preserve"> fondů peněžního trhu. Průměrný sedmidenní složený výnos </w:t>
      </w:r>
      <w:r>
        <w:rPr>
          <w:color w:val="FEFB0A"/>
        </w:rPr>
        <w:t xml:space="preserve">400 zdanitelných fondů sledovaných </w:t>
      </w:r>
      <w:r>
        <w:rPr>
          <w:color w:val="FB5514"/>
        </w:rPr>
        <w:t>společností Money Fund Report IBC</w:t>
      </w:r>
      <w:r>
        <w:t xml:space="preserve"> se snížil o zlomek procentového bodu na 8.45 % z 8.47 % </w:t>
      </w:r>
      <w:r>
        <w:rPr>
          <w:color w:val="E115C0"/>
        </w:rPr>
        <w:t>pro týden končící v úterý</w:t>
      </w:r>
      <w:r>
        <w:t xml:space="preserve">. Složené výnosy předpokládají, že dividendy budou opět investovány a současné výnosy potrvají další rok. Průměrná splatnost investic </w:t>
      </w:r>
      <w:r>
        <w:rPr>
          <w:color w:val="FEFB0A"/>
        </w:rPr>
        <w:t>fondů</w:t>
      </w:r>
      <w:r>
        <w:t xml:space="preserve"> se prodloužila o jeden den </w:t>
      </w:r>
      <w:r>
        <w:rPr>
          <w:color w:val="00587F"/>
        </w:rPr>
        <w:t>na 41 dní</w:t>
      </w:r>
      <w:r>
        <w:t xml:space="preserve">, </w:t>
      </w:r>
      <w:r>
        <w:rPr>
          <w:color w:val="00587F"/>
        </w:rPr>
        <w:t>což</w:t>
      </w:r>
      <w:r>
        <w:t xml:space="preserve"> je podle společnosti Donoghue's nejvíce od začátku srpna. </w:t>
      </w:r>
      <w:r>
        <w:rPr>
          <w:color w:val="0BC582"/>
        </w:rPr>
        <w:t>Delší splatnosti</w:t>
      </w:r>
      <w:r>
        <w:t xml:space="preserve"> jsou považovány za indikátory klesajících úrokových sazeb, protože dovolují </w:t>
      </w:r>
      <w:r>
        <w:rPr>
          <w:color w:val="FEB8C8"/>
        </w:rPr>
        <w:t>správcům portfolií</w:t>
      </w:r>
      <w:r>
        <w:t xml:space="preserve"> udržovat relativně vyšší sazby po delší dobu. Kratší splatnosti jsou považovány za znamení zvyšujících se úrokových sazeb, protože správci portfolií mohou získat vyšší sazby dříve. </w:t>
      </w:r>
      <w:r>
        <w:rPr>
          <w:color w:val="9E8317"/>
        </w:rPr>
        <w:t xml:space="preserve">Průměrná splatnost </w:t>
      </w:r>
      <w:r>
        <w:rPr>
          <w:color w:val="01190F"/>
        </w:rPr>
        <w:t>pro fondy otevřené pouze pro instituce</w:t>
      </w:r>
      <w:r>
        <w:rPr>
          <w:color w:val="9E8317"/>
        </w:rPr>
        <w:t xml:space="preserve">, </w:t>
      </w:r>
      <w:r>
        <w:rPr>
          <w:color w:val="847D81"/>
        </w:rPr>
        <w:t>která</w:t>
      </w:r>
      <w:r>
        <w:rPr>
          <w:color w:val="9E8317"/>
        </w:rPr>
        <w:t xml:space="preserve"> bývá považována za silnější ukazatel, protože </w:t>
      </w:r>
      <w:r>
        <w:rPr>
          <w:color w:val="01190F"/>
        </w:rPr>
        <w:t>jejich</w:t>
      </w:r>
      <w:r>
        <w:rPr>
          <w:color w:val="9E8317"/>
        </w:rPr>
        <w:t xml:space="preserve"> správci trh podrobně sledují</w:t>
      </w:r>
      <w:r>
        <w:t xml:space="preserve">, dosáhla nejvyššího bodu v tomto roce - 33 dní. Brenda Malizia Negusová, redaktorka </w:t>
      </w:r>
      <w:r>
        <w:rPr>
          <w:color w:val="58018B"/>
        </w:rPr>
        <w:t>zpravodaje Money Fund Report</w:t>
      </w:r>
      <w:r>
        <w:t xml:space="preserve">, přesto říká, že </w:t>
      </w:r>
      <w:r>
        <w:rPr>
          <w:color w:val="B70639"/>
        </w:rPr>
        <w:t>výnosy</w:t>
      </w:r>
      <w:r>
        <w:t xml:space="preserve"> "mohou předtím, než spadnou dolů, zase vyskočit nahoru" kvůli nedávným nárůstům krátkodobých úrokových sazeb. Například výnosy z šestiměsíčních krátkodobých státních obligací prodaných v pondělní aukci se zvedly z 7.90 % na 8.04 %. I přes nedávné poklesy výnosů </w:t>
      </w:r>
      <w:r>
        <w:rPr>
          <w:color w:val="703B01"/>
        </w:rPr>
        <w:t>investoři</w:t>
      </w:r>
      <w:r>
        <w:t xml:space="preserve"> pokračují v sypání hotovosti do peněžních fondů. Aktiva </w:t>
      </w:r>
      <w:r>
        <w:rPr>
          <w:color w:val="FEFB0A"/>
        </w:rPr>
        <w:t>400 zdanitelných fondů</w:t>
      </w:r>
      <w:r>
        <w:t xml:space="preserve"> vzrostla </w:t>
      </w:r>
      <w:r>
        <w:rPr>
          <w:color w:val="E115C0"/>
        </w:rPr>
        <w:t>během posledního týdne</w:t>
      </w:r>
      <w:r>
        <w:t xml:space="preserve"> o 1.5 miliardy dolarů na 352.7 miliardy dolarů. Peněžní fondy většinou porážejí srovnatelné krátkodobé investice, protože správci portfolií mohou měnit dobu splatnosti a usilovat o nejvyšší úrokové sazby. Nejlepší peněžní fondy vynášejí v současnosti přes 9 %. </w:t>
      </w:r>
      <w:r>
        <w:rPr>
          <w:color w:val="F7F1DF"/>
        </w:rPr>
        <w:t xml:space="preserve">Sedmidenní složený výnos </w:t>
      </w:r>
      <w:r>
        <w:rPr>
          <w:color w:val="118B8A"/>
        </w:rPr>
        <w:t>fondu Dreyfus World-Wide Dollar s nejvyššími výnosy</w:t>
      </w:r>
      <w:r>
        <w:rPr>
          <w:color w:val="F7F1DF"/>
        </w:rPr>
        <w:t xml:space="preserve"> dosáhl </w:t>
      </w:r>
      <w:r>
        <w:rPr>
          <w:color w:val="4AFEFA"/>
        </w:rPr>
        <w:t>v posledním týdnu</w:t>
      </w:r>
      <w:r>
        <w:rPr>
          <w:color w:val="F7F1DF"/>
        </w:rPr>
        <w:t xml:space="preserve"> 9.37 %</w:t>
      </w:r>
      <w:r>
        <w:t xml:space="preserve">, </w:t>
      </w:r>
      <w:r>
        <w:rPr>
          <w:color w:val="F7F1DF"/>
        </w:rPr>
        <w:t>což</w:t>
      </w:r>
      <w:r>
        <w:t xml:space="preserve"> je pokles z 9.45 % v předchozím týdnu. </w:t>
      </w:r>
      <w:r>
        <w:rPr>
          <w:color w:val="FCB164"/>
        </w:rPr>
        <w:t>Fond</w:t>
      </w:r>
      <w:r>
        <w:t xml:space="preserve"> intenzivně investuje do zámořských dolarových cenných papírů a </w:t>
      </w:r>
      <w:r>
        <w:rPr>
          <w:color w:val="796EE6"/>
        </w:rPr>
        <w:t>v současnosti se vzdává správních poplatků</w:t>
      </w:r>
      <w:r>
        <w:t xml:space="preserve">, </w:t>
      </w:r>
      <w:r>
        <w:rPr>
          <w:color w:val="796EE6"/>
        </w:rPr>
        <w:t>což</w:t>
      </w:r>
      <w:r>
        <w:t xml:space="preserve"> </w:t>
      </w:r>
      <w:r>
        <w:rPr>
          <w:color w:val="FCB164"/>
        </w:rPr>
        <w:t>jeho</w:t>
      </w:r>
      <w:r>
        <w:t xml:space="preserve"> výnosy vyhání nahoru. Průměrný sedmidenní jednoduchý výnos </w:t>
      </w:r>
      <w:r>
        <w:rPr>
          <w:color w:val="FEFB0A"/>
        </w:rPr>
        <w:t>těchto 400 fondů</w:t>
      </w:r>
      <w:r>
        <w:t xml:space="preserve"> klesl z 8.14 % na 8.12 %. Třicetidenní jednoduchý výnos klesl z 8.22 % na průměrných 8.19 %, třicetidenní složený výnos sklouzl z 8.56 % na průměrných 8.53 %.</w:t>
      </w:r>
    </w:p>
    <w:p>
      <w:r>
        <w:rPr>
          <w:b/>
        </w:rPr>
        <w:t>Document number 4</w:t>
      </w:r>
    </w:p>
    <w:p>
      <w:r>
        <w:rPr>
          <w:b/>
        </w:rPr>
        <w:t>Document identifier: wsj0005-001</w:t>
      </w:r>
    </w:p>
    <w:p>
      <w:r>
        <w:rPr>
          <w:color w:val="310106"/>
        </w:rPr>
        <w:t xml:space="preserve">J. P. Bolduc, viceprezident </w:t>
      </w:r>
      <w:r>
        <w:rPr>
          <w:color w:val="04640D"/>
        </w:rPr>
        <w:t xml:space="preserve">společnosti W. R. Grace &amp; Co., </w:t>
      </w:r>
      <w:r>
        <w:rPr>
          <w:color w:val="FEFB0A"/>
        </w:rPr>
        <w:t>která</w:t>
      </w:r>
      <w:r>
        <w:rPr>
          <w:color w:val="04640D"/>
        </w:rPr>
        <w:t xml:space="preserve"> drží 83.4 % akcií </w:t>
      </w:r>
      <w:r>
        <w:rPr>
          <w:color w:val="FB5514"/>
        </w:rPr>
        <w:t>této energetické společnosti</w:t>
      </w:r>
      <w:r>
        <w:t xml:space="preserve">, byl zvolen </w:t>
      </w:r>
      <w:r>
        <w:rPr>
          <w:color w:val="E115C0"/>
        </w:rPr>
        <w:t>jejím</w:t>
      </w:r>
      <w:r>
        <w:t xml:space="preserve"> ředitelem. Je nástupcem </w:t>
      </w:r>
      <w:r>
        <w:rPr>
          <w:color w:val="00587F"/>
        </w:rPr>
        <w:t xml:space="preserve">Terrence D. Danielse, bývalého viceprezidenta </w:t>
      </w:r>
      <w:r>
        <w:rPr>
          <w:color w:val="0BC582"/>
        </w:rPr>
        <w:t>společnosti W. R. Grace</w:t>
      </w:r>
      <w:r>
        <w:rPr>
          <w:color w:val="00587F"/>
        </w:rPr>
        <w:t xml:space="preserve">, </w:t>
      </w:r>
      <w:r>
        <w:rPr>
          <w:color w:val="FEB8C8"/>
        </w:rPr>
        <w:t>který</w:t>
      </w:r>
      <w:r>
        <w:rPr>
          <w:color w:val="00587F"/>
        </w:rPr>
        <w:t xml:space="preserve"> odstoupil</w:t>
      </w:r>
      <w:r>
        <w:t xml:space="preserve">. </w:t>
      </w:r>
      <w:r>
        <w:rPr>
          <w:color w:val="E115C0"/>
        </w:rPr>
        <w:t>Společnost W. R. Grace</w:t>
      </w:r>
      <w:r>
        <w:t xml:space="preserve"> drží tři ze sedmi křesel v předsednictvu </w:t>
      </w:r>
      <w:r>
        <w:rPr>
          <w:color w:val="9E8317"/>
        </w:rPr>
        <w:t>společnosti Grace Energy</w:t>
      </w:r>
      <w:r>
        <w:t>.</w:t>
      </w:r>
    </w:p>
    <w:p>
      <w:r>
        <w:rPr>
          <w:b/>
        </w:rPr>
        <w:t>Document number 5</w:t>
      </w:r>
    </w:p>
    <w:p>
      <w:r>
        <w:rPr>
          <w:b/>
        </w:rPr>
        <w:t>Document identifier: wsj0006-001</w:t>
      </w:r>
    </w:p>
    <w:p>
      <w:r>
        <w:rPr>
          <w:color w:val="310106"/>
        </w:rPr>
        <w:t>Společnost Pacific First Financial Corp.</w:t>
      </w:r>
      <w:r>
        <w:t xml:space="preserve"> uvedla, že akcionáři schválili </w:t>
      </w:r>
      <w:r>
        <w:rPr>
          <w:color w:val="04640D"/>
        </w:rPr>
        <w:t>její</w:t>
      </w:r>
      <w:r>
        <w:rPr>
          <w:color w:val="FEFB0A"/>
        </w:rPr>
        <w:t xml:space="preserve"> převzetí torontskou společností Royal Trustco Ltd. za 27 dolarů za akcii, neboli za 212 milionů dolarů</w:t>
      </w:r>
      <w:r>
        <w:t xml:space="preserve">. </w:t>
      </w:r>
      <w:r>
        <w:rPr>
          <w:color w:val="310106"/>
        </w:rPr>
        <w:t>Tato spořitelní holdingová společnost</w:t>
      </w:r>
      <w:r>
        <w:t xml:space="preserve"> sdělila, že očekává získání povolení </w:t>
      </w:r>
      <w:r>
        <w:rPr>
          <w:color w:val="FB5514"/>
        </w:rPr>
        <w:t>od regulátora</w:t>
      </w:r>
      <w:r>
        <w:t xml:space="preserve"> a dokončení </w:t>
      </w:r>
      <w:r>
        <w:rPr>
          <w:color w:val="FEFB0A"/>
        </w:rPr>
        <w:t>transakce</w:t>
      </w:r>
      <w:r>
        <w:t xml:space="preserve"> do konce roku.</w:t>
      </w:r>
    </w:p>
    <w:p>
      <w:r>
        <w:rPr>
          <w:b/>
        </w:rPr>
        <w:t>Document number 6</w:t>
      </w:r>
    </w:p>
    <w:p>
      <w:r>
        <w:rPr>
          <w:b/>
        </w:rPr>
        <w:t>Document identifier: wsj0007-001</w:t>
      </w:r>
    </w:p>
    <w:p>
      <w:r>
        <w:rPr>
          <w:color w:val="310106"/>
        </w:rPr>
        <w:t>Společnost McDermott International Inc.</w:t>
      </w:r>
      <w:r>
        <w:t xml:space="preserve"> uvedla, že </w:t>
      </w:r>
      <w:r>
        <w:rPr>
          <w:color w:val="04640D"/>
        </w:rPr>
        <w:t>její</w:t>
      </w:r>
      <w:r>
        <w:rPr>
          <w:color w:val="FEFB0A"/>
        </w:rPr>
        <w:t xml:space="preserve"> jednotka Babcock &amp; Wilcox</w:t>
      </w:r>
      <w:r>
        <w:t xml:space="preserve"> dokončila prodej </w:t>
      </w:r>
      <w:r>
        <w:rPr>
          <w:color w:val="FB5514"/>
        </w:rPr>
        <w:t>své</w:t>
      </w:r>
      <w:r>
        <w:rPr>
          <w:color w:val="E115C0"/>
        </w:rPr>
        <w:t xml:space="preserve"> společnosti Bailey Controls Operations</w:t>
      </w:r>
      <w:r>
        <w:t xml:space="preserve"> </w:t>
      </w:r>
      <w:r>
        <w:rPr>
          <w:color w:val="00587F"/>
        </w:rPr>
        <w:t>společnosti Finmeccanica S. p. A.</w:t>
      </w:r>
      <w:r>
        <w:t xml:space="preserve"> za 295 milionů dolarů. </w:t>
      </w:r>
      <w:r>
        <w:rPr>
          <w:color w:val="00587F"/>
        </w:rPr>
        <w:t>Společnost Finmeccanica</w:t>
      </w:r>
      <w:r>
        <w:t xml:space="preserve"> je italská státní holdingová společnost s účastí v podnicích strojního inženýrství. </w:t>
      </w:r>
      <w:r>
        <w:rPr>
          <w:color w:val="E115C0"/>
        </w:rPr>
        <w:t>Společnost Bailey Controls se sídlem ve Wickliffe v Ohiu</w:t>
      </w:r>
      <w:r>
        <w:t xml:space="preserve"> vyrábí počítačové průmyslové kontrolní systémy. </w:t>
      </w:r>
      <w:r>
        <w:rPr>
          <w:color w:val="E115C0"/>
        </w:rPr>
        <w:t>Společnost</w:t>
      </w:r>
      <w:r>
        <w:t xml:space="preserve"> zaměstnává 2700 lidí a má roční příjem kolem 370 milionů dolarů.</w:t>
      </w:r>
    </w:p>
    <w:p>
      <w:r>
        <w:rPr>
          <w:b/>
        </w:rPr>
        <w:t>Document number 7</w:t>
      </w:r>
    </w:p>
    <w:p>
      <w:r>
        <w:rPr>
          <w:b/>
        </w:rPr>
        <w:t>Document identifier: wsj0008-001</w:t>
      </w:r>
    </w:p>
    <w:p>
      <w:r>
        <w:rPr>
          <w:color w:val="310106"/>
        </w:rPr>
        <w:t>Federální vláda</w:t>
      </w:r>
      <w:r>
        <w:t xml:space="preserve"> pozastavila prodej amerických ukládacích cenných papírů, </w:t>
      </w:r>
      <w:r>
        <w:rPr>
          <w:color w:val="04640D"/>
        </w:rPr>
        <w:t xml:space="preserve">protože </w:t>
      </w:r>
      <w:r>
        <w:rPr>
          <w:color w:val="FEFB0A"/>
        </w:rPr>
        <w:t>Kongres</w:t>
      </w:r>
      <w:r>
        <w:rPr>
          <w:color w:val="04640D"/>
        </w:rPr>
        <w:t xml:space="preserve"> nezvedl </w:t>
      </w:r>
      <w:r>
        <w:rPr>
          <w:color w:val="FB5514"/>
        </w:rPr>
        <w:t>strop pro vládní dluhy</w:t>
      </w:r>
      <w:r>
        <w:t xml:space="preserve">. </w:t>
      </w:r>
      <w:r>
        <w:rPr>
          <w:color w:val="E115C0"/>
        </w:rPr>
        <w:t>Ministerstvo financí</w:t>
      </w:r>
      <w:r>
        <w:t xml:space="preserve"> uvedlo, že dokud </w:t>
      </w:r>
      <w:r>
        <w:rPr>
          <w:color w:val="00587F"/>
        </w:rPr>
        <w:t>Kongres</w:t>
      </w:r>
      <w:r>
        <w:t xml:space="preserve"> jedná, není </w:t>
      </w:r>
      <w:r>
        <w:rPr>
          <w:color w:val="310106"/>
        </w:rPr>
        <w:t>vláda</w:t>
      </w:r>
      <w:r>
        <w:t xml:space="preserve"> oprávněna vydávat žádné nové dluhopisy. Vládní oprávnění k uzavírání výpůjček o půlnoci kleslo z 2.87 bilionů dolarů na 2.80 bilionů dolarů. Legislativa </w:t>
      </w:r>
      <w:r>
        <w:rPr>
          <w:color w:val="0BC582"/>
        </w:rPr>
        <w:t xml:space="preserve">na zvýšení </w:t>
      </w:r>
      <w:r>
        <w:rPr>
          <w:color w:val="FEB8C8"/>
        </w:rPr>
        <w:t>dluhového stropu</w:t>
      </w:r>
      <w:r>
        <w:t xml:space="preserve"> je zapletena v boji o snižování daní z kapitálového zisku. Sněmovna reprezentantů odhlasovala zvýšení </w:t>
      </w:r>
      <w:r>
        <w:rPr>
          <w:color w:val="9E8317"/>
        </w:rPr>
        <w:t>stropu</w:t>
      </w:r>
      <w:r>
        <w:t xml:space="preserve"> na 3.1 bilionu dolarů, ale jednání Senátu je očekáváno nejdříve příští týden. </w:t>
      </w:r>
      <w:r>
        <w:rPr>
          <w:color w:val="E115C0"/>
        </w:rPr>
        <w:t>Ministerstvo financí</w:t>
      </w:r>
      <w:r>
        <w:t xml:space="preserve"> uvedlo, že USA promešká lhůtu </w:t>
      </w:r>
      <w:r>
        <w:rPr>
          <w:color w:val="01190F"/>
        </w:rPr>
        <w:t>9. listopadu</w:t>
      </w:r>
      <w:r>
        <w:t xml:space="preserve">, pokud </w:t>
      </w:r>
      <w:r>
        <w:rPr>
          <w:color w:val="00587F"/>
        </w:rPr>
        <w:t>Kongres</w:t>
      </w:r>
      <w:r>
        <w:t xml:space="preserve"> </w:t>
      </w:r>
      <w:r>
        <w:rPr>
          <w:color w:val="01190F"/>
        </w:rPr>
        <w:t>do té doby</w:t>
      </w:r>
      <w:r>
        <w:t xml:space="preserve"> nebude jednat.</w:t>
      </w:r>
    </w:p>
    <w:p>
      <w:r>
        <w:rPr>
          <w:b/>
        </w:rPr>
        <w:t>Document number 8</w:t>
      </w:r>
    </w:p>
    <w:p>
      <w:r>
        <w:rPr>
          <w:b/>
        </w:rPr>
        <w:t>Document identifier: wsj0009-001</w:t>
      </w:r>
    </w:p>
    <w:p>
      <w:r>
        <w:rPr>
          <w:color w:val="310106"/>
        </w:rPr>
        <w:t>Clark J. Vitulli</w:t>
      </w:r>
      <w:r>
        <w:t xml:space="preserve"> byl jmenován </w:t>
      </w:r>
      <w:r>
        <w:rPr>
          <w:color w:val="04640D"/>
        </w:rPr>
        <w:t xml:space="preserve">hlavním viceprezidentem a generálním ředitelem této americké prodejní a marketingové odnože </w:t>
      </w:r>
      <w:r>
        <w:rPr>
          <w:color w:val="FEFB0A"/>
        </w:rPr>
        <w:t>japonského výrobce automobilů, společnosti Mazda Motor Corp</w:t>
      </w:r>
      <w:r>
        <w:t xml:space="preserve">. </w:t>
      </w:r>
      <w:r>
        <w:rPr>
          <w:color w:val="310106"/>
        </w:rPr>
        <w:t>Vitulli</w:t>
      </w:r>
      <w:r>
        <w:t xml:space="preserve"> bude </w:t>
      </w:r>
      <w:r>
        <w:rPr>
          <w:color w:val="04640D"/>
        </w:rPr>
        <w:t xml:space="preserve">ve </w:t>
      </w:r>
      <w:r>
        <w:rPr>
          <w:color w:val="FB5514"/>
        </w:rPr>
        <w:t>své</w:t>
      </w:r>
      <w:r>
        <w:rPr>
          <w:color w:val="04640D"/>
        </w:rPr>
        <w:t xml:space="preserve"> nové funkci</w:t>
      </w:r>
      <w:r>
        <w:t xml:space="preserve"> dohlížet na americký prodej, služby, součásti a marketing </w:t>
      </w:r>
      <w:r>
        <w:rPr>
          <w:color w:val="E115C0"/>
        </w:rPr>
        <w:t>společnosti Mazda</w:t>
      </w:r>
      <w:r>
        <w:t xml:space="preserve">. </w:t>
      </w:r>
      <w:r>
        <w:rPr>
          <w:color w:val="310106"/>
        </w:rPr>
        <w:t>Třiačtyřicetiletý Vitulli</w:t>
      </w:r>
      <w:r>
        <w:t xml:space="preserve"> byl předtím hlavním marketingovým ředitelem </w:t>
      </w:r>
      <w:r>
        <w:rPr>
          <w:color w:val="00587F"/>
        </w:rPr>
        <w:t>divize Chrysler společnosti Chrysler Corp</w:t>
      </w:r>
      <w:r>
        <w:t xml:space="preserve">. Prodejním a marketingovým vedoucím pracovníkem </w:t>
      </w:r>
      <w:r>
        <w:rPr>
          <w:color w:val="00587F"/>
        </w:rPr>
        <w:t>společnosti Chrysler</w:t>
      </w:r>
      <w:r>
        <w:t xml:space="preserve"> byl po dobu 20 let.</w:t>
      </w:r>
    </w:p>
    <w:p>
      <w:r>
        <w:rPr>
          <w:b/>
        </w:rPr>
        <w:t>Document number 9</w:t>
      </w:r>
    </w:p>
    <w:p>
      <w:r>
        <w:rPr>
          <w:b/>
        </w:rPr>
        <w:t>Document identifier: wsj0010-001</w:t>
      </w:r>
    </w:p>
    <w:p>
      <w:r>
        <w:t xml:space="preserve">Když nastane čas pro pololetní rokování, průmysloví titáni se povětšinou slétají do slunečných oblastí rekreačních středisek, jako je Boca Raton či Hot Springs. Ne však letos. </w:t>
      </w:r>
      <w:r>
        <w:rPr>
          <w:color w:val="310106"/>
        </w:rPr>
        <w:t>Národní asociace výrobců</w:t>
      </w:r>
      <w:r>
        <w:t xml:space="preserve"> se pro podzimní zasedání </w:t>
      </w:r>
      <w:r>
        <w:rPr>
          <w:color w:val="04640D"/>
        </w:rPr>
        <w:t>svého</w:t>
      </w:r>
      <w:r>
        <w:rPr>
          <w:color w:val="FEFB0A"/>
        </w:rPr>
        <w:t xml:space="preserve"> představenstva</w:t>
      </w:r>
      <w:r>
        <w:t xml:space="preserve"> usnesla </w:t>
      </w:r>
      <w:r>
        <w:rPr>
          <w:color w:val="FB5514"/>
        </w:rPr>
        <w:t>na Indianapolisu, hlavním městě Hoosiers (obyvatel Indiany</w:t>
      </w:r>
      <w:r>
        <w:t xml:space="preserve">). A </w:t>
      </w:r>
      <w:r>
        <w:rPr>
          <w:color w:val="FB5514"/>
        </w:rPr>
        <w:t>město</w:t>
      </w:r>
      <w:r>
        <w:t xml:space="preserve"> se rozhodlo, že </w:t>
      </w:r>
      <w:r>
        <w:rPr>
          <w:color w:val="E115C0"/>
        </w:rPr>
        <w:t>své</w:t>
      </w:r>
      <w:r>
        <w:rPr>
          <w:color w:val="FEFB0A"/>
        </w:rPr>
        <w:t xml:space="preserve"> hosty</w:t>
      </w:r>
      <w:r>
        <w:t xml:space="preserve"> uvítá spíše jako krále či rockové hvězdy, než jako vlastníky továren. Samozřejmý účel: dokázat </w:t>
      </w:r>
      <w:r>
        <w:rPr>
          <w:color w:val="FEFB0A"/>
        </w:rPr>
        <w:t xml:space="preserve">125 zástupcům korporací, </w:t>
      </w:r>
      <w:r>
        <w:rPr>
          <w:color w:val="00587F"/>
        </w:rPr>
        <w:t>kteří</w:t>
      </w:r>
      <w:r>
        <w:rPr>
          <w:color w:val="FEFB0A"/>
        </w:rPr>
        <w:t xml:space="preserve"> mají rozhodování ve svých rukou</w:t>
      </w:r>
      <w:r>
        <w:t xml:space="preserve">, </w:t>
      </w:r>
      <w:r>
        <w:rPr>
          <w:color w:val="0BC582"/>
        </w:rPr>
        <w:t xml:space="preserve">že spona </w:t>
      </w:r>
      <w:r>
        <w:rPr>
          <w:color w:val="FEB8C8"/>
        </w:rPr>
        <w:t>na pásu Rust Belt</w:t>
      </w:r>
      <w:r>
        <w:rPr>
          <w:color w:val="0BC582"/>
        </w:rPr>
        <w:t xml:space="preserve"> není zas tak prorezlá a že je </w:t>
      </w:r>
      <w:r>
        <w:rPr>
          <w:color w:val="FEB8C8"/>
        </w:rPr>
        <w:t>to</w:t>
      </w:r>
      <w:r>
        <w:rPr>
          <w:color w:val="0BC582"/>
        </w:rPr>
        <w:t xml:space="preserve"> dobré místo pro rozvoj firmy</w:t>
      </w:r>
      <w:r>
        <w:t xml:space="preserve">. Adresáty </w:t>
      </w:r>
      <w:r>
        <w:rPr>
          <w:color w:val="0BC582"/>
        </w:rPr>
        <w:t>tohoto poselství</w:t>
      </w:r>
      <w:r>
        <w:t xml:space="preserve"> byli zástupci obřích společností, jako je Du Pont či Maytag, spolu s méně známými firmami, jako je společnost Trojan Steel a Valley Quenn Cheese Factory. Co se předkrmu týče, </w:t>
      </w:r>
      <w:r>
        <w:rPr>
          <w:color w:val="FEFB0A"/>
        </w:rPr>
        <w:t>vedoucí pracovníci</w:t>
      </w:r>
      <w:r>
        <w:t xml:space="preserve"> se připojili ke starostovi Williamu H. Hudnutovi III. a strávili večer s Indianapoliským symfonickým orchestrem a hostujícím komediálním klavíristou Victorem Borgem. Následovalo šampaňské a dezert. Následující ráno se rozjely </w:t>
      </w:r>
      <w:r>
        <w:rPr>
          <w:color w:val="9E8317"/>
        </w:rPr>
        <w:t xml:space="preserve">autobusy plné </w:t>
      </w:r>
      <w:r>
        <w:rPr>
          <w:color w:val="01190F"/>
        </w:rPr>
        <w:t>řídících pracovníků</w:t>
      </w:r>
      <w:r>
        <w:rPr>
          <w:color w:val="847D81"/>
        </w:rPr>
        <w:t xml:space="preserve"> a </w:t>
      </w:r>
      <w:r>
        <w:rPr>
          <w:color w:val="01190F"/>
        </w:rPr>
        <w:t>jejich</w:t>
      </w:r>
      <w:r>
        <w:rPr>
          <w:color w:val="847D81"/>
        </w:rPr>
        <w:t xml:space="preserve"> manželek</w:t>
      </w:r>
      <w:r>
        <w:t xml:space="preserve"> za doprovodu policejní eskorty </w:t>
      </w:r>
      <w:r>
        <w:rPr>
          <w:color w:val="58018B"/>
        </w:rPr>
        <w:t>k indianapoliské závodní dráze</w:t>
      </w:r>
      <w:r>
        <w:t xml:space="preserve">, nezdržovány provozem či semafory. </w:t>
      </w:r>
      <w:r>
        <w:rPr>
          <w:color w:val="B70639"/>
        </w:rPr>
        <w:t>Guvernér</w:t>
      </w:r>
      <w:r>
        <w:t xml:space="preserve"> se nemohl dostavit, takže </w:t>
      </w:r>
      <w:r>
        <w:rPr>
          <w:color w:val="703B01"/>
        </w:rPr>
        <w:t>mimořádné hosty</w:t>
      </w:r>
      <w:r>
        <w:t xml:space="preserve"> přivítal </w:t>
      </w:r>
      <w:r>
        <w:rPr>
          <w:color w:val="B70639"/>
        </w:rPr>
        <w:t>jeho</w:t>
      </w:r>
      <w:r>
        <w:t xml:space="preserve"> zástupce. Snídaně formou bufetu se pořádala </w:t>
      </w:r>
      <w:r>
        <w:rPr>
          <w:color w:val="F7F1DF"/>
        </w:rPr>
        <w:t xml:space="preserve">v muzeu, </w:t>
      </w:r>
      <w:r>
        <w:rPr>
          <w:color w:val="118B8A"/>
        </w:rPr>
        <w:t>kde</w:t>
      </w:r>
      <w:r>
        <w:rPr>
          <w:color w:val="F7F1DF"/>
        </w:rPr>
        <w:t xml:space="preserve"> je jídlo a pití běžným návštěvníkům zakázáno</w:t>
      </w:r>
      <w:r>
        <w:t xml:space="preserve">. Poté </w:t>
      </w:r>
      <w:r>
        <w:rPr>
          <w:color w:val="58018B"/>
        </w:rPr>
        <w:t>závodní dráha</w:t>
      </w:r>
      <w:r>
        <w:t xml:space="preserve"> </w:t>
      </w:r>
      <w:r>
        <w:rPr>
          <w:color w:val="703B01"/>
        </w:rPr>
        <w:t>na počest hostů</w:t>
      </w:r>
      <w:r>
        <w:t xml:space="preserve"> odkudsi vylovila </w:t>
      </w:r>
      <w:r>
        <w:rPr>
          <w:color w:val="4AFEFA"/>
        </w:rPr>
        <w:t>čtyři řidiče</w:t>
      </w:r>
      <w:r>
        <w:t xml:space="preserve">, posádky a dokonce i oficiálního hlasatele Indianapoliské 500 </w:t>
      </w:r>
      <w:r>
        <w:rPr>
          <w:color w:val="FCB164"/>
        </w:rPr>
        <w:t>pro desetikolový exhibiční závod</w:t>
      </w:r>
      <w:r>
        <w:t xml:space="preserve">. </w:t>
      </w:r>
      <w:r>
        <w:rPr>
          <w:color w:val="FCB164"/>
        </w:rPr>
        <w:t>Po závodě</w:t>
      </w:r>
      <w:r>
        <w:t xml:space="preserve"> se </w:t>
      </w:r>
      <w:r>
        <w:rPr>
          <w:color w:val="796EE6"/>
        </w:rPr>
        <w:t>výkonní pracovníci Fortune 500</w:t>
      </w:r>
      <w:r>
        <w:t xml:space="preserve"> zalykali </w:t>
      </w:r>
      <w:r>
        <w:rPr>
          <w:color w:val="000D2C"/>
        </w:rPr>
        <w:t>nad auty</w:t>
      </w:r>
      <w:r>
        <w:t xml:space="preserve"> a </w:t>
      </w:r>
      <w:r>
        <w:rPr>
          <w:color w:val="53495F"/>
        </w:rPr>
        <w:t>jejich</w:t>
      </w:r>
      <w:r>
        <w:rPr>
          <w:color w:val="4AFEFA"/>
        </w:rPr>
        <w:t xml:space="preserve"> řidiči</w:t>
      </w:r>
      <w:r>
        <w:t xml:space="preserve"> nadšením jako školáci. </w:t>
      </w:r>
      <w:r>
        <w:rPr>
          <w:color w:val="4AFEFA"/>
        </w:rPr>
        <w:t xml:space="preserve">Řidiči, </w:t>
      </w:r>
      <w:r>
        <w:rPr>
          <w:color w:val="F95475"/>
        </w:rPr>
        <w:t>kteří</w:t>
      </w:r>
      <w:r>
        <w:rPr>
          <w:color w:val="4AFEFA"/>
        </w:rPr>
        <w:t xml:space="preserve"> nejsou žádní hlupáci</w:t>
      </w:r>
      <w:r>
        <w:t xml:space="preserve">, zdůraznili, že na </w:t>
      </w:r>
      <w:r>
        <w:rPr>
          <w:color w:val="4AFEFA"/>
        </w:rPr>
        <w:t>svých</w:t>
      </w:r>
      <w:r>
        <w:t xml:space="preserve"> strojích mají stále ještě volné místo pro jednoho či dva sponzory. Zpět v centru stihli </w:t>
      </w:r>
      <w:r>
        <w:rPr>
          <w:color w:val="796EE6"/>
        </w:rPr>
        <w:t>šéfové</w:t>
      </w:r>
      <w:r>
        <w:t xml:space="preserve"> v hotelu pár schůzek, aby </w:t>
      </w:r>
      <w:r>
        <w:rPr>
          <w:color w:val="61FC03"/>
        </w:rPr>
        <w:t>se opět nalodili do autobusů</w:t>
      </w:r>
      <w:r>
        <w:t xml:space="preserve">. Tentokrát </w:t>
      </w:r>
      <w:r>
        <w:rPr>
          <w:color w:val="61FC03"/>
        </w:rPr>
        <w:t>to</w:t>
      </w:r>
      <w:r>
        <w:t xml:space="preserve"> bylo kvůli večeři a tanci - o blok dál. Pod hvězdami a měsíci renovované tančírny Indiana Roof </w:t>
      </w:r>
      <w:r>
        <w:rPr>
          <w:color w:val="796EE6"/>
        </w:rPr>
        <w:t>je</w:t>
      </w:r>
      <w:r>
        <w:t xml:space="preserve"> </w:t>
      </w:r>
      <w:r>
        <w:rPr>
          <w:color w:val="5D9608"/>
        </w:rPr>
        <w:t xml:space="preserve">devět nejostřejších šéfkuchařů </w:t>
      </w:r>
      <w:r>
        <w:rPr>
          <w:color w:val="DE98FD"/>
        </w:rPr>
        <w:t>z města</w:t>
      </w:r>
      <w:r>
        <w:t xml:space="preserve"> krmilo indianskou kachní pěnou, humřím vývarem, telecími medailonky a čokoládovým dezertem s malinovou polevou. Schopni rozpoznat </w:t>
      </w:r>
      <w:r>
        <w:rPr>
          <w:color w:val="98A088"/>
        </w:rPr>
        <w:t>chutné - a bezplatné - jídlo</w:t>
      </w:r>
      <w:r>
        <w:t xml:space="preserve">, když </w:t>
      </w:r>
      <w:r>
        <w:rPr>
          <w:color w:val="98A088"/>
        </w:rPr>
        <w:t>ho</w:t>
      </w:r>
      <w:r>
        <w:t xml:space="preserve"> mají na talíři, počastovali </w:t>
      </w:r>
      <w:r>
        <w:rPr>
          <w:color w:val="796EE6"/>
        </w:rPr>
        <w:t>řídící pracovníci</w:t>
      </w:r>
      <w:r>
        <w:t xml:space="preserve"> </w:t>
      </w:r>
      <w:r>
        <w:rPr>
          <w:color w:val="5D9608"/>
        </w:rPr>
        <w:t>kuchaře</w:t>
      </w:r>
      <w:r>
        <w:t xml:space="preserve"> potleskem vestoje. </w:t>
      </w:r>
      <w:r>
        <w:rPr>
          <w:color w:val="4F584E"/>
        </w:rPr>
        <w:t>Víc než jen pár ředitelů</w:t>
      </w:r>
      <w:r>
        <w:t xml:space="preserve"> říká, že </w:t>
      </w:r>
      <w:r>
        <w:rPr>
          <w:color w:val="4F584E"/>
        </w:rPr>
        <w:t>je</w:t>
      </w:r>
      <w:r>
        <w:t xml:space="preserve"> péče na způsob červených koberců svádí vrátit se </w:t>
      </w:r>
      <w:r>
        <w:rPr>
          <w:color w:val="FB5514"/>
        </w:rPr>
        <w:t>do města v srdci země</w:t>
      </w:r>
      <w:r>
        <w:t xml:space="preserve"> na některém z příštích zasedání. Avšak nyní se již těší </w:t>
      </w:r>
      <w:r>
        <w:rPr>
          <w:color w:val="248AD0"/>
        </w:rPr>
        <w:t xml:space="preserve">na </w:t>
      </w:r>
      <w:r>
        <w:rPr>
          <w:color w:val="5C5300"/>
        </w:rPr>
        <w:t>své</w:t>
      </w:r>
      <w:r>
        <w:rPr>
          <w:color w:val="248AD0"/>
        </w:rPr>
        <w:t xml:space="preserve"> zimní zasedání - </w:t>
      </w:r>
      <w:r>
        <w:rPr>
          <w:color w:val="9F6551"/>
        </w:rPr>
        <w:t>které</w:t>
      </w:r>
      <w:r>
        <w:rPr>
          <w:color w:val="248AD0"/>
        </w:rPr>
        <w:t xml:space="preserve"> se bude konat v únoru v Boca</w:t>
      </w:r>
      <w:r>
        <w:t>.</w:t>
      </w:r>
    </w:p>
    <w:p>
      <w:r>
        <w:rPr>
          <w:b/>
        </w:rPr>
        <w:t>Document number 10</w:t>
      </w:r>
    </w:p>
    <w:p>
      <w:r>
        <w:rPr>
          <w:b/>
        </w:rPr>
        <w:t>Document identifier: wsj0011-001</w:t>
      </w:r>
    </w:p>
    <w:p>
      <w:r>
        <w:rPr>
          <w:color w:val="310106"/>
        </w:rPr>
        <w:t xml:space="preserve">Podle vládních údajů zveřejněných ve středu zaznamenala </w:t>
      </w:r>
      <w:r>
        <w:rPr>
          <w:color w:val="04640D"/>
        </w:rPr>
        <w:t>Jižní Korea</w:t>
      </w:r>
      <w:r>
        <w:rPr>
          <w:color w:val="310106"/>
        </w:rPr>
        <w:t xml:space="preserve"> </w:t>
      </w:r>
      <w:r>
        <w:rPr>
          <w:color w:val="FEFB0A"/>
        </w:rPr>
        <w:t>v říjnu</w:t>
      </w:r>
      <w:r>
        <w:rPr>
          <w:color w:val="310106"/>
        </w:rPr>
        <w:t xml:space="preserve"> deficit obchodní bilance ve výši 101 milionu dolarů</w:t>
      </w:r>
      <w:r>
        <w:t xml:space="preserve">, </w:t>
      </w:r>
      <w:r>
        <w:rPr>
          <w:color w:val="310106"/>
        </w:rPr>
        <w:t>což</w:t>
      </w:r>
      <w:r>
        <w:t xml:space="preserve"> odráží </w:t>
      </w:r>
      <w:r>
        <w:rPr>
          <w:color w:val="FB5514"/>
        </w:rPr>
        <w:t>její</w:t>
      </w:r>
      <w:r>
        <w:t xml:space="preserve"> ekonomickou stagnaci. </w:t>
      </w:r>
      <w:r>
        <w:rPr>
          <w:color w:val="E115C0"/>
        </w:rPr>
        <w:t xml:space="preserve">Předběžné záznamy Ministerstva průmyslu a obchodu ukázaly </w:t>
      </w:r>
      <w:r>
        <w:rPr>
          <w:color w:val="00587F"/>
        </w:rPr>
        <w:t>v říjnu</w:t>
      </w:r>
      <w:r>
        <w:rPr>
          <w:color w:val="E115C0"/>
        </w:rPr>
        <w:t xml:space="preserve"> další deficit obchodní bilance, </w:t>
      </w:r>
      <w:r>
        <w:rPr>
          <w:color w:val="0BC582"/>
        </w:rPr>
        <w:t>v letošním roce</w:t>
      </w:r>
      <w:r>
        <w:rPr>
          <w:color w:val="E115C0"/>
        </w:rPr>
        <w:t xml:space="preserve"> již pátý měsíční pokles</w:t>
      </w:r>
      <w:r>
        <w:t xml:space="preserve">, </w:t>
      </w:r>
      <w:r>
        <w:rPr>
          <w:color w:val="E115C0"/>
        </w:rPr>
        <w:t>což</w:t>
      </w:r>
      <w:r>
        <w:t xml:space="preserve"> na jihokorejskou ekonomiku orientovanou na export vrhá stín. </w:t>
      </w:r>
      <w:r>
        <w:rPr>
          <w:color w:val="FEB8C8"/>
        </w:rPr>
        <w:t>Říjnový vývoz se zastavil na 5.29 miliardy dolarů, což</w:t>
      </w:r>
      <w:r>
        <w:t xml:space="preserve"> je pouze 0.7% nárůst </w:t>
      </w:r>
      <w:r>
        <w:rPr>
          <w:color w:val="9E8317"/>
        </w:rPr>
        <w:t>oproti loňskému roku</w:t>
      </w:r>
      <w:r>
        <w:t xml:space="preserve">, </w:t>
      </w:r>
      <w:r>
        <w:rPr>
          <w:color w:val="01190F"/>
        </w:rPr>
        <w:t xml:space="preserve">zatímco </w:t>
      </w:r>
      <w:r>
        <w:rPr>
          <w:color w:val="847D81"/>
        </w:rPr>
        <w:t>dovoz</w:t>
      </w:r>
      <w:r>
        <w:rPr>
          <w:color w:val="01190F"/>
        </w:rPr>
        <w:t xml:space="preserve"> se ostře zvýšil </w:t>
      </w:r>
      <w:r>
        <w:rPr>
          <w:color w:val="58018B"/>
        </w:rPr>
        <w:t>na 5.39 miliardy dolarů</w:t>
      </w:r>
      <w:r>
        <w:rPr>
          <w:color w:val="01190F"/>
        </w:rPr>
        <w:t>, o 20 procent více než v minulém říjnu</w:t>
      </w:r>
      <w:r>
        <w:t xml:space="preserve">. </w:t>
      </w:r>
      <w:r>
        <w:rPr>
          <w:color w:val="B70639"/>
        </w:rPr>
        <w:t xml:space="preserve">Jihokorejský ekonomický boom, </w:t>
      </w:r>
      <w:r>
        <w:rPr>
          <w:color w:val="703B01"/>
        </w:rPr>
        <w:t>který</w:t>
      </w:r>
      <w:r>
        <w:rPr>
          <w:color w:val="B70639"/>
        </w:rPr>
        <w:t xml:space="preserve"> začal roku 1986</w:t>
      </w:r>
      <w:r>
        <w:t xml:space="preserve">, se letos zastavil kvůli protahovaným pracovním sporům, obchodním konfliktům a stagnujícímu vývozu. </w:t>
      </w:r>
      <w:r>
        <w:rPr>
          <w:color w:val="F7F1DF"/>
        </w:rPr>
        <w:t xml:space="preserve">Vládní úředníci uvedli, že vývoz zůstane ke konci </w:t>
      </w:r>
      <w:r>
        <w:rPr>
          <w:color w:val="118B8A"/>
        </w:rPr>
        <w:t>roku</w:t>
      </w:r>
      <w:r>
        <w:rPr>
          <w:color w:val="F7F1DF"/>
        </w:rPr>
        <w:t xml:space="preserve"> pod vládním cílem 68 miliard dolarů</w:t>
      </w:r>
      <w:r>
        <w:t xml:space="preserve">. </w:t>
      </w:r>
      <w:r>
        <w:rPr>
          <w:color w:val="F7F1DF"/>
        </w:rPr>
        <w:t>I přes tuto ponurou předpověď</w:t>
      </w:r>
      <w:r>
        <w:t xml:space="preserve"> zaznamenala letos </w:t>
      </w:r>
      <w:r>
        <w:rPr>
          <w:color w:val="FB5514"/>
        </w:rPr>
        <w:t>Jižní Korea</w:t>
      </w:r>
      <w:r>
        <w:t xml:space="preserve"> obchodní přebytky ve výši 71 milionu dolarů. Od ledna </w:t>
      </w:r>
      <w:r>
        <w:rPr>
          <w:color w:val="4AFEFA"/>
        </w:rPr>
        <w:t>do října</w:t>
      </w:r>
      <w:r>
        <w:t xml:space="preserve"> se oproti stejnému období </w:t>
      </w:r>
      <w:r>
        <w:rPr>
          <w:color w:val="9E8317"/>
        </w:rPr>
        <w:t>loňského roku</w:t>
      </w:r>
      <w:r>
        <w:t xml:space="preserve"> souhrnný vývoz </w:t>
      </w:r>
      <w:r>
        <w:rPr>
          <w:color w:val="FB5514"/>
        </w:rPr>
        <w:t>v zemi</w:t>
      </w:r>
      <w:r>
        <w:t xml:space="preserve"> zvedl o 4 % na 50.45 miliardy dolarů. Dovoz činil při 19% nárůstu 50.38 miliardy dolarů.</w:t>
      </w:r>
    </w:p>
    <w:p>
      <w:r>
        <w:rPr>
          <w:b/>
        </w:rPr>
        <w:t>Document number 11</w:t>
      </w:r>
    </w:p>
    <w:p>
      <w:r>
        <w:rPr>
          <w:b/>
        </w:rPr>
        <w:t>Document identifier: wsj0012-001</w:t>
      </w:r>
    </w:p>
    <w:p>
      <w:r>
        <w:rPr>
          <w:color w:val="310106"/>
        </w:rPr>
        <w:t xml:space="preserve">Časopis Newsweek, </w:t>
      </w:r>
      <w:r>
        <w:rPr>
          <w:color w:val="04640D"/>
        </w:rPr>
        <w:t>který</w:t>
      </w:r>
      <w:r>
        <w:rPr>
          <w:color w:val="310106"/>
        </w:rPr>
        <w:t xml:space="preserve"> se snaží držet krok </w:t>
      </w:r>
      <w:r>
        <w:rPr>
          <w:color w:val="FEFB0A"/>
        </w:rPr>
        <w:t>s konkurenčním časopisem Time</w:t>
      </w:r>
      <w:r>
        <w:t xml:space="preserve">, vyhlásil </w:t>
      </w:r>
      <w:r>
        <w:rPr>
          <w:color w:val="FB5514"/>
        </w:rPr>
        <w:t>pro rok 1990</w:t>
      </w:r>
      <w:r>
        <w:t xml:space="preserve"> nové sazby inzerce a uvedl, že představí </w:t>
      </w:r>
      <w:r>
        <w:rPr>
          <w:color w:val="E115C0"/>
        </w:rPr>
        <w:t>nový pobídkový plán pro inzerenty</w:t>
      </w:r>
      <w:r>
        <w:t xml:space="preserve">. </w:t>
      </w:r>
      <w:r>
        <w:rPr>
          <w:color w:val="E115C0"/>
        </w:rPr>
        <w:t xml:space="preserve">Nový plán inzerce </w:t>
      </w:r>
      <w:r>
        <w:rPr>
          <w:color w:val="00587F"/>
        </w:rPr>
        <w:t>časopisu Newsweek, jednotky společnosti Washington Post Co.</w:t>
      </w:r>
      <w:r>
        <w:t xml:space="preserve">, je </w:t>
      </w:r>
      <w:r>
        <w:rPr>
          <w:color w:val="0BC582"/>
        </w:rPr>
        <w:t xml:space="preserve">druhým pobídkovým plánem, </w:t>
      </w:r>
      <w:r>
        <w:rPr>
          <w:color w:val="FEB8C8"/>
        </w:rPr>
        <w:t>který</w:t>
      </w:r>
      <w:r>
        <w:rPr>
          <w:color w:val="0BC582"/>
        </w:rPr>
        <w:t xml:space="preserve"> </w:t>
      </w:r>
      <w:r>
        <w:rPr>
          <w:color w:val="9E8317"/>
        </w:rPr>
        <w:t>časopis</w:t>
      </w:r>
      <w:r>
        <w:rPr>
          <w:color w:val="0BC582"/>
        </w:rPr>
        <w:t xml:space="preserve"> v rozpětí tří let inzerentům nabídl</w:t>
      </w:r>
      <w:r>
        <w:t xml:space="preserve">. </w:t>
      </w:r>
      <w:r>
        <w:rPr>
          <w:color w:val="01190F"/>
        </w:rPr>
        <w:t xml:space="preserve">Plány, </w:t>
      </w:r>
      <w:r>
        <w:rPr>
          <w:color w:val="847D81"/>
        </w:rPr>
        <w:t>které</w:t>
      </w:r>
      <w:r>
        <w:rPr>
          <w:color w:val="01190F"/>
        </w:rPr>
        <w:t xml:space="preserve"> poskytují </w:t>
      </w:r>
      <w:r>
        <w:rPr>
          <w:color w:val="58018B"/>
        </w:rPr>
        <w:t>inzerentům</w:t>
      </w:r>
      <w:r>
        <w:rPr>
          <w:color w:val="01190F"/>
        </w:rPr>
        <w:t xml:space="preserve"> slevy za udržování či zvyšování výdajů za inzerci</w:t>
      </w:r>
      <w:r>
        <w:t xml:space="preserve">, se staly pevnými součástmi zpravodajských týdeníků a podtrhují zuřivý konkurenční boj </w:t>
      </w:r>
      <w:r>
        <w:rPr>
          <w:color w:val="B70639"/>
        </w:rPr>
        <w:t>mezi</w:t>
      </w:r>
      <w:r>
        <w:rPr>
          <w:color w:val="310106"/>
        </w:rPr>
        <w:t xml:space="preserve"> časopisem Newsweek</w:t>
      </w:r>
      <w:r>
        <w:t xml:space="preserve">, </w:t>
      </w:r>
      <w:r>
        <w:rPr>
          <w:color w:val="703B01"/>
        </w:rPr>
        <w:t>časopisem Time společnosti Time Warner Inc.</w:t>
      </w:r>
      <w:r>
        <w:t xml:space="preserve"> a </w:t>
      </w:r>
      <w:r>
        <w:rPr>
          <w:color w:val="F7F1DF"/>
        </w:rPr>
        <w:t>časopisem U. S. News &amp; World Report Mortimera B. Zuckermana</w:t>
      </w:r>
      <w:r>
        <w:t xml:space="preserve">. </w:t>
      </w:r>
      <w:r>
        <w:rPr>
          <w:color w:val="118B8A"/>
        </w:rPr>
        <w:t xml:space="preserve">Čerstvě jmenovaný prezident </w:t>
      </w:r>
      <w:r>
        <w:rPr>
          <w:color w:val="4AFEFA"/>
        </w:rPr>
        <w:t>časopisu Newsweek</w:t>
      </w:r>
      <w:r>
        <w:rPr>
          <w:color w:val="118B8A"/>
        </w:rPr>
        <w:t xml:space="preserve"> Alan Spoon</w:t>
      </w:r>
      <w:r>
        <w:t xml:space="preserve"> oznámil, že inzertní sazebníky se budou v lednu o 5 % zvyšovat. Jedna celá strana </w:t>
      </w:r>
      <w:r>
        <w:rPr>
          <w:color w:val="310106"/>
        </w:rPr>
        <w:t>časopisu Newsweek</w:t>
      </w:r>
      <w:r>
        <w:t xml:space="preserve"> ve čtyřech barvách bude stát 100980 dolarů. </w:t>
      </w:r>
      <w:r>
        <w:rPr>
          <w:color w:val="FCB164"/>
        </w:rPr>
        <w:t>Časopis Time</w:t>
      </w:r>
      <w:r>
        <w:t xml:space="preserve"> v polovině října snížil </w:t>
      </w:r>
      <w:r>
        <w:rPr>
          <w:color w:val="FCB164"/>
        </w:rPr>
        <w:t>svůj</w:t>
      </w:r>
      <w:r>
        <w:t xml:space="preserve"> garantovaný prodaný náklad </w:t>
      </w:r>
      <w:r>
        <w:rPr>
          <w:color w:val="FB5514"/>
        </w:rPr>
        <w:t>pro rok 1990</w:t>
      </w:r>
      <w:r>
        <w:t xml:space="preserve">, aniž by zvýšil inzertní sazby za stránku; s nižším počtem prodaných výtisků bude inzertní sazba na jednoho předplatitele o 7.5 % vyšší; celá stránka </w:t>
      </w:r>
      <w:r>
        <w:rPr>
          <w:color w:val="FCB164"/>
        </w:rPr>
        <w:t>v časopisu Time</w:t>
      </w:r>
      <w:r>
        <w:t xml:space="preserve"> vyjde asi na 120000 dolarů. </w:t>
      </w:r>
      <w:r>
        <w:rPr>
          <w:color w:val="796EE6"/>
        </w:rPr>
        <w:t>Časopis U. S. News</w:t>
      </w:r>
      <w:r>
        <w:t xml:space="preserve"> </w:t>
      </w:r>
      <w:r>
        <w:rPr>
          <w:color w:val="796EE6"/>
        </w:rPr>
        <w:t>svůj</w:t>
      </w:r>
      <w:r>
        <w:t xml:space="preserve"> inzertní sazebník </w:t>
      </w:r>
      <w:r>
        <w:rPr>
          <w:color w:val="FB5514"/>
        </w:rPr>
        <w:t>pro rok 1990</w:t>
      </w:r>
      <w:r>
        <w:t xml:space="preserve"> ještě neoznámil. </w:t>
      </w:r>
      <w:r>
        <w:rPr>
          <w:color w:val="310106"/>
        </w:rPr>
        <w:t>Časopis Newsweek</w:t>
      </w:r>
      <w:r>
        <w:t xml:space="preserve"> oznámil, že představí "</w:t>
      </w:r>
      <w:r>
        <w:rPr>
          <w:color w:val="000D2C"/>
        </w:rPr>
        <w:t xml:space="preserve">Nákladový úvěrový plán", </w:t>
      </w:r>
      <w:r>
        <w:rPr>
          <w:color w:val="53495F"/>
        </w:rPr>
        <w:t>který</w:t>
      </w:r>
      <w:r>
        <w:rPr>
          <w:color w:val="000D2C"/>
        </w:rPr>
        <w:t xml:space="preserve"> uděluje inzerentům prostorové kredity za "obnovenou inzerci</w:t>
      </w:r>
      <w:r>
        <w:t xml:space="preserve">". </w:t>
      </w:r>
      <w:r>
        <w:rPr>
          <w:color w:val="310106"/>
        </w:rPr>
        <w:t>Časopis</w:t>
      </w:r>
      <w:r>
        <w:t xml:space="preserve"> odmění "stránkovými bonusy" </w:t>
      </w:r>
      <w:r>
        <w:rPr>
          <w:color w:val="F95475"/>
        </w:rPr>
        <w:t xml:space="preserve">ty inzerenty, </w:t>
      </w:r>
      <w:r>
        <w:rPr>
          <w:color w:val="61FC03"/>
        </w:rPr>
        <w:t>jejichž</w:t>
      </w:r>
      <w:r>
        <w:rPr>
          <w:color w:val="F95475"/>
        </w:rPr>
        <w:t xml:space="preserve"> výdaje </w:t>
      </w:r>
      <w:r>
        <w:rPr>
          <w:color w:val="5D9608"/>
        </w:rPr>
        <w:t>v roce 1990</w:t>
      </w:r>
      <w:r>
        <w:rPr>
          <w:color w:val="F95475"/>
        </w:rPr>
        <w:t xml:space="preserve"> dosáhnou nebo přesáhnou </w:t>
      </w:r>
      <w:r>
        <w:rPr>
          <w:color w:val="DE98FD"/>
        </w:rPr>
        <w:t xml:space="preserve">výdaje </w:t>
      </w:r>
      <w:r>
        <w:rPr>
          <w:color w:val="98A088"/>
        </w:rPr>
        <w:t>za rok 1989</w:t>
      </w:r>
      <w:r>
        <w:t xml:space="preserve">, pokud </w:t>
      </w:r>
      <w:r>
        <w:rPr>
          <w:color w:val="4F584E"/>
        </w:rPr>
        <w:t>v roce 1989</w:t>
      </w:r>
      <w:r>
        <w:t xml:space="preserve"> utratili 325000 dolarů a </w:t>
      </w:r>
      <w:r>
        <w:rPr>
          <w:color w:val="FB5514"/>
        </w:rPr>
        <w:t>v roce 1990</w:t>
      </w:r>
      <w:r>
        <w:t xml:space="preserve"> utratí 340000 dolarů. </w:t>
      </w:r>
      <w:r>
        <w:rPr>
          <w:color w:val="118B8A"/>
        </w:rPr>
        <w:t>Spoon</w:t>
      </w:r>
      <w:r>
        <w:t xml:space="preserve"> popřel, že by </w:t>
      </w:r>
      <w:r>
        <w:rPr>
          <w:color w:val="000D2C"/>
        </w:rPr>
        <w:t>tento plán</w:t>
      </w:r>
      <w:r>
        <w:t xml:space="preserve"> byl pokusem o zastavení poklesu počtu stránek inzerce v prvních devíti měsících </w:t>
      </w:r>
      <w:r>
        <w:rPr>
          <w:color w:val="4F584E"/>
        </w:rPr>
        <w:t>roku 1989</w:t>
      </w:r>
      <w:r>
        <w:t xml:space="preserve">; podle Vydavatelského informačního úřadu klesl počet reklamních stránek </w:t>
      </w:r>
      <w:r>
        <w:rPr>
          <w:color w:val="310106"/>
        </w:rPr>
        <w:t>časopisu Newsweek</w:t>
      </w:r>
      <w:r>
        <w:t xml:space="preserve"> </w:t>
      </w:r>
      <w:r>
        <w:rPr>
          <w:color w:val="248AD0"/>
        </w:rPr>
        <w:t>oproti minulému roku</w:t>
      </w:r>
      <w:r>
        <w:t xml:space="preserve"> o 3.2 % na 1620. "Ve skutečnosti záleží </w:t>
      </w:r>
      <w:r>
        <w:rPr>
          <w:color w:val="5C5300"/>
        </w:rPr>
        <w:t>na tom, kolik inzerenti platí za stránku</w:t>
      </w:r>
      <w:r>
        <w:t xml:space="preserve">, a </w:t>
      </w:r>
      <w:r>
        <w:rPr>
          <w:color w:val="5C5300"/>
        </w:rPr>
        <w:t>v tomto ohledu</w:t>
      </w:r>
      <w:r>
        <w:t xml:space="preserve"> jsme na tom tento podzim dobře," řekl </w:t>
      </w:r>
      <w:r>
        <w:rPr>
          <w:color w:val="118B8A"/>
        </w:rPr>
        <w:t>Spoon</w:t>
      </w:r>
      <w:r>
        <w:t xml:space="preserve">. </w:t>
      </w:r>
      <w:r>
        <w:rPr>
          <w:color w:val="9F6551"/>
        </w:rPr>
        <w:t>Časopisy Newsweek i U. S. News</w:t>
      </w:r>
      <w:r>
        <w:t xml:space="preserve"> zvyšovaly v posledních letech prodaný náklad i bez nadměrného obdarovávání předplatitelů elektronikou, jako jsou telefony a hodinky. Avšak žádný </w:t>
      </w:r>
      <w:r>
        <w:rPr>
          <w:color w:val="BCFEC6"/>
        </w:rPr>
        <w:t>ze tří velkých týdeníků</w:t>
      </w:r>
      <w:r>
        <w:t xml:space="preserve"> zvýšený prodaný náklad nezaznamenal v poslední době. Podle Úřadu pro ověřování nákladu tisku měl </w:t>
      </w:r>
      <w:r>
        <w:rPr>
          <w:color w:val="FCB164"/>
        </w:rPr>
        <w:t>časopis Time, největší týdeník</w:t>
      </w:r>
      <w:r>
        <w:t xml:space="preserve">, </w:t>
      </w:r>
      <w:r>
        <w:rPr>
          <w:color w:val="932C70"/>
        </w:rPr>
        <w:t>průměrný prodaný náklad 4393237 výtisků</w:t>
      </w:r>
      <w:r>
        <w:t xml:space="preserve">, </w:t>
      </w:r>
      <w:r>
        <w:rPr>
          <w:color w:val="932C70"/>
        </w:rPr>
        <w:t>což</w:t>
      </w:r>
      <w:r>
        <w:t xml:space="preserve"> je pokles o 7.3 %. </w:t>
      </w:r>
      <w:r>
        <w:rPr>
          <w:color w:val="2B1B04"/>
        </w:rPr>
        <w:t xml:space="preserve">Prodaný náklad </w:t>
      </w:r>
      <w:r>
        <w:rPr>
          <w:color w:val="B5AFC4"/>
        </w:rPr>
        <w:t>časopisu Newsweek</w:t>
      </w:r>
      <w:r>
        <w:t xml:space="preserve"> </w:t>
      </w:r>
      <w:r>
        <w:rPr>
          <w:color w:val="D4C67A"/>
        </w:rPr>
        <w:t xml:space="preserve">za první pololetí </w:t>
      </w:r>
      <w:r>
        <w:rPr>
          <w:color w:val="AE7AA1"/>
        </w:rPr>
        <w:t>1989</w:t>
      </w:r>
      <w:r>
        <w:t xml:space="preserve"> byl 3288453 výtisků, stejný jako za stejné období </w:t>
      </w:r>
      <w:r>
        <w:rPr>
          <w:color w:val="248AD0"/>
        </w:rPr>
        <w:t>loňského roku</w:t>
      </w:r>
      <w:r>
        <w:t xml:space="preserve">. Prodaný náklad </w:t>
      </w:r>
      <w:r>
        <w:rPr>
          <w:color w:val="796EE6"/>
        </w:rPr>
        <w:t>časopisu U. S. News</w:t>
      </w:r>
      <w:r>
        <w:t xml:space="preserve"> klesl </w:t>
      </w:r>
      <w:r>
        <w:rPr>
          <w:color w:val="D4C67A"/>
        </w:rPr>
        <w:t>za totéž období</w:t>
      </w:r>
      <w:r>
        <w:t xml:space="preserve"> o 2.6 % na 2303328 výtisků.</w:t>
      </w:r>
    </w:p>
    <w:p>
      <w:r>
        <w:rPr>
          <w:b/>
        </w:rPr>
        <w:t>Document number 12</w:t>
      </w:r>
    </w:p>
    <w:p>
      <w:r>
        <w:rPr>
          <w:b/>
        </w:rPr>
        <w:t>Document identifier: wsj0013-001</w:t>
      </w:r>
    </w:p>
    <w:p>
      <w:r>
        <w:rPr>
          <w:color w:val="310106"/>
        </w:rPr>
        <w:t>Společnost New England Electric System</w:t>
      </w:r>
      <w:r>
        <w:rPr>
          <w:color w:val="04640D"/>
        </w:rPr>
        <w:t xml:space="preserve"> vycouvala </w:t>
      </w:r>
      <w:r>
        <w:rPr>
          <w:color w:val="FEFB0A"/>
        </w:rPr>
        <w:t xml:space="preserve">z nabídkového řízení </w:t>
      </w:r>
      <w:r>
        <w:rPr>
          <w:color w:val="FB5514"/>
        </w:rPr>
        <w:t>o společnost Public Service Co. of New Hampshire</w:t>
      </w:r>
      <w:r>
        <w:rPr>
          <w:color w:val="04640D"/>
        </w:rPr>
        <w:t xml:space="preserve"> s tím, že by riziko bylo příliš vysoké a </w:t>
      </w:r>
      <w:r>
        <w:rPr>
          <w:color w:val="E115C0"/>
        </w:rPr>
        <w:t>případný výtěžek</w:t>
      </w:r>
      <w:r>
        <w:rPr>
          <w:color w:val="04640D"/>
        </w:rPr>
        <w:t xml:space="preserve"> příliš vzdálený na to, aby</w:t>
      </w:r>
      <w:r>
        <w:t xml:space="preserve"> ospravedlnil vyšší nabídku. </w:t>
      </w:r>
      <w:r>
        <w:rPr>
          <w:color w:val="00587F"/>
        </w:rPr>
        <w:t xml:space="preserve">Tento tah ve hře </w:t>
      </w:r>
      <w:r>
        <w:rPr>
          <w:color w:val="0BC582"/>
        </w:rPr>
        <w:t xml:space="preserve">o společnost PS of New Hampshire, </w:t>
      </w:r>
      <w:r>
        <w:rPr>
          <w:color w:val="FEB8C8"/>
        </w:rPr>
        <w:t>která</w:t>
      </w:r>
      <w:r>
        <w:rPr>
          <w:color w:val="0BC582"/>
        </w:rPr>
        <w:t xml:space="preserve"> také předložila </w:t>
      </w:r>
      <w:r>
        <w:rPr>
          <w:color w:val="9E8317"/>
        </w:rPr>
        <w:t xml:space="preserve">plán vnitřní reorganizace podle kapitoly 11 konkurzního řízení, </w:t>
      </w:r>
      <w:r>
        <w:rPr>
          <w:color w:val="01190F"/>
        </w:rPr>
        <w:t>podle něhož</w:t>
      </w:r>
      <w:r>
        <w:rPr>
          <w:color w:val="9E8317"/>
        </w:rPr>
        <w:t xml:space="preserve"> by zůstala nezávislou společností</w:t>
      </w:r>
      <w:r>
        <w:t xml:space="preserve">, zanechává jako zbývající externí zájemce </w:t>
      </w:r>
      <w:r>
        <w:rPr>
          <w:color w:val="847D81"/>
        </w:rPr>
        <w:t>společnosti United Illuminating Co. a Northeast Utilities</w:t>
      </w:r>
      <w:r>
        <w:t xml:space="preserve">. </w:t>
      </w:r>
      <w:r>
        <w:rPr>
          <w:color w:val="58018B"/>
        </w:rPr>
        <w:t>Společnost New England Electric se sídlem ve Westborough v Massachusetts</w:t>
      </w:r>
      <w:r>
        <w:t xml:space="preserve"> nabídla za akvizici </w:t>
      </w:r>
      <w:r>
        <w:rPr>
          <w:color w:val="B70639"/>
        </w:rPr>
        <w:t>společnosti PS of New Hampshire</w:t>
      </w:r>
      <w:r>
        <w:t xml:space="preserve"> </w:t>
      </w:r>
      <w:r>
        <w:rPr>
          <w:color w:val="703B01"/>
        </w:rPr>
        <w:t>2 miliardy dolarů</w:t>
      </w:r>
      <w:r>
        <w:t xml:space="preserve">, </w:t>
      </w:r>
      <w:r>
        <w:rPr>
          <w:color w:val="703B01"/>
        </w:rPr>
        <w:t>což</w:t>
      </w:r>
      <w:r>
        <w:t xml:space="preserve"> je daleko méně než 2.29 miliardy dolarů nabídnuté </w:t>
      </w:r>
      <w:r>
        <w:rPr>
          <w:color w:val="F7F1DF"/>
        </w:rPr>
        <w:t>společností United Illuminating</w:t>
      </w:r>
      <w:r>
        <w:t xml:space="preserve"> či 2.25 miliardy </w:t>
      </w:r>
      <w:r>
        <w:rPr>
          <w:color w:val="118B8A"/>
        </w:rPr>
        <w:t xml:space="preserve">dolarů, </w:t>
      </w:r>
      <w:r>
        <w:rPr>
          <w:color w:val="4AFEFA"/>
        </w:rPr>
        <w:t>kterými</w:t>
      </w:r>
      <w:r>
        <w:rPr>
          <w:color w:val="118B8A"/>
        </w:rPr>
        <w:t xml:space="preserve"> </w:t>
      </w:r>
      <w:r>
        <w:rPr>
          <w:color w:val="FCB164"/>
        </w:rPr>
        <w:t>svou</w:t>
      </w:r>
      <w:r>
        <w:rPr>
          <w:color w:val="796EE6"/>
        </w:rPr>
        <w:t xml:space="preserve"> nabídku</w:t>
      </w:r>
      <w:r>
        <w:rPr>
          <w:color w:val="118B8A"/>
        </w:rPr>
        <w:t xml:space="preserve"> ohodnotila </w:t>
      </w:r>
      <w:r>
        <w:rPr>
          <w:color w:val="000D2C"/>
        </w:rPr>
        <w:t>společnost Northeast</w:t>
      </w:r>
      <w:r>
        <w:t xml:space="preserve">. </w:t>
      </w:r>
      <w:r>
        <w:rPr>
          <w:color w:val="F7F1DF"/>
        </w:rPr>
        <w:t>Společnost United Illuminating</w:t>
      </w:r>
      <w:r>
        <w:t xml:space="preserve"> sídlí v New Haven </w:t>
      </w:r>
      <w:r>
        <w:rPr>
          <w:color w:val="53495F"/>
        </w:rPr>
        <w:t>ve státě Connecticut</w:t>
      </w:r>
      <w:r>
        <w:t xml:space="preserve"> a </w:t>
      </w:r>
      <w:r>
        <w:rPr>
          <w:color w:val="F95475"/>
        </w:rPr>
        <w:t>společnost Northeast</w:t>
      </w:r>
      <w:r>
        <w:t xml:space="preserve"> sídlí v Hartfordu </w:t>
      </w:r>
      <w:r>
        <w:rPr>
          <w:color w:val="53495F"/>
        </w:rPr>
        <w:t>ve státě Connecticut</w:t>
      </w:r>
      <w:r>
        <w:t xml:space="preserve">. </w:t>
      </w:r>
      <w:r>
        <w:rPr>
          <w:color w:val="B70639"/>
        </w:rPr>
        <w:t>Společnost PS of New Hampshire se sídlem v Manchesteru v New Hampshire</w:t>
      </w:r>
      <w:r>
        <w:t xml:space="preserve"> oceňuje </w:t>
      </w:r>
      <w:r>
        <w:rPr>
          <w:color w:val="61FC03"/>
        </w:rPr>
        <w:t>svůj</w:t>
      </w:r>
      <w:r>
        <w:rPr>
          <w:color w:val="5D9608"/>
        </w:rPr>
        <w:t xml:space="preserve"> interní reorganizační plán</w:t>
      </w:r>
      <w:r>
        <w:t xml:space="preserve"> asi na 2.2 miliardy dolarů. </w:t>
      </w:r>
      <w:r>
        <w:rPr>
          <w:color w:val="DE98FD"/>
        </w:rPr>
        <w:t xml:space="preserve">John Rowe, prezident a generální ředitel </w:t>
      </w:r>
      <w:r>
        <w:rPr>
          <w:color w:val="98A088"/>
        </w:rPr>
        <w:t>společnosti New England Electric</w:t>
      </w:r>
      <w:r>
        <w:t xml:space="preserve">, řekl, že by mohl utrpět </w:t>
      </w:r>
      <w:r>
        <w:rPr>
          <w:color w:val="58018B"/>
        </w:rPr>
        <w:t>její</w:t>
      </w:r>
      <w:r>
        <w:t xml:space="preserve"> výnos z akcií, kdyby </w:t>
      </w:r>
      <w:r>
        <w:rPr>
          <w:color w:val="58018B"/>
        </w:rPr>
        <w:t>společnost</w:t>
      </w:r>
      <w:r>
        <w:t xml:space="preserve"> nabídla více a </w:t>
      </w:r>
      <w:r>
        <w:rPr>
          <w:color w:val="58018B"/>
        </w:rPr>
        <w:t>její</w:t>
      </w:r>
      <w:r>
        <w:t xml:space="preserve"> předpovědi týkající se </w:t>
      </w:r>
      <w:r>
        <w:rPr>
          <w:color w:val="B70639"/>
        </w:rPr>
        <w:t>společnosti PS of New Hampshire - například růst poptávky po elektřině či zvýšená provozní efektivita</w:t>
      </w:r>
      <w:r>
        <w:t xml:space="preserve"> - by se nevyplnily. "Když jsme zvažovali zvýšení nabídky, </w:t>
      </w:r>
      <w:r>
        <w:rPr>
          <w:color w:val="4F584E"/>
        </w:rPr>
        <w:t>rizika pro příštích pět let</w:t>
      </w:r>
      <w:r>
        <w:t xml:space="preserve"> se zdála být značná a přetrvávající a </w:t>
      </w:r>
      <w:r>
        <w:rPr>
          <w:color w:val="248AD0"/>
        </w:rPr>
        <w:t>výnosy</w:t>
      </w:r>
      <w:r>
        <w:t xml:space="preserve"> se zdály být hodně vzdálené. To bylo těžké podstoupit," dodal. </w:t>
      </w:r>
      <w:r>
        <w:rPr>
          <w:color w:val="DE98FD"/>
        </w:rPr>
        <w:t>Rowe</w:t>
      </w:r>
      <w:r>
        <w:t xml:space="preserve"> také podotkl, že </w:t>
      </w:r>
      <w:r>
        <w:rPr>
          <w:color w:val="58018B"/>
        </w:rPr>
        <w:t>společnost New England Electric</w:t>
      </w:r>
      <w:r>
        <w:t xml:space="preserve"> byla rovněž znepokojena politickými zájmy. Řekl, </w:t>
      </w:r>
      <w:r>
        <w:rPr>
          <w:color w:val="5C5300"/>
        </w:rPr>
        <w:t xml:space="preserve">že ať už je vlastníkem </w:t>
      </w:r>
      <w:r>
        <w:rPr>
          <w:color w:val="9F6551"/>
        </w:rPr>
        <w:t>společnosti PS of New Hampshire</w:t>
      </w:r>
      <w:r>
        <w:rPr>
          <w:color w:val="5C5300"/>
        </w:rPr>
        <w:t xml:space="preserve"> kdokoliv, poté, co se dostane </w:t>
      </w:r>
      <w:r>
        <w:rPr>
          <w:color w:val="BCFEC6"/>
        </w:rPr>
        <w:t>z konkurzního řízení</w:t>
      </w:r>
      <w:r>
        <w:rPr>
          <w:color w:val="5C5300"/>
        </w:rPr>
        <w:t xml:space="preserve">, budou </w:t>
      </w:r>
      <w:r>
        <w:rPr>
          <w:color w:val="9F6551"/>
        </w:rPr>
        <w:t>její</w:t>
      </w:r>
      <w:r>
        <w:rPr>
          <w:color w:val="5C5300"/>
        </w:rPr>
        <w:t xml:space="preserve"> sazby jedny z nejvyšších v zemi</w:t>
      </w:r>
      <w:r>
        <w:t>. "</w:t>
      </w:r>
      <w:r>
        <w:rPr>
          <w:color w:val="932C70"/>
        </w:rPr>
        <w:t>To</w:t>
      </w:r>
      <w:r>
        <w:rPr>
          <w:color w:val="2B1B04"/>
        </w:rPr>
        <w:t xml:space="preserve"> přitahuje pozornost</w:t>
      </w:r>
      <w:r>
        <w:t xml:space="preserve">... byl </w:t>
      </w:r>
      <w:r>
        <w:rPr>
          <w:color w:val="2B1B04"/>
        </w:rPr>
        <w:t>to</w:t>
      </w:r>
      <w:r>
        <w:t xml:space="preserve"> prostě další </w:t>
      </w:r>
      <w:r>
        <w:rPr>
          <w:color w:val="B5AFC4"/>
        </w:rPr>
        <w:t xml:space="preserve">z rizikových faktorů", </w:t>
      </w:r>
      <w:r>
        <w:rPr>
          <w:color w:val="D4C67A"/>
        </w:rPr>
        <w:t>které</w:t>
      </w:r>
      <w:r>
        <w:rPr>
          <w:color w:val="B5AFC4"/>
        </w:rPr>
        <w:t xml:space="preserve"> vedly </w:t>
      </w:r>
      <w:r>
        <w:rPr>
          <w:color w:val="AE7AA1"/>
        </w:rPr>
        <w:t>naši společnost</w:t>
      </w:r>
      <w:r>
        <w:rPr>
          <w:color w:val="B5AFC4"/>
        </w:rPr>
        <w:t xml:space="preserve"> k rozhodnutí stáhnout se </w:t>
      </w:r>
      <w:r>
        <w:rPr>
          <w:color w:val="C2A393"/>
        </w:rPr>
        <w:t>z nabídkového řízení</w:t>
      </w:r>
      <w:r>
        <w:t xml:space="preserve">, dodal. </w:t>
      </w:r>
      <w:r>
        <w:rPr>
          <w:color w:val="0232FD"/>
        </w:rPr>
        <w:t xml:space="preserve">Wilbur Ross Jr. ze společnosti Rothschild Inc., finanční poradce držitelů akcií </w:t>
      </w:r>
      <w:r>
        <w:rPr>
          <w:color w:val="6A3A35"/>
        </w:rPr>
        <w:t>problémové společnosti</w:t>
      </w:r>
      <w:r>
        <w:t xml:space="preserve">, řekl, že </w:t>
      </w:r>
      <w:r>
        <w:rPr>
          <w:color w:val="BA6801"/>
        </w:rPr>
        <w:t xml:space="preserve">ústup </w:t>
      </w:r>
      <w:r>
        <w:rPr>
          <w:color w:val="168E5C"/>
        </w:rPr>
        <w:t>společnosti New England Electric</w:t>
      </w:r>
      <w:r>
        <w:t xml:space="preserve"> by mohl urychlit reorganizační proces. </w:t>
      </w:r>
      <w:r>
        <w:rPr>
          <w:color w:val="0232FD"/>
        </w:rPr>
        <w:t>Ross</w:t>
      </w:r>
      <w:r>
        <w:t xml:space="preserve"> tvrdil, že skutečnost, že </w:t>
      </w:r>
      <w:r>
        <w:rPr>
          <w:color w:val="58018B"/>
        </w:rPr>
        <w:t>společnost New England</w:t>
      </w:r>
      <w:r>
        <w:t xml:space="preserve"> navrhla pomalejší zvyšování sazeb - 4.8 % za sedm let oproti asi 5.5 % navrhovaných </w:t>
      </w:r>
      <w:r>
        <w:rPr>
          <w:color w:val="847D81"/>
        </w:rPr>
        <w:t>ostatními dvěma externími zájemci</w:t>
      </w:r>
      <w:r>
        <w:t xml:space="preserve"> - komplikovala jednání se státními úředníky. "Teď je pole volnější," dodal. </w:t>
      </w:r>
      <w:r>
        <w:rPr>
          <w:color w:val="16C0D0"/>
        </w:rPr>
        <w:t>Federální komise pro regulaci energetiky</w:t>
      </w:r>
      <w:r>
        <w:t xml:space="preserve"> zamítla prozatím </w:t>
      </w:r>
      <w:r>
        <w:rPr>
          <w:color w:val="C62100"/>
        </w:rPr>
        <w:t xml:space="preserve">žádost </w:t>
      </w:r>
      <w:r>
        <w:rPr>
          <w:color w:val="014347"/>
        </w:rPr>
        <w:t>společnosti Northeast</w:t>
      </w:r>
      <w:r>
        <w:rPr>
          <w:color w:val="C62100"/>
        </w:rPr>
        <w:t xml:space="preserve"> o schválení případné koupě </w:t>
      </w:r>
      <w:r>
        <w:rPr>
          <w:color w:val="233809"/>
        </w:rPr>
        <w:t>společnosti PS of New Hampshire</w:t>
      </w:r>
      <w:r>
        <w:t xml:space="preserve">. </w:t>
      </w:r>
      <w:r>
        <w:rPr>
          <w:color w:val="F95475"/>
        </w:rPr>
        <w:t>Společnost Northeast</w:t>
      </w:r>
      <w:r>
        <w:t xml:space="preserve"> oznámila, že podá </w:t>
      </w:r>
      <w:r>
        <w:rPr>
          <w:color w:val="014347"/>
        </w:rPr>
        <w:t>svou</w:t>
      </w:r>
      <w:r>
        <w:rPr>
          <w:color w:val="C62100"/>
        </w:rPr>
        <w:t xml:space="preserve"> žádost</w:t>
      </w:r>
      <w:r>
        <w:t xml:space="preserve"> znovu a stále doufá v urychlený posudek ze strany </w:t>
      </w:r>
      <w:r>
        <w:rPr>
          <w:color w:val="16C0D0"/>
        </w:rPr>
        <w:t>Federální komise pro regulaci energetiky</w:t>
      </w:r>
      <w:r>
        <w:t xml:space="preserve">, aby mohla dokončit koupi do příštího léta, pokud </w:t>
      </w:r>
      <w:r>
        <w:rPr>
          <w:color w:val="42083B"/>
        </w:rPr>
        <w:t>její</w:t>
      </w:r>
      <w:r>
        <w:rPr>
          <w:color w:val="82785D"/>
        </w:rPr>
        <w:t xml:space="preserve"> nabídka</w:t>
      </w:r>
      <w:r>
        <w:t xml:space="preserve"> bude odsouhlasena konkurzním soudem. Akcie </w:t>
      </w:r>
      <w:r>
        <w:rPr>
          <w:color w:val="B70639"/>
        </w:rPr>
        <w:t>společnosti PS of New Hampshire</w:t>
      </w:r>
      <w:r>
        <w:t xml:space="preserve"> včera v kompozitním obchodování na Newyorské burze cenných papírů zaznamenaly pokles o 25 centů a skončily na 3.75 dolaru.</w:t>
      </w:r>
    </w:p>
    <w:p>
      <w:r>
        <w:rPr>
          <w:b/>
        </w:rPr>
        <w:t>Document number 13</w:t>
      </w:r>
    </w:p>
    <w:p>
      <w:r>
        <w:rPr>
          <w:b/>
        </w:rPr>
        <w:t>Document identifier: wsj0014-001</w:t>
      </w:r>
    </w:p>
    <w:p>
      <w:r>
        <w:rPr>
          <w:color w:val="310106"/>
        </w:rPr>
        <w:t>Dvaapadesátiletý Norman Ricken, bývalý prezident a provozní ředitel společnosti Toys "R" Us Inc., a třiašedesátiletý Frederick Deane jr., předseda společnosti Signet Banking Corp.</w:t>
      </w:r>
      <w:r>
        <w:t xml:space="preserve">, byli zvoleni řediteli tohoto maloobchodního řetězce se spotřební elektronikou a spotřebiči. Ve dvanáctičlenné správní radě nahradí </w:t>
      </w:r>
      <w:r>
        <w:rPr>
          <w:color w:val="04640D"/>
        </w:rPr>
        <w:t xml:space="preserve">Daniela M. Rexingera, výkonného viceprezidenta společnosti Circuit City, </w:t>
      </w:r>
      <w:r>
        <w:rPr>
          <w:color w:val="FEFB0A"/>
        </w:rPr>
        <w:t>který</w:t>
      </w:r>
      <w:r>
        <w:rPr>
          <w:color w:val="04640D"/>
        </w:rPr>
        <w:t xml:space="preserve"> odešel do důchodu</w:t>
      </w:r>
      <w:r>
        <w:t>, a Roberta R. Glaubera, náměstka ministra financí USA.</w:t>
      </w:r>
    </w:p>
    <w:p>
      <w:r>
        <w:rPr>
          <w:b/>
        </w:rPr>
        <w:t>Document number 14</w:t>
      </w:r>
    </w:p>
    <w:p>
      <w:r>
        <w:rPr>
          <w:b/>
        </w:rPr>
        <w:t>Document identifier: wsj0015-001</w:t>
      </w:r>
    </w:p>
    <w:p>
      <w:r>
        <w:rPr>
          <w:color w:val="310106"/>
        </w:rPr>
        <w:t>Společnosti Commonwealth Edison Co.</w:t>
      </w:r>
      <w:r>
        <w:t xml:space="preserve"> bylo nařízeno vrátit </w:t>
      </w:r>
      <w:r>
        <w:rPr>
          <w:color w:val="04640D"/>
        </w:rPr>
        <w:t>zhruba 250 milionů dolarů</w:t>
      </w:r>
      <w:r>
        <w:t xml:space="preserve"> </w:t>
      </w:r>
      <w:r>
        <w:rPr>
          <w:color w:val="310106"/>
        </w:rPr>
        <w:t>svým</w:t>
      </w:r>
      <w:r>
        <w:t xml:space="preserve"> současným a bývalým poplatníkům kvůli nezákonným poplatkům vybíraným za překročené náklady </w:t>
      </w:r>
      <w:r>
        <w:rPr>
          <w:color w:val="FEFB0A"/>
        </w:rPr>
        <w:t>na jadernou elektrárnu</w:t>
      </w:r>
      <w:r>
        <w:t xml:space="preserve">. </w:t>
      </w:r>
      <w:r>
        <w:rPr>
          <w:color w:val="04640D"/>
        </w:rPr>
        <w:t>Refundovaná částka</w:t>
      </w:r>
      <w:r>
        <w:t xml:space="preserve"> byla asi o 55 milionů dolarů vyšší než částka nařízená dříve </w:t>
      </w:r>
      <w:r>
        <w:rPr>
          <w:color w:val="FB5514"/>
        </w:rPr>
        <w:t>Illinoiskou obchodní komisí</w:t>
      </w:r>
      <w:r>
        <w:t xml:space="preserve"> a obchodní skupiny řekly, že může jít vůbec o nejvyšší částku požadovanou od státního či místního podniku veřejných služeb. </w:t>
      </w:r>
      <w:r>
        <w:rPr>
          <w:color w:val="E115C0"/>
        </w:rPr>
        <w:t>Soudce státního soudu Richard Curry</w:t>
      </w:r>
      <w:r>
        <w:rPr>
          <w:color w:val="00587F"/>
        </w:rPr>
        <w:t xml:space="preserve"> nařídil </w:t>
      </w:r>
      <w:r>
        <w:rPr>
          <w:color w:val="0BC582"/>
        </w:rPr>
        <w:t>společnosti Edison</w:t>
      </w:r>
      <w:r>
        <w:rPr>
          <w:color w:val="00587F"/>
        </w:rPr>
        <w:t xml:space="preserve"> vrátit v průměru zhruba 45 až 50 dolarů </w:t>
      </w:r>
      <w:r>
        <w:rPr>
          <w:color w:val="FEB8C8"/>
        </w:rPr>
        <w:t xml:space="preserve">každému zákazníkovi, </w:t>
      </w:r>
      <w:r>
        <w:rPr>
          <w:color w:val="9E8317"/>
        </w:rPr>
        <w:t>který</w:t>
      </w:r>
      <w:r>
        <w:rPr>
          <w:color w:val="FEB8C8"/>
        </w:rPr>
        <w:t xml:space="preserve"> využíval </w:t>
      </w:r>
      <w:r>
        <w:rPr>
          <w:color w:val="01190F"/>
        </w:rPr>
        <w:t>její</w:t>
      </w:r>
      <w:r>
        <w:rPr>
          <w:color w:val="FEB8C8"/>
        </w:rPr>
        <w:t xml:space="preserve"> služby dodávky elektřiny </w:t>
      </w:r>
      <w:r>
        <w:rPr>
          <w:color w:val="847D81"/>
        </w:rPr>
        <w:t xml:space="preserve">od dubna </w:t>
      </w:r>
      <w:r>
        <w:rPr>
          <w:color w:val="58018B"/>
        </w:rPr>
        <w:t>1986</w:t>
      </w:r>
      <w:r>
        <w:rPr>
          <w:color w:val="FEB8C8"/>
        </w:rPr>
        <w:t xml:space="preserve">, včetně asi dvou milionů </w:t>
      </w:r>
      <w:r>
        <w:rPr>
          <w:color w:val="B70639"/>
        </w:rPr>
        <w:t xml:space="preserve">zákazníků, </w:t>
      </w:r>
      <w:r>
        <w:rPr>
          <w:color w:val="703B01"/>
        </w:rPr>
        <w:t>kteří</w:t>
      </w:r>
      <w:r>
        <w:rPr>
          <w:color w:val="B70639"/>
        </w:rPr>
        <w:t xml:space="preserve"> se </w:t>
      </w:r>
      <w:r>
        <w:rPr>
          <w:color w:val="F7F1DF"/>
        </w:rPr>
        <w:t>během tohoto období</w:t>
      </w:r>
      <w:r>
        <w:rPr>
          <w:color w:val="B70639"/>
        </w:rPr>
        <w:t xml:space="preserve"> přestěhovali</w:t>
      </w:r>
      <w:r>
        <w:t xml:space="preserve">. </w:t>
      </w:r>
      <w:r>
        <w:rPr>
          <w:color w:val="118B8A"/>
        </w:rPr>
        <w:t>Soudce Curry</w:t>
      </w:r>
      <w:r>
        <w:rPr>
          <w:color w:val="4AFEFA"/>
        </w:rPr>
        <w:t xml:space="preserve"> nařídil, aby</w:t>
      </w:r>
      <w:r>
        <w:t xml:space="preserve"> splácení začalo 1. února, a řekl, že nepřipouští žádná odvolání či jiné pokusy </w:t>
      </w:r>
      <w:r>
        <w:rPr>
          <w:color w:val="310106"/>
        </w:rPr>
        <w:t>společnosti Edison</w:t>
      </w:r>
      <w:r>
        <w:t xml:space="preserve"> blokovat </w:t>
      </w:r>
      <w:r>
        <w:rPr>
          <w:color w:val="E115C0"/>
        </w:rPr>
        <w:t>jeho</w:t>
      </w:r>
      <w:r>
        <w:rPr>
          <w:color w:val="00587F"/>
        </w:rPr>
        <w:t xml:space="preserve"> nařízení</w:t>
      </w:r>
      <w:r>
        <w:t>. "</w:t>
      </w:r>
      <w:r>
        <w:rPr>
          <w:color w:val="FCB164"/>
        </w:rPr>
        <w:t>Refundace</w:t>
      </w:r>
      <w:r>
        <w:t xml:space="preserve">... se nesmí stát rukojmím v dalším kole odvolání," řekl </w:t>
      </w:r>
      <w:r>
        <w:rPr>
          <w:color w:val="796EE6"/>
        </w:rPr>
        <w:t>soudce Curry</w:t>
      </w:r>
      <w:r>
        <w:t xml:space="preserve">. </w:t>
      </w:r>
      <w:r>
        <w:rPr>
          <w:color w:val="310106"/>
        </w:rPr>
        <w:t>Společnost Commonwealth Edison</w:t>
      </w:r>
      <w:r>
        <w:t xml:space="preserve"> oznámila, že se už odvolává proti nařízení </w:t>
      </w:r>
      <w:r>
        <w:rPr>
          <w:color w:val="FB5514"/>
        </w:rPr>
        <w:t>komise</w:t>
      </w:r>
      <w:r>
        <w:t xml:space="preserve"> a zvažuje odvolání </w:t>
      </w:r>
      <w:r>
        <w:rPr>
          <w:color w:val="00587F"/>
        </w:rPr>
        <w:t xml:space="preserve">proti nařízení </w:t>
      </w:r>
      <w:r>
        <w:rPr>
          <w:color w:val="E115C0"/>
        </w:rPr>
        <w:t>soudce Curryho</w:t>
      </w:r>
      <w:r>
        <w:t xml:space="preserve">. Přesná částka </w:t>
      </w:r>
      <w:r>
        <w:rPr>
          <w:color w:val="FCB164"/>
        </w:rPr>
        <w:t>refundace</w:t>
      </w:r>
      <w:r>
        <w:t xml:space="preserve"> bude určena příští rok na základě skutečně vybraných poplatků do 31. prosince </w:t>
      </w:r>
      <w:r>
        <w:rPr>
          <w:color w:val="000D2C"/>
        </w:rPr>
        <w:t>tohoto roku</w:t>
      </w:r>
      <w:r>
        <w:t xml:space="preserve">. </w:t>
      </w:r>
      <w:r>
        <w:rPr>
          <w:color w:val="310106"/>
        </w:rPr>
        <w:t>Společnost Commonwealth Edison</w:t>
      </w:r>
      <w:r>
        <w:t xml:space="preserve"> uvedla, že nařízení by </w:t>
      </w:r>
      <w:r>
        <w:rPr>
          <w:color w:val="310106"/>
        </w:rPr>
        <w:t>ji</w:t>
      </w:r>
      <w:r>
        <w:t xml:space="preserve"> mohlo donutit srazit zisky </w:t>
      </w:r>
      <w:r>
        <w:rPr>
          <w:color w:val="000D2C"/>
        </w:rPr>
        <w:t>za rok 1989</w:t>
      </w:r>
      <w:r>
        <w:t xml:space="preserve"> o 1.55 dolaru za akcii. </w:t>
      </w:r>
      <w:r>
        <w:rPr>
          <w:color w:val="53495F"/>
        </w:rPr>
        <w:t>Za rok 1988</w:t>
      </w:r>
      <w:r>
        <w:t xml:space="preserve"> ohlásila </w:t>
      </w:r>
      <w:r>
        <w:rPr>
          <w:color w:val="310106"/>
        </w:rPr>
        <w:t>společnost Commonwealth Edison</w:t>
      </w:r>
      <w:r>
        <w:t xml:space="preserve"> zisky ve výši 737.5 milionu dolarů, neboli 3.01 dolaru za akcii. Mluvčí </w:t>
      </w:r>
      <w:r>
        <w:rPr>
          <w:color w:val="310106"/>
        </w:rPr>
        <w:t>společnosti Commonwealth Edison</w:t>
      </w:r>
      <w:r>
        <w:t xml:space="preserve"> řekl, že vyhledání dvou milionů </w:t>
      </w:r>
      <w:r>
        <w:rPr>
          <w:color w:val="F95475"/>
        </w:rPr>
        <w:t xml:space="preserve">zákazníků, </w:t>
      </w:r>
      <w:r>
        <w:rPr>
          <w:color w:val="61FC03"/>
        </w:rPr>
        <w:t>jejichž</w:t>
      </w:r>
      <w:r>
        <w:rPr>
          <w:color w:val="F95475"/>
        </w:rPr>
        <w:t xml:space="preserve"> adresy se v posledních třech a půl letech změnily</w:t>
      </w:r>
      <w:r>
        <w:t xml:space="preserve">, bude "administrativní noční můrou". Při včerejším kompozitním obchodování na Newyorské burze cenných papírů zaznamenala </w:t>
      </w:r>
      <w:r>
        <w:rPr>
          <w:color w:val="310106"/>
        </w:rPr>
        <w:t>společnost Comonwealth Edison</w:t>
      </w:r>
      <w:r>
        <w:t xml:space="preserve"> pokles o 12.5 centu a uzavřela na 38375 dolaru. </w:t>
      </w:r>
      <w:r>
        <w:rPr>
          <w:color w:val="FEFB0A"/>
        </w:rPr>
        <w:t>Elektrárna Byron 1 poblíž Rockfordu ve státě Illinois v hodnotě 2.5 miliardy dolarů</w:t>
      </w:r>
      <w:r>
        <w:t xml:space="preserve"> byla dokončena </w:t>
      </w:r>
      <w:r>
        <w:rPr>
          <w:color w:val="5D9608"/>
        </w:rPr>
        <w:t>v roce 1985</w:t>
      </w:r>
      <w:r>
        <w:t xml:space="preserve">. Ve sporném rozhodnutí </w:t>
      </w:r>
      <w:r>
        <w:rPr>
          <w:color w:val="5D9608"/>
        </w:rPr>
        <w:t>z roku 1985</w:t>
      </w:r>
      <w:r>
        <w:t xml:space="preserve"> uvedla </w:t>
      </w:r>
      <w:r>
        <w:rPr>
          <w:color w:val="FB5514"/>
        </w:rPr>
        <w:t>Illinoiská obchodní komise</w:t>
      </w:r>
      <w:r>
        <w:t xml:space="preserve">, </w:t>
      </w:r>
      <w:r>
        <w:rPr>
          <w:color w:val="DE98FD"/>
        </w:rPr>
        <w:t xml:space="preserve">že </w:t>
      </w:r>
      <w:r>
        <w:rPr>
          <w:color w:val="98A088"/>
        </w:rPr>
        <w:t>společnost Commonwealth Edison</w:t>
      </w:r>
      <w:r>
        <w:rPr>
          <w:color w:val="DE98FD"/>
        </w:rPr>
        <w:t xml:space="preserve"> může zvednout sazby za elektřinu o 49 milionů dolarů, aby</w:t>
      </w:r>
      <w:r>
        <w:t xml:space="preserve"> </w:t>
      </w:r>
      <w:r>
        <w:rPr>
          <w:color w:val="4F584E"/>
        </w:rPr>
        <w:t>elektrárnu</w:t>
      </w:r>
      <w:r>
        <w:rPr>
          <w:color w:val="248AD0"/>
        </w:rPr>
        <w:t xml:space="preserve"> zaplatila</w:t>
      </w:r>
      <w:r>
        <w:t xml:space="preserve">. Avšak </w:t>
      </w:r>
      <w:r>
        <w:rPr>
          <w:color w:val="5C5300"/>
        </w:rPr>
        <w:t>státní soudy</w:t>
      </w:r>
      <w:r>
        <w:t xml:space="preserve"> podpořily žalobu spotřebitelských skupin proti zvýšení poplatků a shledaly poplatky nezákonnými. Illinoiský nejvyšší soud nařídil </w:t>
      </w:r>
      <w:r>
        <w:rPr>
          <w:color w:val="FB5514"/>
        </w:rPr>
        <w:t>komisi</w:t>
      </w:r>
      <w:r>
        <w:t xml:space="preserve">, aby provedla audit stavebních výdajů </w:t>
      </w:r>
      <w:r>
        <w:rPr>
          <w:color w:val="310106"/>
        </w:rPr>
        <w:t>společnosti Commonwealth Edison</w:t>
      </w:r>
      <w:r>
        <w:t xml:space="preserve"> a vrátila veškeré nepřiměřené výdaje. </w:t>
      </w:r>
      <w:r>
        <w:rPr>
          <w:color w:val="310106"/>
        </w:rPr>
        <w:t>Tento podnik veřejných služeb</w:t>
      </w:r>
      <w:r>
        <w:t xml:space="preserve"> vybírá poplatky </w:t>
      </w:r>
      <w:r>
        <w:rPr>
          <w:color w:val="9F6551"/>
        </w:rPr>
        <w:t xml:space="preserve">na výstavbu </w:t>
      </w:r>
      <w:r>
        <w:rPr>
          <w:color w:val="BCFEC6"/>
        </w:rPr>
        <w:t>elektrárny</w:t>
      </w:r>
      <w:r>
        <w:t xml:space="preserve"> od 3.1 milionu </w:t>
      </w:r>
      <w:r>
        <w:rPr>
          <w:color w:val="932C70"/>
        </w:rPr>
        <w:t>svých</w:t>
      </w:r>
      <w:r>
        <w:rPr>
          <w:color w:val="2B1B04"/>
        </w:rPr>
        <w:t xml:space="preserve"> zákazníků</w:t>
      </w:r>
      <w:r>
        <w:t xml:space="preserve"> s nárokem na refundaci </w:t>
      </w:r>
      <w:r>
        <w:rPr>
          <w:color w:val="B5AFC4"/>
        </w:rPr>
        <w:t>od roku 1986</w:t>
      </w:r>
      <w:r>
        <w:t xml:space="preserve">. V srpnu </w:t>
      </w:r>
      <w:r>
        <w:rPr>
          <w:color w:val="FB5514"/>
        </w:rPr>
        <w:t>komise</w:t>
      </w:r>
      <w:r>
        <w:t xml:space="preserve"> stanovila, že </w:t>
      </w:r>
      <w:r>
        <w:rPr>
          <w:color w:val="D4C67A"/>
        </w:rPr>
        <w:t xml:space="preserve">asi 190 až 195 milionů dolarů </w:t>
      </w:r>
      <w:r>
        <w:rPr>
          <w:color w:val="AE7AA1"/>
        </w:rPr>
        <w:t xml:space="preserve">na stavbu </w:t>
      </w:r>
      <w:r>
        <w:rPr>
          <w:color w:val="C2A393"/>
        </w:rPr>
        <w:t>elektrárny</w:t>
      </w:r>
      <w:r>
        <w:t xml:space="preserve"> bylo nepřiměřených a mělo by být vráceno i s úroky. </w:t>
      </w:r>
      <w:r>
        <w:rPr>
          <w:color w:val="00587F"/>
        </w:rPr>
        <w:t xml:space="preserve">Ve </w:t>
      </w:r>
      <w:r>
        <w:rPr>
          <w:color w:val="E115C0"/>
        </w:rPr>
        <w:t>svém</w:t>
      </w:r>
      <w:r>
        <w:rPr>
          <w:color w:val="00587F"/>
        </w:rPr>
        <w:t xml:space="preserve"> rozhodnutí</w:t>
      </w:r>
      <w:r>
        <w:t xml:space="preserve"> přidal </w:t>
      </w:r>
      <w:r>
        <w:rPr>
          <w:color w:val="796EE6"/>
        </w:rPr>
        <w:t>soudce Curry</w:t>
      </w:r>
      <w:r>
        <w:t xml:space="preserve"> k výpočtům </w:t>
      </w:r>
      <w:r>
        <w:rPr>
          <w:color w:val="FB5514"/>
        </w:rPr>
        <w:t>komise</w:t>
      </w:r>
      <w:r>
        <w:t xml:space="preserve"> dalších 55 milionů dolarů. Minulý měsíc stanovil </w:t>
      </w:r>
      <w:r>
        <w:rPr>
          <w:color w:val="796EE6"/>
        </w:rPr>
        <w:t>soudce Curry</w:t>
      </w:r>
      <w:r>
        <w:t xml:space="preserve"> úrokovou sazbu </w:t>
      </w:r>
      <w:r>
        <w:rPr>
          <w:color w:val="FCB164"/>
        </w:rPr>
        <w:t>refundace</w:t>
      </w:r>
      <w:r>
        <w:t xml:space="preserve"> na 9 %. </w:t>
      </w:r>
      <w:r>
        <w:rPr>
          <w:color w:val="310106"/>
        </w:rPr>
        <w:t>Společnosti Commonwealth Edison</w:t>
      </w:r>
      <w:r>
        <w:t xml:space="preserve"> nyní hrozí další soudně nařízené vrácení </w:t>
      </w:r>
      <w:r>
        <w:rPr>
          <w:color w:val="0232FD"/>
        </w:rPr>
        <w:t xml:space="preserve">letních/zimních poplatků s odlišnou sazbou, </w:t>
      </w:r>
      <w:r>
        <w:rPr>
          <w:color w:val="6A3A35"/>
        </w:rPr>
        <w:t>které</w:t>
      </w:r>
      <w:r>
        <w:rPr>
          <w:color w:val="0232FD"/>
        </w:rPr>
        <w:t xml:space="preserve"> Illinoiský odvolací soud odhadl na 140 milionů dolarů</w:t>
      </w:r>
      <w:r>
        <w:t xml:space="preserve">. A spotřebitelské skupiny doufají, že </w:t>
      </w:r>
      <w:r>
        <w:rPr>
          <w:color w:val="00587F"/>
        </w:rPr>
        <w:t xml:space="preserve">rozhodnutí </w:t>
      </w:r>
      <w:r>
        <w:rPr>
          <w:color w:val="E115C0"/>
        </w:rPr>
        <w:t>soudce Curryho</w:t>
      </w:r>
      <w:r>
        <w:rPr>
          <w:color w:val="00587F"/>
        </w:rPr>
        <w:t xml:space="preserve"> </w:t>
      </w:r>
      <w:r>
        <w:rPr>
          <w:color w:val="BA6801"/>
        </w:rPr>
        <w:t>o elektrárně Byron 1</w:t>
      </w:r>
      <w:r>
        <w:t xml:space="preserve"> může stanovit precedens pro druhý případ týkající se sazeb za jadernou elektrárnu, konkrétně </w:t>
      </w:r>
      <w:r>
        <w:rPr>
          <w:color w:val="168E5C"/>
        </w:rPr>
        <w:t xml:space="preserve">Braidwood 2 </w:t>
      </w:r>
      <w:r>
        <w:rPr>
          <w:color w:val="16C0D0"/>
        </w:rPr>
        <w:t>společnosti Commonwealth Edison</w:t>
      </w:r>
      <w:r>
        <w:t xml:space="preserve">. </w:t>
      </w:r>
      <w:r>
        <w:rPr>
          <w:color w:val="310106"/>
        </w:rPr>
        <w:t>Společnost Commonwealth Edison</w:t>
      </w:r>
      <w:r>
        <w:t xml:space="preserve"> hodlá na zvýšených sazbách vybrat na zaplacení </w:t>
      </w:r>
      <w:r>
        <w:rPr>
          <w:color w:val="168E5C"/>
        </w:rPr>
        <w:t>elektrárny Braidwood 2</w:t>
      </w:r>
      <w:r>
        <w:t xml:space="preserve"> zhruba 245 milionů dolarů. Rozhodnutí </w:t>
      </w:r>
      <w:r>
        <w:rPr>
          <w:color w:val="FB5514"/>
        </w:rPr>
        <w:t>komise</w:t>
      </w:r>
      <w:r>
        <w:t xml:space="preserve"> </w:t>
      </w:r>
      <w:r>
        <w:rPr>
          <w:color w:val="168E5C"/>
        </w:rPr>
        <w:t>o elektrárně Braidwood 2</w:t>
      </w:r>
      <w:r>
        <w:t xml:space="preserve"> je očekáváno do konce </w:t>
      </w:r>
      <w:r>
        <w:rPr>
          <w:color w:val="000D2C"/>
        </w:rPr>
        <w:t>roku</w:t>
      </w:r>
      <w:r>
        <w:t xml:space="preserve">. </w:t>
      </w:r>
      <w:r>
        <w:rPr>
          <w:color w:val="53495F"/>
        </w:rPr>
        <w:t>Minulý rok</w:t>
      </w:r>
      <w:r>
        <w:t xml:space="preserve"> musela </w:t>
      </w:r>
      <w:r>
        <w:rPr>
          <w:color w:val="310106"/>
        </w:rPr>
        <w:t>společnost Commonwealth Edison</w:t>
      </w:r>
      <w:r>
        <w:t xml:space="preserve"> vrátit 72.7 milionu dolarů kvůli špatnému výkonu </w:t>
      </w:r>
      <w:r>
        <w:rPr>
          <w:color w:val="310106"/>
        </w:rPr>
        <w:t>své</w:t>
      </w:r>
      <w:r>
        <w:t xml:space="preserve"> jaderné elektrárny LaSalle I.</w:t>
      </w:r>
    </w:p>
    <w:p>
      <w:r>
        <w:rPr>
          <w:b/>
        </w:rPr>
        <w:t>Document number 15</w:t>
      </w:r>
    </w:p>
    <w:p>
      <w:r>
        <w:rPr>
          <w:b/>
        </w:rPr>
        <w:t>Document identifier: wsj0016-001</w:t>
      </w:r>
    </w:p>
    <w:p>
      <w:r>
        <w:t xml:space="preserve">Japonská asociace obchodníků s automobily oznámila, že japonský domácí trh s osobními automobily, nákladními vozy a autobusy zaznamenal v říjnu </w:t>
      </w:r>
      <w:r>
        <w:rPr>
          <w:color w:val="310106"/>
        </w:rPr>
        <w:t>v porovnání s minulým rokem</w:t>
      </w:r>
      <w:r>
        <w:t xml:space="preserve"> </w:t>
      </w:r>
      <w:r>
        <w:rPr>
          <w:color w:val="04640D"/>
        </w:rPr>
        <w:t>18% vzrůst na rekordních 500004 kusů</w:t>
      </w:r>
      <w:r>
        <w:t xml:space="preserve">. </w:t>
      </w:r>
      <w:r>
        <w:rPr>
          <w:color w:val="04640D"/>
        </w:rPr>
        <w:t>Silný nárůst</w:t>
      </w:r>
      <w:r>
        <w:t xml:space="preserve"> následoval po srpnovém 21% a zářijovém 12% nárůstu </w:t>
      </w:r>
      <w:r>
        <w:rPr>
          <w:color w:val="310106"/>
        </w:rPr>
        <w:t>oproti minulému roku</w:t>
      </w:r>
      <w:r>
        <w:t xml:space="preserve">. Měsíční prodeje lámaly rekordy každý měsíc už od března. Oproti předchozímu měsíci klesl říjnový prodej o 0.4 %. Prodej osobních aut vzrostl o 22 % </w:t>
      </w:r>
      <w:r>
        <w:rPr>
          <w:color w:val="310106"/>
        </w:rPr>
        <w:t>oproti minulému roku</w:t>
      </w:r>
      <w:r>
        <w:t xml:space="preserve"> na 361376 kusů. Prodej </w:t>
      </w:r>
      <w:r>
        <w:rPr>
          <w:color w:val="FEFB0A"/>
        </w:rPr>
        <w:t xml:space="preserve">středně velkých aut, </w:t>
      </w:r>
      <w:r>
        <w:rPr>
          <w:color w:val="FB5514"/>
        </w:rPr>
        <w:t>která</w:t>
      </w:r>
      <w:r>
        <w:rPr>
          <w:color w:val="FEFB0A"/>
        </w:rPr>
        <w:t xml:space="preserve"> získala po poklesu cen díky zavedení nové spotřební daně výhodu</w:t>
      </w:r>
      <w:r>
        <w:t xml:space="preserve">, se v říjnu </w:t>
      </w:r>
      <w:r>
        <w:rPr>
          <w:color w:val="310106"/>
        </w:rPr>
        <w:t>1988</w:t>
      </w:r>
      <w:r>
        <w:t xml:space="preserve"> více než zdvojnásobil na 30841 kusů.</w:t>
      </w:r>
    </w:p>
    <w:p>
      <w:r>
        <w:rPr>
          <w:b/>
        </w:rPr>
        <w:t>Document number 16</w:t>
      </w:r>
    </w:p>
    <w:p>
      <w:r>
        <w:rPr>
          <w:b/>
        </w:rPr>
        <w:t>Document identifier: wsj0017-001</w:t>
      </w:r>
    </w:p>
    <w:p>
      <w:r>
        <w:rPr>
          <w:color w:val="310106"/>
        </w:rPr>
        <w:t>Společnost Texas Instruments Japan Ltd., součást společnosti Texas Instrument Inc.</w:t>
      </w:r>
      <w:r>
        <w:t xml:space="preserve">, oznámila otevření </w:t>
      </w:r>
      <w:r>
        <w:rPr>
          <w:color w:val="04640D"/>
        </w:rPr>
        <w:t xml:space="preserve">nové továrny na výrobu kontrolních zařízení </w:t>
      </w:r>
      <w:r>
        <w:rPr>
          <w:color w:val="FEFB0A"/>
        </w:rPr>
        <w:t>v Jižní Koreji</w:t>
      </w:r>
      <w:r>
        <w:t xml:space="preserve">. </w:t>
      </w:r>
      <w:r>
        <w:rPr>
          <w:color w:val="310106"/>
        </w:rPr>
        <w:t>Společnost</w:t>
      </w:r>
      <w:r>
        <w:t xml:space="preserve"> uvedla, že </w:t>
      </w:r>
      <w:r>
        <w:rPr>
          <w:color w:val="04640D"/>
        </w:rPr>
        <w:t>nová továrna, umístěná v Chinchonu, zhruba 60 mil od Soulu</w:t>
      </w:r>
      <w:r>
        <w:t xml:space="preserve">, pomůže vyhovět zvyšující se a rozrůzňující se poptávce po kontrolních zařízeních </w:t>
      </w:r>
      <w:r>
        <w:rPr>
          <w:color w:val="FB5514"/>
        </w:rPr>
        <w:t>v Jižní Koreji</w:t>
      </w:r>
      <w:r>
        <w:t xml:space="preserve">. </w:t>
      </w:r>
      <w:r>
        <w:rPr>
          <w:color w:val="04640D"/>
        </w:rPr>
        <w:t>Továrna</w:t>
      </w:r>
      <w:r>
        <w:t xml:space="preserve"> bude vyrábět kontrolní zařízení používané v motorových vozidlech a domácích spotřebičích.</w:t>
      </w:r>
    </w:p>
    <w:p>
      <w:r>
        <w:rPr>
          <w:b/>
        </w:rPr>
        <w:t>Document number 17</w:t>
      </w:r>
    </w:p>
    <w:p>
      <w:r>
        <w:rPr>
          <w:b/>
        </w:rPr>
        <w:t>Document identifier: wsj0018-001</w:t>
      </w:r>
    </w:p>
    <w:p>
      <w:r>
        <w:t xml:space="preserve">Zdá se, že přežití </w:t>
      </w:r>
      <w:r>
        <w:rPr>
          <w:color w:val="310106"/>
        </w:rPr>
        <w:t>odtržené společnosti Cray Computer Corp.</w:t>
      </w:r>
      <w:r>
        <w:t xml:space="preserve"> jako čerstvého opeřence v obchodu se superpočítači velmi závisí na kreativitě - a dlouhověkosti - </w:t>
      </w:r>
      <w:r>
        <w:rPr>
          <w:color w:val="310106"/>
        </w:rPr>
        <w:t>jejího</w:t>
      </w:r>
      <w:r>
        <w:t xml:space="preserve"> předsedy a hlavního konstruktéra Seymoura Craye. Nejen vývoj </w:t>
      </w:r>
      <w:r>
        <w:rPr>
          <w:color w:val="04640D"/>
        </w:rPr>
        <w:t xml:space="preserve">počátečního počítače </w:t>
      </w:r>
      <w:r>
        <w:rPr>
          <w:color w:val="FEFB0A"/>
        </w:rPr>
        <w:t>této nové společnosti</w:t>
      </w:r>
      <w:r>
        <w:t xml:space="preserve">, ale i </w:t>
      </w:r>
      <w:r>
        <w:rPr>
          <w:color w:val="310106"/>
        </w:rPr>
        <w:t>její</w:t>
      </w:r>
      <w:r>
        <w:t xml:space="preserve"> rozvaha jsou přímo svázány </w:t>
      </w:r>
      <w:r>
        <w:rPr>
          <w:color w:val="FB5514"/>
        </w:rPr>
        <w:t>s Crayem</w:t>
      </w:r>
      <w:r>
        <w:t xml:space="preserve">. </w:t>
      </w:r>
      <w:r>
        <w:rPr>
          <w:color w:val="E115C0"/>
        </w:rPr>
        <w:t xml:space="preserve">Dokumenty </w:t>
      </w:r>
      <w:r>
        <w:rPr>
          <w:color w:val="00587F"/>
        </w:rPr>
        <w:t xml:space="preserve">o dosud nerozhodnutém odtržení podané </w:t>
      </w:r>
      <w:r>
        <w:rPr>
          <w:color w:val="0BC582"/>
        </w:rPr>
        <w:t>ke Komisi pro regulaci prodeje cenných papírů</w:t>
      </w:r>
      <w:r>
        <w:t xml:space="preserve"> odhalily, že </w:t>
      </w:r>
      <w:r>
        <w:rPr>
          <w:color w:val="FEB8C8"/>
        </w:rPr>
        <w:t>společnost Cray Research Inc</w:t>
      </w:r>
      <w:r>
        <w:t xml:space="preserve">. stáhne téměř 100 milionů dolarů </w:t>
      </w:r>
      <w:r>
        <w:rPr>
          <w:color w:val="9E8317"/>
        </w:rPr>
        <w:t xml:space="preserve">na financování, </w:t>
      </w:r>
      <w:r>
        <w:rPr>
          <w:color w:val="01190F"/>
        </w:rPr>
        <w:t>které</w:t>
      </w:r>
      <w:r>
        <w:rPr>
          <w:color w:val="9E8317"/>
        </w:rPr>
        <w:t xml:space="preserve"> </w:t>
      </w:r>
      <w:r>
        <w:rPr>
          <w:color w:val="847D81"/>
        </w:rPr>
        <w:t>nové společnosti</w:t>
      </w:r>
      <w:r>
        <w:rPr>
          <w:color w:val="9E8317"/>
        </w:rPr>
        <w:t xml:space="preserve"> poskytuje</w:t>
      </w:r>
      <w:r>
        <w:t xml:space="preserve">, pokud </w:t>
      </w:r>
      <w:r>
        <w:rPr>
          <w:color w:val="FB5514"/>
        </w:rPr>
        <w:t>Cray</w:t>
      </w:r>
      <w:r>
        <w:t xml:space="preserve"> odejde nebo pokud bude zrušen </w:t>
      </w:r>
      <w:r>
        <w:rPr>
          <w:color w:val="58018B"/>
        </w:rPr>
        <w:t xml:space="preserve">projekt návrhu produktu, </w:t>
      </w:r>
      <w:r>
        <w:rPr>
          <w:color w:val="B70639"/>
        </w:rPr>
        <w:t>který</w:t>
      </w:r>
      <w:r>
        <w:rPr>
          <w:color w:val="58018B"/>
        </w:rPr>
        <w:t xml:space="preserve"> řídí</w:t>
      </w:r>
      <w:r>
        <w:t xml:space="preserve">. </w:t>
      </w:r>
      <w:r>
        <w:rPr>
          <w:color w:val="E115C0"/>
        </w:rPr>
        <w:t>V dokumentech</w:t>
      </w:r>
      <w:r>
        <w:t xml:space="preserve"> je rovněž řečeno, že ačkoliv </w:t>
      </w:r>
      <w:r>
        <w:rPr>
          <w:color w:val="FB5514"/>
        </w:rPr>
        <w:t>64 letý Cray</w:t>
      </w:r>
      <w:r>
        <w:t xml:space="preserve"> pracuje </w:t>
      </w:r>
      <w:r>
        <w:rPr>
          <w:color w:val="58018B"/>
        </w:rPr>
        <w:t>na projektu</w:t>
      </w:r>
      <w:r>
        <w:t xml:space="preserve"> více než šest let, je </w:t>
      </w:r>
      <w:r>
        <w:rPr>
          <w:color w:val="04640D"/>
        </w:rPr>
        <w:t>počítač Cray-3</w:t>
      </w:r>
      <w:r>
        <w:t xml:space="preserve"> nejméně další rok vzdálen od plně funkčního prototypu. Kromě toho nepřišly dosud na </w:t>
      </w:r>
      <w:r>
        <w:rPr>
          <w:color w:val="04640D"/>
        </w:rPr>
        <w:t>Cray-3</w:t>
      </w:r>
      <w:r>
        <w:t xml:space="preserve"> žádné objednávky, ačkoliv </w:t>
      </w:r>
      <w:r>
        <w:rPr>
          <w:color w:val="310106"/>
        </w:rPr>
        <w:t>společnost</w:t>
      </w:r>
      <w:r>
        <w:t xml:space="preserve"> tvrdí, že jedná s několika perspektivními zákazníky. Třebaže </w:t>
      </w:r>
      <w:r>
        <w:rPr>
          <w:color w:val="FEB8C8"/>
        </w:rPr>
        <w:t xml:space="preserve">společnost Cray Research se sídlem v </w:t>
      </w:r>
      <w:r>
        <w:rPr>
          <w:color w:val="703B01"/>
        </w:rPr>
        <w:t>Minneapolis</w:t>
      </w:r>
      <w:r>
        <w:t xml:space="preserve"> předvídala mnohá rizika, když poprvé v květnu oznámila odtržení, </w:t>
      </w:r>
      <w:r>
        <w:rPr>
          <w:color w:val="F7F1DF"/>
        </w:rPr>
        <w:t xml:space="preserve">nitky, </w:t>
      </w:r>
      <w:r>
        <w:rPr>
          <w:color w:val="118B8A"/>
        </w:rPr>
        <w:t>kterými</w:t>
      </w:r>
      <w:r>
        <w:rPr>
          <w:color w:val="F7F1DF"/>
        </w:rPr>
        <w:t xml:space="preserve"> svázala financování</w:t>
      </w:r>
      <w:r>
        <w:t xml:space="preserve">, nebyly do včerejška zveřejněny. "Neměli jsme mnoho na výběr," řekl v rozhovoru </w:t>
      </w:r>
      <w:r>
        <w:rPr>
          <w:color w:val="4AFEFA"/>
        </w:rPr>
        <w:t xml:space="preserve">Gregory Barnum, finanční ředitel </w:t>
      </w:r>
      <w:r>
        <w:rPr>
          <w:color w:val="FCB164"/>
        </w:rPr>
        <w:t>společnosti Cray Computer</w:t>
      </w:r>
      <w:r>
        <w:t xml:space="preserve">. "Předpoklad je, že </w:t>
      </w:r>
      <w:r>
        <w:rPr>
          <w:color w:val="FB5514"/>
        </w:rPr>
        <w:t>Seymour</w:t>
      </w:r>
      <w:r>
        <w:t xml:space="preserve"> je hlavní konstruktér </w:t>
      </w:r>
      <w:r>
        <w:rPr>
          <w:color w:val="04640D"/>
        </w:rPr>
        <w:t>počítače Cray-3</w:t>
      </w:r>
      <w:r>
        <w:t xml:space="preserve">, a </w:t>
      </w:r>
      <w:r>
        <w:rPr>
          <w:color w:val="796EE6"/>
        </w:rPr>
        <w:t>ten</w:t>
      </w:r>
      <w:r>
        <w:rPr>
          <w:color w:val="000D2C"/>
        </w:rPr>
        <w:t xml:space="preserve"> by </w:t>
      </w:r>
      <w:r>
        <w:rPr>
          <w:color w:val="53495F"/>
        </w:rPr>
        <w:t>bez něho</w:t>
      </w:r>
      <w:r>
        <w:rPr>
          <w:color w:val="000D2C"/>
        </w:rPr>
        <w:t xml:space="preserve"> nemohl být dokončen</w:t>
      </w:r>
      <w:r>
        <w:t xml:space="preserve">. </w:t>
      </w:r>
      <w:r>
        <w:rPr>
          <w:color w:val="FEB8C8"/>
        </w:rPr>
        <w:t>Společnost Cray Research</w:t>
      </w:r>
      <w:r>
        <w:t xml:space="preserve"> nechtěla financovat </w:t>
      </w:r>
      <w:r>
        <w:rPr>
          <w:color w:val="F95475"/>
        </w:rPr>
        <w:t xml:space="preserve">projekt, </w:t>
      </w:r>
      <w:r>
        <w:rPr>
          <w:color w:val="61FC03"/>
        </w:rPr>
        <w:t>který</w:t>
      </w:r>
      <w:r>
        <w:rPr>
          <w:color w:val="F95475"/>
        </w:rPr>
        <w:t xml:space="preserve"> by nezahrnoval </w:t>
      </w:r>
      <w:r>
        <w:rPr>
          <w:color w:val="5D9608"/>
        </w:rPr>
        <w:t>Seymoura</w:t>
      </w:r>
      <w:r>
        <w:t xml:space="preserve">." </w:t>
      </w:r>
      <w:r>
        <w:rPr>
          <w:color w:val="E115C0"/>
        </w:rPr>
        <w:t>V dokumentech</w:t>
      </w:r>
      <w:r>
        <w:t xml:space="preserve"> je rovněž řečeno, že </w:t>
      </w:r>
      <w:r>
        <w:rPr>
          <w:color w:val="310106"/>
        </w:rPr>
        <w:t>společnost Cray Computer</w:t>
      </w:r>
      <w:r>
        <w:t xml:space="preserve"> předpovídá </w:t>
      </w:r>
      <w:r>
        <w:rPr>
          <w:color w:val="DE98FD"/>
        </w:rPr>
        <w:t>potřebu dalších asi 120 milionů dolarů na financování začátkem příštího září</w:t>
      </w:r>
      <w:r>
        <w:t xml:space="preserve">. </w:t>
      </w:r>
      <w:r>
        <w:rPr>
          <w:color w:val="4AFEFA"/>
        </w:rPr>
        <w:t>Barnum</w:t>
      </w:r>
      <w:r>
        <w:t xml:space="preserve"> </w:t>
      </w:r>
      <w:r>
        <w:rPr>
          <w:color w:val="DE98FD"/>
        </w:rPr>
        <w:t>to</w:t>
      </w:r>
      <w:r>
        <w:t xml:space="preserve"> však nazval "nejhorším možným" scénářem. Předložení podrobností </w:t>
      </w:r>
      <w:r>
        <w:rPr>
          <w:color w:val="98A088"/>
        </w:rPr>
        <w:t>o odtržení</w:t>
      </w:r>
      <w:r>
        <w:t xml:space="preserve"> způsobilo, že akcie </w:t>
      </w:r>
      <w:r>
        <w:rPr>
          <w:color w:val="FEB8C8"/>
        </w:rPr>
        <w:t>společnosti Cray Research</w:t>
      </w:r>
      <w:r>
        <w:t xml:space="preserve"> poskočily včera při kompozitním obchodování na Newyorské burze cenných papírů o 2875 dolaru téměř na 38 dolarů. Analytici včera poznamenali, že </w:t>
      </w:r>
      <w:r>
        <w:rPr>
          <w:color w:val="4F584E"/>
        </w:rPr>
        <w:t xml:space="preserve">rozhodnutí </w:t>
      </w:r>
      <w:r>
        <w:rPr>
          <w:color w:val="248AD0"/>
        </w:rPr>
        <w:t>společnosti Cray Research</w:t>
      </w:r>
      <w:r>
        <w:rPr>
          <w:color w:val="4F584E"/>
        </w:rPr>
        <w:t xml:space="preserve"> spojit </w:t>
      </w:r>
      <w:r>
        <w:rPr>
          <w:color w:val="248AD0"/>
        </w:rPr>
        <w:t>svůj</w:t>
      </w:r>
      <w:r>
        <w:rPr>
          <w:color w:val="4F584E"/>
        </w:rPr>
        <w:t xml:space="preserve"> vlastní úvěr ve výši 98.3 milionu dolarů s </w:t>
      </w:r>
      <w:r>
        <w:rPr>
          <w:color w:val="5C5300"/>
        </w:rPr>
        <w:t>Crayovou</w:t>
      </w:r>
      <w:r>
        <w:rPr>
          <w:color w:val="4F584E"/>
        </w:rPr>
        <w:t xml:space="preserve"> účastí</w:t>
      </w:r>
      <w:r>
        <w:t xml:space="preserve"> zkomplikuje ohodnocení </w:t>
      </w:r>
      <w:r>
        <w:rPr>
          <w:color w:val="310106"/>
        </w:rPr>
        <w:t>nové společnosti</w:t>
      </w:r>
      <w:r>
        <w:t xml:space="preserve">. "Musí </w:t>
      </w:r>
      <w:r>
        <w:rPr>
          <w:color w:val="4F584E"/>
        </w:rPr>
        <w:t>to</w:t>
      </w:r>
      <w:r>
        <w:t xml:space="preserve"> být považováno za další riziko pro investora," řekl </w:t>
      </w:r>
      <w:r>
        <w:rPr>
          <w:color w:val="9F6551"/>
        </w:rPr>
        <w:t xml:space="preserve">Gary P. Smaby ze společnosti Smaby Group Inc. z </w:t>
      </w:r>
      <w:r>
        <w:rPr>
          <w:color w:val="BCFEC6"/>
        </w:rPr>
        <w:t>Minneapolis</w:t>
      </w:r>
      <w:r>
        <w:t>. "</w:t>
      </w:r>
      <w:r>
        <w:rPr>
          <w:color w:val="310106"/>
        </w:rPr>
        <w:t>Společnost Cray Computer</w:t>
      </w:r>
      <w:r>
        <w:t xml:space="preserve"> bude koncepčním akciovým kapitálem," řekl. "Buď věříte, </w:t>
      </w:r>
      <w:r>
        <w:rPr>
          <w:color w:val="932C70"/>
        </w:rPr>
        <w:t xml:space="preserve">že </w:t>
      </w:r>
      <w:r>
        <w:rPr>
          <w:color w:val="2B1B04"/>
        </w:rPr>
        <w:t>to</w:t>
      </w:r>
      <w:r>
        <w:rPr>
          <w:color w:val="932C70"/>
        </w:rPr>
        <w:t xml:space="preserve"> </w:t>
      </w:r>
      <w:r>
        <w:rPr>
          <w:color w:val="B5AFC4"/>
        </w:rPr>
        <w:t>Seymour</w:t>
      </w:r>
      <w:r>
        <w:rPr>
          <w:color w:val="932C70"/>
        </w:rPr>
        <w:t xml:space="preserve"> opět dokáže</w:t>
      </w:r>
      <w:r>
        <w:t xml:space="preserve">, nebo ne." Kromě věku </w:t>
      </w:r>
      <w:r>
        <w:rPr>
          <w:color w:val="FB5514"/>
        </w:rPr>
        <w:t>konstruktéra</w:t>
      </w:r>
      <w:r>
        <w:t xml:space="preserve"> zahrnují další rizikové faktory </w:t>
      </w:r>
      <w:r>
        <w:rPr>
          <w:color w:val="310106"/>
        </w:rPr>
        <w:t xml:space="preserve">nové </w:t>
      </w:r>
      <w:r>
        <w:rPr>
          <w:color w:val="D4C67A"/>
        </w:rPr>
        <w:t>Crayovy</w:t>
      </w:r>
      <w:r>
        <w:rPr>
          <w:color w:val="310106"/>
        </w:rPr>
        <w:t xml:space="preserve"> společnosti</w:t>
      </w:r>
      <w:r>
        <w:t xml:space="preserve"> také složitou a neověřenou čipovou technologii </w:t>
      </w:r>
      <w:r>
        <w:rPr>
          <w:color w:val="04640D"/>
        </w:rPr>
        <w:t>pro počítač Cray-3</w:t>
      </w:r>
      <w:r>
        <w:t xml:space="preserve">. </w:t>
      </w:r>
      <w:r>
        <w:rPr>
          <w:color w:val="E115C0"/>
        </w:rPr>
        <w:t>Dokumenty SEC</w:t>
      </w:r>
      <w:r>
        <w:t xml:space="preserve"> popisují </w:t>
      </w:r>
      <w:r>
        <w:rPr>
          <w:color w:val="AE7AA1"/>
        </w:rPr>
        <w:t xml:space="preserve">tyto čipy, </w:t>
      </w:r>
      <w:r>
        <w:rPr>
          <w:color w:val="C2A393"/>
        </w:rPr>
        <w:t>které</w:t>
      </w:r>
      <w:r>
        <w:rPr>
          <w:color w:val="AE7AA1"/>
        </w:rPr>
        <w:t xml:space="preserve"> jsou vyrobeny z arsenidu galia</w:t>
      </w:r>
      <w:r>
        <w:t xml:space="preserve">, jako natolik křehké a miniaturní, že vyžadují speciální robotické zařízení pro manipulaci. Kromě toho bude </w:t>
      </w:r>
      <w:r>
        <w:rPr>
          <w:color w:val="04640D"/>
        </w:rPr>
        <w:t>počítač Cray-3</w:t>
      </w:r>
      <w:r>
        <w:t xml:space="preserve"> obsahovat </w:t>
      </w:r>
      <w:r>
        <w:rPr>
          <w:color w:val="0232FD"/>
        </w:rPr>
        <w:t>16 procesorů</w:t>
      </w:r>
      <w:r>
        <w:t xml:space="preserve"> - dvakrát víc, než největší současný superpočítač. </w:t>
      </w:r>
      <w:r>
        <w:rPr>
          <w:color w:val="310106"/>
        </w:rPr>
        <w:t>Společnost Cray Computer</w:t>
      </w:r>
      <w:r>
        <w:t xml:space="preserve"> bude také čelit intenzivní konkurenci, </w:t>
      </w:r>
      <w:r>
        <w:rPr>
          <w:color w:val="FEB8C8"/>
        </w:rPr>
        <w:t xml:space="preserve">nejenom ze strany společnosti Cray Research, </w:t>
      </w:r>
      <w:r>
        <w:rPr>
          <w:color w:val="6A3A35"/>
        </w:rPr>
        <w:t>která</w:t>
      </w:r>
      <w:r>
        <w:rPr>
          <w:color w:val="FEB8C8"/>
        </w:rPr>
        <w:t xml:space="preserve"> má okolo 60 % celosvětového trhu superpočítačů a </w:t>
      </w:r>
      <w:r>
        <w:rPr>
          <w:color w:val="6A3A35"/>
        </w:rPr>
        <w:t>od níž</w:t>
      </w:r>
      <w:r>
        <w:rPr>
          <w:color w:val="FEB8C8"/>
        </w:rPr>
        <w:t xml:space="preserve"> se očekává, že v roce 1991 uvede na trh počítač C-90, přímého konkurenta </w:t>
      </w:r>
      <w:r>
        <w:rPr>
          <w:color w:val="BA6801"/>
        </w:rPr>
        <w:t>počítače Cray-3</w:t>
      </w:r>
      <w:r>
        <w:t xml:space="preserve">. </w:t>
      </w:r>
      <w:r>
        <w:rPr>
          <w:color w:val="310106"/>
        </w:rPr>
        <w:t>Odtržená společnost</w:t>
      </w:r>
      <w:r>
        <w:t xml:space="preserve"> bude rovněž soutěžit se společností International Business Machines Corp. a s japonskou Velkou trojkou - společnostmi Hitachi Ltd., NEC Corp. a Fujitsu Ltd. </w:t>
      </w:r>
      <w:r>
        <w:rPr>
          <w:color w:val="310106"/>
        </w:rPr>
        <w:t>Nová společnost</w:t>
      </w:r>
      <w:r>
        <w:t xml:space="preserve"> uvedla, že věří, že existuje téměř 100 potenciálních zákazníků na superpočítače s cenou mezi 15 až 30 miliony dolarů - pravděpodobným cenovým rozpětím </w:t>
      </w:r>
      <w:r>
        <w:rPr>
          <w:color w:val="04640D"/>
        </w:rPr>
        <w:t>počítače Cray-3</w:t>
      </w:r>
      <w:r>
        <w:t xml:space="preserve">. Podle podmínek odtržení mají </w:t>
      </w:r>
      <w:r>
        <w:rPr>
          <w:color w:val="168E5C"/>
        </w:rPr>
        <w:t xml:space="preserve">akcionáři </w:t>
      </w:r>
      <w:r>
        <w:rPr>
          <w:color w:val="16C0D0"/>
        </w:rPr>
        <w:t>společnosti Cray Research</w:t>
      </w:r>
      <w:r>
        <w:t xml:space="preserve"> získat </w:t>
      </w:r>
      <w:r>
        <w:rPr>
          <w:color w:val="C62100"/>
        </w:rPr>
        <w:t xml:space="preserve">jednu akcii </w:t>
      </w:r>
      <w:r>
        <w:rPr>
          <w:color w:val="014347"/>
        </w:rPr>
        <w:t>společnosti Cray Computer</w:t>
      </w:r>
      <w:r>
        <w:t xml:space="preserve"> vždy </w:t>
      </w:r>
      <w:r>
        <w:rPr>
          <w:color w:val="233809"/>
        </w:rPr>
        <w:t xml:space="preserve">za dvě akcie </w:t>
      </w:r>
      <w:r>
        <w:rPr>
          <w:color w:val="42083B"/>
        </w:rPr>
        <w:t>společnosti Cray Research</w:t>
      </w:r>
      <w:r>
        <w:rPr>
          <w:color w:val="233809"/>
        </w:rPr>
        <w:t xml:space="preserve">, </w:t>
      </w:r>
      <w:r>
        <w:rPr>
          <w:color w:val="82785D"/>
        </w:rPr>
        <w:t>které</w:t>
      </w:r>
      <w:r>
        <w:rPr>
          <w:color w:val="233809"/>
        </w:rPr>
        <w:t xml:space="preserve"> vlastní</w:t>
      </w:r>
      <w:r>
        <w:t xml:space="preserve">, a to </w:t>
      </w:r>
      <w:r>
        <w:rPr>
          <w:color w:val="023087"/>
        </w:rPr>
        <w:t xml:space="preserve">při rozdělování, </w:t>
      </w:r>
      <w:r>
        <w:rPr>
          <w:color w:val="B7DAD2"/>
        </w:rPr>
        <w:t>jež</w:t>
      </w:r>
      <w:r>
        <w:rPr>
          <w:color w:val="023087"/>
        </w:rPr>
        <w:t xml:space="preserve"> se očekává asi do dvou týdnů</w:t>
      </w:r>
      <w:r>
        <w:t xml:space="preserve">. </w:t>
      </w:r>
      <w:r>
        <w:rPr>
          <w:color w:val="196956"/>
        </w:rPr>
        <w:t>Pro nové akcie nebyla dosud stanovena žádná cena</w:t>
      </w:r>
      <w:r>
        <w:t xml:space="preserve">. </w:t>
      </w:r>
      <w:r>
        <w:rPr>
          <w:color w:val="196956"/>
        </w:rPr>
        <w:t>Namísto toho</w:t>
      </w:r>
      <w:r>
        <w:t xml:space="preserve"> ponechají </w:t>
      </w:r>
      <w:r>
        <w:rPr>
          <w:color w:val="8C41BB"/>
        </w:rPr>
        <w:t>společnosti</w:t>
      </w:r>
      <w:r>
        <w:t xml:space="preserve"> </w:t>
      </w:r>
      <w:r>
        <w:rPr>
          <w:color w:val="ECEDFE"/>
        </w:rPr>
        <w:t>na trhu</w:t>
      </w:r>
      <w:r>
        <w:t xml:space="preserve">, ať rozhodne. </w:t>
      </w:r>
      <w:r>
        <w:rPr>
          <w:color w:val="310106"/>
        </w:rPr>
        <w:t>Společnost Cray Computer</w:t>
      </w:r>
      <w:r>
        <w:t xml:space="preserve"> požádala o obchodování na trhu Nasdaq. Analytici spočítali počáteční účetní hodnotu </w:t>
      </w:r>
      <w:r>
        <w:rPr>
          <w:color w:val="310106"/>
        </w:rPr>
        <w:t>společnosti Cray Computer</w:t>
      </w:r>
      <w:r>
        <w:t xml:space="preserve"> kolem 4.75 dolaru za akcii. Společně s tímto sdělením převádí </w:t>
      </w:r>
      <w:r>
        <w:rPr>
          <w:color w:val="FEB8C8"/>
        </w:rPr>
        <w:t>společnost Cray Research</w:t>
      </w:r>
      <w:r>
        <w:t xml:space="preserve"> asi 53 milionů dolarů </w:t>
      </w:r>
      <w:r>
        <w:rPr>
          <w:color w:val="2B2D32"/>
        </w:rPr>
        <w:t>v</w:t>
      </w:r>
      <w:r>
        <w:t xml:space="preserve"> aktivech, </w:t>
      </w:r>
      <w:r>
        <w:rPr>
          <w:color w:val="94C661"/>
        </w:rPr>
        <w:t xml:space="preserve">hlavně těch, </w:t>
      </w:r>
      <w:r>
        <w:rPr>
          <w:color w:val="F8907D"/>
        </w:rPr>
        <w:t>která</w:t>
      </w:r>
      <w:r>
        <w:rPr>
          <w:color w:val="94C661"/>
        </w:rPr>
        <w:t xml:space="preserve"> jsou svázána </w:t>
      </w:r>
      <w:r>
        <w:rPr>
          <w:color w:val="895E6B"/>
        </w:rPr>
        <w:t xml:space="preserve">s vývojem </w:t>
      </w:r>
      <w:r>
        <w:rPr>
          <w:color w:val="788E95"/>
        </w:rPr>
        <w:t>počítače Cray-3</w:t>
      </w:r>
      <w:r>
        <w:rPr>
          <w:color w:val="895E6B"/>
        </w:rPr>
        <w:t xml:space="preserve">, </w:t>
      </w:r>
      <w:r>
        <w:rPr>
          <w:color w:val="FB6AB8"/>
        </w:rPr>
        <w:t>jenž</w:t>
      </w:r>
      <w:r>
        <w:rPr>
          <w:color w:val="895E6B"/>
        </w:rPr>
        <w:t xml:space="preserve"> odčerpával výdělky </w:t>
      </w:r>
      <w:r>
        <w:rPr>
          <w:color w:val="576094"/>
        </w:rPr>
        <w:t>společnosti Cray Research</w:t>
      </w:r>
      <w:r>
        <w:t xml:space="preserve">. Předběžné rozvahy jasně ukazují, proč </w:t>
      </w:r>
      <w:r>
        <w:rPr>
          <w:color w:val="FEB8C8"/>
        </w:rPr>
        <w:t>společnost Cray Research</w:t>
      </w:r>
      <w:r>
        <w:t xml:space="preserve"> upřednostňovala odtržení. Bez výdajů na výzkum a vývoj </w:t>
      </w:r>
      <w:r>
        <w:rPr>
          <w:color w:val="04640D"/>
        </w:rPr>
        <w:t>počítače Cray-3</w:t>
      </w:r>
      <w:r>
        <w:t xml:space="preserve"> by </w:t>
      </w:r>
      <w:r>
        <w:rPr>
          <w:color w:val="FEB8C8"/>
        </w:rPr>
        <w:t>společnost</w:t>
      </w:r>
      <w:r>
        <w:t xml:space="preserve"> mohla za první pololetí roku 1989 ohlásit zisk 19.3 milionu dolarů </w:t>
      </w:r>
      <w:r>
        <w:rPr>
          <w:color w:val="DB1474"/>
        </w:rPr>
        <w:t xml:space="preserve">namísto 5.9 milionu dolarů, </w:t>
      </w:r>
      <w:r>
        <w:rPr>
          <w:color w:val="8489AE"/>
        </w:rPr>
        <w:t>které</w:t>
      </w:r>
      <w:r>
        <w:rPr>
          <w:color w:val="DB1474"/>
        </w:rPr>
        <w:t xml:space="preserve"> skutečně zveřejnila</w:t>
      </w:r>
      <w:r>
        <w:t xml:space="preserve">. Na druhé straně by </w:t>
      </w:r>
      <w:r>
        <w:rPr>
          <w:color w:val="310106"/>
        </w:rPr>
        <w:t>společnost Cray Computer</w:t>
      </w:r>
      <w:r>
        <w:t xml:space="preserve"> utrpěla ztrátu ve výši 20.5 milionu dolarů, pokud by již existovala. </w:t>
      </w:r>
      <w:r>
        <w:rPr>
          <w:color w:val="860E04"/>
        </w:rPr>
        <w:t xml:space="preserve">S. Cray, </w:t>
      </w:r>
      <w:r>
        <w:rPr>
          <w:color w:val="FBC206"/>
        </w:rPr>
        <w:t>který</w:t>
      </w:r>
      <w:r>
        <w:rPr>
          <w:color w:val="860E04"/>
        </w:rPr>
        <w:t xml:space="preserve"> nebyl k dosažení, aby</w:t>
      </w:r>
      <w:r>
        <w:t xml:space="preserve"> </w:t>
      </w:r>
      <w:r>
        <w:rPr>
          <w:color w:val="6EAB9B"/>
        </w:rPr>
        <w:t>tyto zprávy komentoval</w:t>
      </w:r>
      <w:r>
        <w:rPr>
          <w:color w:val="F2CDFE"/>
        </w:rPr>
        <w:t xml:space="preserve">, bude pracovat </w:t>
      </w:r>
      <w:r>
        <w:rPr>
          <w:color w:val="645341"/>
        </w:rPr>
        <w:t>pro novou společnost z Colorado Springs v Coloradu</w:t>
      </w:r>
      <w:r>
        <w:rPr>
          <w:color w:val="F2CDFE"/>
        </w:rPr>
        <w:t xml:space="preserve"> jako nezávislý dodavatel</w:t>
      </w:r>
      <w:r>
        <w:t xml:space="preserve"> - </w:t>
      </w:r>
      <w:r>
        <w:rPr>
          <w:color w:val="760035"/>
        </w:rPr>
        <w:t>což</w:t>
      </w:r>
      <w:r>
        <w:t xml:space="preserve"> je </w:t>
      </w:r>
      <w:r>
        <w:rPr>
          <w:color w:val="647A41"/>
        </w:rPr>
        <w:t xml:space="preserve">stejná dohoda, </w:t>
      </w:r>
      <w:r>
        <w:rPr>
          <w:color w:val="496E76"/>
        </w:rPr>
        <w:t>jakou</w:t>
      </w:r>
      <w:r>
        <w:rPr>
          <w:color w:val="647A41"/>
        </w:rPr>
        <w:t xml:space="preserve"> měl </w:t>
      </w:r>
      <w:r>
        <w:rPr>
          <w:color w:val="E3F894"/>
        </w:rPr>
        <w:t>i se společností Cray Research</w:t>
      </w:r>
      <w:r>
        <w:t xml:space="preserve">. Vzhledem k tomu, že je považován za otce superpočítače, vydělal </w:t>
      </w:r>
      <w:r>
        <w:rPr>
          <w:color w:val="FB5514"/>
        </w:rPr>
        <w:t>si</w:t>
      </w:r>
      <w:r>
        <w:t xml:space="preserve"> </w:t>
      </w:r>
      <w:r>
        <w:rPr>
          <w:color w:val="FB5514"/>
        </w:rPr>
        <w:t>Cray</w:t>
      </w:r>
      <w:r>
        <w:t xml:space="preserve"> minulý rok </w:t>
      </w:r>
      <w:r>
        <w:rPr>
          <w:color w:val="FEB8C8"/>
        </w:rPr>
        <w:t>u společnosti Cray Research</w:t>
      </w:r>
      <w:r>
        <w:t xml:space="preserve"> 600000 dolarů. </w:t>
      </w:r>
      <w:r>
        <w:rPr>
          <w:color w:val="310106"/>
        </w:rPr>
        <w:t>Ve společnosti Cray Computer</w:t>
      </w:r>
      <w:r>
        <w:t xml:space="preserve"> obdrží 240000 dolarů. </w:t>
      </w:r>
      <w:r>
        <w:rPr>
          <w:color w:val="F9D7CD"/>
        </w:rPr>
        <w:t>Kromě pánů</w:t>
      </w:r>
      <w:r>
        <w:rPr>
          <w:color w:val="FB5514"/>
        </w:rPr>
        <w:t xml:space="preserve"> Craye</w:t>
      </w:r>
      <w:r>
        <w:t xml:space="preserve"> a </w:t>
      </w:r>
      <w:r>
        <w:rPr>
          <w:color w:val="876128"/>
        </w:rPr>
        <w:t>Barnuma</w:t>
      </w:r>
      <w:r>
        <w:t xml:space="preserve"> jsou hlavními řídícími pracovníky </w:t>
      </w:r>
      <w:r>
        <w:rPr>
          <w:color w:val="310106"/>
        </w:rPr>
        <w:t>ve společnosti</w:t>
      </w:r>
      <w:r>
        <w:t xml:space="preserve"> </w:t>
      </w:r>
      <w:r>
        <w:rPr>
          <w:color w:val="A1A711"/>
        </w:rPr>
        <w:t>Neil Davenport, 47 let, prezident a generální ředitel, Joseph M. Blanchard, 37 let, viceprezident, technika, Malcolm A. Hammerton, 40 let, viceprezident, software, a Douglas R. Wheeland, 45 let</w:t>
      </w:r>
      <w:r>
        <w:rPr>
          <w:color w:val="01FB92"/>
        </w:rPr>
        <w:t>, viceprezident, hardware</w:t>
      </w:r>
      <w:r>
        <w:t xml:space="preserve">. </w:t>
      </w:r>
      <w:r>
        <w:rPr>
          <w:color w:val="FD0F31"/>
        </w:rPr>
        <w:t>Všichni</w:t>
      </w:r>
      <w:r>
        <w:t xml:space="preserve"> přišli </w:t>
      </w:r>
      <w:r>
        <w:rPr>
          <w:color w:val="FEB8C8"/>
        </w:rPr>
        <w:t>ze společnosti Cray Research</w:t>
      </w:r>
      <w:r>
        <w:t xml:space="preserve">. </w:t>
      </w:r>
      <w:r>
        <w:rPr>
          <w:color w:val="310106"/>
        </w:rPr>
        <w:t xml:space="preserve">Společnost Cray Computer, </w:t>
      </w:r>
      <w:r>
        <w:rPr>
          <w:color w:val="BE8485"/>
        </w:rPr>
        <w:t>která</w:t>
      </w:r>
      <w:r>
        <w:rPr>
          <w:color w:val="310106"/>
        </w:rPr>
        <w:t xml:space="preserve"> v současnosti zaměstnává 241 lidí</w:t>
      </w:r>
      <w:r>
        <w:t>, uvedla, že do konce roku 1990 očekává, že bude zaměstnávat 450 lidí.</w:t>
      </w:r>
    </w:p>
    <w:p>
      <w:r>
        <w:rPr>
          <w:b/>
        </w:rPr>
        <w:t>Document number 18</w:t>
      </w:r>
    </w:p>
    <w:p>
      <w:r>
        <w:rPr>
          <w:b/>
        </w:rPr>
        <w:t>Document identifier: wsj0019-001</w:t>
      </w:r>
    </w:p>
    <w:p>
      <w:r>
        <w:rPr>
          <w:color w:val="310106"/>
        </w:rPr>
        <w:t>John R. Stevens, 49 let</w:t>
      </w:r>
      <w:r>
        <w:t xml:space="preserve">, byl jmenován </w:t>
      </w:r>
      <w:r>
        <w:rPr>
          <w:color w:val="04640D"/>
        </w:rPr>
        <w:t>hlavním výkonným viceprezidentem a provozním ředitelem</w:t>
      </w:r>
      <w:r>
        <w:t xml:space="preserve">, </w:t>
      </w:r>
      <w:r>
        <w:rPr>
          <w:color w:val="04640D"/>
        </w:rPr>
        <w:t>obě pozice</w:t>
      </w:r>
      <w:r>
        <w:t xml:space="preserve"> jsou nové. Nadále bude podléhat Donaldu Pardusovi, prezidentovi a generálnímu řediteli. </w:t>
      </w:r>
      <w:r>
        <w:rPr>
          <w:color w:val="310106"/>
        </w:rPr>
        <w:t>Stevens</w:t>
      </w:r>
      <w:r>
        <w:t xml:space="preserve"> byl výkonným viceprezidentem </w:t>
      </w:r>
      <w:r>
        <w:rPr>
          <w:color w:val="FEFB0A"/>
        </w:rPr>
        <w:t>tohoto elektrárenského holdingového podniku veřejných služeb</w:t>
      </w:r>
      <w:r>
        <w:t xml:space="preserve">. </w:t>
      </w:r>
      <w:r>
        <w:rPr>
          <w:color w:val="FB5514"/>
        </w:rPr>
        <w:t>Arthur A. Hatch, 59 let</w:t>
      </w:r>
      <w:r>
        <w:t xml:space="preserve">, byl jmenován výkonným viceprezidentem </w:t>
      </w:r>
      <w:r>
        <w:rPr>
          <w:color w:val="FEFB0A"/>
        </w:rPr>
        <w:t>společnosti</w:t>
      </w:r>
      <w:r>
        <w:t xml:space="preserve">. Předtím byl prezidentem jednotky </w:t>
      </w:r>
      <w:r>
        <w:rPr>
          <w:color w:val="FEFB0A"/>
        </w:rPr>
        <w:t>této společnosti Eastern Edison Co</w:t>
      </w:r>
      <w:r>
        <w:t xml:space="preserve">. </w:t>
      </w:r>
      <w:r>
        <w:rPr>
          <w:color w:val="E115C0"/>
        </w:rPr>
        <w:t>John D. Carney, 45 let</w:t>
      </w:r>
      <w:r>
        <w:t xml:space="preserve">, byl jmenován, aby nahradil </w:t>
      </w:r>
      <w:r>
        <w:rPr>
          <w:color w:val="FB5514"/>
        </w:rPr>
        <w:t>A. A. Hatche</w:t>
      </w:r>
      <w:r>
        <w:t xml:space="preserve"> v roli </w:t>
      </w:r>
      <w:r>
        <w:rPr>
          <w:color w:val="00587F"/>
        </w:rPr>
        <w:t xml:space="preserve">prezidenta </w:t>
      </w:r>
      <w:r>
        <w:rPr>
          <w:color w:val="0BC582"/>
        </w:rPr>
        <w:t>společnosti Eastern Edison</w:t>
      </w:r>
      <w:r>
        <w:t xml:space="preserve">. Předtím byl viceprezidentem </w:t>
      </w:r>
      <w:r>
        <w:rPr>
          <w:color w:val="FEFB0A"/>
        </w:rPr>
        <w:t>společnosti Eastern Edison</w:t>
      </w:r>
      <w:r>
        <w:t xml:space="preserve">. </w:t>
      </w:r>
      <w:r>
        <w:rPr>
          <w:color w:val="FEB8C8"/>
        </w:rPr>
        <w:t>Robert P. Tassinari, 63 let</w:t>
      </w:r>
      <w:r>
        <w:t>, byl jmenován hlavním viceprezidentem společnosti Eastern Utilities. Předtím zastával funkci viceprezidenta.</w:t>
      </w:r>
    </w:p>
    <w:p>
      <w:r>
        <w:rPr>
          <w:b/>
        </w:rPr>
        <w:t>Document number 19</w:t>
      </w:r>
    </w:p>
    <w:p>
      <w:r>
        <w:rPr>
          <w:b/>
        </w:rPr>
        <w:t>Document identifier: wsj0020-001</w:t>
      </w:r>
    </w:p>
    <w:p>
      <w:r>
        <w:t xml:space="preserve">USA ohlásily jistý úspěch </w:t>
      </w:r>
      <w:r>
        <w:rPr>
          <w:color w:val="310106"/>
        </w:rPr>
        <w:t>své</w:t>
      </w:r>
      <w:r>
        <w:t xml:space="preserve"> obchodní diplomacie a vyňaly </w:t>
      </w:r>
      <w:r>
        <w:rPr>
          <w:color w:val="04640D"/>
        </w:rPr>
        <w:t>Jižní Koreu</w:t>
      </w:r>
      <w:r>
        <w:t xml:space="preserve">, </w:t>
      </w:r>
      <w:r>
        <w:rPr>
          <w:color w:val="FEFB0A"/>
        </w:rPr>
        <w:t>Tchaj-wan</w:t>
      </w:r>
      <w:r>
        <w:t xml:space="preserve"> a </w:t>
      </w:r>
      <w:r>
        <w:rPr>
          <w:color w:val="FB5514"/>
        </w:rPr>
        <w:t>Saúdskou Arábii</w:t>
      </w:r>
      <w:r>
        <w:t xml:space="preserve"> </w:t>
      </w:r>
      <w:r>
        <w:rPr>
          <w:color w:val="E115C0"/>
        </w:rPr>
        <w:t xml:space="preserve">ze seznamu </w:t>
      </w:r>
      <w:r>
        <w:rPr>
          <w:color w:val="00587F"/>
        </w:rPr>
        <w:t xml:space="preserve">zemí, </w:t>
      </w:r>
      <w:r>
        <w:rPr>
          <w:color w:val="0BC582"/>
        </w:rPr>
        <w:t>které</w:t>
      </w:r>
      <w:r>
        <w:rPr>
          <w:color w:val="00587F"/>
        </w:rPr>
        <w:t xml:space="preserve"> podrobně sledují kvůli údajnému selhávání při respektování amerických patentů, autorských práv a dalších práv duševního vlastnictví</w:t>
      </w:r>
      <w:r>
        <w:t xml:space="preserve">. Nicméně </w:t>
      </w:r>
      <w:r>
        <w:rPr>
          <w:color w:val="FEB8C8"/>
        </w:rPr>
        <w:t xml:space="preserve">pět jiných zemí - Čína, Thajsko, Indie, Brazílie a </w:t>
      </w:r>
      <w:r>
        <w:rPr>
          <w:color w:val="9E8317"/>
        </w:rPr>
        <w:t>Mexiko</w:t>
      </w:r>
      <w:r>
        <w:t xml:space="preserve"> - zůstanou v důsledku prozatímního šetření </w:t>
      </w:r>
      <w:r>
        <w:rPr>
          <w:color w:val="E115C0"/>
        </w:rPr>
        <w:t>na tomto takzvaném seznamu přednostně sledovaných zemí</w:t>
      </w:r>
      <w:r>
        <w:t xml:space="preserve">, oznámila </w:t>
      </w:r>
      <w:r>
        <w:rPr>
          <w:color w:val="01190F"/>
        </w:rPr>
        <w:t>americká obchodní zástupkyně Carla Hillsová</w:t>
      </w:r>
      <w:r>
        <w:t xml:space="preserve">. Podle nového amerického obchodního zákona by </w:t>
      </w:r>
      <w:r>
        <w:rPr>
          <w:color w:val="FEB8C8"/>
        </w:rPr>
        <w:t>tyto země</w:t>
      </w:r>
      <w:r>
        <w:t xml:space="preserve"> mohly čelit zrychlenému vyšetřování nepoctivého obchodování a tvrdým obchodním sankcím, pokud do příštího jara nezlepší </w:t>
      </w:r>
      <w:r>
        <w:rPr>
          <w:color w:val="FEB8C8"/>
        </w:rPr>
        <w:t>svou</w:t>
      </w:r>
      <w:r>
        <w:t xml:space="preserve"> ochranu duševního vlastnictví. </w:t>
      </w:r>
      <w:r>
        <w:rPr>
          <w:color w:val="01190F"/>
        </w:rPr>
        <w:t>Carla Hillsová</w:t>
      </w:r>
      <w:r>
        <w:t xml:space="preserve"> uvedla, že mnohé </w:t>
      </w:r>
      <w:r>
        <w:rPr>
          <w:color w:val="847D81"/>
        </w:rPr>
        <w:t xml:space="preserve">z 25 zemí, </w:t>
      </w:r>
      <w:r>
        <w:rPr>
          <w:color w:val="58018B"/>
        </w:rPr>
        <w:t>které</w:t>
      </w:r>
      <w:r>
        <w:rPr>
          <w:color w:val="847D81"/>
        </w:rPr>
        <w:t xml:space="preserve"> podrobila rozličným stupňům podrobného zkoumání</w:t>
      </w:r>
      <w:r>
        <w:t xml:space="preserve">, učinily v této choulostivé věci "skutečný pokrok". Prohlásila, že po celém světě existuje "rostoucí vědomí" toho, že popření práv duševního vlastnictví škodí všem obchodujícím zemím, a zejména "kreativitě a vynalézavosti vlastních občanů (porušující) země." Američtí obchodní vyjednavači tvrdí, že </w:t>
      </w:r>
      <w:r>
        <w:rPr>
          <w:color w:val="B70639"/>
        </w:rPr>
        <w:t>země s nedostatečnou ochranou práv duševního vlastnictví</w:t>
      </w:r>
      <w:r>
        <w:t xml:space="preserve"> by mohly poškozovat samy </w:t>
      </w:r>
      <w:r>
        <w:rPr>
          <w:color w:val="B70639"/>
        </w:rPr>
        <w:t>sebe</w:t>
      </w:r>
      <w:r>
        <w:t xml:space="preserve"> tím, že odradí </w:t>
      </w:r>
      <w:r>
        <w:rPr>
          <w:color w:val="B70639"/>
        </w:rPr>
        <w:t>své</w:t>
      </w:r>
      <w:r>
        <w:t xml:space="preserve"> vlastní vědce a autory, a dále tím, že odradí </w:t>
      </w:r>
      <w:r>
        <w:rPr>
          <w:color w:val="703B01"/>
        </w:rPr>
        <w:t>americké špičkově technologicky vyspělé společnosti</w:t>
      </w:r>
      <w:r>
        <w:t xml:space="preserve"> od investic nebo prodeje </w:t>
      </w:r>
      <w:r>
        <w:rPr>
          <w:color w:val="703B01"/>
        </w:rPr>
        <w:t>svých</w:t>
      </w:r>
      <w:r>
        <w:t xml:space="preserve"> nejlepších produktů </w:t>
      </w:r>
      <w:r>
        <w:rPr>
          <w:color w:val="B70639"/>
        </w:rPr>
        <w:t>v dané zemi</w:t>
      </w:r>
      <w:r>
        <w:t xml:space="preserve">. </w:t>
      </w:r>
      <w:r>
        <w:rPr>
          <w:color w:val="01190F"/>
        </w:rPr>
        <w:t>Carla Hillsová</w:t>
      </w:r>
      <w:r>
        <w:t xml:space="preserve"> pochválila </w:t>
      </w:r>
      <w:r>
        <w:rPr>
          <w:color w:val="04640D"/>
        </w:rPr>
        <w:t>Jižní Koreu</w:t>
      </w:r>
      <w:r>
        <w:t xml:space="preserve"> za vytvoření komise zabývající se duševním vlastnictvím a </w:t>
      </w:r>
      <w:r>
        <w:rPr>
          <w:color w:val="F7F1DF"/>
        </w:rPr>
        <w:t>speciálních týmů policejních důstojníků a žalobců vyškolených ke stíhání filmového a knižního pirátství</w:t>
      </w:r>
      <w:r>
        <w:t xml:space="preserve">. </w:t>
      </w:r>
      <w:r>
        <w:rPr>
          <w:color w:val="04640D"/>
        </w:rPr>
        <w:t>Soul</w:t>
      </w:r>
      <w:r>
        <w:t xml:space="preserve"> také zavedl efektivní pátrací a zabavovací postupy, aby </w:t>
      </w:r>
      <w:r>
        <w:rPr>
          <w:color w:val="F7F1DF"/>
        </w:rPr>
        <w:t>těmto týmům</w:t>
      </w:r>
      <w:r>
        <w:t xml:space="preserve"> pomohl, uvedla. </w:t>
      </w:r>
      <w:r>
        <w:rPr>
          <w:color w:val="FEFB0A"/>
        </w:rPr>
        <w:t>Tchaj-wan</w:t>
      </w:r>
      <w:r>
        <w:t xml:space="preserve"> zlepšil </w:t>
      </w:r>
      <w:r>
        <w:rPr>
          <w:color w:val="FEFB0A"/>
        </w:rPr>
        <w:t>svou</w:t>
      </w:r>
      <w:r>
        <w:t xml:space="preserve"> reputaci </w:t>
      </w:r>
      <w:r>
        <w:rPr>
          <w:color w:val="310106"/>
        </w:rPr>
        <w:t>v USA</w:t>
      </w:r>
      <w:r>
        <w:t xml:space="preserve">, když podepsal bilaterální smlouvu o autorských právech, pozměnil zákon o ochranných známkách a </w:t>
      </w:r>
      <w:r>
        <w:rPr>
          <w:color w:val="118B8A"/>
        </w:rPr>
        <w:t xml:space="preserve">zavedl legislativu na ochranu </w:t>
      </w:r>
      <w:r>
        <w:rPr>
          <w:color w:val="4AFEFA"/>
        </w:rPr>
        <w:t>zahraničních filmových producentů</w:t>
      </w:r>
      <w:r>
        <w:rPr>
          <w:color w:val="118B8A"/>
        </w:rPr>
        <w:t xml:space="preserve"> proti neautorizovanému promítání </w:t>
      </w:r>
      <w:r>
        <w:rPr>
          <w:color w:val="4AFEFA"/>
        </w:rPr>
        <w:t>jejich</w:t>
      </w:r>
      <w:r>
        <w:rPr>
          <w:color w:val="118B8A"/>
        </w:rPr>
        <w:t xml:space="preserve"> filmů</w:t>
      </w:r>
      <w:r>
        <w:t xml:space="preserve">. </w:t>
      </w:r>
      <w:r>
        <w:rPr>
          <w:color w:val="FCB164"/>
        </w:rPr>
        <w:t>Toto opatření</w:t>
      </w:r>
      <w:r>
        <w:t xml:space="preserve"> by mohlo přinutit narůstající počet </w:t>
      </w:r>
      <w:r>
        <w:rPr>
          <w:color w:val="796EE6"/>
        </w:rPr>
        <w:t>malých tchaj-pejských videopůjčoven</w:t>
      </w:r>
      <w:r>
        <w:t xml:space="preserve">, aby platily </w:t>
      </w:r>
      <w:r>
        <w:rPr>
          <w:color w:val="000D2C"/>
        </w:rPr>
        <w:t>filmovým producentům</w:t>
      </w:r>
      <w:r>
        <w:t xml:space="preserve"> za promítání </w:t>
      </w:r>
      <w:r>
        <w:rPr>
          <w:color w:val="000D2C"/>
        </w:rPr>
        <w:t>jejich</w:t>
      </w:r>
      <w:r>
        <w:t xml:space="preserve"> filmů. Co se týče </w:t>
      </w:r>
      <w:r>
        <w:rPr>
          <w:color w:val="FB5514"/>
        </w:rPr>
        <w:t>Saúdské Arábie</w:t>
      </w:r>
      <w:r>
        <w:t xml:space="preserve">, </w:t>
      </w:r>
      <w:r>
        <w:rPr>
          <w:color w:val="FB5514"/>
        </w:rPr>
        <w:t>ta</w:t>
      </w:r>
      <w:r>
        <w:t xml:space="preserve"> přislíbila, že přijme </w:t>
      </w:r>
      <w:r>
        <w:rPr>
          <w:color w:val="53495F"/>
        </w:rPr>
        <w:t xml:space="preserve">zákon o autorských právech, </w:t>
      </w:r>
      <w:r>
        <w:rPr>
          <w:color w:val="F95475"/>
        </w:rPr>
        <w:t>který</w:t>
      </w:r>
      <w:r>
        <w:rPr>
          <w:color w:val="53495F"/>
        </w:rPr>
        <w:t xml:space="preserve"> bude kompatibilní s mezinárodními standardy</w:t>
      </w:r>
      <w:r>
        <w:t xml:space="preserve">, a že </w:t>
      </w:r>
      <w:r>
        <w:rPr>
          <w:color w:val="53495F"/>
        </w:rPr>
        <w:t>tento zákon</w:t>
      </w:r>
      <w:r>
        <w:t xml:space="preserve"> bude platit pro počítačový software i literární díla, uvedla </w:t>
      </w:r>
      <w:r>
        <w:rPr>
          <w:color w:val="01190F"/>
        </w:rPr>
        <w:t>C. Hillsová</w:t>
      </w:r>
      <w:r>
        <w:t xml:space="preserve">. Přesto nejsou </w:t>
      </w:r>
      <w:r>
        <w:rPr>
          <w:color w:val="61FC03"/>
        </w:rPr>
        <w:t>tyto tři země</w:t>
      </w:r>
      <w:r>
        <w:t xml:space="preserve"> zcela mimo nebezpečí. Zůstanou </w:t>
      </w:r>
      <w:r>
        <w:rPr>
          <w:color w:val="5D9608"/>
        </w:rPr>
        <w:t xml:space="preserve">na seznamu </w:t>
      </w:r>
      <w:r>
        <w:rPr>
          <w:color w:val="DE98FD"/>
        </w:rPr>
        <w:t>zemí s nižší prioritou</w:t>
      </w:r>
      <w:r>
        <w:rPr>
          <w:color w:val="5D9608"/>
        </w:rPr>
        <w:t xml:space="preserve">, </w:t>
      </w:r>
      <w:r>
        <w:rPr>
          <w:color w:val="98A088"/>
        </w:rPr>
        <w:t>který</w:t>
      </w:r>
      <w:r>
        <w:rPr>
          <w:color w:val="5D9608"/>
        </w:rPr>
        <w:t xml:space="preserve"> obsahuje dalších 17 zemí</w:t>
      </w:r>
      <w:r>
        <w:t xml:space="preserve">. </w:t>
      </w:r>
      <w:r>
        <w:rPr>
          <w:color w:val="4F584E"/>
        </w:rPr>
        <w:t>Tyto země - včetně Japonska, Itálie, Kanady, Řecka a Španělska</w:t>
      </w:r>
      <w:r>
        <w:t xml:space="preserve"> - jsou stále předmětem určitých obav ze strany USA, ale pro </w:t>
      </w:r>
      <w:r>
        <w:rPr>
          <w:color w:val="248AD0"/>
        </w:rPr>
        <w:t>vlastníky amerických patentů a autorských práv</w:t>
      </w:r>
      <w:r>
        <w:t xml:space="preserve"> jsou považovány za méně problematické než země </w:t>
      </w:r>
      <w:r>
        <w:rPr>
          <w:color w:val="E115C0"/>
        </w:rPr>
        <w:t>na "prioritním" seznamu</w:t>
      </w:r>
      <w:r>
        <w:t xml:space="preserve">. </w:t>
      </w:r>
      <w:r>
        <w:rPr>
          <w:color w:val="5C5300"/>
        </w:rPr>
        <w:t>Gary Hoffman, washingtonský právník specializující se na případy porušování duševního vlastnictví</w:t>
      </w:r>
      <w:r>
        <w:t xml:space="preserve">, řekl, </w:t>
      </w:r>
      <w:r>
        <w:rPr>
          <w:color w:val="9F6551"/>
        </w:rPr>
        <w:t xml:space="preserve">že zlepšení učiněná </w:t>
      </w:r>
      <w:r>
        <w:rPr>
          <w:color w:val="BCFEC6"/>
        </w:rPr>
        <w:t>Jižní Koreou</w:t>
      </w:r>
      <w:r>
        <w:rPr>
          <w:color w:val="932C70"/>
        </w:rPr>
        <w:t xml:space="preserve">, </w:t>
      </w:r>
      <w:r>
        <w:rPr>
          <w:color w:val="2B1B04"/>
        </w:rPr>
        <w:t>Tchaj-wanem</w:t>
      </w:r>
      <w:r>
        <w:rPr>
          <w:color w:val="932C70"/>
        </w:rPr>
        <w:t xml:space="preserve"> a </w:t>
      </w:r>
      <w:r>
        <w:rPr>
          <w:color w:val="B5AFC4"/>
        </w:rPr>
        <w:t>Saúdskou Arábií</w:t>
      </w:r>
      <w:r>
        <w:rPr>
          <w:color w:val="9F6551"/>
        </w:rPr>
        <w:t xml:space="preserve"> vyvolala hrozba amerických protiopatření v kombinaci s rostoucím uznáním, že ochrana duševního vlastnictví je ve vlastním zájmu země</w:t>
      </w:r>
      <w:r>
        <w:t>. "</w:t>
      </w:r>
      <w:r>
        <w:rPr>
          <w:color w:val="9F6551"/>
        </w:rPr>
        <w:t>To</w:t>
      </w:r>
      <w:r>
        <w:t xml:space="preserve"> nám potvrzuje, že americké obchodní právo funguje," řekl. Řekl, že jednou </w:t>
      </w:r>
      <w:r>
        <w:rPr>
          <w:color w:val="D4C67A"/>
        </w:rPr>
        <w:t xml:space="preserve">z dalších zemí, </w:t>
      </w:r>
      <w:r>
        <w:rPr>
          <w:color w:val="AE7AA1"/>
        </w:rPr>
        <w:t>které</w:t>
      </w:r>
      <w:r>
        <w:rPr>
          <w:color w:val="D4C67A"/>
        </w:rPr>
        <w:t xml:space="preserve"> budou odstraněny </w:t>
      </w:r>
      <w:r>
        <w:rPr>
          <w:color w:val="C2A393"/>
        </w:rPr>
        <w:t>z prioritního seznamu</w:t>
      </w:r>
      <w:r>
        <w:t xml:space="preserve">, by mohlo být </w:t>
      </w:r>
      <w:r>
        <w:rPr>
          <w:color w:val="0232FD"/>
        </w:rPr>
        <w:t>Mexiko</w:t>
      </w:r>
      <w:r>
        <w:t xml:space="preserve"> díky </w:t>
      </w:r>
      <w:r>
        <w:rPr>
          <w:color w:val="0232FD"/>
        </w:rPr>
        <w:t>své</w:t>
      </w:r>
      <w:r>
        <w:t xml:space="preserve"> snaze vytvořit nový patentový zákon. </w:t>
      </w:r>
      <w:r>
        <w:rPr>
          <w:color w:val="01190F"/>
        </w:rPr>
        <w:t>Carla Hillsová</w:t>
      </w:r>
      <w:r>
        <w:t xml:space="preserve"> prohlásila, </w:t>
      </w:r>
      <w:r>
        <w:rPr>
          <w:color w:val="6A3A35"/>
        </w:rPr>
        <w:t xml:space="preserve">že USA jsou stále zneklidněny "znepokojujícím vývojem </w:t>
      </w:r>
      <w:r>
        <w:rPr>
          <w:color w:val="BA6801"/>
        </w:rPr>
        <w:t>v Turecku</w:t>
      </w:r>
      <w:r>
        <w:rPr>
          <w:color w:val="6A3A35"/>
        </w:rPr>
        <w:t xml:space="preserve"> a trvale pomalým pokrokem </w:t>
      </w:r>
      <w:r>
        <w:rPr>
          <w:color w:val="168E5C"/>
        </w:rPr>
        <w:t>v Malajsii</w:t>
      </w:r>
      <w:r>
        <w:t xml:space="preserve">." Dále </w:t>
      </w:r>
      <w:r>
        <w:rPr>
          <w:color w:val="6A3A35"/>
        </w:rPr>
        <w:t>to</w:t>
      </w:r>
      <w:r>
        <w:t xml:space="preserve"> nerozváděla, ačkoli dřívější zprávy o americkém obchodu si stěžovaly na videopirátství </w:t>
      </w:r>
      <w:r>
        <w:rPr>
          <w:color w:val="16C0D0"/>
        </w:rPr>
        <w:t>v Malajsii</w:t>
      </w:r>
      <w:r>
        <w:t xml:space="preserve"> a na opomíjení amerických farmaceutických patentů </w:t>
      </w:r>
      <w:r>
        <w:rPr>
          <w:color w:val="C62100"/>
        </w:rPr>
        <w:t>v Turecku</w:t>
      </w:r>
      <w:r>
        <w:t xml:space="preserve">. </w:t>
      </w:r>
      <w:r>
        <w:rPr>
          <w:color w:val="014347"/>
        </w:rPr>
        <w:t>Obchodní zákon z roku 1988</w:t>
      </w:r>
      <w:r>
        <w:t xml:space="preserve"> nařizuje </w:t>
      </w:r>
      <w:r>
        <w:rPr>
          <w:color w:val="01190F"/>
        </w:rPr>
        <w:t>Carle Hillsové</w:t>
      </w:r>
      <w:r>
        <w:t xml:space="preserve">, aby do 30. dubna zveřejnila další šetření týkající se </w:t>
      </w:r>
      <w:r>
        <w:rPr>
          <w:color w:val="233809"/>
        </w:rPr>
        <w:t>těchto zemí</w:t>
      </w:r>
      <w:r>
        <w:t xml:space="preserve">. Zatím </w:t>
      </w:r>
      <w:r>
        <w:rPr>
          <w:color w:val="01190F"/>
        </w:rPr>
        <w:t>Carla Hillsová</w:t>
      </w:r>
      <w:r>
        <w:t xml:space="preserve"> nepovažovala </w:t>
      </w:r>
      <w:r>
        <w:rPr>
          <w:color w:val="42083B"/>
        </w:rPr>
        <w:t>žádné případy</w:t>
      </w:r>
      <w:r>
        <w:t xml:space="preserve"> za natolik závažné, aby si zasloužily zrychlené šetření podle takzvaného zvláštního ustanovení č. 301 </w:t>
      </w:r>
      <w:r>
        <w:rPr>
          <w:color w:val="014347"/>
        </w:rPr>
        <w:t>tohoto zákona</w:t>
      </w:r>
      <w:r>
        <w:t>.</w:t>
      </w:r>
    </w:p>
    <w:p>
      <w:r>
        <w:rPr>
          <w:b/>
        </w:rPr>
        <w:t>Document number 20</w:t>
      </w:r>
    </w:p>
    <w:p>
      <w:r>
        <w:rPr>
          <w:b/>
        </w:rPr>
        <w:t>Document identifier: wsj0021-001</w:t>
      </w:r>
    </w:p>
    <w:p>
      <w:r>
        <w:rPr>
          <w:color w:val="310106"/>
        </w:rPr>
        <w:t>Argentina</w:t>
      </w:r>
      <w:r>
        <w:rPr>
          <w:color w:val="04640D"/>
        </w:rPr>
        <w:t xml:space="preserve"> prohlásila, že požádá </w:t>
      </w:r>
      <w:r>
        <w:rPr>
          <w:color w:val="FEFB0A"/>
        </w:rPr>
        <w:t>věřitelské banky</w:t>
      </w:r>
      <w:r>
        <w:rPr>
          <w:color w:val="04640D"/>
        </w:rPr>
        <w:t>, aby</w:t>
      </w:r>
      <w:r>
        <w:t xml:space="preserve"> snížily na polovinu </w:t>
      </w:r>
      <w:r>
        <w:rPr>
          <w:color w:val="FB5514"/>
        </w:rPr>
        <w:t>její</w:t>
      </w:r>
      <w:r>
        <w:rPr>
          <w:color w:val="E115C0"/>
        </w:rPr>
        <w:t xml:space="preserve"> zahraniční dluh ve výši 64 miliard dolarů - třetí největší v rozvojovém světě</w:t>
      </w:r>
      <w:r>
        <w:t xml:space="preserve">. </w:t>
      </w:r>
      <w:r>
        <w:rPr>
          <w:color w:val="00587F"/>
        </w:rPr>
        <w:t xml:space="preserve">Prohlášení </w:t>
      </w:r>
      <w:r>
        <w:rPr>
          <w:color w:val="0BC582"/>
        </w:rPr>
        <w:t>ministra ekonomiky Nestora Rapanelliho</w:t>
      </w:r>
      <w:r>
        <w:t xml:space="preserve"> je považováno </w:t>
      </w:r>
      <w:r>
        <w:rPr>
          <w:color w:val="FEB8C8"/>
        </w:rPr>
        <w:t xml:space="preserve">za vůbec první podobný krok, </w:t>
      </w:r>
      <w:r>
        <w:rPr>
          <w:color w:val="9E8317"/>
        </w:rPr>
        <w:t>který</w:t>
      </w:r>
      <w:r>
        <w:rPr>
          <w:color w:val="FEB8C8"/>
        </w:rPr>
        <w:t xml:space="preserve"> byl učiněn vysokým argentinským představitelem</w:t>
      </w:r>
      <w:r>
        <w:t xml:space="preserve">. </w:t>
      </w:r>
      <w:r>
        <w:rPr>
          <w:color w:val="01190F"/>
        </w:rPr>
        <w:t>Tato latinskoamerická země</w:t>
      </w:r>
      <w:r>
        <w:t xml:space="preserve"> splatila od začátku minulého roku </w:t>
      </w:r>
      <w:r>
        <w:rPr>
          <w:color w:val="E115C0"/>
        </w:rPr>
        <w:t xml:space="preserve">ze </w:t>
      </w:r>
      <w:r>
        <w:rPr>
          <w:color w:val="FB5514"/>
        </w:rPr>
        <w:t>svého</w:t>
      </w:r>
      <w:r>
        <w:rPr>
          <w:color w:val="E115C0"/>
        </w:rPr>
        <w:t xml:space="preserve"> dluhu</w:t>
      </w:r>
      <w:r>
        <w:t xml:space="preserve"> jen velmi málo. "</w:t>
      </w:r>
      <w:r>
        <w:rPr>
          <w:color w:val="01190F"/>
        </w:rPr>
        <w:t>Argentina</w:t>
      </w:r>
      <w:r>
        <w:t xml:space="preserve"> se snaží dosáhnout snížení 50 % z hodnoty </w:t>
      </w:r>
      <w:r>
        <w:rPr>
          <w:color w:val="FB5514"/>
        </w:rPr>
        <w:t>svého</w:t>
      </w:r>
      <w:r>
        <w:rPr>
          <w:color w:val="E115C0"/>
        </w:rPr>
        <w:t xml:space="preserve"> zahraničního dluhu</w:t>
      </w:r>
      <w:r>
        <w:t xml:space="preserve">," prohlásil </w:t>
      </w:r>
      <w:r>
        <w:rPr>
          <w:color w:val="847D81"/>
        </w:rPr>
        <w:t>Rapanelli</w:t>
      </w:r>
      <w:r>
        <w:t xml:space="preserve"> prostřednictvím </w:t>
      </w:r>
      <w:r>
        <w:rPr>
          <w:color w:val="847D81"/>
        </w:rPr>
        <w:t>svého</w:t>
      </w:r>
      <w:r>
        <w:t xml:space="preserve"> mluvčího Miguela Alurraldeho. </w:t>
      </w:r>
      <w:r>
        <w:rPr>
          <w:color w:val="847D81"/>
        </w:rPr>
        <w:t>Rapanelli</w:t>
      </w:r>
      <w:r>
        <w:t xml:space="preserve"> se v srpnu setkal s náměstkem ministra financí USA Davidem Mulfordem. </w:t>
      </w:r>
      <w:r>
        <w:rPr>
          <w:color w:val="58018B"/>
        </w:rPr>
        <w:t>Argentinský vyjednavač Carlos Carballo</w:t>
      </w:r>
      <w:r>
        <w:t xml:space="preserve"> navštívil tento týden Washington a New York, aby se sešel s představiteli bank. </w:t>
      </w:r>
      <w:r>
        <w:rPr>
          <w:color w:val="847D81"/>
        </w:rPr>
        <w:t>Rapanelli</w:t>
      </w:r>
      <w:r>
        <w:t xml:space="preserve"> nedávno řekl, že vláda </w:t>
      </w:r>
      <w:r>
        <w:rPr>
          <w:color w:val="B70639"/>
        </w:rPr>
        <w:t xml:space="preserve">prezidenta Carlose Menema, </w:t>
      </w:r>
      <w:r>
        <w:rPr>
          <w:color w:val="703B01"/>
        </w:rPr>
        <w:t>který</w:t>
      </w:r>
      <w:r>
        <w:rPr>
          <w:color w:val="B70639"/>
        </w:rPr>
        <w:t xml:space="preserve"> nastoupil do úřadu 8. července</w:t>
      </w:r>
      <w:r>
        <w:t xml:space="preserve">, cítí, že významné snížení jistiny a úroku je jediný způsob, jak může být problém </w:t>
      </w:r>
      <w:r>
        <w:rPr>
          <w:color w:val="E115C0"/>
        </w:rPr>
        <w:t>s dluhem</w:t>
      </w:r>
      <w:r>
        <w:t xml:space="preserve"> vyřešen. Neřekl ale, že </w:t>
      </w:r>
      <w:r>
        <w:rPr>
          <w:color w:val="F7F1DF"/>
        </w:rPr>
        <w:t>jeho</w:t>
      </w:r>
      <w:r>
        <w:rPr>
          <w:color w:val="01190F"/>
        </w:rPr>
        <w:t xml:space="preserve"> země</w:t>
      </w:r>
      <w:r>
        <w:t xml:space="preserve"> chce, aby </w:t>
      </w:r>
      <w:r>
        <w:rPr>
          <w:color w:val="01190F"/>
        </w:rPr>
        <w:t>jí</w:t>
      </w:r>
      <w:r>
        <w:t xml:space="preserve"> byla prominuta polovina </w:t>
      </w:r>
      <w:r>
        <w:rPr>
          <w:color w:val="E115C0"/>
        </w:rPr>
        <w:t>dluhu</w:t>
      </w:r>
      <w:r>
        <w:t>.</w:t>
      </w:r>
    </w:p>
    <w:p>
      <w:r>
        <w:rPr>
          <w:b/>
        </w:rPr>
        <w:t>Document number 21</w:t>
      </w:r>
    </w:p>
    <w:p>
      <w:r>
        <w:rPr>
          <w:b/>
        </w:rPr>
        <w:t>Document identifier: wsj0022-001</w:t>
      </w:r>
    </w:p>
    <w:p>
      <w:r>
        <w:t xml:space="preserve">(V roce </w:t>
      </w:r>
      <w:r>
        <w:rPr>
          <w:color w:val="310106"/>
        </w:rPr>
        <w:t>svého</w:t>
      </w:r>
      <w:r>
        <w:t xml:space="preserve"> stého výročí bude </w:t>
      </w:r>
      <w:r>
        <w:rPr>
          <w:color w:val="310106"/>
        </w:rPr>
        <w:t>Wall Street Journal</w:t>
      </w:r>
      <w:r>
        <w:t xml:space="preserve"> přinášet zprávy </w:t>
      </w:r>
      <w:r>
        <w:rPr>
          <w:color w:val="04640D"/>
        </w:rPr>
        <w:t xml:space="preserve">o událostech z minulého století, </w:t>
      </w:r>
      <w:r>
        <w:rPr>
          <w:color w:val="FEFB0A"/>
        </w:rPr>
        <w:t>jež</w:t>
      </w:r>
      <w:r>
        <w:rPr>
          <w:color w:val="04640D"/>
        </w:rPr>
        <w:t xml:space="preserve"> se staly milníky americké obchodní historie</w:t>
      </w:r>
      <w:r>
        <w:t xml:space="preserve">.) </w:t>
      </w:r>
      <w:r>
        <w:rPr>
          <w:color w:val="FB5514"/>
        </w:rPr>
        <w:t xml:space="preserve">TŘI POČÍTAČE, </w:t>
      </w:r>
      <w:r>
        <w:rPr>
          <w:color w:val="E115C0"/>
        </w:rPr>
        <w:t>KTERÉ</w:t>
      </w:r>
      <w:r>
        <w:rPr>
          <w:color w:val="FB5514"/>
        </w:rPr>
        <w:t xml:space="preserve"> ZMĚNILY tvář práce s počítači</w:t>
      </w:r>
      <w:r>
        <w:t xml:space="preserve">, byly uvedeny na trh </w:t>
      </w:r>
      <w:r>
        <w:rPr>
          <w:color w:val="00587F"/>
        </w:rPr>
        <w:t>v roce 1977</w:t>
      </w:r>
      <w:r>
        <w:t xml:space="preserve">. </w:t>
      </w:r>
      <w:r>
        <w:rPr>
          <w:color w:val="00587F"/>
        </w:rPr>
        <w:t>V tomto roce</w:t>
      </w:r>
      <w:r>
        <w:t xml:space="preserve"> vstoupily na trh </w:t>
      </w:r>
      <w:r>
        <w:rPr>
          <w:color w:val="FB5514"/>
        </w:rPr>
        <w:t>počítače Apple II, Commodore Pet a Tandy TRS-80</w:t>
      </w:r>
      <w:r>
        <w:t xml:space="preserve">. </w:t>
      </w:r>
      <w:r>
        <w:rPr>
          <w:color w:val="FB5514"/>
        </w:rPr>
        <w:t>Počítače</w:t>
      </w:r>
      <w:r>
        <w:t xml:space="preserve"> byly oproti dnešnímu standardu nepropracované. Například vlastníci </w:t>
      </w:r>
      <w:r>
        <w:rPr>
          <w:color w:val="0BC582"/>
        </w:rPr>
        <w:t>Apple II</w:t>
      </w:r>
      <w:r>
        <w:t xml:space="preserve"> museli používat vlastní televizory jako monitory a uchovávat data na audiokazetách. </w:t>
      </w:r>
      <w:r>
        <w:rPr>
          <w:color w:val="FEB8C8"/>
        </w:rPr>
        <w:t>Apple II</w:t>
      </w:r>
      <w:r>
        <w:rPr>
          <w:color w:val="9E8317"/>
        </w:rPr>
        <w:t xml:space="preserve"> však znamenal velký pokrok </w:t>
      </w:r>
      <w:r>
        <w:rPr>
          <w:color w:val="01190F"/>
        </w:rPr>
        <w:t xml:space="preserve">oproti Apple I, </w:t>
      </w:r>
      <w:r>
        <w:rPr>
          <w:color w:val="847D81"/>
        </w:rPr>
        <w:t>který</w:t>
      </w:r>
      <w:r>
        <w:rPr>
          <w:color w:val="01190F"/>
        </w:rPr>
        <w:t xml:space="preserve"> Stephen Wozniak a Steven Jobs sestavili v garáži pro nadšence, jako byl například Homebrew Computer Club</w:t>
      </w:r>
      <w:r>
        <w:t xml:space="preserve">. </w:t>
      </w:r>
      <w:r>
        <w:rPr>
          <w:color w:val="9E8317"/>
        </w:rPr>
        <w:t>Kromě toho</w:t>
      </w:r>
      <w:r>
        <w:t xml:space="preserve"> byl </w:t>
      </w:r>
      <w:r>
        <w:rPr>
          <w:color w:val="0BC582"/>
        </w:rPr>
        <w:t>Apple II</w:t>
      </w:r>
      <w:r>
        <w:t xml:space="preserve"> dostupný za 1298 dolarů. Ačkoli byly </w:t>
      </w:r>
      <w:r>
        <w:rPr>
          <w:color w:val="58018B"/>
        </w:rPr>
        <w:t>tyto první osobní počítače</w:t>
      </w:r>
      <w:r>
        <w:t xml:space="preserve"> nedostatečně propracované, brzy spustily prudce rostoucí rozvoj v oblasti stolních počítačů pro domácnosti a kanceláře. Velké centrální počítače pro podniky už </w:t>
      </w:r>
      <w:r>
        <w:rPr>
          <w:color w:val="00587F"/>
        </w:rPr>
        <w:t>tehdy</w:t>
      </w:r>
      <w:r>
        <w:t xml:space="preserve"> existovaly léta. Ale nová PC </w:t>
      </w:r>
      <w:r>
        <w:rPr>
          <w:color w:val="00587F"/>
        </w:rPr>
        <w:t>z roku 1977</w:t>
      </w:r>
      <w:r>
        <w:t xml:space="preserve"> - na rozdíl od dřívějších sestavovaných typů, jako byly například Altair, Sol či IMSAI - měly klávesnice a dokázaly přechovávat v paměti kolem dvou stran dat. Současná PC jsou více než 50 x rychlejší a mají kapacitu paměti 500 x větší než </w:t>
      </w:r>
      <w:r>
        <w:rPr>
          <w:color w:val="B70639"/>
        </w:rPr>
        <w:t>jejich</w:t>
      </w:r>
      <w:r>
        <w:rPr>
          <w:color w:val="FB5514"/>
        </w:rPr>
        <w:t xml:space="preserve"> protějšky </w:t>
      </w:r>
      <w:r>
        <w:rPr>
          <w:color w:val="703B01"/>
        </w:rPr>
        <w:t>z roku 1977</w:t>
      </w:r>
      <w:r>
        <w:t xml:space="preserve">. Bylo </w:t>
      </w:r>
      <w:r>
        <w:rPr>
          <w:color w:val="F7F1DF"/>
        </w:rPr>
        <w:t xml:space="preserve">mnoho průkopníků, </w:t>
      </w:r>
      <w:r>
        <w:rPr>
          <w:color w:val="118B8A"/>
        </w:rPr>
        <w:t>kteří</w:t>
      </w:r>
      <w:r>
        <w:rPr>
          <w:color w:val="F7F1DF"/>
        </w:rPr>
        <w:t xml:space="preserve"> přispěli k vývoji osobních počítačů</w:t>
      </w:r>
      <w:r>
        <w:t xml:space="preserve">. V roce 1975 vyvinuli </w:t>
      </w:r>
      <w:r>
        <w:rPr>
          <w:color w:val="4AFEFA"/>
        </w:rPr>
        <w:t>William Gates</w:t>
      </w:r>
      <w:r>
        <w:t xml:space="preserve"> a Paul Allen první jazykově-organizační systém pro osobní počítače a </w:t>
      </w:r>
      <w:r>
        <w:rPr>
          <w:color w:val="4AFEFA"/>
        </w:rPr>
        <w:t>Gates</w:t>
      </w:r>
      <w:r>
        <w:t xml:space="preserve"> se stal miliardářem šest let poté, co </w:t>
      </w:r>
      <w:r>
        <w:rPr>
          <w:color w:val="FCB164"/>
        </w:rPr>
        <w:t>společnost IBM</w:t>
      </w:r>
      <w:r>
        <w:t xml:space="preserve"> </w:t>
      </w:r>
      <w:r>
        <w:rPr>
          <w:color w:val="796EE6"/>
        </w:rPr>
        <w:t>v roce 1981</w:t>
      </w:r>
      <w:r>
        <w:t xml:space="preserve"> adaptovala jednu z těchto verzí. Alan F. Shugart, v současné době předseda společnosti Seagate Technology, vedl </w:t>
      </w:r>
      <w:r>
        <w:rPr>
          <w:color w:val="000D2C"/>
        </w:rPr>
        <w:t xml:space="preserve">tým, </w:t>
      </w:r>
      <w:r>
        <w:rPr>
          <w:color w:val="53495F"/>
        </w:rPr>
        <w:t>který</w:t>
      </w:r>
      <w:r>
        <w:rPr>
          <w:color w:val="000D2C"/>
        </w:rPr>
        <w:t xml:space="preserve"> vyvinul diskovou mechaniku pro PC</w:t>
      </w:r>
      <w:r>
        <w:t xml:space="preserve">. Dennis Hayes a Dale Heatherington, dva inženýři z Atlanty, společně vyvinuli </w:t>
      </w:r>
      <w:r>
        <w:rPr>
          <w:color w:val="F95475"/>
        </w:rPr>
        <w:t xml:space="preserve">interní modemy, </w:t>
      </w:r>
      <w:r>
        <w:rPr>
          <w:color w:val="61FC03"/>
        </w:rPr>
        <w:t>které</w:t>
      </w:r>
      <w:r>
        <w:rPr>
          <w:color w:val="F95475"/>
        </w:rPr>
        <w:t xml:space="preserve"> umožňují </w:t>
      </w:r>
      <w:r>
        <w:rPr>
          <w:color w:val="5D9608"/>
        </w:rPr>
        <w:t>osobním počítačům</w:t>
      </w:r>
      <w:r>
        <w:rPr>
          <w:color w:val="F95475"/>
        </w:rPr>
        <w:t xml:space="preserve"> sdílení dat přes telefon</w:t>
      </w:r>
      <w:r>
        <w:t xml:space="preserve">. </w:t>
      </w:r>
      <w:r>
        <w:rPr>
          <w:color w:val="FCB164"/>
        </w:rPr>
        <w:t>Společnost IBM, čelní výrobce počítačů ve světě</w:t>
      </w:r>
      <w:r>
        <w:t xml:space="preserve">, nabídla </w:t>
      </w:r>
      <w:r>
        <w:rPr>
          <w:color w:val="FCB164"/>
        </w:rPr>
        <w:t>svůj</w:t>
      </w:r>
      <w:r>
        <w:t xml:space="preserve"> první osobní počítač až </w:t>
      </w:r>
      <w:r>
        <w:rPr>
          <w:color w:val="DE98FD"/>
        </w:rPr>
        <w:t xml:space="preserve">v srpnu </w:t>
      </w:r>
      <w:r>
        <w:rPr>
          <w:color w:val="98A088"/>
        </w:rPr>
        <w:t>1981</w:t>
      </w:r>
      <w:r>
        <w:rPr>
          <w:color w:val="DE98FD"/>
        </w:rPr>
        <w:t xml:space="preserve">, </w:t>
      </w:r>
      <w:r>
        <w:rPr>
          <w:color w:val="4F584E"/>
        </w:rPr>
        <w:t>kdy</w:t>
      </w:r>
      <w:r>
        <w:rPr>
          <w:color w:val="DE98FD"/>
        </w:rPr>
        <w:t xml:space="preserve"> na trh vstoupilo mnoho dalších společností</w:t>
      </w:r>
      <w:r>
        <w:t>. Dnes dosahuje roční prodej osobních počítačů na celém světě výše asi 38.3 miliardy dolarů.</w:t>
      </w:r>
    </w:p>
    <w:p>
      <w:r>
        <w:rPr>
          <w:b/>
        </w:rPr>
        <w:t>Document number 22</w:t>
      </w:r>
    </w:p>
    <w:p>
      <w:r>
        <w:rPr>
          <w:b/>
        </w:rPr>
        <w:t>Document identifier: wsj0023-001</w:t>
      </w:r>
    </w:p>
    <w:p>
      <w:r>
        <w:rPr>
          <w:color w:val="310106"/>
        </w:rPr>
        <w:t>Australská farmaceutická společnost F. H. Faulding &amp; Co.</w:t>
      </w:r>
      <w:r>
        <w:t xml:space="preserve"> uvedla, že </w:t>
      </w:r>
      <w:r>
        <w:rPr>
          <w:color w:val="04640D"/>
        </w:rPr>
        <w:t>její</w:t>
      </w:r>
      <w:r>
        <w:rPr>
          <w:color w:val="FEFB0A"/>
        </w:rPr>
        <w:t xml:space="preserve"> přidružená společnost Moleculon Inc.</w:t>
      </w:r>
      <w:r>
        <w:t xml:space="preserve"> získala za 23 miliony dolarů </w:t>
      </w:r>
      <w:r>
        <w:rPr>
          <w:color w:val="FB5514"/>
        </w:rPr>
        <w:t>společnost Kalipharma Inc</w:t>
      </w:r>
      <w:r>
        <w:t xml:space="preserve">. </w:t>
      </w:r>
      <w:r>
        <w:rPr>
          <w:color w:val="FB5514"/>
        </w:rPr>
        <w:t>Společnost Kalipharma</w:t>
      </w:r>
      <w:r>
        <w:t xml:space="preserve"> je </w:t>
      </w:r>
      <w:r>
        <w:rPr>
          <w:color w:val="E115C0"/>
        </w:rPr>
        <w:t xml:space="preserve">farmaceutický koncern se sídlem v New Jersey, </w:t>
      </w:r>
      <w:r>
        <w:rPr>
          <w:color w:val="00587F"/>
        </w:rPr>
        <w:t>který</w:t>
      </w:r>
      <w:r>
        <w:rPr>
          <w:color w:val="E115C0"/>
        </w:rPr>
        <w:t xml:space="preserve"> prodává </w:t>
      </w:r>
      <w:r>
        <w:rPr>
          <w:color w:val="00587F"/>
        </w:rPr>
        <w:t>své</w:t>
      </w:r>
      <w:r>
        <w:rPr>
          <w:color w:val="E115C0"/>
        </w:rPr>
        <w:t xml:space="preserve"> výrobky pod značkou Purepac</w:t>
      </w:r>
      <w:r>
        <w:t xml:space="preserve">. </w:t>
      </w:r>
      <w:r>
        <w:rPr>
          <w:color w:val="310106"/>
        </w:rPr>
        <w:t>Společnost Faulding</w:t>
      </w:r>
      <w:r>
        <w:t xml:space="preserve"> uvedla, že vlastní 33 % akcií </w:t>
      </w:r>
      <w:r>
        <w:rPr>
          <w:color w:val="FEFB0A"/>
        </w:rPr>
        <w:t>společnosti Moleculon</w:t>
      </w:r>
      <w:r>
        <w:t xml:space="preserve"> s hlasovacím právem a má dohodu k získání </w:t>
      </w:r>
      <w:r>
        <w:rPr>
          <w:color w:val="0BC582"/>
        </w:rPr>
        <w:t>dalších 19 %</w:t>
      </w:r>
      <w:r>
        <w:t xml:space="preserve">. </w:t>
      </w:r>
      <w:r>
        <w:rPr>
          <w:color w:val="0BC582"/>
        </w:rPr>
        <w:t>Tento podíl</w:t>
      </w:r>
      <w:r>
        <w:t xml:space="preserve">, spolu s vlastnictvím konvertibilních prioritních akcií, poskytuje </w:t>
      </w:r>
      <w:r>
        <w:rPr>
          <w:color w:val="310106"/>
        </w:rPr>
        <w:t>společnosti Faulding</w:t>
      </w:r>
      <w:r>
        <w:t xml:space="preserve"> právo zvýšit </w:t>
      </w:r>
      <w:r>
        <w:rPr>
          <w:color w:val="310106"/>
        </w:rPr>
        <w:t>svůj</w:t>
      </w:r>
      <w:r>
        <w:t xml:space="preserve"> podíl na 70 % akcií s hlasovacím právem </w:t>
      </w:r>
      <w:r>
        <w:rPr>
          <w:color w:val="FEFB0A"/>
        </w:rPr>
        <w:t>společnosti Moleculon</w:t>
      </w:r>
      <w:r>
        <w:t>.</w:t>
      </w:r>
    </w:p>
    <w:p>
      <w:r>
        <w:rPr>
          <w:b/>
        </w:rPr>
        <w:t>Document number 23</w:t>
      </w:r>
    </w:p>
    <w:p>
      <w:r>
        <w:rPr>
          <w:b/>
        </w:rPr>
        <w:t>Document identifier: wsj0024-001</w:t>
      </w:r>
    </w:p>
    <w:p>
      <w:r>
        <w:t xml:space="preserve">Těžba ropy z polí v Bassově průlivu v Austrálii bude zvýšena o 11000 barelů denně asi na 321000 barelů po otevření </w:t>
      </w:r>
      <w:r>
        <w:rPr>
          <w:color w:val="310106"/>
        </w:rPr>
        <w:t xml:space="preserve">pole Whiting, prvního </w:t>
      </w:r>
      <w:r>
        <w:rPr>
          <w:color w:val="04640D"/>
        </w:rPr>
        <w:t xml:space="preserve">z pěti malých polí, </w:t>
      </w:r>
      <w:r>
        <w:rPr>
          <w:color w:val="FEFB0A"/>
        </w:rPr>
        <w:t>která</w:t>
      </w:r>
      <w:r>
        <w:rPr>
          <w:color w:val="04640D"/>
        </w:rPr>
        <w:t xml:space="preserve"> mají podle plánu začít s těžbou do konce roku 1990</w:t>
      </w:r>
      <w:r>
        <w:t xml:space="preserve">. </w:t>
      </w:r>
      <w:r>
        <w:rPr>
          <w:color w:val="FB5514"/>
        </w:rPr>
        <w:t>Společnost Esso Australia Ltd., jednotka newyorské společnosti Exxon Corp.</w:t>
      </w:r>
      <w:r>
        <w:rPr>
          <w:color w:val="E115C0"/>
        </w:rPr>
        <w:t>, a společnost Broken Hill Pty.</w:t>
      </w:r>
      <w:r>
        <w:t xml:space="preserve"> provozují </w:t>
      </w:r>
      <w:r>
        <w:rPr>
          <w:color w:val="00587F"/>
        </w:rPr>
        <w:t>tato pole</w:t>
      </w:r>
      <w:r>
        <w:t xml:space="preserve"> v rámci společného podniku. </w:t>
      </w:r>
      <w:r>
        <w:rPr>
          <w:color w:val="0BC582"/>
        </w:rPr>
        <w:t>Společnost Esso</w:t>
      </w:r>
      <w:r>
        <w:t xml:space="preserve"> uvedla, že </w:t>
      </w:r>
      <w:r>
        <w:rPr>
          <w:color w:val="310106"/>
        </w:rPr>
        <w:t>pole Whiting</w:t>
      </w:r>
      <w:r>
        <w:t xml:space="preserve"> začalo s produkcí ropy v úterý. </w:t>
      </w:r>
      <w:r>
        <w:rPr>
          <w:color w:val="FEB8C8"/>
        </w:rPr>
        <w:t>Těžba</w:t>
      </w:r>
      <w:r>
        <w:t xml:space="preserve"> bude postupně zvyšována, dokud nedosáhne kolem 11000 barelů denně. </w:t>
      </w:r>
      <w:r>
        <w:rPr>
          <w:color w:val="310106"/>
        </w:rPr>
        <w:t>Toto pole</w:t>
      </w:r>
      <w:r>
        <w:t xml:space="preserve"> má zásoby ve výši 21 milionů barelů. Zásoby </w:t>
      </w:r>
      <w:r>
        <w:rPr>
          <w:color w:val="00587F"/>
        </w:rPr>
        <w:t>ve všech pěti nových polích</w:t>
      </w:r>
      <w:r>
        <w:t xml:space="preserve"> čítají celkem 50 milionů barelů. Očekává se, že pole Perch a Dolphin začnou </w:t>
      </w:r>
      <w:r>
        <w:rPr>
          <w:color w:val="9E8317"/>
        </w:rPr>
        <w:t>s produkcí</w:t>
      </w:r>
      <w:r>
        <w:t xml:space="preserve"> </w:t>
      </w:r>
      <w:r>
        <w:rPr>
          <w:color w:val="01190F"/>
        </w:rPr>
        <w:t>začátkem příštího roku</w:t>
      </w:r>
      <w:r>
        <w:t xml:space="preserve">, a pole Seahorse a Tarwhine později </w:t>
      </w:r>
      <w:r>
        <w:rPr>
          <w:color w:val="01190F"/>
        </w:rPr>
        <w:t>v příštím roce</w:t>
      </w:r>
      <w:r>
        <w:t xml:space="preserve">. </w:t>
      </w:r>
      <w:r>
        <w:rPr>
          <w:color w:val="0BC582"/>
        </w:rPr>
        <w:t>Společnost Esso</w:t>
      </w:r>
      <w:r>
        <w:t xml:space="preserve"> uvedla, že pole byla uvedena do provozu poté, co se </w:t>
      </w:r>
      <w:r>
        <w:rPr>
          <w:color w:val="847D81"/>
        </w:rPr>
        <w:t>australská vláda</w:t>
      </w:r>
      <w:r>
        <w:t xml:space="preserve"> v roce 1987 rozhodla osvobodit prvních 30 milionů barelů z nových polí od nepřímé daně.</w:t>
      </w:r>
    </w:p>
    <w:p>
      <w:r>
        <w:rPr>
          <w:b/>
        </w:rPr>
        <w:t>Document number 24</w:t>
      </w:r>
    </w:p>
    <w:p>
      <w:r>
        <w:rPr>
          <w:b/>
        </w:rPr>
        <w:t>Document identifier: wsj0025-001</w:t>
      </w:r>
    </w:p>
    <w:p>
      <w:r>
        <w:rPr>
          <w:color w:val="310106"/>
        </w:rPr>
        <w:t>Společnost R. P. Scherer Corp.</w:t>
      </w:r>
      <w:r>
        <w:t xml:space="preserve"> uvedla, že dokončila </w:t>
      </w:r>
      <w:r>
        <w:rPr>
          <w:color w:val="04640D"/>
        </w:rPr>
        <w:t xml:space="preserve">prodej </w:t>
      </w:r>
      <w:r>
        <w:rPr>
          <w:color w:val="FEFB0A"/>
        </w:rPr>
        <w:t>své</w:t>
      </w:r>
      <w:r>
        <w:rPr>
          <w:color w:val="FB5514"/>
        </w:rPr>
        <w:t xml:space="preserve"> přidružené společnosti Southern Optical</w:t>
      </w:r>
      <w:r>
        <w:rPr>
          <w:color w:val="04640D"/>
        </w:rPr>
        <w:t xml:space="preserve"> za 10.2 milionu dolarů skupině vedené prezidentem </w:t>
      </w:r>
      <w:r>
        <w:rPr>
          <w:color w:val="FB5514"/>
        </w:rPr>
        <w:t>jednotky</w:t>
      </w:r>
      <w:r>
        <w:rPr>
          <w:color w:val="04640D"/>
        </w:rPr>
        <w:t xml:space="preserve"> Thomasem R. Sloanem a dalšími manažery</w:t>
      </w:r>
      <w:r>
        <w:t xml:space="preserve">. Po akvizici </w:t>
      </w:r>
      <w:r>
        <w:rPr>
          <w:color w:val="310106"/>
        </w:rPr>
        <w:t>společnosti R. P. Scherer</w:t>
      </w:r>
      <w:r>
        <w:t xml:space="preserve"> skupinou vedenou společností Shearson Lehman Hutton dříve v tomto roce se </w:t>
      </w:r>
      <w:r>
        <w:rPr>
          <w:color w:val="310106"/>
        </w:rPr>
        <w:t>tento výrobce želatinových tobolek</w:t>
      </w:r>
      <w:r>
        <w:t xml:space="preserve"> rozhodl zbavit se </w:t>
      </w:r>
      <w:r>
        <w:rPr>
          <w:color w:val="E115C0"/>
        </w:rPr>
        <w:t xml:space="preserve">určitých </w:t>
      </w:r>
      <w:r>
        <w:rPr>
          <w:color w:val="00587F"/>
        </w:rPr>
        <w:t>svých</w:t>
      </w:r>
      <w:r>
        <w:rPr>
          <w:color w:val="E115C0"/>
        </w:rPr>
        <w:t xml:space="preserve"> podniků, </w:t>
      </w:r>
      <w:r>
        <w:rPr>
          <w:color w:val="0BC582"/>
        </w:rPr>
        <w:t>které</w:t>
      </w:r>
      <w:r>
        <w:rPr>
          <w:color w:val="E115C0"/>
        </w:rPr>
        <w:t xml:space="preserve"> tobolky nevyrábějí</w:t>
      </w:r>
      <w:r>
        <w:t xml:space="preserve">. </w:t>
      </w:r>
      <w:r>
        <w:rPr>
          <w:color w:val="04640D"/>
        </w:rPr>
        <w:t xml:space="preserve">Prodej </w:t>
      </w:r>
      <w:r>
        <w:rPr>
          <w:color w:val="FB5514"/>
        </w:rPr>
        <w:t>společnosti Southern Optical</w:t>
      </w:r>
      <w:r>
        <w:t xml:space="preserve"> je součástí </w:t>
      </w:r>
      <w:r>
        <w:rPr>
          <w:color w:val="FEB8C8"/>
        </w:rPr>
        <w:t>tohoto programu</w:t>
      </w:r>
      <w:r>
        <w:t>.</w:t>
      </w:r>
    </w:p>
    <w:p>
      <w:r>
        <w:rPr>
          <w:b/>
        </w:rPr>
        <w:t>Document number 25</w:t>
      </w:r>
    </w:p>
    <w:p>
      <w:r>
        <w:rPr>
          <w:b/>
        </w:rPr>
        <w:t>Document identifier: wsj0026-001</w:t>
      </w:r>
    </w:p>
    <w:p>
      <w:r>
        <w:rPr>
          <w:color w:val="310106"/>
        </w:rPr>
        <w:t>Bílý dům</w:t>
      </w:r>
      <w:r>
        <w:t xml:space="preserve"> uvedl, </w:t>
      </w:r>
      <w:r>
        <w:rPr>
          <w:color w:val="04640D"/>
        </w:rPr>
        <w:t xml:space="preserve">že </w:t>
      </w:r>
      <w:r>
        <w:rPr>
          <w:color w:val="FEFB0A"/>
        </w:rPr>
        <w:t>prezident Bush</w:t>
      </w:r>
      <w:r>
        <w:rPr>
          <w:color w:val="04640D"/>
        </w:rPr>
        <w:t xml:space="preserve"> schválil pro dovoz </w:t>
      </w:r>
      <w:r>
        <w:rPr>
          <w:color w:val="FB5514"/>
        </w:rPr>
        <w:t xml:space="preserve">určitých typů hodinek, </w:t>
      </w:r>
      <w:r>
        <w:rPr>
          <w:color w:val="E115C0"/>
        </w:rPr>
        <w:t>které</w:t>
      </w:r>
      <w:r>
        <w:rPr>
          <w:color w:val="FB5514"/>
        </w:rPr>
        <w:t xml:space="preserve"> nejsou vyráběny ve "významném množství" v USA, </w:t>
      </w:r>
      <w:r>
        <w:rPr>
          <w:color w:val="00587F"/>
        </w:rPr>
        <w:t>na Panenských ostrovech</w:t>
      </w:r>
      <w:r>
        <w:rPr>
          <w:color w:val="FB5514"/>
        </w:rPr>
        <w:t xml:space="preserve"> a v jiných amerických državách</w:t>
      </w:r>
      <w:r>
        <w:rPr>
          <w:color w:val="04640D"/>
        </w:rPr>
        <w:t>, osvobození od cla</w:t>
      </w:r>
      <w:r>
        <w:t xml:space="preserve">. </w:t>
      </w:r>
      <w:r>
        <w:rPr>
          <w:color w:val="04640D"/>
        </w:rPr>
        <w:t>Tento čin</w:t>
      </w:r>
      <w:r>
        <w:t xml:space="preserve"> přišel jako odpověď na petici za změny v generalizovaném systému preferencí USA pro dovoz z rozvojových zemí podanou </w:t>
      </w:r>
      <w:r>
        <w:rPr>
          <w:color w:val="0BC582"/>
        </w:rPr>
        <w:t>společností Timex Inc</w:t>
      </w:r>
      <w:r>
        <w:t xml:space="preserve">. Dříve bylo </w:t>
      </w:r>
      <w:r>
        <w:rPr>
          <w:color w:val="FEB8C8"/>
        </w:rPr>
        <w:t>toto osvobození od cla</w:t>
      </w:r>
      <w:r>
        <w:t xml:space="preserve"> dovozcům hodinek odpíráno. </w:t>
      </w:r>
      <w:r>
        <w:rPr>
          <w:color w:val="0BC582"/>
        </w:rPr>
        <w:t>Společnost Timex</w:t>
      </w:r>
      <w:r>
        <w:t xml:space="preserve"> žádala o osvobození od cla </w:t>
      </w:r>
      <w:r>
        <w:rPr>
          <w:color w:val="9E8317"/>
        </w:rPr>
        <w:t>pro mnoho typů hodinek, spadajících pod 58 různých amerických tarifních tříd</w:t>
      </w:r>
      <w:r>
        <w:t xml:space="preserve">. </w:t>
      </w:r>
      <w:r>
        <w:rPr>
          <w:color w:val="310106"/>
        </w:rPr>
        <w:t>Bílý dům</w:t>
      </w:r>
      <w:r>
        <w:t xml:space="preserve"> prohlásil, že se </w:t>
      </w:r>
      <w:r>
        <w:rPr>
          <w:color w:val="01190F"/>
        </w:rPr>
        <w:t>prezident Bush</w:t>
      </w:r>
      <w:r>
        <w:t xml:space="preserve"> rozhodl poskytnout osvobození od cla </w:t>
      </w:r>
      <w:r>
        <w:rPr>
          <w:color w:val="847D81"/>
        </w:rPr>
        <w:t>pro 18 kategorií</w:t>
      </w:r>
      <w:r>
        <w:t xml:space="preserve">, ale zamítl </w:t>
      </w:r>
      <w:r>
        <w:rPr>
          <w:color w:val="58018B"/>
        </w:rPr>
        <w:t>tento postup</w:t>
      </w:r>
      <w:r>
        <w:t xml:space="preserve"> pro jiné typy hodinek "kvůli možnému značnému poškození výrobců hodinek v USA a </w:t>
      </w:r>
      <w:r>
        <w:rPr>
          <w:color w:val="B70639"/>
        </w:rPr>
        <w:t>na Panenských ostrovech</w:t>
      </w:r>
      <w:r>
        <w:t xml:space="preserve">." </w:t>
      </w:r>
      <w:r>
        <w:rPr>
          <w:color w:val="0BC582"/>
        </w:rPr>
        <w:t>Společnost Timex</w:t>
      </w:r>
      <w:r>
        <w:t xml:space="preserve"> je významný americký výrobce a prodejce hodinek, včetně levných hodinek na baterie sestavovaných </w:t>
      </w:r>
      <w:r>
        <w:rPr>
          <w:color w:val="703B01"/>
        </w:rPr>
        <w:t>na Filipínách</w:t>
      </w:r>
      <w:r>
        <w:t xml:space="preserve"> a v jiných rozvojových zemích krytých americkými tarifními preferencemi. Američtí zástupci pro obchod uvedli, že </w:t>
      </w:r>
      <w:r>
        <w:rPr>
          <w:color w:val="F7F1DF"/>
        </w:rPr>
        <w:t xml:space="preserve">hlavními zeměmi, </w:t>
      </w:r>
      <w:r>
        <w:rPr>
          <w:color w:val="118B8A"/>
        </w:rPr>
        <w:t>které</w:t>
      </w:r>
      <w:r>
        <w:rPr>
          <w:color w:val="F7F1DF"/>
        </w:rPr>
        <w:t xml:space="preserve"> </w:t>
      </w:r>
      <w:r>
        <w:rPr>
          <w:color w:val="4AFEFA"/>
        </w:rPr>
        <w:t xml:space="preserve">z </w:t>
      </w:r>
      <w:r>
        <w:rPr>
          <w:color w:val="FCB164"/>
        </w:rPr>
        <w:t>prezidentova</w:t>
      </w:r>
      <w:r>
        <w:rPr>
          <w:color w:val="4AFEFA"/>
        </w:rPr>
        <w:t xml:space="preserve"> kroku</w:t>
      </w:r>
      <w:r>
        <w:rPr>
          <w:color w:val="F7F1DF"/>
        </w:rPr>
        <w:t xml:space="preserve"> budou mít prospěch</w:t>
      </w:r>
      <w:r>
        <w:t xml:space="preserve">, jsou </w:t>
      </w:r>
      <w:r>
        <w:rPr>
          <w:color w:val="703B01"/>
        </w:rPr>
        <w:t>Filipíny</w:t>
      </w:r>
      <w:r>
        <w:t xml:space="preserve"> a Thajsko. </w:t>
      </w:r>
      <w:r>
        <w:rPr>
          <w:color w:val="796EE6"/>
        </w:rPr>
        <w:t xml:space="preserve">Podle asistenta obchodní zástupkyně USA Carly Hillsové dovoz </w:t>
      </w:r>
      <w:r>
        <w:rPr>
          <w:color w:val="000D2C"/>
        </w:rPr>
        <w:t xml:space="preserve">těch typů hodinek, </w:t>
      </w:r>
      <w:r>
        <w:rPr>
          <w:color w:val="53495F"/>
        </w:rPr>
        <w:t>které</w:t>
      </w:r>
      <w:r>
        <w:rPr>
          <w:color w:val="000D2C"/>
        </w:rPr>
        <w:t xml:space="preserve"> teď budou splňovat kritéria pro osvobození od cla</w:t>
      </w:r>
      <w:r>
        <w:rPr>
          <w:color w:val="796EE6"/>
        </w:rPr>
        <w:t xml:space="preserve">, dosáhl </w:t>
      </w:r>
      <w:r>
        <w:rPr>
          <w:color w:val="F95475"/>
        </w:rPr>
        <w:t>v roce 1988</w:t>
      </w:r>
      <w:r>
        <w:rPr>
          <w:color w:val="796EE6"/>
        </w:rPr>
        <w:t xml:space="preserve"> celkové výše kolem 37.3 milionu dolarů</w:t>
      </w:r>
      <w:r>
        <w:t xml:space="preserve">, </w:t>
      </w:r>
      <w:r>
        <w:rPr>
          <w:color w:val="796EE6"/>
        </w:rPr>
        <w:t>což</w:t>
      </w:r>
      <w:r>
        <w:t xml:space="preserve"> byla poměrně malá část z 1.5miliardového amerického dovozu hodinek </w:t>
      </w:r>
      <w:r>
        <w:rPr>
          <w:color w:val="61FC03"/>
        </w:rPr>
        <w:t>v tomto roce</w:t>
      </w:r>
      <w:r>
        <w:t>.</w:t>
      </w:r>
    </w:p>
    <w:p>
      <w:r>
        <w:rPr>
          <w:b/>
        </w:rPr>
        <w:t>Document number 26</w:t>
      </w:r>
    </w:p>
    <w:p>
      <w:r>
        <w:rPr>
          <w:b/>
        </w:rPr>
        <w:t>Document identifier: wsj0027-001</w:t>
      </w:r>
    </w:p>
    <w:p>
      <w:r>
        <w:rPr>
          <w:color w:val="310106"/>
        </w:rPr>
        <w:t xml:space="preserve">Finanční ředitel </w:t>
      </w:r>
      <w:r>
        <w:rPr>
          <w:color w:val="04640D"/>
        </w:rPr>
        <w:t>společnosti Magna International Inc.</w:t>
      </w:r>
      <w:r>
        <w:rPr>
          <w:color w:val="310106"/>
        </w:rPr>
        <w:t xml:space="preserve"> James McAlpine</w:t>
      </w:r>
      <w:r>
        <w:t xml:space="preserve"> odstoupil z funkce a </w:t>
      </w:r>
      <w:r>
        <w:rPr>
          <w:color w:val="FEFB0A"/>
        </w:rPr>
        <w:t>její</w:t>
      </w:r>
      <w:r>
        <w:rPr>
          <w:color w:val="FB5514"/>
        </w:rPr>
        <w:t xml:space="preserve"> předseda Frank Stronach</w:t>
      </w:r>
      <w:r>
        <w:t xml:space="preserve"> vstupuje do děje, aby </w:t>
      </w:r>
      <w:r>
        <w:rPr>
          <w:color w:val="E115C0"/>
        </w:rPr>
        <w:t>tomuto výrobci automobilových součástí</w:t>
      </w:r>
      <w:r>
        <w:t xml:space="preserve"> pomohl znovu se vzchopit, uvedla </w:t>
      </w:r>
      <w:r>
        <w:rPr>
          <w:color w:val="E115C0"/>
        </w:rPr>
        <w:t>společnost</w:t>
      </w:r>
      <w:r>
        <w:t xml:space="preserve">. </w:t>
      </w:r>
      <w:r>
        <w:rPr>
          <w:color w:val="FB5514"/>
        </w:rPr>
        <w:t>Stronach</w:t>
      </w:r>
      <w:r>
        <w:t xml:space="preserve"> zaměří </w:t>
      </w:r>
      <w:r>
        <w:rPr>
          <w:color w:val="FB5514"/>
        </w:rPr>
        <w:t>své</w:t>
      </w:r>
      <w:r>
        <w:t xml:space="preserve"> úsilí na snížení režijních nákladů a kontrolu utrácení kapitálu, "dokud nebude dosažena a udržena uspokojivější výše zisku," uvedla </w:t>
      </w:r>
      <w:r>
        <w:rPr>
          <w:color w:val="E115C0"/>
        </w:rPr>
        <w:t>společnost Magna</w:t>
      </w:r>
      <w:r>
        <w:t xml:space="preserve">. </w:t>
      </w:r>
      <w:r>
        <w:rPr>
          <w:color w:val="310106"/>
        </w:rPr>
        <w:t>McAlpina</w:t>
      </w:r>
      <w:r>
        <w:t xml:space="preserve"> nahradí Stephen Akerfeldt, v současné době viceprezident pro finance. Ambiciózní expanze zanechala </w:t>
      </w:r>
      <w:r>
        <w:rPr>
          <w:color w:val="E115C0"/>
        </w:rPr>
        <w:t>společnosti Magna</w:t>
      </w:r>
      <w:r>
        <w:t xml:space="preserve"> nadbytečnou kapacitu a břemeno </w:t>
      </w:r>
      <w:r>
        <w:rPr>
          <w:color w:val="00587F"/>
        </w:rPr>
        <w:t xml:space="preserve">velkého dluhu v době, </w:t>
      </w:r>
      <w:r>
        <w:rPr>
          <w:color w:val="0BC582"/>
        </w:rPr>
        <w:t>kdy</w:t>
      </w:r>
      <w:r>
        <w:rPr>
          <w:color w:val="00587F"/>
        </w:rPr>
        <w:t xml:space="preserve"> začíná </w:t>
      </w:r>
      <w:r>
        <w:rPr>
          <w:color w:val="FEB8C8"/>
        </w:rPr>
        <w:t>automobilový průmysl</w:t>
      </w:r>
      <w:r>
        <w:rPr>
          <w:color w:val="00587F"/>
        </w:rPr>
        <w:t xml:space="preserve"> klesat</w:t>
      </w:r>
      <w:r>
        <w:t xml:space="preserve">. </w:t>
      </w:r>
      <w:r>
        <w:rPr>
          <w:color w:val="E115C0"/>
        </w:rPr>
        <w:t>Společnost</w:t>
      </w:r>
      <w:r>
        <w:t xml:space="preserve"> oznámila v každém z předchozích tří roků pokles provozního zisku navzdory stálému růstu prodeje. </w:t>
      </w:r>
      <w:r>
        <w:rPr>
          <w:color w:val="E115C0"/>
        </w:rPr>
        <w:t>Společnost Magna</w:t>
      </w:r>
      <w:r>
        <w:t xml:space="preserve"> snížila nedávno </w:t>
      </w:r>
      <w:r>
        <w:rPr>
          <w:color w:val="E115C0"/>
        </w:rPr>
        <w:t>své</w:t>
      </w:r>
      <w:r>
        <w:t xml:space="preserve"> čtvrtletní dividendy na polovinu a akcie třídy A </w:t>
      </w:r>
      <w:r>
        <w:rPr>
          <w:color w:val="E115C0"/>
        </w:rPr>
        <w:t>této společnosti</w:t>
      </w:r>
      <w:r>
        <w:t xml:space="preserve"> se potácejí hluboko pod 52 týdenním vrcholem ve výši 16125 kanadského dolaru (13.73 amerického dolaru). Na Torontské burze cenných papírů uzavíraly včera akcie </w:t>
      </w:r>
      <w:r>
        <w:rPr>
          <w:color w:val="E115C0"/>
        </w:rPr>
        <w:t>společnosti Magna</w:t>
      </w:r>
      <w:r>
        <w:t xml:space="preserve"> s nárůstem o 37.5 kanadského centu na 9625 kanadského dolaru. </w:t>
      </w:r>
      <w:r>
        <w:rPr>
          <w:color w:val="FB5514"/>
        </w:rPr>
        <w:t xml:space="preserve">Stronach, zakladatel a většinový akcionář </w:t>
      </w:r>
      <w:r>
        <w:rPr>
          <w:color w:val="FEFB0A"/>
        </w:rPr>
        <w:t>společnosti Magna</w:t>
      </w:r>
      <w:r>
        <w:t xml:space="preserve">, loni rezignoval na post generálního ředitele, aby neúspěšně usiloval o křeslo v kanadském parlamentu. </w:t>
      </w:r>
      <w:r>
        <w:rPr>
          <w:color w:val="9E8317"/>
        </w:rPr>
        <w:t>Analytici</w:t>
      </w:r>
      <w:r>
        <w:t xml:space="preserve"> prohlásili, že se chce </w:t>
      </w:r>
      <w:r>
        <w:rPr>
          <w:color w:val="FB5514"/>
        </w:rPr>
        <w:t>Stronach</w:t>
      </w:r>
      <w:r>
        <w:t xml:space="preserve"> znovu ujmout vlivnější role v chodu </w:t>
      </w:r>
      <w:r>
        <w:rPr>
          <w:color w:val="E115C0"/>
        </w:rPr>
        <w:t>společnosti</w:t>
      </w:r>
      <w:r>
        <w:t xml:space="preserve">. Očekávají, že sníží náklady </w:t>
      </w:r>
      <w:r>
        <w:rPr>
          <w:color w:val="E115C0"/>
        </w:rPr>
        <w:t>napříč celou společností</w:t>
      </w:r>
      <w:r>
        <w:t xml:space="preserve">. </w:t>
      </w:r>
      <w:r>
        <w:rPr>
          <w:color w:val="E115C0"/>
        </w:rPr>
        <w:t>Společnost</w:t>
      </w:r>
      <w:r>
        <w:t xml:space="preserve"> uvedla, </w:t>
      </w:r>
      <w:r>
        <w:rPr>
          <w:color w:val="01190F"/>
        </w:rPr>
        <w:t xml:space="preserve">že </w:t>
      </w:r>
      <w:r>
        <w:rPr>
          <w:color w:val="847D81"/>
        </w:rPr>
        <w:t>Stronach</w:t>
      </w:r>
      <w:r>
        <w:rPr>
          <w:color w:val="01190F"/>
        </w:rPr>
        <w:t xml:space="preserve"> bude osobně řídit restrukturalizaci za asistence </w:t>
      </w:r>
      <w:r>
        <w:rPr>
          <w:color w:val="58018B"/>
        </w:rPr>
        <w:t>Manfreda Gingla, prezidenta a výkonného ředitele</w:t>
      </w:r>
      <w:r>
        <w:t xml:space="preserve">. </w:t>
      </w:r>
      <w:r>
        <w:rPr>
          <w:color w:val="B70639"/>
        </w:rPr>
        <w:t>Oni</w:t>
      </w:r>
      <w:r>
        <w:rPr>
          <w:color w:val="703B01"/>
        </w:rPr>
        <w:t xml:space="preserve"> ani </w:t>
      </w:r>
      <w:r>
        <w:rPr>
          <w:color w:val="F7F1DF"/>
        </w:rPr>
        <w:t>McAlpine</w:t>
      </w:r>
      <w:r>
        <w:t xml:space="preserve"> nebyli zastiženi, aby se </w:t>
      </w:r>
      <w:r>
        <w:rPr>
          <w:color w:val="01190F"/>
        </w:rPr>
        <w:t>k tomu</w:t>
      </w:r>
      <w:r>
        <w:t xml:space="preserve"> vyjádřili. </w:t>
      </w:r>
      <w:r>
        <w:rPr>
          <w:color w:val="E115C0"/>
        </w:rPr>
        <w:t>Společnost Magna</w:t>
      </w:r>
      <w:r>
        <w:t xml:space="preserve"> uvedla, že </w:t>
      </w:r>
      <w:r>
        <w:rPr>
          <w:color w:val="310106"/>
        </w:rPr>
        <w:t>McAlpine</w:t>
      </w:r>
      <w:r>
        <w:t xml:space="preserve"> odstoupil, aby se věnoval kariéře poradce </w:t>
      </w:r>
      <w:r>
        <w:rPr>
          <w:color w:val="E115C0"/>
        </w:rPr>
        <w:t>se společností Magna</w:t>
      </w:r>
      <w:r>
        <w:t xml:space="preserve"> jako jedním ze </w:t>
      </w:r>
      <w:r>
        <w:rPr>
          <w:color w:val="310106"/>
        </w:rPr>
        <w:t>svých</w:t>
      </w:r>
      <w:r>
        <w:t xml:space="preserve"> klientů.</w:t>
      </w:r>
    </w:p>
    <w:p>
      <w:r>
        <w:rPr>
          <w:b/>
        </w:rPr>
        <w:t>Document number 27</w:t>
      </w:r>
    </w:p>
    <w:p>
      <w:r>
        <w:rPr>
          <w:b/>
        </w:rPr>
        <w:t>Document identifier: wsj0028-001</w:t>
      </w:r>
    </w:p>
    <w:p>
      <w:r>
        <w:t xml:space="preserve">Lord Chilver, třiašedesátiletý předseda </w:t>
      </w:r>
      <w:r>
        <w:rPr>
          <w:color w:val="310106"/>
        </w:rPr>
        <w:t>společnosti English China Clays PLC</w:t>
      </w:r>
      <w:r>
        <w:t xml:space="preserve">, byl jmenován nevýkonným ředitelem </w:t>
      </w:r>
      <w:r>
        <w:rPr>
          <w:color w:val="310106"/>
        </w:rPr>
        <w:t>této britské chemické společnosti</w:t>
      </w:r>
      <w:r>
        <w:t>.</w:t>
      </w:r>
    </w:p>
    <w:p>
      <w:r>
        <w:rPr>
          <w:b/>
        </w:rPr>
        <w:t>Document number 28</w:t>
      </w:r>
    </w:p>
    <w:p>
      <w:r>
        <w:rPr>
          <w:b/>
        </w:rPr>
        <w:t>Document identifier: wsj0029-001</w:t>
      </w:r>
    </w:p>
    <w:p>
      <w:r>
        <w:rPr>
          <w:color w:val="310106"/>
        </w:rPr>
        <w:t xml:space="preserve">Japonští investoři téměř sami skoupili </w:t>
      </w:r>
      <w:r>
        <w:rPr>
          <w:color w:val="04640D"/>
        </w:rPr>
        <w:t>dva nové investiční fondy založené na hypotečních cenných papírech v celkové hodnotě 701 milionů dolarů</w:t>
      </w:r>
      <w:r>
        <w:t xml:space="preserve">, uvedla </w:t>
      </w:r>
      <w:r>
        <w:rPr>
          <w:color w:val="FEFB0A"/>
        </w:rPr>
        <w:t>Americká národní hypoteční asociace</w:t>
      </w:r>
      <w:r>
        <w:t xml:space="preserve">. </w:t>
      </w:r>
      <w:r>
        <w:rPr>
          <w:color w:val="310106"/>
        </w:rPr>
        <w:t>Tyto nákupy</w:t>
      </w:r>
      <w:r>
        <w:t xml:space="preserve"> ukazují na silný zájem japonských investorů o americké hypoteční cenné papíry, řekl </w:t>
      </w:r>
      <w:r>
        <w:rPr>
          <w:color w:val="FB5514"/>
        </w:rPr>
        <w:t xml:space="preserve">předseda </w:t>
      </w:r>
      <w:r>
        <w:rPr>
          <w:color w:val="E115C0"/>
        </w:rPr>
        <w:t>společnosti Fannie Mae</w:t>
      </w:r>
      <w:r>
        <w:rPr>
          <w:color w:val="FB5514"/>
        </w:rPr>
        <w:t xml:space="preserve"> David O. Maxwell</w:t>
      </w:r>
      <w:r>
        <w:t xml:space="preserve"> na tiskové konferenci. Uvedl, že více než 90 % fondů bylo rozprodáno japonským institucionálním investorům. Zbytek přešel k investorům z Francie a Hongkongu. Na začátku tohoto roku skočili japonští investoři </w:t>
      </w:r>
      <w:r>
        <w:rPr>
          <w:color w:val="00587F"/>
        </w:rPr>
        <w:t>po podobném investičním fondu s hypotečními cennými papíry v hodnotě 570 milionů dolarů</w:t>
      </w:r>
      <w:r>
        <w:t xml:space="preserve">. </w:t>
      </w:r>
      <w:r>
        <w:rPr>
          <w:color w:val="00587F"/>
        </w:rPr>
        <w:t>Tento fond</w:t>
      </w:r>
      <w:r>
        <w:t xml:space="preserve"> byl založen newyorskou investiční bankou Blackstone Group. </w:t>
      </w:r>
      <w:r>
        <w:rPr>
          <w:color w:val="0BC582"/>
        </w:rPr>
        <w:t>Dva nejnovější fondy</w:t>
      </w:r>
      <w:r>
        <w:t xml:space="preserve"> byly sestaveny společně </w:t>
      </w:r>
      <w:r>
        <w:rPr>
          <w:color w:val="FEB8C8"/>
        </w:rPr>
        <w:t xml:space="preserve">společnostmi Goldman, Sachs &amp; Co. </w:t>
      </w:r>
      <w:r>
        <w:rPr>
          <w:color w:val="9E8317"/>
        </w:rPr>
        <w:t>z USA</w:t>
      </w:r>
      <w:r>
        <w:rPr>
          <w:color w:val="FEB8C8"/>
        </w:rPr>
        <w:t xml:space="preserve"> a Daiwa Securities Co. z Japonska</w:t>
      </w:r>
      <w:r>
        <w:t xml:space="preserve">. </w:t>
      </w:r>
      <w:r>
        <w:rPr>
          <w:color w:val="0BC582"/>
        </w:rPr>
        <w:t>Tyto nové sedmileté fondy - jeden nabízející výnos s pevnou sazbou a druhý výnos s pohyblivou sazbou spojenou s londýnskou mezibankovní nabízenou sazbou</w:t>
      </w:r>
      <w:r>
        <w:t xml:space="preserve"> - nabízejí japonským investorům dvě klíčové výhody. Zaprvé jsou navrženy tak, aby eliminovaly riziko předčasných plateb - hypoteční cenné papíry mohou být vyplaceny předčasně, když klesne úroková míra, a takové platby předem nutí </w:t>
      </w:r>
      <w:r>
        <w:rPr>
          <w:color w:val="01190F"/>
        </w:rPr>
        <w:t>investory</w:t>
      </w:r>
      <w:r>
        <w:t xml:space="preserve"> přemístit </w:t>
      </w:r>
      <w:r>
        <w:rPr>
          <w:color w:val="01190F"/>
        </w:rPr>
        <w:t>své</w:t>
      </w:r>
      <w:r>
        <w:t xml:space="preserve"> peníze za nižší sazby. Zadruhé přesouvají měsíční hypoteční platby na pololetní, a </w:t>
      </w:r>
      <w:r>
        <w:rPr>
          <w:color w:val="847D81"/>
        </w:rPr>
        <w:t>tím</w:t>
      </w:r>
      <w:r>
        <w:t xml:space="preserve"> snižují administrativní zatížení investorů. Tím, že se </w:t>
      </w:r>
      <w:r>
        <w:rPr>
          <w:color w:val="0BC582"/>
        </w:rPr>
        <w:t>nové fondy</w:t>
      </w:r>
      <w:r>
        <w:t xml:space="preserve"> s těmito problémy vypořádaly, řekl </w:t>
      </w:r>
      <w:r>
        <w:rPr>
          <w:color w:val="FB5514"/>
        </w:rPr>
        <w:t>Maxwell</w:t>
      </w:r>
      <w:r>
        <w:t xml:space="preserve">, se staly "extrémně atraktivní pro japonské a další investory mimo USA." Tyto prostředky oživily japonské investice </w:t>
      </w:r>
      <w:r>
        <w:rPr>
          <w:color w:val="58018B"/>
        </w:rPr>
        <w:t>do hypotečních cenných papírů</w:t>
      </w:r>
      <w:r>
        <w:t xml:space="preserve"> na více než 1 % z 900 miliard dolarů v nevyplacených cenných papírech a </w:t>
      </w:r>
      <w:r>
        <w:rPr>
          <w:color w:val="58018B"/>
        </w:rPr>
        <w:t>jejich</w:t>
      </w:r>
      <w:r>
        <w:t xml:space="preserve"> nákupy vzrůstají rychlým tempem. </w:t>
      </w:r>
      <w:r>
        <w:rPr>
          <w:color w:val="B70639"/>
        </w:rPr>
        <w:t>Japonci</w:t>
      </w:r>
      <w:r>
        <w:t xml:space="preserve"> se také stali velkými kupci korporačního dluhu </w:t>
      </w:r>
      <w:r>
        <w:rPr>
          <w:color w:val="FEFB0A"/>
        </w:rPr>
        <w:t>společnosti Fannie Mae</w:t>
      </w:r>
      <w:r>
        <w:t xml:space="preserve">, když během prvních devíti měsíců roku nakoupili dluhopisy </w:t>
      </w:r>
      <w:r>
        <w:rPr>
          <w:color w:val="FEFB0A"/>
        </w:rPr>
        <w:t>společnosti Fannie Mae</w:t>
      </w:r>
      <w:r>
        <w:t xml:space="preserve"> v hodnotě 2.4 miliardy dolarů, čili téměř desetinu vydaného množství.</w:t>
      </w:r>
    </w:p>
    <w:p>
      <w:r>
        <w:rPr>
          <w:b/>
        </w:rPr>
        <w:t>Document number 29</w:t>
      </w:r>
    </w:p>
    <w:p>
      <w:r>
        <w:rPr>
          <w:b/>
        </w:rPr>
        <w:t>Document identifier: wsj0030-001</w:t>
      </w:r>
    </w:p>
    <w:p>
      <w:r>
        <w:rPr>
          <w:color w:val="310106"/>
        </w:rPr>
        <w:t>James L. Pate, čtyřiapadesátiletý výkonný viceprezident, byl jmenován ředitelem tohoto ropného koncernu</w:t>
      </w:r>
      <w:r>
        <w:t xml:space="preserve">, </w:t>
      </w:r>
      <w:r>
        <w:rPr>
          <w:color w:val="310106"/>
        </w:rPr>
        <w:t>čímž</w:t>
      </w:r>
      <w:r>
        <w:t xml:space="preserve"> byla správní rada rozšířena na 14 míst.</w:t>
      </w:r>
    </w:p>
    <w:p>
      <w:r>
        <w:rPr>
          <w:b/>
        </w:rPr>
        <w:t>Document number 30</w:t>
      </w:r>
    </w:p>
    <w:p>
      <w:r>
        <w:rPr>
          <w:b/>
        </w:rPr>
        <w:t>Document identifier: wsj0031-001</w:t>
      </w:r>
    </w:p>
    <w:p>
      <w:r>
        <w:rPr>
          <w:color w:val="310106"/>
        </w:rPr>
        <w:t>Společnost LTV Corp.</w:t>
      </w:r>
      <w:r>
        <w:t xml:space="preserve"> oznámila, že soudce federálního konkurzního soudu povolil prodloužení </w:t>
      </w:r>
      <w:r>
        <w:rPr>
          <w:color w:val="04640D"/>
        </w:rPr>
        <w:t xml:space="preserve">lhůty, </w:t>
      </w:r>
      <w:r>
        <w:rPr>
          <w:color w:val="FEFB0A"/>
        </w:rPr>
        <w:t>do níž</w:t>
      </w:r>
      <w:r>
        <w:rPr>
          <w:color w:val="04640D"/>
        </w:rPr>
        <w:t xml:space="preserve"> bude mít </w:t>
      </w:r>
      <w:r>
        <w:rPr>
          <w:color w:val="FB5514"/>
        </w:rPr>
        <w:t>tato společnost vyrábějící ocelářské, letecké a energetické produkty</w:t>
      </w:r>
      <w:r>
        <w:rPr>
          <w:color w:val="04640D"/>
        </w:rPr>
        <w:t xml:space="preserve"> výhradní právo předložit plán reorganizace</w:t>
      </w:r>
      <w:r>
        <w:t xml:space="preserve">, do 8. března 1990. </w:t>
      </w:r>
      <w:r>
        <w:rPr>
          <w:color w:val="310106"/>
        </w:rPr>
        <w:t>Společnost</w:t>
      </w:r>
      <w:r>
        <w:t xml:space="preserve"> operuje pod ochranou kapitoly 11 </w:t>
      </w:r>
      <w:r>
        <w:rPr>
          <w:color w:val="E115C0"/>
        </w:rPr>
        <w:t xml:space="preserve">federálního Konkurzního řádu, </w:t>
      </w:r>
      <w:r>
        <w:rPr>
          <w:color w:val="00587F"/>
        </w:rPr>
        <w:t>který</w:t>
      </w:r>
      <w:r>
        <w:rPr>
          <w:color w:val="E115C0"/>
        </w:rPr>
        <w:t xml:space="preserve"> </w:t>
      </w:r>
      <w:r>
        <w:rPr>
          <w:color w:val="0BC582"/>
        </w:rPr>
        <w:t>jí</w:t>
      </w:r>
      <w:r>
        <w:rPr>
          <w:color w:val="E115C0"/>
        </w:rPr>
        <w:t xml:space="preserve"> zaručuje soudní ochranu před žalobami věřitelů </w:t>
      </w:r>
      <w:r>
        <w:rPr>
          <w:color w:val="FEB8C8"/>
        </w:rPr>
        <w:t xml:space="preserve">v době, </w:t>
      </w:r>
      <w:r>
        <w:rPr>
          <w:color w:val="9E8317"/>
        </w:rPr>
        <w:t>kdy</w:t>
      </w:r>
      <w:r>
        <w:rPr>
          <w:color w:val="FEB8C8"/>
        </w:rPr>
        <w:t xml:space="preserve"> se pokouší vypracovat plán na splacení </w:t>
      </w:r>
      <w:r>
        <w:rPr>
          <w:color w:val="01190F"/>
        </w:rPr>
        <w:t>svých</w:t>
      </w:r>
      <w:r>
        <w:rPr>
          <w:color w:val="FEB8C8"/>
        </w:rPr>
        <w:t xml:space="preserve"> dluhů</w:t>
      </w:r>
      <w:r>
        <w:t>.</w:t>
      </w:r>
    </w:p>
    <w:p>
      <w:r>
        <w:rPr>
          <w:b/>
        </w:rPr>
        <w:t>Document number 31</w:t>
      </w:r>
    </w:p>
    <w:p>
      <w:r>
        <w:rPr>
          <w:b/>
        </w:rPr>
        <w:t>Document identifier: wsj0032-001</w:t>
      </w:r>
    </w:p>
    <w:p>
      <w:r>
        <w:rPr>
          <w:color w:val="310106"/>
        </w:rPr>
        <w:t>Italský obr mezi chemičkami, společnost Montedison S. p. A.</w:t>
      </w:r>
      <w:r>
        <w:t xml:space="preserve">, odstartovala přes </w:t>
      </w:r>
      <w:r>
        <w:rPr>
          <w:color w:val="310106"/>
        </w:rPr>
        <w:t>svou</w:t>
      </w:r>
      <w:r>
        <w:t xml:space="preserve"> nepřímou jednotku Montedison Acquisition N. V. </w:t>
      </w:r>
      <w:r>
        <w:rPr>
          <w:color w:val="04640D"/>
        </w:rPr>
        <w:t xml:space="preserve">výhodnou nabídku 37 dolarů na akcii za všechny kmenové akcie v oběhu </w:t>
      </w:r>
      <w:r>
        <w:rPr>
          <w:color w:val="FEFB0A"/>
        </w:rPr>
        <w:t>nizozemské farmaceutické společnosti Erbamont N. V</w:t>
      </w:r>
      <w:r>
        <w:t xml:space="preserve">. </w:t>
      </w:r>
      <w:r>
        <w:rPr>
          <w:color w:val="04640D"/>
        </w:rPr>
        <w:t>Nabídka oznámená v dnešním vydání Wall Street Journal</w:t>
      </w:r>
      <w:r>
        <w:t xml:space="preserve"> má vypršet na konci listopadu. </w:t>
      </w:r>
      <w:r>
        <w:rPr>
          <w:color w:val="310106"/>
        </w:rPr>
        <w:t>Společnost Montedison</w:t>
      </w:r>
      <w:r>
        <w:t xml:space="preserve"> v současnosti vlastní zhruba 72 % akcií </w:t>
      </w:r>
      <w:r>
        <w:rPr>
          <w:color w:val="FB5514"/>
        </w:rPr>
        <w:t>společnosti Erbamont</w:t>
      </w:r>
      <w:r>
        <w:t xml:space="preserve">. </w:t>
      </w:r>
      <w:r>
        <w:rPr>
          <w:color w:val="04640D"/>
        </w:rPr>
        <w:t>Tato nabídka</w:t>
      </w:r>
      <w:r>
        <w:t xml:space="preserve"> je učiněna na základě již dříve oznámené smlouvy uzavřené </w:t>
      </w:r>
      <w:r>
        <w:rPr>
          <w:color w:val="E115C0"/>
        </w:rPr>
        <w:t>mezi těmito společnostmi</w:t>
      </w:r>
      <w:r>
        <w:t>.</w:t>
      </w:r>
    </w:p>
    <w:p>
      <w:r>
        <w:rPr>
          <w:b/>
        </w:rPr>
        <w:t>Document number 32</w:t>
      </w:r>
    </w:p>
    <w:p>
      <w:r>
        <w:rPr>
          <w:b/>
        </w:rPr>
        <w:t>Document identifier: wsj0033-001</w:t>
      </w:r>
    </w:p>
    <w:p>
      <w:r>
        <w:rPr>
          <w:color w:val="310106"/>
        </w:rPr>
        <w:t>Japonské ministerstvo financí</w:t>
      </w:r>
      <w:r>
        <w:rPr>
          <w:color w:val="04640D"/>
        </w:rPr>
        <w:t xml:space="preserve"> oznámilo, </w:t>
      </w:r>
      <w:r>
        <w:rPr>
          <w:color w:val="FEFB0A"/>
        </w:rPr>
        <w:t xml:space="preserve">že rezervy zlata, konvertibilních cizích měn a zvláštních práv výběru klesly v říjnu </w:t>
      </w:r>
      <w:r>
        <w:rPr>
          <w:color w:val="FB5514"/>
        </w:rPr>
        <w:t>o značnou částku 1.82 miliardy dolarů</w:t>
      </w:r>
      <w:r>
        <w:rPr>
          <w:color w:val="FEFB0A"/>
        </w:rPr>
        <w:t xml:space="preserve"> na 84.29 miliardy dolarů</w:t>
      </w:r>
      <w:r>
        <w:t xml:space="preserve">. </w:t>
      </w:r>
      <w:r>
        <w:rPr>
          <w:color w:val="E115C0"/>
        </w:rPr>
        <w:t>Tato celková částka</w:t>
      </w:r>
      <w:r>
        <w:t xml:space="preserve"> je šestým měsíčním poklesem v řadě. Tento dlouhodobý pokles odráží intenzivní intervence Japonské banky na podporu jenu přijímané </w:t>
      </w:r>
      <w:r>
        <w:rPr>
          <w:color w:val="00587F"/>
        </w:rPr>
        <w:t xml:space="preserve">už od června, </w:t>
      </w:r>
      <w:r>
        <w:rPr>
          <w:color w:val="0BC582"/>
        </w:rPr>
        <w:t>kdy</w:t>
      </w:r>
      <w:r>
        <w:rPr>
          <w:color w:val="00587F"/>
        </w:rPr>
        <w:t xml:space="preserve"> americká měna dočasně překonala hranici ve výši 150.00 jenu</w:t>
      </w:r>
      <w:r>
        <w:t xml:space="preserve">. </w:t>
      </w:r>
      <w:r>
        <w:rPr>
          <w:color w:val="04640D"/>
        </w:rPr>
        <w:t>Toto oznámení</w:t>
      </w:r>
      <w:r>
        <w:t xml:space="preserve"> následuje po ostřejším zářijovém pádu japonských zahraničních měnových zásob o 2.2 miliardy dolaru na 86.12 miliardy dolaru.</w:t>
      </w:r>
    </w:p>
    <w:p>
      <w:r>
        <w:rPr>
          <w:b/>
        </w:rPr>
        <w:t>Document number 33</w:t>
      </w:r>
    </w:p>
    <w:p>
      <w:r>
        <w:rPr>
          <w:b/>
        </w:rPr>
        <w:t>Document identifier: wsj0034-001</w:t>
      </w:r>
    </w:p>
    <w:p>
      <w:r>
        <w:t xml:space="preserve">Vyberte </w:t>
      </w:r>
      <w:r>
        <w:rPr>
          <w:color w:val="310106"/>
        </w:rPr>
        <w:t>si</w:t>
      </w:r>
      <w:r>
        <w:t xml:space="preserve"> libovolnou zemi. Je </w:t>
      </w:r>
      <w:r>
        <w:rPr>
          <w:color w:val="04640D"/>
        </w:rPr>
        <w:t>to</w:t>
      </w:r>
      <w:r>
        <w:t xml:space="preserve"> </w:t>
      </w:r>
      <w:r>
        <w:rPr>
          <w:color w:val="FEFB0A"/>
        </w:rPr>
        <w:t xml:space="preserve">nejnovější investiční šílenství, </w:t>
      </w:r>
      <w:r>
        <w:rPr>
          <w:color w:val="FB5514"/>
        </w:rPr>
        <w:t>které</w:t>
      </w:r>
      <w:r>
        <w:rPr>
          <w:color w:val="FEFB0A"/>
        </w:rPr>
        <w:t xml:space="preserve"> se žene po </w:t>
      </w:r>
      <w:r>
        <w:rPr>
          <w:color w:val="E115C0"/>
        </w:rPr>
        <w:t>Wall Street</w:t>
      </w:r>
      <w:r>
        <w:t xml:space="preserve">: </w:t>
      </w:r>
      <w:r>
        <w:rPr>
          <w:color w:val="04640D"/>
        </w:rPr>
        <w:t xml:space="preserve">horečka </w:t>
      </w:r>
      <w:r>
        <w:rPr>
          <w:color w:val="00587F"/>
        </w:rPr>
        <w:t>kolem</w:t>
      </w:r>
      <w:r>
        <w:rPr>
          <w:color w:val="04640D"/>
        </w:rPr>
        <w:t xml:space="preserve"> uzavřených fondů zemí, </w:t>
      </w:r>
      <w:r>
        <w:rPr>
          <w:color w:val="0BC582"/>
        </w:rPr>
        <w:t xml:space="preserve">oněch veřejně obchodovaných portfolií, </w:t>
      </w:r>
      <w:r>
        <w:rPr>
          <w:color w:val="FEB8C8"/>
        </w:rPr>
        <w:t>která</w:t>
      </w:r>
      <w:r>
        <w:rPr>
          <w:color w:val="0BC582"/>
        </w:rPr>
        <w:t xml:space="preserve"> investují do akcií jediné cizí země</w:t>
      </w:r>
      <w:r>
        <w:t xml:space="preserve">. </w:t>
      </w:r>
      <w:r>
        <w:rPr>
          <w:color w:val="9E8317"/>
        </w:rPr>
        <w:t>Podle washingtonské společnosti Charles E. Simon &amp; Co., zabývající se průzkumem, bylo letos založeno nebo zaregistrováno alespoň 24 fondů zemí</w:t>
      </w:r>
      <w:r>
        <w:t xml:space="preserve">, </w:t>
      </w:r>
      <w:r>
        <w:rPr>
          <w:color w:val="9E8317"/>
        </w:rPr>
        <w:t>což</w:t>
      </w:r>
      <w:r>
        <w:t xml:space="preserve"> je třikrát tolik než </w:t>
      </w:r>
      <w:r>
        <w:rPr>
          <w:color w:val="01190F"/>
        </w:rPr>
        <w:t>za celý rok 1988</w:t>
      </w:r>
      <w:r>
        <w:t xml:space="preserve">. Dostihová dráha míří od Chile přes Rakousko až do Portugalska. </w:t>
      </w:r>
      <w:r>
        <w:rPr>
          <w:color w:val="847D81"/>
        </w:rPr>
        <w:t>Příští týden bude start Filipínského fondu korunován návštěvou filipínské prezidentky Corazon Aquinové</w:t>
      </w:r>
      <w:r>
        <w:t xml:space="preserve">, </w:t>
      </w:r>
      <w:r>
        <w:rPr>
          <w:color w:val="847D81"/>
        </w:rPr>
        <w:t>což</w:t>
      </w:r>
      <w:r>
        <w:t xml:space="preserve"> je poprvé, kdy hlava státu odstartuje novou emisi </w:t>
      </w:r>
      <w:r>
        <w:rPr>
          <w:color w:val="58018B"/>
        </w:rPr>
        <w:t>na Newyorské burze</w:t>
      </w:r>
      <w:r>
        <w:t xml:space="preserve">. Příští oblast? "Všechno je možné - co takhle Novoguinejský fond?" ironicky poznamenává </w:t>
      </w:r>
      <w:r>
        <w:rPr>
          <w:color w:val="B70639"/>
        </w:rPr>
        <w:t xml:space="preserve">George Foot, řídící společník </w:t>
      </w:r>
      <w:r>
        <w:rPr>
          <w:color w:val="703B01"/>
        </w:rPr>
        <w:t>ve společnosti Newgate Management Associates z Northamptonu v Massachusetts</w:t>
      </w:r>
      <w:r>
        <w:t xml:space="preserve">. Současná exploze národních fondů je stejná jako "mánie uzavřených fondů" </w:t>
      </w:r>
      <w:r>
        <w:rPr>
          <w:color w:val="F7F1DF"/>
        </w:rPr>
        <w:t xml:space="preserve">ve 20. letech, </w:t>
      </w:r>
      <w:r>
        <w:rPr>
          <w:color w:val="118B8A"/>
        </w:rPr>
        <w:t>kdy</w:t>
      </w:r>
      <w:r>
        <w:rPr>
          <w:color w:val="F7F1DF"/>
        </w:rPr>
        <w:t xml:space="preserve"> se </w:t>
      </w:r>
      <w:r>
        <w:rPr>
          <w:color w:val="4AFEFA"/>
        </w:rPr>
        <w:t>úzce zaměřené fondy</w:t>
      </w:r>
      <w:r>
        <w:rPr>
          <w:color w:val="F7F1DF"/>
        </w:rPr>
        <w:t xml:space="preserve"> staly nesmírně oblíbené</w:t>
      </w:r>
      <w:r>
        <w:t xml:space="preserve">, říká </w:t>
      </w:r>
      <w:r>
        <w:rPr>
          <w:color w:val="B70639"/>
        </w:rPr>
        <w:t>Foot</w:t>
      </w:r>
      <w:r>
        <w:t xml:space="preserve">. Po krachu v roce 1929 upadly v zapomnění. Oproti tradičním otevřeným investičním fondům je většina portfolií jedné země fondy "uzavřeného" typu, vydávajícími stanovený počet </w:t>
      </w:r>
      <w:r>
        <w:rPr>
          <w:color w:val="FCB164"/>
        </w:rPr>
        <w:t xml:space="preserve">akcií, </w:t>
      </w:r>
      <w:r>
        <w:rPr>
          <w:color w:val="796EE6"/>
        </w:rPr>
        <w:t>které</w:t>
      </w:r>
      <w:r>
        <w:rPr>
          <w:color w:val="FCB164"/>
        </w:rPr>
        <w:t xml:space="preserve"> se veřejně obchodují</w:t>
      </w:r>
      <w:r>
        <w:t xml:space="preserve">. Díky tomuto nárůstu se počet </w:t>
      </w:r>
      <w:r>
        <w:rPr>
          <w:color w:val="000D2C"/>
        </w:rPr>
        <w:t xml:space="preserve">fondů zemí, </w:t>
      </w:r>
      <w:r>
        <w:rPr>
          <w:color w:val="53495F"/>
        </w:rPr>
        <w:t>které</w:t>
      </w:r>
      <w:r>
        <w:t xml:space="preserve"> jsou </w:t>
      </w:r>
      <w:r>
        <w:rPr>
          <w:color w:val="F95475"/>
        </w:rPr>
        <w:t>nebo brzy budou zaregistrovány v New Yorku či v Londýně</w:t>
      </w:r>
      <w:r>
        <w:t xml:space="preserve">, blíží padesátce. </w:t>
      </w:r>
      <w:r>
        <w:rPr>
          <w:color w:val="61FC03"/>
        </w:rPr>
        <w:t>Tyto fondy</w:t>
      </w:r>
      <w:r>
        <w:t xml:space="preserve"> teď čítají několik miliard dolarů v aktivech. "</w:t>
      </w:r>
      <w:r>
        <w:rPr>
          <w:color w:val="5D9608"/>
        </w:rPr>
        <w:t>Lidé</w:t>
      </w:r>
      <w:r>
        <w:t xml:space="preserve"> chtějí uplatnit </w:t>
      </w:r>
      <w:r>
        <w:rPr>
          <w:color w:val="5D9608"/>
        </w:rPr>
        <w:t>své</w:t>
      </w:r>
      <w:r>
        <w:t xml:space="preserve"> požadavky" teď, dříve než se vyčerpá počet </w:t>
      </w:r>
      <w:r>
        <w:rPr>
          <w:color w:val="DE98FD"/>
        </w:rPr>
        <w:t xml:space="preserve">zemí, </w:t>
      </w:r>
      <w:r>
        <w:rPr>
          <w:color w:val="98A088"/>
        </w:rPr>
        <w:t>které</w:t>
      </w:r>
      <w:r>
        <w:rPr>
          <w:color w:val="DE98FD"/>
        </w:rPr>
        <w:t xml:space="preserve"> jsou k dispozici</w:t>
      </w:r>
      <w:r>
        <w:t xml:space="preserve">, říká </w:t>
      </w:r>
      <w:r>
        <w:rPr>
          <w:color w:val="4F584E"/>
        </w:rPr>
        <w:t>Michael Porter, analytik newyorské společnosti Smith Barney, Harris Upham &amp; Co</w:t>
      </w:r>
      <w:r>
        <w:t xml:space="preserve">. Za vším tímto nadšením je velmi tvrdá soutěž. Soukromí investoři se s léty od burzy odvracejí a </w:t>
      </w:r>
      <w:r>
        <w:rPr>
          <w:color w:val="248AD0"/>
        </w:rPr>
        <w:t>investiční firmy</w:t>
      </w:r>
      <w:r>
        <w:t xml:space="preserve"> se snaží najít </w:t>
      </w:r>
      <w:r>
        <w:rPr>
          <w:color w:val="5C5300"/>
        </w:rPr>
        <w:t xml:space="preserve">produkty, </w:t>
      </w:r>
      <w:r>
        <w:rPr>
          <w:color w:val="9F6551"/>
        </w:rPr>
        <w:t>které</w:t>
      </w:r>
      <w:r>
        <w:rPr>
          <w:color w:val="5C5300"/>
        </w:rPr>
        <w:t xml:space="preserve"> by se makléřům dobře prodávaly</w:t>
      </w:r>
      <w:r>
        <w:t xml:space="preserve">. A aby </w:t>
      </w:r>
      <w:r>
        <w:rPr>
          <w:color w:val="BCFEC6"/>
        </w:rPr>
        <w:t>toho</w:t>
      </w:r>
      <w:r>
        <w:t xml:space="preserve"> dosáhly, rozhazují </w:t>
      </w:r>
      <w:r>
        <w:rPr>
          <w:color w:val="932C70"/>
        </w:rPr>
        <w:t>firmy</w:t>
      </w:r>
      <w:r>
        <w:t xml:space="preserve"> </w:t>
      </w:r>
      <w:r>
        <w:rPr>
          <w:color w:val="932C70"/>
        </w:rPr>
        <w:t>své</w:t>
      </w:r>
      <w:r>
        <w:t xml:space="preserve"> sítě široko daleko. Finanční plánovači často nabádají </w:t>
      </w:r>
      <w:r>
        <w:rPr>
          <w:color w:val="2B1B04"/>
        </w:rPr>
        <w:t>investory</w:t>
      </w:r>
      <w:r>
        <w:t xml:space="preserve"> k rozložení investičního rizika a k držení neprůhledných mezinárodních cenných papírů. A mnohé probouzející se trhy předběhly ty vyspělejší, jako například USA a Japonsko. Fondy zemí představují snadný způsob, jak okusit chuť zahraničních akcií bez obtížného vyhledávání konkrétních společností. Ale snadno </w:t>
      </w:r>
      <w:r>
        <w:rPr>
          <w:color w:val="B5AFC4"/>
        </w:rPr>
        <w:t>se</w:t>
      </w:r>
      <w:r>
        <w:t xml:space="preserve"> přitom spálíte. Politické a měnové výkyvy mohou fondy položit. Další problém: ceny akcií těchto fondů mají tendenci k větším výkyvům, než širší trh. Když se </w:t>
      </w:r>
      <w:r>
        <w:rPr>
          <w:color w:val="58018B"/>
        </w:rPr>
        <w:t>burza</w:t>
      </w:r>
      <w:r>
        <w:t xml:space="preserve"> 13. října propadla téměř o 7 %, například Mexický fond spadl o 18 % a </w:t>
      </w:r>
      <w:r>
        <w:rPr>
          <w:color w:val="D4C67A"/>
        </w:rPr>
        <w:t>Španělský fond</w:t>
      </w:r>
      <w:r>
        <w:t xml:space="preserve"> o 16 %. A </w:t>
      </w:r>
      <w:r>
        <w:rPr>
          <w:color w:val="AE7AA1"/>
        </w:rPr>
        <w:t xml:space="preserve">po krachu </w:t>
      </w:r>
      <w:r>
        <w:rPr>
          <w:color w:val="C2A393"/>
        </w:rPr>
        <w:t>v roce 1987</w:t>
      </w:r>
      <w:r>
        <w:t xml:space="preserve"> byly fondy většiny zemí postiženy hůře, než většina akcií. Šílení </w:t>
      </w:r>
      <w:r>
        <w:rPr>
          <w:color w:val="0232FD"/>
        </w:rPr>
        <w:t>kolem fondů</w:t>
      </w:r>
      <w:r>
        <w:t xml:space="preserve"> je v současnosti zaviněno tím, že jsou mnohé </w:t>
      </w:r>
      <w:r>
        <w:rPr>
          <w:color w:val="0232FD"/>
        </w:rPr>
        <w:t>z nich</w:t>
      </w:r>
      <w:r>
        <w:t xml:space="preserve"> obchodovány s historicky nejtučnějšími prémiemi oproti hodnotě </w:t>
      </w:r>
      <w:r>
        <w:rPr>
          <w:color w:val="0232FD"/>
        </w:rPr>
        <w:t>svého</w:t>
      </w:r>
      <w:r>
        <w:t xml:space="preserve"> portfolia. Poté, co byly ke konci </w:t>
      </w:r>
      <w:r>
        <w:rPr>
          <w:color w:val="6A3A35"/>
        </w:rPr>
        <w:t>roku 1987</w:t>
      </w:r>
      <w:r>
        <w:t xml:space="preserve"> a po část </w:t>
      </w:r>
      <w:r>
        <w:rPr>
          <w:color w:val="01190F"/>
        </w:rPr>
        <w:t>loňska</w:t>
      </w:r>
      <w:r>
        <w:t xml:space="preserve"> obchodovány s průměrným diskontem více než 20 %, se nyní fondy zemí obchodují při průměrné prémii 6 %. Důvod: ceny akcií </w:t>
      </w:r>
      <w:r>
        <w:rPr>
          <w:color w:val="BA6801"/>
        </w:rPr>
        <w:t>mnoha těchto fondů</w:t>
      </w:r>
      <w:r>
        <w:t xml:space="preserve"> rostly letos mnohem strměji, než </w:t>
      </w:r>
      <w:r>
        <w:rPr>
          <w:color w:val="BA6801"/>
        </w:rPr>
        <w:t>jimi</w:t>
      </w:r>
      <w:r>
        <w:t xml:space="preserve"> držené zahraniční akcie. Někteří specialisté říkají, že se pravděpodobně vyplatí zaplatit prémii </w:t>
      </w:r>
      <w:r>
        <w:rPr>
          <w:color w:val="168E5C"/>
        </w:rPr>
        <w:t xml:space="preserve">za fondy, </w:t>
      </w:r>
      <w:r>
        <w:rPr>
          <w:color w:val="16C0D0"/>
        </w:rPr>
        <w:t>které</w:t>
      </w:r>
      <w:r>
        <w:rPr>
          <w:color w:val="168E5C"/>
        </w:rPr>
        <w:t xml:space="preserve"> investují do trhů částečně uzavřených pro zahraniční investory, jako je například Jižní Korea</w:t>
      </w:r>
      <w:r>
        <w:t xml:space="preserve">. Avšak některé evropské fondy nedávno vylétly až do nebe; </w:t>
      </w:r>
      <w:r>
        <w:rPr>
          <w:color w:val="D4C67A"/>
        </w:rPr>
        <w:t>Španělský fond</w:t>
      </w:r>
      <w:r>
        <w:t xml:space="preserve"> vystřelil k ohromující prémii 120 %. Zaměřili se </w:t>
      </w:r>
      <w:r>
        <w:rPr>
          <w:color w:val="D4C67A"/>
        </w:rPr>
        <w:t>na něj</w:t>
      </w:r>
      <w:r>
        <w:t xml:space="preserve"> japonští investoři jako na dobrou dlouhodobou investici, úzce spjatou s evropskou ekonomickou integrací v roce 1992. </w:t>
      </w:r>
      <w:r>
        <w:rPr>
          <w:color w:val="C62100"/>
        </w:rPr>
        <w:t xml:space="preserve">I několik nových fondů, </w:t>
      </w:r>
      <w:r>
        <w:rPr>
          <w:color w:val="014347"/>
        </w:rPr>
        <w:t>které</w:t>
      </w:r>
      <w:r>
        <w:rPr>
          <w:color w:val="C62100"/>
        </w:rPr>
        <w:t xml:space="preserve"> ještě ani nejsou plně zainvestovány</w:t>
      </w:r>
      <w:r>
        <w:t>, poskočilo k obchodování s vysokými prémiemi. "</w:t>
      </w:r>
      <w:r>
        <w:rPr>
          <w:color w:val="233809"/>
        </w:rPr>
        <w:t>Tato bohatá zhodnocení</w:t>
      </w:r>
      <w:r>
        <w:t xml:space="preserve"> </w:t>
      </w:r>
      <w:r>
        <w:rPr>
          <w:color w:val="4F584E"/>
        </w:rPr>
        <w:t>mě</w:t>
      </w:r>
      <w:r>
        <w:t xml:space="preserve"> silně znepokojují," říká </w:t>
      </w:r>
      <w:r>
        <w:rPr>
          <w:color w:val="4F584E"/>
        </w:rPr>
        <w:t>Porter ze společnosti Smith Barney</w:t>
      </w:r>
      <w:r>
        <w:t xml:space="preserve">. Nedávno ztučnělé prémie odrážejí stále globálnější obchodování s některými fondy zemí, navrhuje vysvětlení </w:t>
      </w:r>
      <w:r>
        <w:rPr>
          <w:color w:val="4F584E"/>
        </w:rPr>
        <w:t>Porter</w:t>
      </w:r>
      <w:r>
        <w:t xml:space="preserve">. Oproti mnohým americkým investorům mohou být </w:t>
      </w:r>
      <w:r>
        <w:rPr>
          <w:color w:val="42083B"/>
        </w:rPr>
        <w:t xml:space="preserve">ti v Asii a v Evropě, </w:t>
      </w:r>
      <w:r>
        <w:rPr>
          <w:color w:val="82785D"/>
        </w:rPr>
        <w:t>kteří</w:t>
      </w:r>
      <w:r>
        <w:rPr>
          <w:color w:val="42083B"/>
        </w:rPr>
        <w:t xml:space="preserve"> hledají přístup k zahraničním akciím</w:t>
      </w:r>
      <w:r>
        <w:t xml:space="preserve">, méně odolní vůči placení vyšších cen za fondy zemí. "Na tyto kótované fondy se dá nahlížet z mezinárodního hlediska," říká </w:t>
      </w:r>
      <w:r>
        <w:rPr>
          <w:color w:val="4F584E"/>
        </w:rPr>
        <w:t>Porter</w:t>
      </w:r>
      <w:r>
        <w:t xml:space="preserve">. Tak či tak jsou </w:t>
      </w:r>
      <w:r>
        <w:rPr>
          <w:color w:val="023087"/>
        </w:rPr>
        <w:t>mnozí američtí analytici</w:t>
      </w:r>
      <w:r>
        <w:t xml:space="preserve"> zděšeni z vysokých úrovní obchodování některých fondů zemí. Argumentují tím, že američtí investoři mohou akcie velkých firem zastoupené v mnoha fondech často nakupovat ve formě amerických depozitních stvrzenek; tyto takzvané ADR zastupují akcie cizích firem obchodovaných v USA. Fondy </w:t>
      </w:r>
      <w:r>
        <w:rPr>
          <w:color w:val="B7DAD2"/>
        </w:rPr>
        <w:t>si</w:t>
      </w:r>
      <w:r>
        <w:t xml:space="preserve"> tímto způsobem mohou </w:t>
      </w:r>
      <w:r>
        <w:rPr>
          <w:color w:val="B7DAD2"/>
        </w:rPr>
        <w:t>investoři</w:t>
      </w:r>
      <w:r>
        <w:t xml:space="preserve"> v podstatě koupit bez zaplacení prémie. </w:t>
      </w:r>
      <w:r>
        <w:rPr>
          <w:color w:val="196956"/>
        </w:rPr>
        <w:t xml:space="preserve">Lidem, </w:t>
      </w:r>
      <w:r>
        <w:rPr>
          <w:color w:val="8C41BB"/>
        </w:rPr>
        <w:t>kteří</w:t>
      </w:r>
      <w:r>
        <w:rPr>
          <w:color w:val="196956"/>
        </w:rPr>
        <w:t xml:space="preserve"> teď přesto chtějí fondy nakupovat</w:t>
      </w:r>
      <w:r>
        <w:t xml:space="preserve">, radí </w:t>
      </w:r>
      <w:r>
        <w:rPr>
          <w:color w:val="B70639"/>
        </w:rPr>
        <w:t xml:space="preserve">Foot </w:t>
      </w:r>
      <w:r>
        <w:rPr>
          <w:color w:val="703B01"/>
        </w:rPr>
        <w:t>ze společnosti Newgate</w:t>
      </w:r>
      <w:r>
        <w:t xml:space="preserve">: "Mám </w:t>
      </w:r>
      <w:r>
        <w:rPr>
          <w:color w:val="196956"/>
        </w:rPr>
        <w:t>pro ně</w:t>
      </w:r>
      <w:r>
        <w:t xml:space="preserve"> jedinou radu: </w:t>
      </w:r>
      <w:r>
        <w:rPr>
          <w:color w:val="ECEDFE"/>
        </w:rPr>
        <w:t xml:space="preserve">ti, </w:t>
      </w:r>
      <w:r>
        <w:rPr>
          <w:color w:val="2B2D32"/>
        </w:rPr>
        <w:t>kdo</w:t>
      </w:r>
      <w:r>
        <w:rPr>
          <w:color w:val="ECEDFE"/>
        </w:rPr>
        <w:t xml:space="preserve"> na večírek přijdou pozdě</w:t>
      </w:r>
      <w:r>
        <w:t>, by raději měli být připraveni rychle odejít.</w:t>
      </w:r>
    </w:p>
    <w:p>
      <w:r>
        <w:rPr>
          <w:b/>
        </w:rPr>
        <w:t>Document number 34</w:t>
      </w:r>
    </w:p>
    <w:p>
      <w:r>
        <w:rPr>
          <w:b/>
        </w:rPr>
        <w:t>Document identifier: wsj0035-001</w:t>
      </w:r>
    </w:p>
    <w:p>
      <w:r>
        <w:rPr>
          <w:color w:val="310106"/>
        </w:rPr>
        <w:t>Ministerstvo zahraničních věcí</w:t>
      </w:r>
      <w:r>
        <w:t xml:space="preserve"> oznámilo, </w:t>
      </w:r>
      <w:r>
        <w:rPr>
          <w:color w:val="04640D"/>
        </w:rPr>
        <w:t xml:space="preserve">že </w:t>
      </w:r>
      <w:r>
        <w:rPr>
          <w:color w:val="FEFB0A"/>
        </w:rPr>
        <w:t xml:space="preserve">USA a </w:t>
      </w:r>
      <w:r>
        <w:rPr>
          <w:color w:val="FB5514"/>
        </w:rPr>
        <w:t>Sovětský svaz</w:t>
      </w:r>
      <w:r>
        <w:rPr>
          <w:color w:val="04640D"/>
        </w:rPr>
        <w:t xml:space="preserve"> jednají o možném splacení </w:t>
      </w:r>
      <w:r>
        <w:rPr>
          <w:color w:val="E115C0"/>
        </w:rPr>
        <w:t xml:space="preserve">dluhu ve výši 188 milionů dolarů, </w:t>
      </w:r>
      <w:r>
        <w:rPr>
          <w:color w:val="00587F"/>
        </w:rPr>
        <w:t>který</w:t>
      </w:r>
      <w:r>
        <w:rPr>
          <w:color w:val="E115C0"/>
        </w:rPr>
        <w:t xml:space="preserve"> předkomunistické Rusko dluží americké vládě</w:t>
      </w:r>
      <w:r>
        <w:t xml:space="preserve">. </w:t>
      </w:r>
      <w:r>
        <w:rPr>
          <w:color w:val="0BC582"/>
        </w:rPr>
        <w:t xml:space="preserve">Pokud by byly </w:t>
      </w:r>
      <w:r>
        <w:rPr>
          <w:color w:val="FEB8C8"/>
        </w:rPr>
        <w:t>dluhy</w:t>
      </w:r>
      <w:r>
        <w:rPr>
          <w:color w:val="0BC582"/>
        </w:rPr>
        <w:t xml:space="preserve"> splaceny, mohla by se otevřít cesta pro prodej sovětských dluhopisů v USA</w:t>
      </w:r>
      <w:r>
        <w:t xml:space="preserve">. Po dvou schůzích se Sověty však mluvčí </w:t>
      </w:r>
      <w:r>
        <w:rPr>
          <w:color w:val="310106"/>
        </w:rPr>
        <w:t>ministerstva zahraničních věcí</w:t>
      </w:r>
      <w:r>
        <w:t xml:space="preserve"> uvedl, že "je příliš brzy na to říci", zda se </w:t>
      </w:r>
      <w:r>
        <w:rPr>
          <w:color w:val="0BC582"/>
        </w:rPr>
        <w:t>tak</w:t>
      </w:r>
      <w:r>
        <w:t xml:space="preserve"> stane. </w:t>
      </w:r>
      <w:r>
        <w:rPr>
          <w:color w:val="04640D"/>
        </w:rPr>
        <w:t>Současně s rozhovory</w:t>
      </w:r>
      <w:r>
        <w:t xml:space="preserve"> oznámilo </w:t>
      </w:r>
      <w:r>
        <w:rPr>
          <w:color w:val="310106"/>
        </w:rPr>
        <w:t>americké ministerstvo zahraničních věcí</w:t>
      </w:r>
      <w:r>
        <w:t xml:space="preserve">, že povolilo </w:t>
      </w:r>
      <w:r>
        <w:rPr>
          <w:color w:val="9E8317"/>
        </w:rPr>
        <w:t>sovětské bance</w:t>
      </w:r>
      <w:r>
        <w:t xml:space="preserve"> otevřít </w:t>
      </w:r>
      <w:r>
        <w:rPr>
          <w:color w:val="01190F"/>
        </w:rPr>
        <w:t>pobočku v New Yorku</w:t>
      </w:r>
      <w:r>
        <w:t xml:space="preserve">. </w:t>
      </w:r>
      <w:r>
        <w:rPr>
          <w:color w:val="01190F"/>
        </w:rPr>
        <w:t xml:space="preserve">Tato pobočka </w:t>
      </w:r>
      <w:r>
        <w:rPr>
          <w:color w:val="847D81"/>
        </w:rPr>
        <w:t>Banky pro zahraniční ekonomické záležitosti</w:t>
      </w:r>
      <w:r>
        <w:t xml:space="preserve"> byla schválena minulé jaro a otevřena v červenci. Avšak </w:t>
      </w:r>
      <w:r>
        <w:rPr>
          <w:color w:val="01190F"/>
        </w:rPr>
        <w:t>zdejší sovětská banka</w:t>
      </w:r>
      <w:r>
        <w:t xml:space="preserve"> by byla ochromena, kdyby </w:t>
      </w:r>
      <w:r>
        <w:rPr>
          <w:color w:val="58018B"/>
        </w:rPr>
        <w:t>Moskva</w:t>
      </w:r>
      <w:r>
        <w:t xml:space="preserve"> nenašla způsob, jak vyrovnat </w:t>
      </w:r>
      <w:r>
        <w:rPr>
          <w:color w:val="B70639"/>
        </w:rPr>
        <w:t xml:space="preserve">dluh ve výši </w:t>
      </w:r>
      <w:r>
        <w:rPr>
          <w:color w:val="703B01"/>
        </w:rPr>
        <w:t xml:space="preserve">188 milionů dolarů, </w:t>
      </w:r>
      <w:r>
        <w:rPr>
          <w:color w:val="F7F1DF"/>
        </w:rPr>
        <w:t>které</w:t>
      </w:r>
      <w:r>
        <w:rPr>
          <w:color w:val="703B01"/>
        </w:rPr>
        <w:t xml:space="preserve"> si vypůjčila krátce trvající Kerenského demokratická vláda předtím, než se </w:t>
      </w:r>
      <w:r>
        <w:rPr>
          <w:color w:val="118B8A"/>
        </w:rPr>
        <w:t>v roce 1917</w:t>
      </w:r>
      <w:r>
        <w:rPr>
          <w:color w:val="703B01"/>
        </w:rPr>
        <w:t xml:space="preserve"> chopili moci komunisté</w:t>
      </w:r>
      <w:r>
        <w:t xml:space="preserve">. </w:t>
      </w:r>
      <w:r>
        <w:rPr>
          <w:color w:val="4AFEFA"/>
        </w:rPr>
        <w:t>Podle Johnsonova zákona o neplacení dluhů z r. 1934 ve znění pozdějších předpisů</w:t>
      </w:r>
      <w:r>
        <w:t xml:space="preserve"> je </w:t>
      </w:r>
      <w:r>
        <w:rPr>
          <w:color w:val="FCB164"/>
        </w:rPr>
        <w:t>pro Američany</w:t>
      </w:r>
      <w:r>
        <w:t xml:space="preserve"> nelegální poskytovat další úvěry </w:t>
      </w:r>
      <w:r>
        <w:rPr>
          <w:color w:val="796EE6"/>
        </w:rPr>
        <w:t xml:space="preserve">zemím, </w:t>
      </w:r>
      <w:r>
        <w:rPr>
          <w:color w:val="000D2C"/>
        </w:rPr>
        <w:t>které</w:t>
      </w:r>
      <w:r>
        <w:rPr>
          <w:color w:val="796EE6"/>
        </w:rPr>
        <w:t xml:space="preserve"> již dluží USA</w:t>
      </w:r>
      <w:r>
        <w:t xml:space="preserve">, pokud nejsou členy </w:t>
      </w:r>
      <w:r>
        <w:rPr>
          <w:color w:val="53495F"/>
        </w:rPr>
        <w:t>Světové banky či Mezinárodního měnového fondu</w:t>
      </w:r>
      <w:r>
        <w:t xml:space="preserve">. SSSR nepatří ani do jedné </w:t>
      </w:r>
      <w:r>
        <w:rPr>
          <w:color w:val="53495F"/>
        </w:rPr>
        <w:t>z těchto organizací</w:t>
      </w:r>
      <w:r>
        <w:t xml:space="preserve">. </w:t>
      </w:r>
      <w:r>
        <w:rPr>
          <w:color w:val="58018B"/>
        </w:rPr>
        <w:t>Moskva</w:t>
      </w:r>
      <w:r>
        <w:t xml:space="preserve"> vyrovnala v posledních letech </w:t>
      </w:r>
      <w:r>
        <w:rPr>
          <w:color w:val="F95475"/>
        </w:rPr>
        <w:t>dluhy</w:t>
      </w:r>
      <w:r>
        <w:t xml:space="preserve"> z období </w:t>
      </w:r>
      <w:r>
        <w:rPr>
          <w:color w:val="61FC03"/>
        </w:rPr>
        <w:t>před rokem 1917</w:t>
      </w:r>
      <w:r>
        <w:t xml:space="preserve"> jiným zemím za méně, než byla </w:t>
      </w:r>
      <w:r>
        <w:rPr>
          <w:color w:val="F95475"/>
        </w:rPr>
        <w:t>jejich</w:t>
      </w:r>
      <w:r>
        <w:t xml:space="preserve"> nominální hodnota. </w:t>
      </w:r>
      <w:r>
        <w:rPr>
          <w:color w:val="310106"/>
        </w:rPr>
        <w:t>Ministerstvo zahraničních věcí</w:t>
      </w:r>
      <w:r>
        <w:t xml:space="preserve"> označilo dluhy vzniklé před rokem 1933 za klíčové pro dodržení </w:t>
      </w:r>
      <w:r>
        <w:rPr>
          <w:color w:val="4AFEFA"/>
        </w:rPr>
        <w:t>Johnsonova zákona</w:t>
      </w:r>
      <w:r>
        <w:t xml:space="preserve">. Avšak </w:t>
      </w:r>
      <w:r>
        <w:rPr>
          <w:color w:val="58018B"/>
        </w:rPr>
        <w:t>Sověti</w:t>
      </w:r>
      <w:r>
        <w:t xml:space="preserve"> mohou přesto narážet na legislativní překážky získávání peněz v USA, dokud nesplatí stamiliony dolarů z dalšího dosud nesplaceného dluhu z dohody o půjčce a pronájmu z druhé světové války.</w:t>
      </w:r>
    </w:p>
    <w:p>
      <w:r>
        <w:rPr>
          <w:b/>
        </w:rPr>
        <w:t>Document number 35</w:t>
      </w:r>
    </w:p>
    <w:p>
      <w:r>
        <w:rPr>
          <w:b/>
        </w:rPr>
        <w:t>Document identifier: wsj0036-001</w:t>
      </w:r>
    </w:p>
    <w:p>
      <w:r>
        <w:t xml:space="preserve">Při dalším náznaku toho, že se růst ekonomiky stabilizuje, oznámila </w:t>
      </w:r>
      <w:r>
        <w:rPr>
          <w:color w:val="310106"/>
        </w:rPr>
        <w:t>vláda</w:t>
      </w:r>
      <w:r>
        <w:t xml:space="preserve">, že </w:t>
      </w:r>
      <w:r>
        <w:rPr>
          <w:color w:val="04640D"/>
        </w:rPr>
        <w:t>objednávky průmyslového zboží a výdaje na stavby</w:t>
      </w:r>
      <w:r>
        <w:t xml:space="preserve"> přestaly </w:t>
      </w:r>
      <w:r>
        <w:rPr>
          <w:color w:val="FEFB0A"/>
        </w:rPr>
        <w:t>v září</w:t>
      </w:r>
      <w:r>
        <w:t xml:space="preserve"> růst. </w:t>
      </w:r>
      <w:r>
        <w:rPr>
          <w:color w:val="FB5514"/>
        </w:rPr>
        <w:t>Národní sdružení pro řízené nákupy</w:t>
      </w:r>
      <w:r>
        <w:t xml:space="preserve"> zároveň uvedlo, že </w:t>
      </w:r>
      <w:r>
        <w:rPr>
          <w:color w:val="FB5514"/>
        </w:rPr>
        <w:t>jeho</w:t>
      </w:r>
      <w:r>
        <w:t xml:space="preserve"> nejnovější průzkum ukázal na snížení průmyslové výroby </w:t>
      </w:r>
      <w:r>
        <w:rPr>
          <w:color w:val="E115C0"/>
        </w:rPr>
        <w:t>v říjnu</w:t>
      </w:r>
      <w:r>
        <w:rPr>
          <w:color w:val="00587F"/>
        </w:rPr>
        <w:t xml:space="preserve">, </w:t>
      </w:r>
      <w:r>
        <w:rPr>
          <w:color w:val="E115C0"/>
        </w:rPr>
        <w:t>což</w:t>
      </w:r>
      <w:r>
        <w:rPr>
          <w:color w:val="00587F"/>
        </w:rPr>
        <w:t xml:space="preserve"> už je šestý měsíc v řadě</w:t>
      </w:r>
      <w:r>
        <w:t xml:space="preserve">. </w:t>
      </w:r>
      <w:r>
        <w:rPr>
          <w:color w:val="0BC582"/>
        </w:rPr>
        <w:t>Jeho</w:t>
      </w:r>
      <w:r>
        <w:rPr>
          <w:color w:val="FEB8C8"/>
        </w:rPr>
        <w:t xml:space="preserve"> index</w:t>
      </w:r>
      <w:r>
        <w:t xml:space="preserve"> </w:t>
      </w:r>
      <w:r>
        <w:rPr>
          <w:color w:val="00587F"/>
        </w:rPr>
        <w:t>v říjnu</w:t>
      </w:r>
      <w:r>
        <w:t xml:space="preserve"> o něco poporostl ze zářijových 46 % na 47.6 %. Jakákoliv hodnota pod 50 % ukazuje, že výrobní sektor všeobecně klesá. Manažeři nákupů však také uvedli, že se objednávky </w:t>
      </w:r>
      <w:r>
        <w:rPr>
          <w:color w:val="00587F"/>
        </w:rPr>
        <w:t>v říjnu</w:t>
      </w:r>
      <w:r>
        <w:t xml:space="preserve"> po čtyřměsíčním poklesu zvýšily. </w:t>
      </w:r>
      <w:r>
        <w:rPr>
          <w:color w:val="9E8317"/>
        </w:rPr>
        <w:t>Ministerstvo obchodu</w:t>
      </w:r>
      <w:r>
        <w:t xml:space="preserve"> oznámilo, že </w:t>
      </w:r>
      <w:r>
        <w:rPr>
          <w:color w:val="01190F"/>
        </w:rPr>
        <w:t>si</w:t>
      </w:r>
      <w:r>
        <w:t xml:space="preserve"> </w:t>
      </w:r>
      <w:r>
        <w:rPr>
          <w:color w:val="01190F"/>
        </w:rPr>
        <w:t>továrny</w:t>
      </w:r>
      <w:r>
        <w:t xml:space="preserve"> </w:t>
      </w:r>
      <w:r>
        <w:rPr>
          <w:color w:val="FEFB0A"/>
        </w:rPr>
        <w:t>v září</w:t>
      </w:r>
      <w:r>
        <w:t xml:space="preserve"> zajistily objednávky ve výši 236.74 miliardy dolarů, téměř ve stejném objemu, jako bylo 236.79 miliardy dolarů </w:t>
      </w:r>
      <w:r>
        <w:rPr>
          <w:color w:val="847D81"/>
        </w:rPr>
        <w:t>v srpnu</w:t>
      </w:r>
      <w:r>
        <w:t xml:space="preserve">. Kdyby nedošlo k 59.6% nárůstu objednávek kapitálových statků od armádních dodavatelů, tovární objednávky by klesly o 2.1 %. </w:t>
      </w:r>
      <w:r>
        <w:rPr>
          <w:color w:val="58018B"/>
        </w:rPr>
        <w:t>Ve zvláštní zprávě</w:t>
      </w:r>
      <w:r>
        <w:t xml:space="preserve"> </w:t>
      </w:r>
      <w:r>
        <w:rPr>
          <w:color w:val="9E8317"/>
        </w:rPr>
        <w:t>ministerstvo</w:t>
      </w:r>
      <w:r>
        <w:t xml:space="preserve"> oznámilo, že stavební náklady byly na roční míře 415.6 miliardy dolarů, nepříliš rozdílné oproti objemu 415.8 miliardy dolarů ohlášenému </w:t>
      </w:r>
      <w:r>
        <w:rPr>
          <w:color w:val="847D81"/>
        </w:rPr>
        <w:t>za srpen</w:t>
      </w:r>
      <w:r>
        <w:t xml:space="preserve">. Soukromé stavební výdaje klesly, avšak vládní stavební aktivity stouply. Čísla v obou zprávách byla upravena tak, aby byly odstraněny účinky obvyklých sezónních výchylek, avšak nebyly upraveny s ohledem na inflaci. </w:t>
      </w:r>
      <w:r>
        <w:rPr>
          <w:color w:val="B70639"/>
        </w:rPr>
        <w:t>Kenneth Mayland, ekonom clevelandské banky Society Corp.</w:t>
      </w:r>
      <w:r>
        <w:t xml:space="preserve">, řekl, že se </w:t>
      </w:r>
      <w:r>
        <w:rPr>
          <w:color w:val="703B01"/>
        </w:rPr>
        <w:t>poptávka po vývozu továrního zboží</w:t>
      </w:r>
      <w:r>
        <w:t xml:space="preserve"> začíná ztenčovat. </w:t>
      </w:r>
      <w:r>
        <w:rPr>
          <w:color w:val="F7F1DF"/>
        </w:rPr>
        <w:t xml:space="preserve">Pokles úrokových sazeb, </w:t>
      </w:r>
      <w:r>
        <w:rPr>
          <w:color w:val="118B8A"/>
        </w:rPr>
        <w:t>který</w:t>
      </w:r>
      <w:r>
        <w:rPr>
          <w:color w:val="F7F1DF"/>
        </w:rPr>
        <w:t xml:space="preserve"> trvá již od jara</w:t>
      </w:r>
      <w:r>
        <w:t>, rovněž nepřispěl k oživení odvětví obytné výstavby. "</w:t>
      </w:r>
      <w:r>
        <w:rPr>
          <w:color w:val="4AFEFA"/>
        </w:rPr>
        <w:t>Který sektor</w:t>
      </w:r>
      <w:r>
        <w:t xml:space="preserve"> se hlásí, aby rozvířil stojaté vody?," zeptal se. "Nikdo </w:t>
      </w:r>
      <w:r>
        <w:rPr>
          <w:color w:val="B70639"/>
        </w:rPr>
        <w:t>mě</w:t>
      </w:r>
      <w:r>
        <w:t xml:space="preserve"> nenapadá." Podle většiny měřítek roste </w:t>
      </w:r>
      <w:r>
        <w:rPr>
          <w:color w:val="FCB164"/>
        </w:rPr>
        <w:t>národní průmyslový sektor</w:t>
      </w:r>
      <w:r>
        <w:t xml:space="preserve"> velice pomalu - pokud vůbec. Tovární mzdy </w:t>
      </w:r>
      <w:r>
        <w:rPr>
          <w:color w:val="FEFB0A"/>
        </w:rPr>
        <w:t>v září</w:t>
      </w:r>
      <w:r>
        <w:t xml:space="preserve"> klesly. Stejně tak index průmyslové výroby Rady federálního rezervního systému. Přesto </w:t>
      </w:r>
      <w:r>
        <w:rPr>
          <w:color w:val="796EE6"/>
        </w:rPr>
        <w:t>mnoho ekonomů</w:t>
      </w:r>
      <w:r>
        <w:t xml:space="preserve"> nepředpovídá, že by ekonomika měla sklouznout do recese. Citují, že chybí "</w:t>
      </w:r>
      <w:r>
        <w:rPr>
          <w:color w:val="000D2C"/>
        </w:rPr>
        <w:t xml:space="preserve">nevyváženost", </w:t>
      </w:r>
      <w:r>
        <w:rPr>
          <w:color w:val="53495F"/>
        </w:rPr>
        <w:t>která</w:t>
      </w:r>
      <w:r>
        <w:rPr>
          <w:color w:val="000D2C"/>
        </w:rPr>
        <w:t xml:space="preserve"> předem signalizuje pokles</w:t>
      </w:r>
      <w:r>
        <w:t xml:space="preserve">. Například zásoby zboží jsou kvůli podobným náznakům bedlivě sledovány. Ekonomové říkají, že nárůst zásob může vyvolat </w:t>
      </w:r>
      <w:r>
        <w:rPr>
          <w:color w:val="F95475"/>
        </w:rPr>
        <w:t xml:space="preserve">pokles produkce, </w:t>
      </w:r>
      <w:r>
        <w:rPr>
          <w:color w:val="61FC03"/>
        </w:rPr>
        <w:t>který</w:t>
      </w:r>
      <w:r>
        <w:rPr>
          <w:color w:val="F95475"/>
        </w:rPr>
        <w:t xml:space="preserve"> může vést k recesi</w:t>
      </w:r>
      <w:r>
        <w:t xml:space="preserve">. Avšak </w:t>
      </w:r>
      <w:r>
        <w:rPr>
          <w:color w:val="5D9608"/>
        </w:rPr>
        <w:t>včerejší zpráva o továrních objednávkách</w:t>
      </w:r>
      <w:r>
        <w:t xml:space="preserve"> přinesla na této frontě dobré zprávy: </w:t>
      </w:r>
      <w:r>
        <w:rPr>
          <w:color w:val="DE98FD"/>
        </w:rPr>
        <w:t xml:space="preserve">tovární zásoby </w:t>
      </w:r>
      <w:r>
        <w:rPr>
          <w:color w:val="98A088"/>
        </w:rPr>
        <w:t>podle ní</w:t>
      </w:r>
      <w:r>
        <w:rPr>
          <w:color w:val="DE98FD"/>
        </w:rPr>
        <w:t xml:space="preserve"> klesly </w:t>
      </w:r>
      <w:r>
        <w:rPr>
          <w:color w:val="4F584E"/>
        </w:rPr>
        <w:t>v září</w:t>
      </w:r>
      <w:r>
        <w:rPr>
          <w:color w:val="DE98FD"/>
        </w:rPr>
        <w:t xml:space="preserve"> o 0.1 %</w:t>
      </w:r>
      <w:r>
        <w:rPr>
          <w:color w:val="248AD0"/>
        </w:rPr>
        <w:t xml:space="preserve">, </w:t>
      </w:r>
      <w:r>
        <w:rPr>
          <w:color w:val="DE98FD"/>
        </w:rPr>
        <w:t>což</w:t>
      </w:r>
      <w:r>
        <w:rPr>
          <w:color w:val="248AD0"/>
        </w:rPr>
        <w:t xml:space="preserve"> je první pokles od února 1987</w:t>
      </w:r>
      <w:r>
        <w:t>. "</w:t>
      </w:r>
      <w:r>
        <w:rPr>
          <w:color w:val="248AD0"/>
        </w:rPr>
        <w:t>To</w:t>
      </w:r>
      <w:r>
        <w:t xml:space="preserve"> odpovídá scénáři 'hladkého přistání'," řekl </w:t>
      </w:r>
      <w:r>
        <w:rPr>
          <w:color w:val="5C5300"/>
        </w:rPr>
        <w:t>Elliott Platt, ekonom společnosti Donaldson, Lufkin &amp; Jenrette Securities Corp</w:t>
      </w:r>
      <w:r>
        <w:t xml:space="preserve">. "Nevidím žádné náznaky nadměrných zásob." Hladké přistání je </w:t>
      </w:r>
      <w:r>
        <w:rPr>
          <w:color w:val="9F6551"/>
        </w:rPr>
        <w:t xml:space="preserve">zpomalení ekonomiky, </w:t>
      </w:r>
      <w:r>
        <w:rPr>
          <w:color w:val="BCFEC6"/>
        </w:rPr>
        <w:t>které</w:t>
      </w:r>
      <w:r>
        <w:rPr>
          <w:color w:val="9F6551"/>
        </w:rPr>
        <w:t xml:space="preserve"> snižuje inflaci, aniž by vedlo k recesi</w:t>
      </w:r>
      <w:r>
        <w:t xml:space="preserve">. </w:t>
      </w:r>
      <w:r>
        <w:rPr>
          <w:color w:val="9E8317"/>
        </w:rPr>
        <w:t>Ministerstvo</w:t>
      </w:r>
      <w:r>
        <w:t xml:space="preserve"> řeklo, že objednávky </w:t>
      </w:r>
      <w:r>
        <w:rPr>
          <w:color w:val="932C70"/>
        </w:rPr>
        <w:t xml:space="preserve">zboží krátkodobé spotřeby - tedy takového, </w:t>
      </w:r>
      <w:r>
        <w:rPr>
          <w:color w:val="2B1B04"/>
        </w:rPr>
        <w:t>které</w:t>
      </w:r>
      <w:r>
        <w:rPr>
          <w:color w:val="932C70"/>
        </w:rPr>
        <w:t xml:space="preserve"> má mít životnost méně než tři roky</w:t>
      </w:r>
      <w:r>
        <w:t xml:space="preserve"> - klesly </w:t>
      </w:r>
      <w:r>
        <w:rPr>
          <w:color w:val="FEFB0A"/>
        </w:rPr>
        <w:t>v září</w:t>
      </w:r>
      <w:r>
        <w:t xml:space="preserve"> o 0.3 % na 109.73 miliardy dolarů po 0.9% nárůstu </w:t>
      </w:r>
      <w:r>
        <w:rPr>
          <w:color w:val="847D81"/>
        </w:rPr>
        <w:t>v předchozím měsíci</w:t>
      </w:r>
      <w:r>
        <w:t xml:space="preserve">. Objednávky zboží dlouhodobé spotřeby vzrostly o 0.2 % na 127.03 miliardy dolarů po 3.9% nárůstu </w:t>
      </w:r>
      <w:r>
        <w:rPr>
          <w:color w:val="847D81"/>
        </w:rPr>
        <w:t>v předešlém měsíci</w:t>
      </w:r>
      <w:r>
        <w:t xml:space="preserve">. </w:t>
      </w:r>
      <w:r>
        <w:rPr>
          <w:color w:val="9E8317"/>
        </w:rPr>
        <w:t>Ministerstvo</w:t>
      </w:r>
      <w:r>
        <w:t xml:space="preserve"> předtím odhadovalo, že objednávky zboží dlouhodobé spotřeby </w:t>
      </w:r>
      <w:r>
        <w:rPr>
          <w:color w:val="FEFB0A"/>
        </w:rPr>
        <w:t>v září</w:t>
      </w:r>
      <w:r>
        <w:t xml:space="preserve"> klesly o 0.1 %. Tovární zásilky klesly o 1.6 % na 234.4 miliardy dolarů po 5.4% nárůstu </w:t>
      </w:r>
      <w:r>
        <w:rPr>
          <w:color w:val="847D81"/>
        </w:rPr>
        <w:t>v srpnu</w:t>
      </w:r>
      <w:r>
        <w:t xml:space="preserve">. </w:t>
      </w:r>
      <w:r>
        <w:rPr>
          <w:color w:val="9E8317"/>
        </w:rPr>
        <w:t>Ministerstvo obchodu</w:t>
      </w:r>
      <w:r>
        <w:t xml:space="preserve"> poznamenalo, že tyto zásilky jsou od ledna relativně stálé. </w:t>
      </w:r>
      <w:r>
        <w:rPr>
          <w:color w:val="B5AFC4"/>
        </w:rPr>
        <w:t xml:space="preserve">Objem nesplněných objednávek se u výrobců </w:t>
      </w:r>
      <w:r>
        <w:rPr>
          <w:color w:val="D4C67A"/>
        </w:rPr>
        <w:t>v září</w:t>
      </w:r>
      <w:r>
        <w:rPr>
          <w:color w:val="B5AFC4"/>
        </w:rPr>
        <w:t xml:space="preserve"> zvýšil o 0.5 % na 497.34 miliardy dolarů</w:t>
      </w:r>
      <w:r>
        <w:t xml:space="preserve">, </w:t>
      </w:r>
      <w:r>
        <w:rPr>
          <w:color w:val="B5AFC4"/>
        </w:rPr>
        <w:t>což</w:t>
      </w:r>
      <w:r>
        <w:t xml:space="preserve"> bylo podpořeno silou sektoru kapitálových statků pro ministerstvo obrany. Pokud vynecháme tyto objednávky, nesplněné objednávky se snížily o 0.3 %. </w:t>
      </w:r>
      <w:r>
        <w:rPr>
          <w:color w:val="58018B"/>
        </w:rPr>
        <w:t xml:space="preserve">Ve </w:t>
      </w:r>
      <w:r>
        <w:rPr>
          <w:color w:val="AE7AA1"/>
        </w:rPr>
        <w:t>své</w:t>
      </w:r>
      <w:r>
        <w:rPr>
          <w:color w:val="58018B"/>
        </w:rPr>
        <w:t xml:space="preserve"> zprávě o stavebních výdajích</w:t>
      </w:r>
      <w:r>
        <w:t xml:space="preserve"> uvedlo </w:t>
      </w:r>
      <w:r>
        <w:rPr>
          <w:color w:val="9E8317"/>
        </w:rPr>
        <w:t>ministerstvo obchodu</w:t>
      </w:r>
      <w:r>
        <w:t xml:space="preserve">, že </w:t>
      </w:r>
      <w:r>
        <w:rPr>
          <w:color w:val="C2A393"/>
        </w:rPr>
        <w:t xml:space="preserve">obytná výstavba, </w:t>
      </w:r>
      <w:r>
        <w:rPr>
          <w:color w:val="0232FD"/>
        </w:rPr>
        <w:t>která</w:t>
      </w:r>
      <w:r>
        <w:rPr>
          <w:color w:val="C2A393"/>
        </w:rPr>
        <w:t xml:space="preserve"> tvoří téměř polovinu všech stavebních výdajů</w:t>
      </w:r>
      <w:r>
        <w:t xml:space="preserve">, </w:t>
      </w:r>
      <w:r>
        <w:rPr>
          <w:color w:val="FEFB0A"/>
        </w:rPr>
        <w:t>v září</w:t>
      </w:r>
      <w:r>
        <w:t xml:space="preserve"> klesla o 0.9 % na roční míru 191.9 miliardy dolarů. David Berson, ekonom Asociace hypotečních bankéřů, předpověděl, že pokles úrokových sazeb nakonec podpoří výdaje na výstavbu rodinných domů, ale pravděpodobně nejdříve na začátku příštího roku. Výdaje na soukromou neobytnou výstavbu klesly o 2.6 % na roční míru 99.1 miliardy dolarů, přičemž jako silný se nejeví žádný sektor. Vládní výdaje na výstavbu vzrostly o 4.3 % na 88 miliard dolarů. </w:t>
      </w:r>
      <w:r>
        <w:rPr>
          <w:color w:val="9E8317"/>
        </w:rPr>
        <w:t>Ministerstvo obchodu</w:t>
      </w:r>
      <w:r>
        <w:t xml:space="preserve"> uvedlo, že po přepočtu na inflaci se </w:t>
      </w:r>
      <w:r>
        <w:rPr>
          <w:color w:val="FEFB0A"/>
        </w:rPr>
        <w:t>v září</w:t>
      </w:r>
      <w:r>
        <w:t xml:space="preserve"> náklady na výstavbu nezměnily. Za prvních devět měsíců tohoto roku se celkové stavební výdaje vyšplhaly o 2 % nad úroveň minulého roku. Vládní údaje o stavebních výdajích jsou v kontrastu </w:t>
      </w:r>
      <w:r>
        <w:rPr>
          <w:color w:val="6A3A35"/>
        </w:rPr>
        <w:t xml:space="preserve">se zprávou </w:t>
      </w:r>
      <w:r>
        <w:rPr>
          <w:color w:val="BA6801"/>
        </w:rPr>
        <w:t>skupiny F. W. Dodge společnosti McGraw-Hill, Inc.</w:t>
      </w:r>
      <w:r>
        <w:rPr>
          <w:color w:val="6A3A35"/>
        </w:rPr>
        <w:t>, vydanou dříve v tomto týdnu</w:t>
      </w:r>
      <w:r>
        <w:t xml:space="preserve">. </w:t>
      </w:r>
      <w:r>
        <w:rPr>
          <w:color w:val="6A3A35"/>
        </w:rPr>
        <w:t xml:space="preserve">Zpráva </w:t>
      </w:r>
      <w:r>
        <w:rPr>
          <w:color w:val="BA6801"/>
        </w:rPr>
        <w:t>skupiny Dodge</w:t>
      </w:r>
      <w:r>
        <w:t xml:space="preserve"> uvádí 8% nárůst stavebních zakázek zadaných </w:t>
      </w:r>
      <w:r>
        <w:rPr>
          <w:color w:val="FEFB0A"/>
        </w:rPr>
        <w:t>v září</w:t>
      </w:r>
      <w:r>
        <w:t xml:space="preserve">. </w:t>
      </w:r>
      <w:r>
        <w:rPr>
          <w:color w:val="310106"/>
        </w:rPr>
        <w:t>Vláda</w:t>
      </w:r>
      <w:r>
        <w:t xml:space="preserve"> počítá peníze v momentě útraty; </w:t>
      </w:r>
      <w:r>
        <w:rPr>
          <w:color w:val="168E5C"/>
        </w:rPr>
        <w:t>skupina Dodge</w:t>
      </w:r>
      <w:r>
        <w:t xml:space="preserve"> počítá zakázky, když jsou zadány. </w:t>
      </w:r>
      <w:r>
        <w:rPr>
          <w:color w:val="310106"/>
        </w:rPr>
        <w:t>Vláda</w:t>
      </w:r>
      <w:r>
        <w:t xml:space="preserve"> započítává peníze vynaložené na rekonstrukci obytné výstavby; </w:t>
      </w:r>
      <w:r>
        <w:rPr>
          <w:color w:val="168E5C"/>
        </w:rPr>
        <w:t>skupina Dodge</w:t>
      </w:r>
      <w:r>
        <w:t xml:space="preserve"> nikoli. Ačkoliv </w:t>
      </w:r>
      <w:r>
        <w:rPr>
          <w:color w:val="FEB8C8"/>
        </w:rPr>
        <w:t>index manažerů nákupu</w:t>
      </w:r>
      <w:r>
        <w:t xml:space="preserve"> stále indikuje zpomalující se ekonomiku, bezprostřední recesi nesignalizuje, řekl </w:t>
      </w:r>
      <w:r>
        <w:rPr>
          <w:color w:val="16C0D0"/>
        </w:rPr>
        <w:t>Robert Bretz, předseda výboru asociace pro průzkumy a ředitel řízení materiálů společnosti Pitney Bowes Inc. ze Stamfordu ve státě Connecticut</w:t>
      </w:r>
      <w:r>
        <w:t xml:space="preserve">. Řekl, že aby se </w:t>
      </w:r>
      <w:r>
        <w:rPr>
          <w:color w:val="FEB8C8"/>
        </w:rPr>
        <w:t>index</w:t>
      </w:r>
      <w:r>
        <w:t xml:space="preserve"> dal brát jako předpověď recese, musel by být poblíž spodní 40% hranice po několik měsíců,. </w:t>
      </w:r>
      <w:r>
        <w:rPr>
          <w:color w:val="6A3A35"/>
        </w:rPr>
        <w:t>Uvedená zpráva</w:t>
      </w:r>
      <w:r>
        <w:t xml:space="preserve"> poskytla nové důkazy o tom, že se možná zpomaluje tempo růstu národního exportu. </w:t>
      </w:r>
      <w:r>
        <w:rPr>
          <w:color w:val="C62100"/>
        </w:rPr>
        <w:t xml:space="preserve">Pouze 19 % manažerů nákupu ohlásilo </w:t>
      </w:r>
      <w:r>
        <w:rPr>
          <w:color w:val="014347"/>
        </w:rPr>
        <w:t>za říjen</w:t>
      </w:r>
      <w:r>
        <w:rPr>
          <w:color w:val="C62100"/>
        </w:rPr>
        <w:t xml:space="preserve"> lepší vývozní objednávky</w:t>
      </w:r>
      <w:r>
        <w:t xml:space="preserve">, </w:t>
      </w:r>
      <w:r>
        <w:rPr>
          <w:color w:val="C62100"/>
        </w:rPr>
        <w:t>což</w:t>
      </w:r>
      <w:r>
        <w:t xml:space="preserve"> je </w:t>
      </w:r>
      <w:r>
        <w:rPr>
          <w:color w:val="FEFB0A"/>
        </w:rPr>
        <w:t>oproti září</w:t>
      </w:r>
      <w:r>
        <w:t xml:space="preserve"> 27% pokles. A 8 % manažerů uvedlo, že vývozní objednávky byly </w:t>
      </w:r>
      <w:r>
        <w:rPr>
          <w:color w:val="00587F"/>
        </w:rPr>
        <w:t>minulý měsíc</w:t>
      </w:r>
      <w:r>
        <w:t xml:space="preserve"> nižší, oproti 6 % manažerů </w:t>
      </w:r>
      <w:r>
        <w:rPr>
          <w:color w:val="FEFB0A"/>
        </w:rPr>
        <w:t>z předešlého měsíce</w:t>
      </w:r>
      <w:r>
        <w:t xml:space="preserve">. </w:t>
      </w:r>
      <w:r>
        <w:rPr>
          <w:color w:val="6A3A35"/>
        </w:rPr>
        <w:t>Zpráva manažerů nákupu</w:t>
      </w:r>
      <w:r>
        <w:t xml:space="preserve"> také přidala důkazy o tom, že je inflace pod kontrolou. Pátý měsíc </w:t>
      </w:r>
      <w:r>
        <w:rPr>
          <w:color w:val="233809"/>
        </w:rPr>
        <w:t>za sebou</w:t>
      </w:r>
      <w:r>
        <w:t xml:space="preserve"> </w:t>
      </w:r>
      <w:r>
        <w:rPr>
          <w:color w:val="233809"/>
        </w:rPr>
        <w:t>nákupní manažeři</w:t>
      </w:r>
      <w:r>
        <w:t xml:space="preserve"> uvedli, že </w:t>
      </w:r>
      <w:r>
        <w:rPr>
          <w:color w:val="42083B"/>
        </w:rPr>
        <w:t xml:space="preserve">ceny zboží, </w:t>
      </w:r>
      <w:r>
        <w:rPr>
          <w:color w:val="82785D"/>
        </w:rPr>
        <w:t>které</w:t>
      </w:r>
      <w:r>
        <w:rPr>
          <w:color w:val="42083B"/>
        </w:rPr>
        <w:t xml:space="preserve"> nakoupili</w:t>
      </w:r>
      <w:r>
        <w:t xml:space="preserve">, klesly. </w:t>
      </w:r>
      <w:r>
        <w:rPr>
          <w:color w:val="023087"/>
        </w:rPr>
        <w:t>Pokles</w:t>
      </w:r>
      <w:r>
        <w:t xml:space="preserve"> byl ještě strmější než </w:t>
      </w:r>
      <w:r>
        <w:rPr>
          <w:color w:val="FEFB0A"/>
        </w:rPr>
        <w:t>v září</w:t>
      </w:r>
      <w:r>
        <w:t xml:space="preserve">. Uvedli rovněž, že </w:t>
      </w:r>
      <w:r>
        <w:rPr>
          <w:color w:val="B7DAD2"/>
        </w:rPr>
        <w:t>maloobchodníci</w:t>
      </w:r>
      <w:r>
        <w:t xml:space="preserve"> dodávali </w:t>
      </w:r>
      <w:r>
        <w:rPr>
          <w:color w:val="00587F"/>
        </w:rPr>
        <w:t>v říjnu</w:t>
      </w:r>
      <w:r>
        <w:t xml:space="preserve"> </w:t>
      </w:r>
      <w:r>
        <w:rPr>
          <w:color w:val="196956"/>
        </w:rPr>
        <w:t>zboží</w:t>
      </w:r>
      <w:r>
        <w:t xml:space="preserve"> rychleji než v každém z předchozích pěti měsíců. Ekonomové to pokládají za znamení polevujících inflačních tlaků. Když je poptávka vyšší, než mohou dodavatelé zvládnout, a dodací doby se prodlužují, ceny mají tendenci se zvedat. </w:t>
      </w:r>
      <w:r>
        <w:rPr>
          <w:color w:val="6A3A35"/>
        </w:rPr>
        <w:t>Zpráva manažerů nákupu</w:t>
      </w:r>
      <w:r>
        <w:t xml:space="preserve"> je založena na údajích od více než 250 vedoucích nákupu. Každý z ukazatelů průzkumu měří rozdíl </w:t>
      </w:r>
      <w:r>
        <w:rPr>
          <w:color w:val="8C41BB"/>
        </w:rPr>
        <w:t>mezi</w:t>
      </w:r>
      <w:r>
        <w:rPr>
          <w:color w:val="ECEDFE"/>
        </w:rPr>
        <w:t xml:space="preserve"> počtem nákupčích, </w:t>
      </w:r>
      <w:r>
        <w:rPr>
          <w:color w:val="2B2D32"/>
        </w:rPr>
        <w:t>kteří</w:t>
      </w:r>
      <w:r>
        <w:rPr>
          <w:color w:val="ECEDFE"/>
        </w:rPr>
        <w:t xml:space="preserve"> v určité oblasti zaznamenali zlepšení</w:t>
      </w:r>
      <w:r>
        <w:t xml:space="preserve">, a </w:t>
      </w:r>
      <w:r>
        <w:rPr>
          <w:color w:val="94C661"/>
        </w:rPr>
        <w:t xml:space="preserve">počtem, </w:t>
      </w:r>
      <w:r>
        <w:rPr>
          <w:color w:val="F8907D"/>
        </w:rPr>
        <w:t>který</w:t>
      </w:r>
      <w:r>
        <w:rPr>
          <w:color w:val="94C661"/>
        </w:rPr>
        <w:t xml:space="preserve"> zaznamenal zhoršení</w:t>
      </w:r>
      <w:r>
        <w:t xml:space="preserve">. Říjnový průzkum se poprvé ptal členů na dovoz. Bylo zjištěno, že ze 73 % dovážejících uvedlo 10 % zvýšení dovozu </w:t>
      </w:r>
      <w:r>
        <w:rPr>
          <w:color w:val="00587F"/>
        </w:rPr>
        <w:t>v říjnu</w:t>
      </w:r>
      <w:r>
        <w:t xml:space="preserve"> a </w:t>
      </w:r>
      <w:r>
        <w:rPr>
          <w:color w:val="895E6B"/>
        </w:rPr>
        <w:t>12 %</w:t>
      </w:r>
      <w:r>
        <w:t xml:space="preserve"> sdělilo, že dováželi méně než </w:t>
      </w:r>
      <w:r>
        <w:rPr>
          <w:color w:val="FEFB0A"/>
        </w:rPr>
        <w:t>předchozí měsíc</w:t>
      </w:r>
      <w:r>
        <w:t xml:space="preserve">. </w:t>
      </w:r>
      <w:r>
        <w:rPr>
          <w:color w:val="16C0D0"/>
        </w:rPr>
        <w:t xml:space="preserve">Bretz, </w:t>
      </w:r>
      <w:r>
        <w:rPr>
          <w:color w:val="788E95"/>
        </w:rPr>
        <w:t>který</w:t>
      </w:r>
      <w:r>
        <w:rPr>
          <w:color w:val="16C0D0"/>
        </w:rPr>
        <w:t xml:space="preserve"> uznává, že </w:t>
      </w:r>
      <w:r>
        <w:rPr>
          <w:color w:val="FB6AB8"/>
        </w:rPr>
        <w:t>údaje z jednoho měsíce</w:t>
      </w:r>
      <w:r>
        <w:rPr>
          <w:color w:val="16C0D0"/>
        </w:rPr>
        <w:t xml:space="preserve"> neukazují žádný trend</w:t>
      </w:r>
      <w:r>
        <w:t xml:space="preserve">, řekl, že "vzbuzují podezření, že se </w:t>
      </w:r>
      <w:r>
        <w:rPr>
          <w:color w:val="576094"/>
        </w:rPr>
        <w:t>dovozy</w:t>
      </w:r>
      <w:r>
        <w:t xml:space="preserve"> snižují nebo se alespoň příliš nezvyšují". Jako nedostatkový byl označen jen </w:t>
      </w:r>
      <w:r>
        <w:rPr>
          <w:color w:val="DB1474"/>
        </w:rPr>
        <w:t>asi tucet položek</w:t>
      </w:r>
      <w:r>
        <w:t xml:space="preserve">, ale zahrnoval jednoho nováčka: mléko a mléko v prášku. "Je zvláštní, že se taková věc ocitla na seznamu," podotkl </w:t>
      </w:r>
      <w:r>
        <w:rPr>
          <w:color w:val="16C0D0"/>
        </w:rPr>
        <w:t>Bretz</w:t>
      </w:r>
      <w:r>
        <w:t xml:space="preserve">. Uvedl, že je </w:t>
      </w:r>
      <w:r>
        <w:rPr>
          <w:color w:val="8489AE"/>
        </w:rPr>
        <w:t>to</w:t>
      </w:r>
      <w:r>
        <w:t xml:space="preserve"> </w:t>
      </w:r>
      <w:r>
        <w:rPr>
          <w:color w:val="860E04"/>
        </w:rPr>
        <w:t xml:space="preserve">už druhý měsíc </w:t>
      </w:r>
      <w:r>
        <w:rPr>
          <w:color w:val="FBC206"/>
        </w:rPr>
        <w:t>po sobě</w:t>
      </w:r>
      <w:r>
        <w:rPr>
          <w:color w:val="860E04"/>
        </w:rPr>
        <w:t xml:space="preserve">, </w:t>
      </w:r>
      <w:r>
        <w:rPr>
          <w:color w:val="6EAB9B"/>
        </w:rPr>
        <w:t>co</w:t>
      </w:r>
      <w:r>
        <w:rPr>
          <w:color w:val="860E04"/>
        </w:rPr>
        <w:t xml:space="preserve"> </w:t>
      </w:r>
      <w:r>
        <w:rPr>
          <w:color w:val="F2CDFE"/>
        </w:rPr>
        <w:t>výrobci potravin</w:t>
      </w:r>
      <w:r>
        <w:rPr>
          <w:color w:val="860E04"/>
        </w:rPr>
        <w:t xml:space="preserve"> ohlásili </w:t>
      </w:r>
      <w:r>
        <w:rPr>
          <w:color w:val="645341"/>
        </w:rPr>
        <w:t>nedostatek odtučněného sušeného mléka</w:t>
      </w:r>
      <w:r>
        <w:t xml:space="preserve">. Obvinili </w:t>
      </w:r>
      <w:r>
        <w:rPr>
          <w:color w:val="760035"/>
        </w:rPr>
        <w:t>z toho</w:t>
      </w:r>
      <w:r>
        <w:t xml:space="preserve"> zvýšenou poptávku po mléčných produktech v období výjimečně vysokého amerického vývozu sušeného mléka spojeného s nízkými dovozními kvótami. Do tohoto článku přispěla Pamela Sebastianová z New Yorku. Zde jsou údaje </w:t>
      </w:r>
      <w:r>
        <w:rPr>
          <w:color w:val="9E8317"/>
        </w:rPr>
        <w:t>ministerstva obchodu</w:t>
      </w:r>
      <w:r>
        <w:t xml:space="preserve"> o stavebních výdajích v miliardách dolarů v sezónně upravených ročních mírách. Zde jsou nejnovější údaje </w:t>
      </w:r>
      <w:r>
        <w:rPr>
          <w:color w:val="9E8317"/>
        </w:rPr>
        <w:t>ministerstva obchodu</w:t>
      </w:r>
      <w:r>
        <w:t xml:space="preserve"> pro výrobce v miliardách dolarů, upravené sezónně.</w:t>
      </w:r>
    </w:p>
    <w:p>
      <w:r>
        <w:rPr>
          <w:b/>
        </w:rPr>
        <w:t>Document number 36</w:t>
      </w:r>
    </w:p>
    <w:p>
      <w:r>
        <w:rPr>
          <w:b/>
        </w:rPr>
        <w:t>Document identifier: wsj0037-001</w:t>
      </w:r>
    </w:p>
    <w:p>
      <w:r>
        <w:t xml:space="preserve">Soudě podle amerických reálií </w:t>
      </w:r>
      <w:r>
        <w:rPr>
          <w:color w:val="310106"/>
        </w:rPr>
        <w:t xml:space="preserve">v románu "A Wild Sheep Chase (Hon na divokou ovci)" </w:t>
      </w:r>
      <w:r>
        <w:rPr>
          <w:color w:val="04640D"/>
        </w:rPr>
        <w:t>Harukiho Murakamiho</w:t>
      </w:r>
      <w:r>
        <w:rPr>
          <w:color w:val="310106"/>
        </w:rPr>
        <w:t xml:space="preserve"> (</w:t>
      </w:r>
      <w:r>
        <w:rPr>
          <w:color w:val="FEFB0A"/>
        </w:rPr>
        <w:t>nakladatelství Kodansha</w:t>
      </w:r>
      <w:r>
        <w:rPr>
          <w:color w:val="310106"/>
        </w:rPr>
        <w:t>, 320 stran, 18.95 dolaru</w:t>
      </w:r>
      <w:r>
        <w:t xml:space="preserve">), mají děti ze silných poválečných ročníků na obou stranách Pacifiku mnoho společného. Ačkoliv je </w:t>
      </w:r>
      <w:r>
        <w:rPr>
          <w:color w:val="310106"/>
        </w:rPr>
        <w:t>román</w:t>
      </w:r>
      <w:r>
        <w:t xml:space="preserve"> zasazen </w:t>
      </w:r>
      <w:r>
        <w:rPr>
          <w:color w:val="FB5514"/>
        </w:rPr>
        <w:t>do Japonska</w:t>
      </w:r>
      <w:r>
        <w:t xml:space="preserve">, nese se celý v západním, zejména americkém duchu. </w:t>
      </w:r>
      <w:r>
        <w:rPr>
          <w:color w:val="E115C0"/>
        </w:rPr>
        <w:t>Postavy</w:t>
      </w:r>
      <w:r>
        <w:t xml:space="preserve"> pijí Salty Dogs, hvízdají si písničku "Johnny B. Goode" a sledují epizody Bugse Bunnyho. Čtou Mickeyho Spillana a mluví o Grouchovi a Harpovi. Obávají se o </w:t>
      </w:r>
      <w:r>
        <w:rPr>
          <w:color w:val="E115C0"/>
        </w:rPr>
        <w:t>svou</w:t>
      </w:r>
      <w:r>
        <w:t xml:space="preserve"> kariéru, pijí přes míru a trpí rozbitými manželstvími a povrchními románky. Tohle že má být </w:t>
      </w:r>
      <w:r>
        <w:rPr>
          <w:color w:val="FB5514"/>
        </w:rPr>
        <w:t>Japonsko</w:t>
      </w:r>
      <w:r>
        <w:t xml:space="preserve">? </w:t>
      </w:r>
      <w:r>
        <w:rPr>
          <w:color w:val="00587F"/>
        </w:rPr>
        <w:t>Pro amerického čtenáře</w:t>
      </w:r>
      <w:r>
        <w:t xml:space="preserve"> by součástí kouzla </w:t>
      </w:r>
      <w:r>
        <w:rPr>
          <w:color w:val="310106"/>
        </w:rPr>
        <w:t>tohoto poutavého románu</w:t>
      </w:r>
      <w:r>
        <w:t xml:space="preserve"> mělo být zjištění, že </w:t>
      </w:r>
      <w:r>
        <w:rPr>
          <w:color w:val="FB5514"/>
        </w:rPr>
        <w:t>Japonsko</w:t>
      </w:r>
      <w:r>
        <w:t xml:space="preserve"> není onou upjatou společností podle současných amerických představ. Je též osvěžující přečíst </w:t>
      </w:r>
      <w:r>
        <w:rPr>
          <w:color w:val="0BC582"/>
        </w:rPr>
        <w:t>si</w:t>
      </w:r>
      <w:r>
        <w:t xml:space="preserve"> </w:t>
      </w:r>
      <w:r>
        <w:rPr>
          <w:color w:val="FEB8C8"/>
        </w:rPr>
        <w:t xml:space="preserve">japonského autora, </w:t>
      </w:r>
      <w:r>
        <w:rPr>
          <w:color w:val="9E8317"/>
        </w:rPr>
        <w:t>který</w:t>
      </w:r>
      <w:r>
        <w:rPr>
          <w:color w:val="FEB8C8"/>
        </w:rPr>
        <w:t xml:space="preserve"> jasně nepatří do oné sebestředné školy spisovatelů "My Japonci", stále dokola omílajících </w:t>
      </w:r>
      <w:r>
        <w:rPr>
          <w:color w:val="01190F"/>
        </w:rPr>
        <w:t xml:space="preserve">představu </w:t>
      </w:r>
      <w:r>
        <w:rPr>
          <w:color w:val="847D81"/>
        </w:rPr>
        <w:t xml:space="preserve">unikátního Japonska, </w:t>
      </w:r>
      <w:r>
        <w:rPr>
          <w:color w:val="58018B"/>
        </w:rPr>
        <w:t>jež</w:t>
      </w:r>
      <w:r>
        <w:rPr>
          <w:color w:val="847D81"/>
        </w:rPr>
        <w:t xml:space="preserve"> </w:t>
      </w:r>
      <w:r>
        <w:rPr>
          <w:color w:val="B70639"/>
        </w:rPr>
        <w:t>cizinec</w:t>
      </w:r>
      <w:r>
        <w:rPr>
          <w:color w:val="847D81"/>
        </w:rPr>
        <w:t xml:space="preserve"> nedokáže pochopit</w:t>
      </w:r>
      <w:r>
        <w:t xml:space="preserve">. </w:t>
      </w:r>
      <w:r>
        <w:rPr>
          <w:color w:val="703B01"/>
        </w:rPr>
        <w:t>Jestliže "</w:t>
      </w:r>
      <w:r>
        <w:rPr>
          <w:color w:val="F7F1DF"/>
        </w:rPr>
        <w:t>A Wild Sheep Chase (Hon na divokou ovci</w:t>
      </w:r>
      <w:r>
        <w:rPr>
          <w:color w:val="703B01"/>
        </w:rPr>
        <w:t>)" nese nějaké implicitní poselství pro mezinárodní vztahy</w:t>
      </w:r>
      <w:r>
        <w:rPr>
          <w:color w:val="118B8A"/>
        </w:rPr>
        <w:t xml:space="preserve">, pak je </w:t>
      </w:r>
      <w:r>
        <w:rPr>
          <w:color w:val="703B01"/>
        </w:rPr>
        <w:t>to</w:t>
      </w:r>
      <w:r>
        <w:rPr>
          <w:color w:val="118B8A"/>
        </w:rPr>
        <w:t xml:space="preserve"> zjištění, že Japonci jsou </w:t>
      </w:r>
      <w:r>
        <w:rPr>
          <w:color w:val="4AFEFA"/>
        </w:rPr>
        <w:t>nám</w:t>
      </w:r>
      <w:r>
        <w:rPr>
          <w:color w:val="118B8A"/>
        </w:rPr>
        <w:t xml:space="preserve"> podobnější, než si většina </w:t>
      </w:r>
      <w:r>
        <w:rPr>
          <w:color w:val="4AFEFA"/>
        </w:rPr>
        <w:t>z nás</w:t>
      </w:r>
      <w:r>
        <w:rPr>
          <w:color w:val="118B8A"/>
        </w:rPr>
        <w:t xml:space="preserve"> myslí</w:t>
      </w:r>
      <w:r>
        <w:t xml:space="preserve">. </w:t>
      </w:r>
      <w:r>
        <w:rPr>
          <w:color w:val="118B8A"/>
        </w:rPr>
        <w:t>To</w:t>
      </w:r>
      <w:r>
        <w:t xml:space="preserve"> neznamená, že bláznivá zápletka </w:t>
      </w:r>
      <w:r>
        <w:rPr>
          <w:color w:val="310106"/>
        </w:rPr>
        <w:t>románu "A Wild Sheep Chase (Hon na divokou ovci</w:t>
      </w:r>
      <w:r>
        <w:t xml:space="preserve">)" má reálný podklad. Je </w:t>
      </w:r>
      <w:r>
        <w:rPr>
          <w:color w:val="310106"/>
        </w:rPr>
        <w:t>to</w:t>
      </w:r>
      <w:r>
        <w:t xml:space="preserve"> fiktivní a často humorné dílko. </w:t>
      </w:r>
      <w:r>
        <w:rPr>
          <w:color w:val="FCB164"/>
        </w:rPr>
        <w:t>Nespokojený, věčně opilý hrdina těsně před třicítkou</w:t>
      </w:r>
      <w:r>
        <w:t xml:space="preserve"> odchází na příkaz zlomyslného sečtělého kriminálníka s titulem ze Stanfordské univerzity do sněžné země hledat nepolapitelnou ovci s hvězdou na hřbetě. V patách má </w:t>
      </w:r>
      <w:r>
        <w:rPr>
          <w:color w:val="796EE6"/>
        </w:rPr>
        <w:t>svou</w:t>
      </w:r>
      <w:r>
        <w:rPr>
          <w:color w:val="000D2C"/>
        </w:rPr>
        <w:t xml:space="preserve"> jasnozřivou přítelkyni, </w:t>
      </w:r>
      <w:r>
        <w:rPr>
          <w:color w:val="53495F"/>
        </w:rPr>
        <w:t>jejíž</w:t>
      </w:r>
      <w:r>
        <w:rPr>
          <w:color w:val="000D2C"/>
        </w:rPr>
        <w:t xml:space="preserve"> štiplavé poznámky </w:t>
      </w:r>
      <w:r>
        <w:rPr>
          <w:color w:val="53495F"/>
        </w:rPr>
        <w:t>z ní</w:t>
      </w:r>
      <w:r>
        <w:rPr>
          <w:color w:val="000D2C"/>
        </w:rPr>
        <w:t xml:space="preserve"> nečiní právě poddajnou ženušku</w:t>
      </w:r>
      <w:r>
        <w:t xml:space="preserve">. Po cestě potkává </w:t>
      </w:r>
      <w:r>
        <w:rPr>
          <w:color w:val="FCB164"/>
        </w:rPr>
        <w:t xml:space="preserve">hrdina </w:t>
      </w:r>
      <w:r>
        <w:rPr>
          <w:color w:val="F95475"/>
        </w:rPr>
        <w:t>románu</w:t>
      </w:r>
      <w:r>
        <w:t xml:space="preserve"> </w:t>
      </w:r>
      <w:r>
        <w:rPr>
          <w:color w:val="61FC03"/>
        </w:rPr>
        <w:t xml:space="preserve">soucitného křesťanského řidiče, </w:t>
      </w:r>
      <w:r>
        <w:rPr>
          <w:color w:val="5D9608"/>
        </w:rPr>
        <w:t>který</w:t>
      </w:r>
      <w:r>
        <w:rPr>
          <w:color w:val="61FC03"/>
        </w:rPr>
        <w:t xml:space="preserve"> </w:t>
      </w:r>
      <w:r>
        <w:rPr>
          <w:color w:val="DE98FD"/>
        </w:rPr>
        <w:t>mu</w:t>
      </w:r>
      <w:r>
        <w:rPr>
          <w:color w:val="61FC03"/>
        </w:rPr>
        <w:t xml:space="preserve"> nabídne telefon na Boha</w:t>
      </w:r>
      <w:r>
        <w:t xml:space="preserve"> a Ovčího muže, </w:t>
      </w:r>
      <w:r>
        <w:rPr>
          <w:color w:val="98A088"/>
        </w:rPr>
        <w:t xml:space="preserve">sladkou, hrubě načrtnutou figurku, </w:t>
      </w:r>
      <w:r>
        <w:rPr>
          <w:color w:val="4F584E"/>
        </w:rPr>
        <w:t>která</w:t>
      </w:r>
      <w:r>
        <w:rPr>
          <w:color w:val="98A088"/>
        </w:rPr>
        <w:t xml:space="preserve"> nosí ovčí kůži, co jiného</w:t>
      </w:r>
      <w:r>
        <w:t xml:space="preserve">. </w:t>
      </w:r>
      <w:r>
        <w:rPr>
          <w:color w:val="248AD0"/>
        </w:rPr>
        <w:t>Čtyřicetiletý Murakami</w:t>
      </w:r>
      <w:r>
        <w:t xml:space="preserve"> je </w:t>
      </w:r>
      <w:r>
        <w:rPr>
          <w:color w:val="FB5514"/>
        </w:rPr>
        <w:t>v Japonsku</w:t>
      </w:r>
      <w:r>
        <w:t xml:space="preserve"> vydavatelskou senzací. </w:t>
      </w:r>
      <w:r>
        <w:rPr>
          <w:color w:val="5C5300"/>
        </w:rPr>
        <w:t>Jeho</w:t>
      </w:r>
      <w:r>
        <w:rPr>
          <w:color w:val="9F6551"/>
        </w:rPr>
        <w:t xml:space="preserve"> novějšího románu "Norwegian Wood (Norské dřevo</w:t>
      </w:r>
      <w:r>
        <w:t xml:space="preserve">)" (snad každý Japonec pod 40 umí nazpaměť texty </w:t>
      </w:r>
      <w:r>
        <w:rPr>
          <w:color w:val="BCFEC6"/>
        </w:rPr>
        <w:t>Beatles</w:t>
      </w:r>
      <w:r>
        <w:t xml:space="preserve">) se od </w:t>
      </w:r>
      <w:r>
        <w:rPr>
          <w:color w:val="9F6551"/>
        </w:rPr>
        <w:t>jeho</w:t>
      </w:r>
      <w:r>
        <w:t xml:space="preserve"> vydání </w:t>
      </w:r>
      <w:r>
        <w:rPr>
          <w:color w:val="932C70"/>
        </w:rPr>
        <w:t>v nakladatelství Kodansha</w:t>
      </w:r>
      <w:r>
        <w:t xml:space="preserve"> roku 1987 prodalo více než čtyři miliony výtisků. Je však jen jedním </w:t>
      </w:r>
      <w:r>
        <w:rPr>
          <w:color w:val="2B1B04"/>
        </w:rPr>
        <w:t>z několika mladých spisovatelů -</w:t>
      </w:r>
      <w:r>
        <w:rPr>
          <w:color w:val="B5AFC4"/>
        </w:rPr>
        <w:t xml:space="preserve"> tzv. tokijské umělecké skupiny - </w:t>
      </w:r>
      <w:r>
        <w:rPr>
          <w:color w:val="D4C67A"/>
        </w:rPr>
        <w:t>kteří</w:t>
      </w:r>
      <w:r>
        <w:rPr>
          <w:color w:val="AE7AA1"/>
        </w:rPr>
        <w:t xml:space="preserve"> vedou japonské žebříčky bestsellerů</w:t>
      </w:r>
      <w:r>
        <w:t xml:space="preserve">. </w:t>
      </w:r>
      <w:r>
        <w:rPr>
          <w:color w:val="C2A393"/>
        </w:rPr>
        <w:t>Jejich</w:t>
      </w:r>
      <w:r>
        <w:rPr>
          <w:color w:val="0232FD"/>
        </w:rPr>
        <w:t xml:space="preserve"> knihy</w:t>
      </w:r>
      <w:r>
        <w:t xml:space="preserve"> jsou psány moderním jazykem plným idiomů a obvykle obsahují pořádné množství amerických reálií. </w:t>
      </w:r>
      <w:r>
        <w:rPr>
          <w:color w:val="6A3A35"/>
        </w:rPr>
        <w:t xml:space="preserve">V románu "You Gotta Have Wa (Musíte mít wa)" </w:t>
      </w:r>
      <w:r>
        <w:rPr>
          <w:color w:val="BA6801"/>
        </w:rPr>
        <w:t>Roberta Whitinga</w:t>
      </w:r>
      <w:r>
        <w:rPr>
          <w:color w:val="6A3A35"/>
        </w:rPr>
        <w:t xml:space="preserve"> (Macmillan, 339 stran, 17.95 dolaru</w:t>
      </w:r>
      <w:r>
        <w:t xml:space="preserve">) ustupují </w:t>
      </w:r>
      <w:r>
        <w:rPr>
          <w:color w:val="BCFEC6"/>
        </w:rPr>
        <w:t>Beatles</w:t>
      </w:r>
      <w:r>
        <w:t xml:space="preserve"> </w:t>
      </w:r>
      <w:r>
        <w:rPr>
          <w:color w:val="168E5C"/>
        </w:rPr>
        <w:t xml:space="preserve">baseballu, </w:t>
      </w:r>
      <w:r>
        <w:rPr>
          <w:color w:val="16C0D0"/>
        </w:rPr>
        <w:t>který</w:t>
      </w:r>
      <w:r>
        <w:rPr>
          <w:color w:val="168E5C"/>
        </w:rPr>
        <w:t xml:space="preserve"> bychom v japonské verzi sotva nazvali "hrou</w:t>
      </w:r>
      <w:r>
        <w:t xml:space="preserve">". Podle </w:t>
      </w:r>
      <w:r>
        <w:rPr>
          <w:color w:val="C62100"/>
        </w:rPr>
        <w:t>Whitingova</w:t>
      </w:r>
      <w:r>
        <w:t xml:space="preserve"> popisu je japonský baseball "odrazem světoznámých japonských ctností tvrdé práce a harmonie". "Wa" je japonsky "</w:t>
      </w:r>
      <w:r>
        <w:rPr>
          <w:color w:val="014347"/>
        </w:rPr>
        <w:t>týmový duch</w:t>
      </w:r>
      <w:r>
        <w:t xml:space="preserve">" a </w:t>
      </w:r>
      <w:r>
        <w:rPr>
          <w:color w:val="014347"/>
        </w:rPr>
        <w:t>toho</w:t>
      </w:r>
      <w:r>
        <w:t xml:space="preserve"> mají </w:t>
      </w:r>
      <w:r>
        <w:rPr>
          <w:color w:val="233809"/>
        </w:rPr>
        <w:t>japonští baseballoví hráči</w:t>
      </w:r>
      <w:r>
        <w:t xml:space="preserve"> na rozdávání. Zapálenost </w:t>
      </w:r>
      <w:r>
        <w:rPr>
          <w:color w:val="42083B"/>
        </w:rPr>
        <w:t>hráče pro trénink a týmovou image</w:t>
      </w:r>
      <w:r>
        <w:t xml:space="preserve"> je stejně důležitá jako </w:t>
      </w:r>
      <w:r>
        <w:rPr>
          <w:color w:val="42083B"/>
        </w:rPr>
        <w:t>jeho</w:t>
      </w:r>
      <w:r>
        <w:t xml:space="preserve"> průměrný úspěch na pálce. Průzkumy jednou označily hvězdu </w:t>
      </w:r>
      <w:r>
        <w:rPr>
          <w:color w:val="82785D"/>
        </w:rPr>
        <w:t>Tokyo Giants</w:t>
      </w:r>
      <w:r>
        <w:t xml:space="preserve"> Tatsunoriho Haru, onu "skromnou, nestěžující si, poslušnou duši", za mužský symbol </w:t>
      </w:r>
      <w:r>
        <w:rPr>
          <w:color w:val="FB5514"/>
        </w:rPr>
        <w:t>Japonska</w:t>
      </w:r>
      <w:r>
        <w:t xml:space="preserve">. Ale kromě faktu, že se </w:t>
      </w:r>
      <w:r>
        <w:rPr>
          <w:color w:val="023087"/>
        </w:rPr>
        <w:t>besuboru</w:t>
      </w:r>
      <w:r>
        <w:t xml:space="preserve"> hraje s míčkem a pálkou, je </w:t>
      </w:r>
      <w:r>
        <w:rPr>
          <w:color w:val="023087"/>
        </w:rPr>
        <w:t>to</w:t>
      </w:r>
      <w:r>
        <w:t xml:space="preserve"> úplně jiná hra: fanoušci zdvořile vracejí chybné odpaly pomocníkům na stadionu, strike zóna se rozšiřuje podle velikosti pálkaře, </w:t>
      </w:r>
      <w:r>
        <w:rPr>
          <w:color w:val="B7DAD2"/>
        </w:rPr>
        <w:t>remízy</w:t>
      </w:r>
      <w:r>
        <w:t xml:space="preserve"> jsou povoleny - dokonce vítány - jelikož beze ztráty cti obchází ostudu poražených, </w:t>
      </w:r>
      <w:r>
        <w:rPr>
          <w:color w:val="196956"/>
        </w:rPr>
        <w:t>hráči</w:t>
      </w:r>
      <w:r>
        <w:t xml:space="preserve"> musí dodržovat přísný kodex chování i v osobním životě, například hráči </w:t>
      </w:r>
      <w:r>
        <w:rPr>
          <w:color w:val="82785D"/>
        </w:rPr>
        <w:t>Tokyo Giants</w:t>
      </w:r>
      <w:r>
        <w:t xml:space="preserve"> musí na veřejnosti vždy nosit kravaty. "</w:t>
      </w:r>
      <w:r>
        <w:rPr>
          <w:color w:val="6A3A35"/>
        </w:rPr>
        <w:t>You Gotta Have Wa (Musíte mít wa</w:t>
      </w:r>
      <w:r>
        <w:t xml:space="preserve">)" je často zábavná kronika o tom, jak </w:t>
      </w:r>
      <w:r>
        <w:rPr>
          <w:color w:val="FB5514"/>
        </w:rPr>
        <w:t>v Japonsku</w:t>
      </w:r>
      <w:r>
        <w:t xml:space="preserve"> žijí </w:t>
      </w:r>
      <w:r>
        <w:rPr>
          <w:color w:val="8C41BB"/>
        </w:rPr>
        <w:t xml:space="preserve">američtí baseballoví hráči, </w:t>
      </w:r>
      <w:r>
        <w:rPr>
          <w:color w:val="ECEDFE"/>
        </w:rPr>
        <w:t>kteří</w:t>
      </w:r>
      <w:r>
        <w:rPr>
          <w:color w:val="8C41BB"/>
        </w:rPr>
        <w:t xml:space="preserve"> jsou v každém týmu maximálně dva</w:t>
      </w:r>
      <w:r>
        <w:t xml:space="preserve">. I </w:t>
      </w:r>
      <w:r>
        <w:rPr>
          <w:color w:val="2B2D32"/>
        </w:rPr>
        <w:t xml:space="preserve">přes obrovské sumy peněz, </w:t>
      </w:r>
      <w:r>
        <w:rPr>
          <w:color w:val="94C661"/>
        </w:rPr>
        <w:t>které</w:t>
      </w:r>
      <w:r>
        <w:rPr>
          <w:color w:val="2B2D32"/>
        </w:rPr>
        <w:t xml:space="preserve"> dostávají za to, že se vztyčí na japonské metě</w:t>
      </w:r>
      <w:r>
        <w:t xml:space="preserve">, se </w:t>
      </w:r>
      <w:r>
        <w:rPr>
          <w:color w:val="8C41BB"/>
        </w:rPr>
        <w:t>jich nemálo</w:t>
      </w:r>
      <w:r>
        <w:t xml:space="preserve"> rozhodne, že </w:t>
      </w:r>
      <w:r>
        <w:rPr>
          <w:color w:val="2B2D32"/>
        </w:rPr>
        <w:t>to</w:t>
      </w:r>
      <w:r>
        <w:t xml:space="preserve"> vlastně nestojí za to, a utíkají domů. "</w:t>
      </w:r>
      <w:r>
        <w:rPr>
          <w:color w:val="F8907D"/>
        </w:rPr>
        <w:t xml:space="preserve">Funny Business (Zábavný podnik)" (Soho, 228 stran, 17.95 dolaru) </w:t>
      </w:r>
      <w:r>
        <w:rPr>
          <w:color w:val="895E6B"/>
        </w:rPr>
        <w:t>od Garyho Katzensteina</w:t>
      </w:r>
      <w:r>
        <w:t xml:space="preserve"> je další specialitkou. Je nedůtklivou stížností </w:t>
      </w:r>
      <w:r>
        <w:rPr>
          <w:color w:val="788E95"/>
        </w:rPr>
        <w:t xml:space="preserve">drzého Američana, </w:t>
      </w:r>
      <w:r>
        <w:rPr>
          <w:color w:val="FB6AB8"/>
        </w:rPr>
        <w:t>který</w:t>
      </w:r>
      <w:r>
        <w:rPr>
          <w:color w:val="788E95"/>
        </w:rPr>
        <w:t xml:space="preserve"> byl na stáži Luce Fellowship </w:t>
      </w:r>
      <w:r>
        <w:rPr>
          <w:color w:val="576094"/>
        </w:rPr>
        <w:t>v Tokiu</w:t>
      </w:r>
      <w:r>
        <w:rPr>
          <w:color w:val="788E95"/>
        </w:rPr>
        <w:t xml:space="preserve"> zaměstnán </w:t>
      </w:r>
      <w:r>
        <w:rPr>
          <w:color w:val="DB1474"/>
        </w:rPr>
        <w:t>ve společnosti Sony</w:t>
      </w:r>
      <w:r>
        <w:rPr>
          <w:color w:val="788E95"/>
        </w:rPr>
        <w:t xml:space="preserve"> - k lítosti </w:t>
      </w:r>
      <w:r>
        <w:rPr>
          <w:color w:val="8489AE"/>
        </w:rPr>
        <w:t>obou stran</w:t>
      </w:r>
      <w:r>
        <w:t xml:space="preserve">. V občas zábavných, ale častěji nadřazených a občas i kousavých pasážích popisuje </w:t>
      </w:r>
      <w:r>
        <w:rPr>
          <w:color w:val="788E95"/>
        </w:rPr>
        <w:t>Katzenstein</w:t>
      </w:r>
      <w:r>
        <w:t xml:space="preserve">, jak je </w:t>
      </w:r>
      <w:r>
        <w:rPr>
          <w:color w:val="860E04"/>
        </w:rPr>
        <w:t>společnost Sony</w:t>
      </w:r>
      <w:r>
        <w:t xml:space="preserve"> přítomna i v těch nejprozaičtějších aspektech života </w:t>
      </w:r>
      <w:r>
        <w:rPr>
          <w:color w:val="860E04"/>
        </w:rPr>
        <w:t>svých</w:t>
      </w:r>
      <w:r>
        <w:t xml:space="preserve"> zaměstnanců - </w:t>
      </w:r>
      <w:r>
        <w:rPr>
          <w:color w:val="FBC206"/>
        </w:rPr>
        <w:t xml:space="preserve">v kanceláři s přísným režimem, </w:t>
      </w:r>
      <w:r>
        <w:rPr>
          <w:color w:val="6EAB9B"/>
        </w:rPr>
        <w:t>kde</w:t>
      </w:r>
      <w:r>
        <w:rPr>
          <w:color w:val="FBC206"/>
        </w:rPr>
        <w:t xml:space="preserve"> jsou zaměstnancům přidělováni společníci na oběd</w:t>
      </w:r>
      <w:r>
        <w:t xml:space="preserve">, i "doma" ve strohé firemní ubytovně, provozované dotěrným domovníkem. Některé z </w:t>
      </w:r>
      <w:r>
        <w:rPr>
          <w:color w:val="788E95"/>
        </w:rPr>
        <w:t>jeho</w:t>
      </w:r>
      <w:r>
        <w:t xml:space="preserve"> postřehů o japonském stylu řízení se strefují do černého. Je patrně pravda, že mnozí zaměstnanci odpracují neproduktivní přesčasové hodiny jen ze solidarity, že systém je tak hierarchický, že s vedoucím může mluvit jen asistent vedoucího a s generálním ředitelem jen vedoucí a že </w:t>
      </w:r>
      <w:r>
        <w:rPr>
          <w:color w:val="860E04"/>
        </w:rPr>
        <w:t>společnost Sony</w:t>
      </w:r>
      <w:r>
        <w:t xml:space="preserve"> byla velice obezřetná, když měla </w:t>
      </w:r>
      <w:r>
        <w:rPr>
          <w:color w:val="788E95"/>
        </w:rPr>
        <w:t xml:space="preserve">mladému krátkodobému zaměstnanci </w:t>
      </w:r>
      <w:r>
        <w:rPr>
          <w:color w:val="F2CDFE"/>
        </w:rPr>
        <w:t>z Ameriky</w:t>
      </w:r>
      <w:r>
        <w:t xml:space="preserve"> přidělit byť nějakou odpovědnost. To všechno muselo být </w:t>
      </w:r>
      <w:r>
        <w:rPr>
          <w:color w:val="788E95"/>
        </w:rPr>
        <w:t xml:space="preserve">pro Katzensteina, </w:t>
      </w:r>
      <w:r>
        <w:rPr>
          <w:color w:val="FB6AB8"/>
        </w:rPr>
        <w:t>který</w:t>
      </w:r>
      <w:r>
        <w:rPr>
          <w:color w:val="788E95"/>
        </w:rPr>
        <w:t xml:space="preserve"> přišel </w:t>
      </w:r>
      <w:r>
        <w:rPr>
          <w:color w:val="DB1474"/>
        </w:rPr>
        <w:t>do společnosti Sony</w:t>
      </w:r>
      <w:r>
        <w:rPr>
          <w:color w:val="788E95"/>
        </w:rPr>
        <w:t xml:space="preserve"> s diplomy z ekonomiky a informatiky a měl ambice vynalézt další walkman</w:t>
      </w:r>
      <w:r>
        <w:t xml:space="preserve">, neuvěřitelně frustrující. Ale </w:t>
      </w:r>
      <w:r>
        <w:rPr>
          <w:color w:val="860E04"/>
        </w:rPr>
        <w:t>společnost Sony</w:t>
      </w:r>
      <w:r>
        <w:t xml:space="preserve"> se nakonec poučila z amerických učebnic managementu a </w:t>
      </w:r>
      <w:r>
        <w:rPr>
          <w:color w:val="788E95"/>
        </w:rPr>
        <w:t>Katzensteina</w:t>
      </w:r>
      <w:r>
        <w:t xml:space="preserve"> poté, co spáchal společenský zločin, když </w:t>
      </w:r>
      <w:r>
        <w:rPr>
          <w:color w:val="788E95"/>
        </w:rPr>
        <w:t>si</w:t>
      </w:r>
      <w:r>
        <w:t xml:space="preserve"> domluvil </w:t>
      </w:r>
      <w:r>
        <w:rPr>
          <w:color w:val="645341"/>
        </w:rPr>
        <w:t xml:space="preserve">schůzku </w:t>
      </w:r>
      <w:r>
        <w:rPr>
          <w:color w:val="760035"/>
        </w:rPr>
        <w:t xml:space="preserve">se ctihodným Akio Moritou, zakladatelem </w:t>
      </w:r>
      <w:r>
        <w:rPr>
          <w:color w:val="647A41"/>
        </w:rPr>
        <w:t>společnosti Sony</w:t>
      </w:r>
      <w:r>
        <w:t xml:space="preserve">, vyhodila. Je hanba, že se </w:t>
      </w:r>
      <w:r>
        <w:rPr>
          <w:color w:val="496E76"/>
        </w:rPr>
        <w:t>jejich</w:t>
      </w:r>
      <w:r>
        <w:rPr>
          <w:color w:val="645341"/>
        </w:rPr>
        <w:t xml:space="preserve"> schůzka</w:t>
      </w:r>
      <w:r>
        <w:t xml:space="preserve"> nikdy neuskutečnila. </w:t>
      </w:r>
      <w:r>
        <w:rPr>
          <w:color w:val="788E95"/>
        </w:rPr>
        <w:t>Katzenstein</w:t>
      </w:r>
      <w:r>
        <w:t xml:space="preserve"> by se jistě </w:t>
      </w:r>
      <w:r>
        <w:rPr>
          <w:color w:val="E3F894"/>
        </w:rPr>
        <w:t>lecčemu</w:t>
      </w:r>
      <w:r>
        <w:t xml:space="preserve"> přiučil a je dokonce možné, že </w:t>
      </w:r>
      <w:r>
        <w:rPr>
          <w:color w:val="F9D7CD"/>
        </w:rPr>
        <w:t>pan Morita</w:t>
      </w:r>
      <w:r>
        <w:t xml:space="preserve"> také. Paní Kirkpatricková, zástupce redaktora úvodníků našeho listu, pracovala </w:t>
      </w:r>
      <w:r>
        <w:rPr>
          <w:color w:val="876128"/>
        </w:rPr>
        <w:t>v Tokiu</w:t>
      </w:r>
      <w:r>
        <w:t xml:space="preserve"> tři roky. Stále více míst na zeměkouli se osvobozuje od tabákového kouře. V Singapuru požaduje nový zákon pod pokutou 250 dolarů </w:t>
      </w:r>
      <w:r>
        <w:rPr>
          <w:color w:val="A1A711"/>
        </w:rPr>
        <w:t>po kuřácích</w:t>
      </w:r>
      <w:r>
        <w:t xml:space="preserve">, aby uhasili cigarety před vstupem do restaurací, obchodních domů a sportovních center. Jeden úředník uvedl, že diskotéky a soukromé kluby jsou ze zákazu vyňaty a v barech bude kouření povoleno kromě doby podávání jídel. Singapur už zakázal kouření ve všech divadlech, autobusech, veřejných výtazích, nemocnicích a v restauracích rychlého občerstvení. V Malajsii zahájila Siti Zaharah Sulaiman, náměstkyně ministra z kanceláře premiéra, "Týden bez kouření" na Marském technologickém institutu poblíž Kuala Lumpur a vyzvala </w:t>
      </w:r>
      <w:r>
        <w:rPr>
          <w:color w:val="01FB92"/>
        </w:rPr>
        <w:t>i ostatní školy</w:t>
      </w:r>
      <w:r>
        <w:t xml:space="preserve"> k zavedení zákazu kouření ve </w:t>
      </w:r>
      <w:r>
        <w:rPr>
          <w:color w:val="01FB92"/>
        </w:rPr>
        <w:t>svých</w:t>
      </w:r>
      <w:r>
        <w:t xml:space="preserve"> prostorách. </w:t>
      </w:r>
      <w:r>
        <w:rPr>
          <w:color w:val="FD0F31"/>
        </w:rPr>
        <w:t>Jižní Korea</w:t>
      </w:r>
      <w:r>
        <w:t xml:space="preserve"> má jiné starosti. V Soulu začali </w:t>
      </w:r>
      <w:r>
        <w:rPr>
          <w:color w:val="BE8485"/>
        </w:rPr>
        <w:t>úředníci</w:t>
      </w:r>
      <w:r>
        <w:t xml:space="preserve"> navštěvovat asi 26000 stánků s cigaretami, aby odstranili nelegální plakáty a tabule nesoucí reklamu na cigarety z dovozu. </w:t>
      </w:r>
      <w:r>
        <w:rPr>
          <w:color w:val="FD0F31"/>
        </w:rPr>
        <w:t>Jižní Korea</w:t>
      </w:r>
      <w:r>
        <w:t xml:space="preserve"> otevřela </w:t>
      </w:r>
      <w:r>
        <w:rPr>
          <w:color w:val="FD0F31"/>
        </w:rPr>
        <w:t>svůj</w:t>
      </w:r>
      <w:r>
        <w:t xml:space="preserve"> trh </w:t>
      </w:r>
      <w:r>
        <w:rPr>
          <w:color w:val="C660FB"/>
        </w:rPr>
        <w:t>cigaretám z ciziny</w:t>
      </w:r>
      <w:r>
        <w:t xml:space="preserve">, ale omezuje </w:t>
      </w:r>
      <w:r>
        <w:rPr>
          <w:color w:val="120104"/>
        </w:rPr>
        <w:t>jejich</w:t>
      </w:r>
      <w:r>
        <w:rPr>
          <w:color w:val="D48958"/>
        </w:rPr>
        <w:t xml:space="preserve"> reklamu</w:t>
      </w:r>
      <w:r>
        <w:t xml:space="preserve"> na </w:t>
      </w:r>
      <w:r>
        <w:rPr>
          <w:color w:val="D48958"/>
        </w:rPr>
        <w:t>k tomu</w:t>
      </w:r>
      <w:r>
        <w:t xml:space="preserve"> určená místa. </w:t>
      </w:r>
      <w:r>
        <w:rPr>
          <w:color w:val="05AEE8"/>
        </w:rPr>
        <w:t>Marketingový průzkum</w:t>
      </w:r>
      <w:r>
        <w:t xml:space="preserve"> naznačuje, že hongkongští spotřebitelé jsou nejmaterialističtějšími </w:t>
      </w:r>
      <w:r>
        <w:rPr>
          <w:color w:val="C3C1BE"/>
        </w:rPr>
        <w:t xml:space="preserve">ze 14 velkých trhů, </w:t>
      </w:r>
      <w:r>
        <w:rPr>
          <w:color w:val="9F98F8"/>
        </w:rPr>
        <w:t>kde</w:t>
      </w:r>
      <w:r>
        <w:rPr>
          <w:color w:val="C3C1BE"/>
        </w:rPr>
        <w:t xml:space="preserve"> </w:t>
      </w:r>
      <w:r>
        <w:rPr>
          <w:color w:val="1167D9"/>
        </w:rPr>
        <w:t>průzkum</w:t>
      </w:r>
      <w:r>
        <w:rPr>
          <w:color w:val="C3C1BE"/>
        </w:rPr>
        <w:t xml:space="preserve"> probíhal</w:t>
      </w:r>
      <w:r>
        <w:t xml:space="preserve">. </w:t>
      </w:r>
      <w:r>
        <w:rPr>
          <w:color w:val="05AEE8"/>
        </w:rPr>
        <w:t>Studie vypracovaná reklamní agenturou Backer Spielvogel Bates</w:t>
      </w:r>
      <w:r>
        <w:t xml:space="preserve"> také zjistila, že zákazníci v této kolonii se cítí více pod tlakem než zákazníci z jakéhokoli jiného trhu podrobeného průzkumu, </w:t>
      </w:r>
      <w:r>
        <w:rPr>
          <w:color w:val="D19012"/>
        </w:rPr>
        <w:t>včetně</w:t>
      </w:r>
      <w:r>
        <w:rPr>
          <w:color w:val="B7D802"/>
        </w:rPr>
        <w:t xml:space="preserve"> USA</w:t>
      </w:r>
      <w:r>
        <w:t xml:space="preserve"> a </w:t>
      </w:r>
      <w:r>
        <w:rPr>
          <w:color w:val="826392"/>
        </w:rPr>
        <w:t>Japonska</w:t>
      </w:r>
      <w:r>
        <w:t xml:space="preserve">. </w:t>
      </w:r>
      <w:r>
        <w:rPr>
          <w:color w:val="05AEE8"/>
        </w:rPr>
        <w:t>Průzkum</w:t>
      </w:r>
      <w:r>
        <w:t xml:space="preserve"> odhalil, </w:t>
      </w:r>
      <w:r>
        <w:rPr>
          <w:color w:val="5E7A6A"/>
        </w:rPr>
        <w:t xml:space="preserve">že </w:t>
      </w:r>
      <w:r>
        <w:rPr>
          <w:color w:val="B29869"/>
        </w:rPr>
        <w:t>téměř polovina hongkongských zákazníků</w:t>
      </w:r>
      <w:r>
        <w:rPr>
          <w:color w:val="5E7A6A"/>
        </w:rPr>
        <w:t xml:space="preserve"> zastává </w:t>
      </w:r>
      <w:r>
        <w:rPr>
          <w:color w:val="1D0051"/>
        </w:rPr>
        <w:t xml:space="preserve">hodnoty, </w:t>
      </w:r>
      <w:r>
        <w:rPr>
          <w:color w:val="8BE7FC"/>
        </w:rPr>
        <w:t>které</w:t>
      </w:r>
      <w:r>
        <w:rPr>
          <w:color w:val="1D0051"/>
        </w:rPr>
        <w:t xml:space="preserve"> označili jako materialistické, zatímco v </w:t>
      </w:r>
      <w:r>
        <w:rPr>
          <w:color w:val="76E0C1"/>
        </w:rPr>
        <w:t>Japonsku</w:t>
      </w:r>
      <w:r>
        <w:rPr>
          <w:color w:val="1D0051"/>
        </w:rPr>
        <w:t xml:space="preserve"> a USA je </w:t>
      </w:r>
      <w:r>
        <w:rPr>
          <w:color w:val="BACFA7"/>
        </w:rPr>
        <w:t>to</w:t>
      </w:r>
      <w:r>
        <w:rPr>
          <w:color w:val="1D0051"/>
        </w:rPr>
        <w:t xml:space="preserve"> zhruba třetina</w:t>
      </w:r>
      <w:r>
        <w:t xml:space="preserve">. </w:t>
      </w:r>
      <w:r>
        <w:rPr>
          <w:color w:val="11BA09"/>
        </w:rPr>
        <w:t>Více než tři z pěti spotřebitelů</w:t>
      </w:r>
      <w:r>
        <w:t xml:space="preserve"> uvedli, </w:t>
      </w:r>
      <w:r>
        <w:rPr>
          <w:color w:val="462C36"/>
        </w:rPr>
        <w:t>že jsou většinou ve velkém stresu</w:t>
      </w:r>
      <w:r>
        <w:t xml:space="preserve">, ve srovnání s </w:t>
      </w:r>
      <w:r>
        <w:rPr>
          <w:color w:val="65407D"/>
        </w:rPr>
        <w:t>USA</w:t>
      </w:r>
      <w:r>
        <w:rPr>
          <w:color w:val="B7D802"/>
        </w:rPr>
        <w:t xml:space="preserve">, </w:t>
      </w:r>
      <w:r>
        <w:rPr>
          <w:color w:val="65407D"/>
        </w:rPr>
        <w:t>kde</w:t>
      </w:r>
      <w:r>
        <w:rPr>
          <w:color w:val="B7D802"/>
        </w:rPr>
        <w:t xml:space="preserve"> je </w:t>
      </w:r>
      <w:r>
        <w:rPr>
          <w:color w:val="491803"/>
        </w:rPr>
        <w:t>to</w:t>
      </w:r>
      <w:r>
        <w:rPr>
          <w:color w:val="B7D802"/>
        </w:rPr>
        <w:t xml:space="preserve"> méně než jeden ze dvou</w:t>
      </w:r>
      <w:r>
        <w:t xml:space="preserve">, a jedním ze čtyř </w:t>
      </w:r>
      <w:r>
        <w:rPr>
          <w:color w:val="FB5514"/>
        </w:rPr>
        <w:t>v Japonsku</w:t>
      </w:r>
      <w:r>
        <w:t xml:space="preserve">. </w:t>
      </w:r>
      <w:r>
        <w:rPr>
          <w:color w:val="F5D2A8"/>
        </w:rPr>
        <w:t>Thajská vláda</w:t>
      </w:r>
      <w:r>
        <w:t xml:space="preserve"> schválila </w:t>
      </w:r>
      <w:r>
        <w:rPr>
          <w:color w:val="03422C"/>
        </w:rPr>
        <w:t xml:space="preserve">návrh ministra financí Pramuala Sabhavasua na výstavbu </w:t>
      </w:r>
      <w:r>
        <w:rPr>
          <w:color w:val="72A46E"/>
        </w:rPr>
        <w:t>konferenčního centra</w:t>
      </w:r>
      <w:r>
        <w:rPr>
          <w:color w:val="03422C"/>
        </w:rPr>
        <w:t xml:space="preserve"> za 19 milionů dolarů </w:t>
      </w:r>
      <w:r>
        <w:rPr>
          <w:color w:val="128EAC"/>
        </w:rPr>
        <w:t xml:space="preserve">pro společné setkání </w:t>
      </w:r>
      <w:r>
        <w:rPr>
          <w:color w:val="47545E"/>
        </w:rPr>
        <w:t>Světové banky a Mezinárodního měnového fondu</w:t>
      </w:r>
      <w:r>
        <w:rPr>
          <w:color w:val="128EAC"/>
        </w:rPr>
        <w:t xml:space="preserve"> za dva roky</w:t>
      </w:r>
      <w:r>
        <w:t xml:space="preserve">. </w:t>
      </w:r>
      <w:r>
        <w:rPr>
          <w:color w:val="B95C69"/>
        </w:rPr>
        <w:t xml:space="preserve">Toto setkání, </w:t>
      </w:r>
      <w:r>
        <w:rPr>
          <w:color w:val="A14D12"/>
        </w:rPr>
        <w:t>které</w:t>
      </w:r>
      <w:r>
        <w:rPr>
          <w:color w:val="B95C69"/>
        </w:rPr>
        <w:t xml:space="preserve"> má do Bangkoku přilákat 20000 lidí</w:t>
      </w:r>
      <w:r>
        <w:t xml:space="preserve">, se mělo původně konat </w:t>
      </w:r>
      <w:r>
        <w:rPr>
          <w:color w:val="C4C8FA"/>
        </w:rPr>
        <w:t>v hotelu Central Plaza</w:t>
      </w:r>
      <w:r>
        <w:t xml:space="preserve">, avšak </w:t>
      </w:r>
      <w:r>
        <w:rPr>
          <w:color w:val="F5D2A8"/>
        </w:rPr>
        <w:t>vláda</w:t>
      </w:r>
      <w:r>
        <w:t xml:space="preserve"> nepřijala </w:t>
      </w:r>
      <w:r>
        <w:rPr>
          <w:color w:val="372A55"/>
        </w:rPr>
        <w:t xml:space="preserve">podmínky, </w:t>
      </w:r>
      <w:r>
        <w:rPr>
          <w:color w:val="3F3610"/>
        </w:rPr>
        <w:t>které</w:t>
      </w:r>
      <w:r>
        <w:rPr>
          <w:color w:val="372A55"/>
        </w:rPr>
        <w:t xml:space="preserve"> </w:t>
      </w:r>
      <w:r>
        <w:rPr>
          <w:color w:val="D3A2C6"/>
        </w:rPr>
        <w:t>si</w:t>
      </w:r>
      <w:r>
        <w:rPr>
          <w:color w:val="372A55"/>
        </w:rPr>
        <w:t xml:space="preserve"> </w:t>
      </w:r>
      <w:r>
        <w:rPr>
          <w:color w:val="D3A2C6"/>
        </w:rPr>
        <w:t>hotel</w:t>
      </w:r>
      <w:r>
        <w:rPr>
          <w:color w:val="372A55"/>
        </w:rPr>
        <w:t xml:space="preserve"> stanovil za provedení potřebného rozšíření</w:t>
      </w:r>
      <w:r>
        <w:t xml:space="preserve">. </w:t>
      </w:r>
      <w:r>
        <w:rPr>
          <w:color w:val="03422C"/>
        </w:rPr>
        <w:t>Současný plán</w:t>
      </w:r>
      <w:r>
        <w:t xml:space="preserve"> vyvolává hlavně obavy, zda se </w:t>
      </w:r>
      <w:r>
        <w:rPr>
          <w:color w:val="719FFA"/>
        </w:rPr>
        <w:t>nové centrum</w:t>
      </w:r>
      <w:r>
        <w:t xml:space="preserve"> podaří vystavět v tak krátké době. Tisková agentura WAFA </w:t>
      </w:r>
      <w:r>
        <w:rPr>
          <w:color w:val="0D841A"/>
        </w:rPr>
        <w:t>Organizace za osvobození Palestiny (PLO</w:t>
      </w:r>
      <w:r>
        <w:t xml:space="preserve">) uvedla, že Jásir Arafat zaslal dopis </w:t>
      </w:r>
      <w:r>
        <w:rPr>
          <w:color w:val="4C5B32"/>
        </w:rPr>
        <w:t xml:space="preserve">předsedovi </w:t>
      </w:r>
      <w:r>
        <w:rPr>
          <w:color w:val="9DB3B7"/>
        </w:rPr>
        <w:t>Mezinárodního olympijského výboru</w:t>
      </w:r>
      <w:r>
        <w:t xml:space="preserve"> s žádostí o podporu palestinského zájmu o přijetí </w:t>
      </w:r>
      <w:r>
        <w:rPr>
          <w:color w:val="B14F8F"/>
        </w:rPr>
        <w:t>do tohoto výboru</w:t>
      </w:r>
      <w:r>
        <w:t xml:space="preserve">. Představitel </w:t>
      </w:r>
      <w:r>
        <w:rPr>
          <w:color w:val="747103"/>
        </w:rPr>
        <w:t>Palestinského olympijského výboru</w:t>
      </w:r>
      <w:r>
        <w:t xml:space="preserve"> řekl, </w:t>
      </w:r>
      <w:r>
        <w:rPr>
          <w:color w:val="9F816D"/>
        </w:rPr>
        <w:t xml:space="preserve">že </w:t>
      </w:r>
      <w:r>
        <w:rPr>
          <w:color w:val="D26A5B"/>
        </w:rPr>
        <w:t>výbor</w:t>
      </w:r>
      <w:r>
        <w:rPr>
          <w:color w:val="9F816D"/>
        </w:rPr>
        <w:t xml:space="preserve"> poprvé žádal o členství v roce 1979</w:t>
      </w:r>
      <w:r>
        <w:t xml:space="preserve"> a že </w:t>
      </w:r>
      <w:r>
        <w:rPr>
          <w:color w:val="9F816D"/>
        </w:rPr>
        <w:t>žádost</w:t>
      </w:r>
      <w:r>
        <w:t xml:space="preserve"> byla obnovena v srpnu </w:t>
      </w:r>
      <w:r>
        <w:rPr>
          <w:color w:val="8B934B"/>
        </w:rPr>
        <w:t>tohoto roku</w:t>
      </w:r>
      <w:r>
        <w:t xml:space="preserve">. PLO se v posledních měsících snaží zapojit do mezinárodních organizací, avšak </w:t>
      </w:r>
      <w:r>
        <w:rPr>
          <w:color w:val="8B934B"/>
        </w:rPr>
        <w:t>v tomto roce</w:t>
      </w:r>
      <w:r>
        <w:t xml:space="preserve"> se </w:t>
      </w:r>
      <w:r>
        <w:rPr>
          <w:color w:val="0D841A"/>
        </w:rPr>
        <w:t>jí</w:t>
      </w:r>
      <w:r>
        <w:t xml:space="preserve"> nepodařilo stát se členem Světové zdravotnické organizace a Světové organizace pro turistiku. </w:t>
      </w:r>
      <w:r>
        <w:rPr>
          <w:color w:val="F98500"/>
        </w:rPr>
        <w:t>Deník People's Daily</w:t>
      </w:r>
      <w:r>
        <w:t xml:space="preserve"> uvedl, že se </w:t>
      </w:r>
      <w:r>
        <w:rPr>
          <w:color w:val="002935"/>
        </w:rPr>
        <w:t>pekingský prodavač v obchodu s potravinami</w:t>
      </w:r>
      <w:r>
        <w:t xml:space="preserve"> stal </w:t>
      </w:r>
      <w:r>
        <w:rPr>
          <w:color w:val="D7F3FE"/>
        </w:rPr>
        <w:t xml:space="preserve">prvním pevninským Číňanem, </w:t>
      </w:r>
      <w:r>
        <w:rPr>
          <w:color w:val="FCB899"/>
        </w:rPr>
        <w:t>který</w:t>
      </w:r>
      <w:r>
        <w:rPr>
          <w:color w:val="D7F3FE"/>
        </w:rPr>
        <w:t xml:space="preserve"> se nakazil AIDS pohlavním stykem</w:t>
      </w:r>
      <w:r>
        <w:t xml:space="preserve">. </w:t>
      </w:r>
      <w:r>
        <w:rPr>
          <w:color w:val="F98500"/>
        </w:rPr>
        <w:t>Deník</w:t>
      </w:r>
      <w:r>
        <w:t xml:space="preserve"> uvedl, že </w:t>
      </w:r>
      <w:r>
        <w:rPr>
          <w:color w:val="002935"/>
        </w:rPr>
        <w:t xml:space="preserve">muži, </w:t>
      </w:r>
      <w:r>
        <w:rPr>
          <w:color w:val="1C0720"/>
        </w:rPr>
        <w:t>jenž</w:t>
      </w:r>
      <w:r>
        <w:rPr>
          <w:color w:val="002935"/>
        </w:rPr>
        <w:t xml:space="preserve"> nebyl jmenován</w:t>
      </w:r>
      <w:r>
        <w:t xml:space="preserve">, byla nemoc zjištěna po provedení nemocničních testů. Jakmile byla nemoc potvrzena, byla podrobeni testům </w:t>
      </w:r>
      <w:r>
        <w:rPr>
          <w:color w:val="6B5F61"/>
        </w:rPr>
        <w:t xml:space="preserve">všichni </w:t>
      </w:r>
      <w:r>
        <w:rPr>
          <w:color w:val="F98A9D"/>
        </w:rPr>
        <w:t>mužovi</w:t>
      </w:r>
      <w:r>
        <w:rPr>
          <w:color w:val="6B5F61"/>
        </w:rPr>
        <w:t xml:space="preserve"> spolupracovníci a celá </w:t>
      </w:r>
      <w:r>
        <w:rPr>
          <w:color w:val="F98A9D"/>
        </w:rPr>
        <w:t>jeho</w:t>
      </w:r>
      <w:r>
        <w:rPr>
          <w:color w:val="6B5F61"/>
        </w:rPr>
        <w:t xml:space="preserve"> rodina</w:t>
      </w:r>
      <w:r>
        <w:t xml:space="preserve">, avšak dosud u nikoho </w:t>
      </w:r>
      <w:r>
        <w:rPr>
          <w:color w:val="6B5F61"/>
        </w:rPr>
        <w:t>z nich</w:t>
      </w:r>
      <w:r>
        <w:t xml:space="preserve"> nebyla nemoc zjištěna, uvedl </w:t>
      </w:r>
      <w:r>
        <w:rPr>
          <w:color w:val="F98500"/>
        </w:rPr>
        <w:t>deník</w:t>
      </w:r>
      <w:r>
        <w:t xml:space="preserve">. </w:t>
      </w:r>
      <w:r>
        <w:rPr>
          <w:color w:val="F98500"/>
        </w:rPr>
        <w:t>Deník</w:t>
      </w:r>
      <w:r>
        <w:t xml:space="preserve"> dále uvedl, že </w:t>
      </w:r>
      <w:r>
        <w:rPr>
          <w:color w:val="002935"/>
        </w:rPr>
        <w:t>muž</w:t>
      </w:r>
      <w:r>
        <w:t xml:space="preserve"> měl po dlouhou dobu "chaotický pohlavní život", včetně poměrů s muži ze zahraničí. </w:t>
      </w:r>
      <w:r>
        <w:rPr>
          <w:color w:val="9B72C2"/>
        </w:rPr>
        <w:t>Polská vláda</w:t>
      </w:r>
      <w:r>
        <w:rPr>
          <w:color w:val="A6919D"/>
        </w:rPr>
        <w:t xml:space="preserve"> zvedla </w:t>
      </w:r>
      <w:r>
        <w:rPr>
          <w:color w:val="2C3729"/>
        </w:rPr>
        <w:t>poplatky domácností za elektřinu</w:t>
      </w:r>
      <w:r>
        <w:rPr>
          <w:color w:val="A6919D"/>
        </w:rPr>
        <w:t xml:space="preserve"> o 150 % a zdvojnásobila </w:t>
      </w:r>
      <w:r>
        <w:rPr>
          <w:color w:val="D7C70B"/>
        </w:rPr>
        <w:t>ceny plynu</w:t>
      </w:r>
      <w:r>
        <w:t xml:space="preserve">. Oficiální tisková agentura PAP uvedla, že zvýšení měla vyrovnat nereálně nízké poplatky za energii s výrobními náklady a kompenzovat zvýšené ceny uhlí. Šťastnější zpráva je, že </w:t>
      </w:r>
      <w:r>
        <w:rPr>
          <w:color w:val="FD0F31"/>
        </w:rPr>
        <w:t>Jižní Korea</w:t>
      </w:r>
      <w:r>
        <w:t xml:space="preserve"> oznámila včera v rámci navazování diplomatických styků s Polskem, že poskytne </w:t>
      </w:r>
      <w:r>
        <w:rPr>
          <w:color w:val="9F9992"/>
        </w:rPr>
        <w:t>finančně vyčerpané varšavské vládě</w:t>
      </w:r>
      <w:r>
        <w:t xml:space="preserve"> půjčky ve výši 450 milionů dolarů. Po vítězství ekologické lobby zamítl </w:t>
      </w:r>
      <w:r>
        <w:rPr>
          <w:color w:val="EFFBD0"/>
        </w:rPr>
        <w:t>maďarský parlament</w:t>
      </w:r>
      <w:r>
        <w:t xml:space="preserve"> projekt ve výši miliard dolarů </w:t>
      </w:r>
      <w:r>
        <w:rPr>
          <w:color w:val="FDE2F1"/>
        </w:rPr>
        <w:t xml:space="preserve">na přehradu na Dunaji, </w:t>
      </w:r>
      <w:r>
        <w:rPr>
          <w:color w:val="923A52"/>
        </w:rPr>
        <w:t>kterou</w:t>
      </w:r>
      <w:r>
        <w:rPr>
          <w:color w:val="FDE2F1"/>
        </w:rPr>
        <w:t xml:space="preserve"> staví rakouské firmy</w:t>
      </w:r>
      <w:r>
        <w:t xml:space="preserve">. </w:t>
      </w:r>
      <w:r>
        <w:rPr>
          <w:color w:val="FDE2F1"/>
        </w:rPr>
        <w:t>Nagymaroská přehrada</w:t>
      </w:r>
      <w:r>
        <w:t xml:space="preserve"> měla být propojena </w:t>
      </w:r>
      <w:r>
        <w:rPr>
          <w:color w:val="5140A7"/>
        </w:rPr>
        <w:t xml:space="preserve">s další téměř dostavěnou přehradou, nacházející se 100 mílí proti proudu </w:t>
      </w:r>
      <w:r>
        <w:rPr>
          <w:color w:val="BC14FD"/>
        </w:rPr>
        <w:t>v Československu</w:t>
      </w:r>
      <w:r>
        <w:t xml:space="preserve">. V rámci zakončení maďarské části </w:t>
      </w:r>
      <w:r>
        <w:rPr>
          <w:color w:val="6D706C"/>
        </w:rPr>
        <w:t>projektu</w:t>
      </w:r>
      <w:r>
        <w:t xml:space="preserve"> pověřil </w:t>
      </w:r>
      <w:r>
        <w:rPr>
          <w:color w:val="EFFBD0"/>
        </w:rPr>
        <w:t>parlament</w:t>
      </w:r>
      <w:r>
        <w:t xml:space="preserve"> </w:t>
      </w:r>
      <w:r>
        <w:rPr>
          <w:color w:val="0007C4"/>
        </w:rPr>
        <w:t>premiéra Miklose Nemétha</w:t>
      </w:r>
      <w:r>
        <w:t xml:space="preserve">, aby modifikoval </w:t>
      </w:r>
      <w:r>
        <w:rPr>
          <w:color w:val="C6A62F"/>
        </w:rPr>
        <w:t xml:space="preserve">smlouvu </w:t>
      </w:r>
      <w:r>
        <w:rPr>
          <w:color w:val="000C14"/>
        </w:rPr>
        <w:t>s Československem</w:t>
      </w:r>
      <w:r>
        <w:rPr>
          <w:color w:val="C6A62F"/>
        </w:rPr>
        <w:t xml:space="preserve"> z roku 1977, </w:t>
      </w:r>
      <w:r>
        <w:rPr>
          <w:color w:val="904431"/>
        </w:rPr>
        <w:t>v níž</w:t>
      </w:r>
      <w:r>
        <w:rPr>
          <w:color w:val="C6A62F"/>
        </w:rPr>
        <w:t xml:space="preserve"> je výstavba </w:t>
      </w:r>
      <w:r>
        <w:rPr>
          <w:color w:val="600013"/>
        </w:rPr>
        <w:t>přehrady</w:t>
      </w:r>
      <w:r>
        <w:rPr>
          <w:color w:val="C6A62F"/>
        </w:rPr>
        <w:t xml:space="preserve"> stále požadována</w:t>
      </w:r>
      <w:r>
        <w:t xml:space="preserve">. </w:t>
      </w:r>
      <w:r>
        <w:rPr>
          <w:color w:val="0007C4"/>
        </w:rPr>
        <w:t>Premiér Neméth</w:t>
      </w:r>
      <w:r>
        <w:t xml:space="preserve"> </w:t>
      </w:r>
      <w:r>
        <w:rPr>
          <w:color w:val="EFFBD0"/>
        </w:rPr>
        <w:t>v parlamentu</w:t>
      </w:r>
      <w:r>
        <w:t xml:space="preserve"> řekl, že kdyby byly </w:t>
      </w:r>
      <w:r>
        <w:rPr>
          <w:color w:val="1C1B08"/>
        </w:rPr>
        <w:t>obě přehrady</w:t>
      </w:r>
      <w:r>
        <w:t xml:space="preserve"> postaveny </w:t>
      </w:r>
      <w:r>
        <w:rPr>
          <w:color w:val="6D706C"/>
        </w:rPr>
        <w:t>podle plánu</w:t>
      </w:r>
      <w:r>
        <w:t xml:space="preserve">, utrpělo by životní prostředí </w:t>
      </w:r>
      <w:r>
        <w:rPr>
          <w:color w:val="693955"/>
        </w:rPr>
        <w:t>v Československu</w:t>
      </w:r>
      <w:r>
        <w:t xml:space="preserve"> i </w:t>
      </w:r>
      <w:r>
        <w:rPr>
          <w:color w:val="5E7C99"/>
        </w:rPr>
        <w:t>v Maďarsku</w:t>
      </w:r>
      <w:r>
        <w:t xml:space="preserve">. </w:t>
      </w:r>
      <w:r>
        <w:rPr>
          <w:color w:val="693955"/>
        </w:rPr>
        <w:t>Československo</w:t>
      </w:r>
      <w:r>
        <w:t xml:space="preserve"> v květnu oznámilo, že pokud by </w:t>
      </w:r>
      <w:r>
        <w:rPr>
          <w:color w:val="C6A62F"/>
        </w:rPr>
        <w:t xml:space="preserve">smlouva </w:t>
      </w:r>
      <w:r>
        <w:rPr>
          <w:color w:val="6C6E82"/>
        </w:rPr>
        <w:t>o spojených přehradách</w:t>
      </w:r>
      <w:r>
        <w:t xml:space="preserve"> nebyla dodržena, mohlo by </w:t>
      </w:r>
      <w:r>
        <w:rPr>
          <w:color w:val="5E7C99"/>
        </w:rPr>
        <w:t>od Maďarska</w:t>
      </w:r>
      <w:r>
        <w:t xml:space="preserve"> požadovat dvě miliardy dolarů. </w:t>
      </w:r>
      <w:r>
        <w:rPr>
          <w:color w:val="5140A7"/>
        </w:rPr>
        <w:t>Česká přehrada</w:t>
      </w:r>
      <w:r>
        <w:t xml:space="preserve"> nemůže být </w:t>
      </w:r>
      <w:r>
        <w:rPr>
          <w:color w:val="FDE2F1"/>
        </w:rPr>
        <w:t>bez projektu Nagymaros</w:t>
      </w:r>
      <w:r>
        <w:t xml:space="preserve"> provozována výhradně ve špičkách. </w:t>
      </w:r>
      <w:r>
        <w:rPr>
          <w:color w:val="D0AFB3"/>
        </w:rPr>
        <w:t xml:space="preserve">Obraz </w:t>
      </w:r>
      <w:r>
        <w:rPr>
          <w:color w:val="493B36"/>
        </w:rPr>
        <w:t>Augusta Strindberga</w:t>
      </w:r>
      <w:r>
        <w:t xml:space="preserve"> překonal skandinávský cenový rekord, když byl ve stockholmské aukci prodán za 2.44 milionu dolarů. </w:t>
      </w:r>
      <w:r>
        <w:rPr>
          <w:color w:val="D0AFB3"/>
        </w:rPr>
        <w:t>Olejomalbu "Maják II</w:t>
      </w:r>
      <w:r>
        <w:t xml:space="preserve">" namaloval </w:t>
      </w:r>
      <w:r>
        <w:rPr>
          <w:color w:val="AC93CE"/>
        </w:rPr>
        <w:t>tento dramatik</w:t>
      </w:r>
      <w:r>
        <w:t xml:space="preserve"> v roce 1901... Národní statistický úřad oznámil, že po letech poklesu bylo vloni ve Francii uzavřeno o 2.2 % manželských svazků více než o rok dříve, přičemž v roce 1988 si </w:t>
      </w:r>
      <w:r>
        <w:rPr>
          <w:color w:val="C4BA9C"/>
        </w:rPr>
        <w:t>prstýnky</w:t>
      </w:r>
      <w:r>
        <w:t xml:space="preserve"> vyměnilo </w:t>
      </w:r>
      <w:r>
        <w:rPr>
          <w:color w:val="09C4B8"/>
        </w:rPr>
        <w:t>o 6000 párů více než v předešlém roce</w:t>
      </w:r>
      <w:r>
        <w:t xml:space="preserve">. Avšak počet loňských sňatků - 271124 - byl stále hluboko pod 400000 sňatky registrovanými </w:t>
      </w:r>
      <w:r>
        <w:rPr>
          <w:color w:val="69A5B8"/>
        </w:rPr>
        <w:t>v roce 1972</w:t>
      </w:r>
      <w:r>
        <w:t xml:space="preserve">, </w:t>
      </w:r>
      <w:r>
        <w:rPr>
          <w:color w:val="69A5B8"/>
        </w:rPr>
        <w:t>což</w:t>
      </w:r>
      <w:r>
        <w:t xml:space="preserve"> byl poslední rok nárůstu počtu uzavřených manželství.</w:t>
      </w:r>
    </w:p>
    <w:p>
      <w:r>
        <w:rPr>
          <w:b/>
        </w:rPr>
        <w:t>Document number 37</w:t>
      </w:r>
    </w:p>
    <w:p>
      <w:r>
        <w:rPr>
          <w:b/>
        </w:rPr>
        <w:t>Document identifier: wsj0038-001</w:t>
      </w:r>
    </w:p>
    <w:p>
      <w:r>
        <w:rPr>
          <w:color w:val="310106"/>
        </w:rPr>
        <w:t>SPOLEČNOST BRAMALEA Ltd.</w:t>
      </w:r>
      <w:r>
        <w:t xml:space="preserve"> oznámila, že schválila vydání </w:t>
      </w:r>
      <w:r>
        <w:rPr>
          <w:color w:val="04640D"/>
        </w:rPr>
        <w:t xml:space="preserve">10.5% prioritních dluhopisů splatných 30. listopadu 1999 v hodnotě 100 milionů kanadských dolarů (85.1 milionu amerických dolarů) </w:t>
      </w:r>
      <w:r>
        <w:rPr>
          <w:color w:val="FEFB0A"/>
        </w:rPr>
        <w:t>spolu se 100000 poukázek na nakup dluhopisů</w:t>
      </w:r>
      <w:r>
        <w:t xml:space="preserve">. </w:t>
      </w:r>
      <w:r>
        <w:rPr>
          <w:color w:val="310106"/>
        </w:rPr>
        <w:t>Tento torontský koncern obchodující s nemovitostmi</w:t>
      </w:r>
      <w:r>
        <w:t xml:space="preserve"> uvedl, že </w:t>
      </w:r>
      <w:r>
        <w:rPr>
          <w:color w:val="FB5514"/>
        </w:rPr>
        <w:t>každá poukázka na dluhopisy</w:t>
      </w:r>
      <w:r>
        <w:t xml:space="preserve"> opravňuje držitele k nákupu dluhopisů ve výši jistiny 1000 kanadských dolarů za nominální hodnotu plus narostlý úrok k datu nákupu. Platnost </w:t>
      </w:r>
      <w:r>
        <w:rPr>
          <w:color w:val="FB5514"/>
        </w:rPr>
        <w:t>poukázek</w:t>
      </w:r>
      <w:r>
        <w:t xml:space="preserve"> skončí k 30. listopadu 1990. </w:t>
      </w:r>
      <w:r>
        <w:rPr>
          <w:color w:val="04640D"/>
        </w:rPr>
        <w:t>Emise</w:t>
      </w:r>
      <w:r>
        <w:t xml:space="preserve"> bude vyměněna za americké dolary </w:t>
      </w:r>
      <w:r>
        <w:rPr>
          <w:color w:val="E115C0"/>
        </w:rPr>
        <w:t xml:space="preserve">v pevném kurzu, </w:t>
      </w:r>
      <w:r>
        <w:rPr>
          <w:color w:val="00587F"/>
        </w:rPr>
        <w:t>který</w:t>
      </w:r>
      <w:r>
        <w:rPr>
          <w:color w:val="E115C0"/>
        </w:rPr>
        <w:t xml:space="preserve"> byl </w:t>
      </w:r>
      <w:r>
        <w:rPr>
          <w:color w:val="0BC582"/>
        </w:rPr>
        <w:t>společností</w:t>
      </w:r>
      <w:r>
        <w:rPr>
          <w:color w:val="E115C0"/>
        </w:rPr>
        <w:t xml:space="preserve"> označen </w:t>
      </w:r>
      <w:r>
        <w:rPr>
          <w:color w:val="FEB8C8"/>
        </w:rPr>
        <w:t>za nižší než 9 %</w:t>
      </w:r>
      <w:r>
        <w:t xml:space="preserve">; </w:t>
      </w:r>
      <w:r>
        <w:rPr>
          <w:color w:val="9E8317"/>
        </w:rPr>
        <w:t>její</w:t>
      </w:r>
      <w:r>
        <w:rPr>
          <w:color w:val="01190F"/>
        </w:rPr>
        <w:t xml:space="preserve"> mluvčí</w:t>
      </w:r>
      <w:r>
        <w:t xml:space="preserve"> odmítl upřesnění. Hlavními upisovateli </w:t>
      </w:r>
      <w:r>
        <w:rPr>
          <w:color w:val="04640D"/>
        </w:rPr>
        <w:t>této emise</w:t>
      </w:r>
      <w:r>
        <w:t xml:space="preserve"> jsou torontské investiční společnosti Scotia McLeod Inc. a RBC Dominion Securities Inc. </w:t>
      </w:r>
      <w:r>
        <w:rPr>
          <w:color w:val="847D81"/>
        </w:rPr>
        <w:t>Společnost Bramaela</w:t>
      </w:r>
      <w:r>
        <w:t xml:space="preserve"> oznámila, že dokončení </w:t>
      </w:r>
      <w:r>
        <w:rPr>
          <w:color w:val="04640D"/>
        </w:rPr>
        <w:t>emise</w:t>
      </w:r>
      <w:r>
        <w:t xml:space="preserve"> očekává do konce tohoto měsíce.</w:t>
      </w:r>
    </w:p>
    <w:p>
      <w:r>
        <w:rPr>
          <w:b/>
        </w:rPr>
        <w:t>Document number 38</w:t>
      </w:r>
    </w:p>
    <w:p>
      <w:r>
        <w:rPr>
          <w:b/>
        </w:rPr>
        <w:t>Document identifier: wsj0039-001</w:t>
      </w:r>
    </w:p>
    <w:p>
      <w:r>
        <w:rPr>
          <w:color w:val="310106"/>
        </w:rPr>
        <w:t xml:space="preserve">Jako herec není </w:t>
      </w:r>
      <w:r>
        <w:rPr>
          <w:color w:val="04640D"/>
        </w:rPr>
        <w:t>Charles Lane</w:t>
      </w:r>
      <w:r>
        <w:rPr>
          <w:color w:val="310106"/>
        </w:rPr>
        <w:t xml:space="preserve"> dědicem ducha </w:t>
      </w:r>
      <w:r>
        <w:rPr>
          <w:color w:val="FEFB0A"/>
        </w:rPr>
        <w:t>Charlieho Chaplina</w:t>
      </w:r>
      <w:r>
        <w:t xml:space="preserve">. </w:t>
      </w:r>
      <w:r>
        <w:rPr>
          <w:color w:val="310106"/>
        </w:rPr>
        <w:t>O to</w:t>
      </w:r>
      <w:r>
        <w:t xml:space="preserve"> už se přihlásil Steve Martin. Ale jako filmový režisér, producent a scénárista je </w:t>
      </w:r>
      <w:r>
        <w:rPr>
          <w:color w:val="FB5514"/>
        </w:rPr>
        <w:t>Lane</w:t>
      </w:r>
      <w:r>
        <w:t xml:space="preserve"> posedlý tím, že zmodernizuje </w:t>
      </w:r>
      <w:r>
        <w:rPr>
          <w:color w:val="E115C0"/>
        </w:rPr>
        <w:t>Chaplinův</w:t>
      </w:r>
      <w:r>
        <w:t xml:space="preserve"> film "Little Tramp (Malý tulák)". V roce 1976 natočil </w:t>
      </w:r>
      <w:r>
        <w:rPr>
          <w:color w:val="FB5514"/>
        </w:rPr>
        <w:t>Lane</w:t>
      </w:r>
      <w:r>
        <w:t xml:space="preserve"> jako student katedry filmu Newyorské státní univerzity v Purchase "A Place in Time (Místo v čase)", 36 minutový černobílý film </w:t>
      </w:r>
      <w:r>
        <w:rPr>
          <w:color w:val="00587F"/>
        </w:rPr>
        <w:t>o pouličním kreslíři</w:t>
      </w:r>
      <w:r>
        <w:t xml:space="preserve">. Nyní, po třinácti letech, vzkřísil </w:t>
      </w:r>
      <w:r>
        <w:rPr>
          <w:color w:val="FB5514"/>
        </w:rPr>
        <w:t>Lane</w:t>
      </w:r>
      <w:r>
        <w:t xml:space="preserve"> </w:t>
      </w:r>
      <w:r>
        <w:rPr>
          <w:color w:val="0BC582"/>
        </w:rPr>
        <w:t>svého</w:t>
      </w:r>
      <w:r>
        <w:rPr>
          <w:color w:val="00587F"/>
        </w:rPr>
        <w:t xml:space="preserve"> Umělce</w:t>
      </w:r>
      <w:r>
        <w:t xml:space="preserve"> </w:t>
      </w:r>
      <w:r>
        <w:rPr>
          <w:color w:val="FEB8C8"/>
        </w:rPr>
        <w:t xml:space="preserve">v celovečerním filmu nazvaném "Sidewalk Stories (Příběhy z chodníku)", velice dojemném díle </w:t>
      </w:r>
      <w:r>
        <w:rPr>
          <w:color w:val="9E8317"/>
        </w:rPr>
        <w:t>o tulákovi moderní doby</w:t>
      </w:r>
      <w:r>
        <w:t xml:space="preserve">. Samozřejmě, že kdyby </w:t>
      </w:r>
      <w:r>
        <w:rPr>
          <w:color w:val="FEB8C8"/>
        </w:rPr>
        <w:t>film</w:t>
      </w:r>
      <w:r>
        <w:t xml:space="preserve"> obsahoval dialogy, byl by </w:t>
      </w:r>
      <w:r>
        <w:rPr>
          <w:color w:val="0BC582"/>
        </w:rPr>
        <w:t>Laneův</w:t>
      </w:r>
      <w:r>
        <w:rPr>
          <w:color w:val="00587F"/>
        </w:rPr>
        <w:t xml:space="preserve"> Umělec</w:t>
      </w:r>
      <w:r>
        <w:t xml:space="preserve"> nazván </w:t>
      </w:r>
      <w:r>
        <w:rPr>
          <w:color w:val="01190F"/>
        </w:rPr>
        <w:t>bezdomovcem</w:t>
      </w:r>
      <w:r>
        <w:t xml:space="preserve">. Ale ze stejného důvodu by </w:t>
      </w:r>
      <w:r>
        <w:rPr>
          <w:color w:val="01190F"/>
        </w:rPr>
        <w:t>tak</w:t>
      </w:r>
      <w:r>
        <w:t xml:space="preserve"> říkali i </w:t>
      </w:r>
      <w:r>
        <w:rPr>
          <w:color w:val="847D81"/>
        </w:rPr>
        <w:t>Malému tulákovi</w:t>
      </w:r>
      <w:r>
        <w:t>. Říkám "obsahoval dialogy", protože "</w:t>
      </w:r>
      <w:r>
        <w:rPr>
          <w:color w:val="FEB8C8"/>
        </w:rPr>
        <w:t>Sidewalk Stories (Příběhy z chodníku</w:t>
      </w:r>
      <w:r>
        <w:t xml:space="preserve">)" ve skutečnosti vůbec němé nejsou. </w:t>
      </w:r>
      <w:r>
        <w:rPr>
          <w:color w:val="58018B"/>
        </w:rPr>
        <w:t>Laneův</w:t>
      </w:r>
      <w:r>
        <w:rPr>
          <w:color w:val="B70639"/>
        </w:rPr>
        <w:t xml:space="preserve"> přítel ze studií, skladatel Marc Marder, </w:t>
      </w:r>
      <w:r>
        <w:rPr>
          <w:color w:val="703B01"/>
        </w:rPr>
        <w:t>který</w:t>
      </w:r>
      <w:r>
        <w:rPr>
          <w:color w:val="B70639"/>
        </w:rPr>
        <w:t xml:space="preserve"> </w:t>
      </w:r>
      <w:r>
        <w:rPr>
          <w:color w:val="703B01"/>
        </w:rPr>
        <w:t>si</w:t>
      </w:r>
      <w:r>
        <w:rPr>
          <w:color w:val="B70639"/>
        </w:rPr>
        <w:t xml:space="preserve"> vydělává na živobytí hrou na kontrabas v hudebních tělesech provozujících klasickou hudbu</w:t>
      </w:r>
      <w:r>
        <w:t xml:space="preserve">, napsal </w:t>
      </w:r>
      <w:r>
        <w:rPr>
          <w:color w:val="F7F1DF"/>
        </w:rPr>
        <w:t xml:space="preserve">vzrušující a eklektickou partituru, </w:t>
      </w:r>
      <w:r>
        <w:rPr>
          <w:color w:val="118B8A"/>
        </w:rPr>
        <w:t>která</w:t>
      </w:r>
      <w:r>
        <w:rPr>
          <w:color w:val="F7F1DF"/>
        </w:rPr>
        <w:t xml:space="preserve"> </w:t>
      </w:r>
      <w:r>
        <w:rPr>
          <w:color w:val="4AFEFA"/>
        </w:rPr>
        <w:t>vám</w:t>
      </w:r>
      <w:r>
        <w:rPr>
          <w:color w:val="F7F1DF"/>
        </w:rPr>
        <w:t xml:space="preserve"> mnohem přesněji než mezititulky či dokonce mluvená slova sdělí, </w:t>
      </w:r>
      <w:r>
        <w:rPr>
          <w:color w:val="FCB164"/>
        </w:rPr>
        <w:t>co si postavy myslí a jak se cítí</w:t>
      </w:r>
      <w:r>
        <w:t xml:space="preserve">. </w:t>
      </w:r>
      <w:r>
        <w:rPr>
          <w:color w:val="796EE6"/>
        </w:rPr>
        <w:t>Život na ulici</w:t>
      </w:r>
      <w:r>
        <w:t xml:space="preserve"> je ve velké části </w:t>
      </w:r>
      <w:r>
        <w:rPr>
          <w:color w:val="000D2C"/>
        </w:rPr>
        <w:t>Laneova</w:t>
      </w:r>
      <w:r>
        <w:rPr>
          <w:color w:val="FEB8C8"/>
        </w:rPr>
        <w:t xml:space="preserve"> filmu</w:t>
      </w:r>
      <w:r>
        <w:t xml:space="preserve"> pojat velice romantizujícím pohledem (ačkoli pravděpodobně ne více romantizujícím, než bylo </w:t>
      </w:r>
      <w:r>
        <w:rPr>
          <w:color w:val="E115C0"/>
        </w:rPr>
        <w:t>Chaplinovo</w:t>
      </w:r>
      <w:r>
        <w:t xml:space="preserve"> pojetí tuláka jako člověka svobodné duše s dobrým srdcem). Newyorské ulice </w:t>
      </w:r>
      <w:r>
        <w:rPr>
          <w:color w:val="FEB8C8"/>
        </w:rPr>
        <w:t>filmu "Sidewalk Stories (Příběhy z chodníku", natočené v půvabném černobílém provedení Billem Dillem</w:t>
      </w:r>
      <w:r>
        <w:t xml:space="preserve">, </w:t>
      </w:r>
      <w:r>
        <w:rPr>
          <w:color w:val="FEB8C8"/>
        </w:rPr>
        <w:t>tu</w:t>
      </w:r>
      <w:r>
        <w:t xml:space="preserve"> vypadají celkem vlídně. Po Wall Street kráčejí lidé velmi cílevědomě a </w:t>
      </w:r>
      <w:r>
        <w:rPr>
          <w:color w:val="53495F"/>
        </w:rPr>
        <w:t>jeden</w:t>
      </w:r>
      <w:r>
        <w:t xml:space="preserve"> </w:t>
      </w:r>
      <w:r>
        <w:rPr>
          <w:color w:val="F95475"/>
        </w:rPr>
        <w:t>druhého</w:t>
      </w:r>
      <w:r>
        <w:t xml:space="preserve"> si všimnou pouze tehdy, když se přetahují o taxíky. </w:t>
      </w:r>
      <w:r>
        <w:rPr>
          <w:color w:val="00587F"/>
        </w:rPr>
        <w:t>Náš Umělec</w:t>
      </w:r>
      <w:r>
        <w:t xml:space="preserve"> se potlouká po Greenwich Village, onom pruhu u Šesté avenue obydleném žongléry, kouzelníky a dalšími dobromyslnými podnikavci. (Toto zcela jasně není skutečný život: žádní drogoví dealeři, žádní slepci prodávající čtyři roky staré výtisky časopisu Cosmopolitan, nikdo zachumlaný v lepenkové krabici.) </w:t>
      </w:r>
      <w:r>
        <w:rPr>
          <w:color w:val="00587F"/>
        </w:rPr>
        <w:t>Umělec</w:t>
      </w:r>
      <w:r>
        <w:t xml:space="preserve"> má </w:t>
      </w:r>
      <w:r>
        <w:rPr>
          <w:color w:val="00587F"/>
        </w:rPr>
        <w:t>svůj</w:t>
      </w:r>
      <w:r>
        <w:t xml:space="preserve"> denní řád. Tráví den kreslením portrétů kolemjdoucích či se </w:t>
      </w:r>
      <w:r>
        <w:rPr>
          <w:color w:val="61FC03"/>
        </w:rPr>
        <w:t>o to</w:t>
      </w:r>
      <w:r>
        <w:t xml:space="preserve"> alespoň snaží. Na noc se vrací </w:t>
      </w:r>
      <w:r>
        <w:rPr>
          <w:color w:val="5D9608"/>
        </w:rPr>
        <w:t xml:space="preserve">do opuštěné budovy, </w:t>
      </w:r>
      <w:r>
        <w:rPr>
          <w:color w:val="DE98FD"/>
        </w:rPr>
        <w:t>kterou</w:t>
      </w:r>
      <w:r>
        <w:rPr>
          <w:color w:val="5D9608"/>
        </w:rPr>
        <w:t xml:space="preserve"> nazývá domovem</w:t>
      </w:r>
      <w:r>
        <w:t xml:space="preserve">. </w:t>
      </w:r>
      <w:r>
        <w:rPr>
          <w:color w:val="98A088"/>
        </w:rPr>
        <w:t>Jeho</w:t>
      </w:r>
      <w:r>
        <w:rPr>
          <w:color w:val="4F584E"/>
        </w:rPr>
        <w:t xml:space="preserve"> život včetně šarvátek s jiným konkurenčním kreslířem</w:t>
      </w:r>
      <w:r>
        <w:t xml:space="preserve"> se zdá být bezstarostný. Je prostě sám </w:t>
      </w:r>
      <w:r>
        <w:rPr>
          <w:color w:val="00587F"/>
        </w:rPr>
        <w:t>sebou</w:t>
      </w:r>
      <w:r>
        <w:t xml:space="preserve">. Pak ale </w:t>
      </w:r>
      <w:r>
        <w:rPr>
          <w:color w:val="00587F"/>
        </w:rPr>
        <w:t>Umělec</w:t>
      </w:r>
      <w:r>
        <w:t xml:space="preserve"> dostane za úkol navrátit matce </w:t>
      </w:r>
      <w:r>
        <w:rPr>
          <w:color w:val="248AD0"/>
        </w:rPr>
        <w:t xml:space="preserve">dvouletou odloženou holčičku (Nicole Alysiovou), </w:t>
      </w:r>
      <w:r>
        <w:rPr>
          <w:color w:val="5C5300"/>
        </w:rPr>
        <w:t>jejíž</w:t>
      </w:r>
      <w:r>
        <w:rPr>
          <w:color w:val="248AD0"/>
        </w:rPr>
        <w:t xml:space="preserve"> otec byl zavražděn lupiči</w:t>
      </w:r>
      <w:r>
        <w:t xml:space="preserve">, podobně jako dostává </w:t>
      </w:r>
      <w:r>
        <w:rPr>
          <w:color w:val="9F6551"/>
        </w:rPr>
        <w:t>tulák</w:t>
      </w:r>
      <w:r>
        <w:t xml:space="preserve"> </w:t>
      </w:r>
      <w:r>
        <w:rPr>
          <w:color w:val="BCFEC6"/>
        </w:rPr>
        <w:t>ve "Světlech velkoměsta</w:t>
      </w:r>
      <w:r>
        <w:t xml:space="preserve">" </w:t>
      </w:r>
      <w:r>
        <w:rPr>
          <w:color w:val="932C70"/>
        </w:rPr>
        <w:t>slepou dívku</w:t>
      </w:r>
      <w:r>
        <w:t xml:space="preserve"> k vyléčení. </w:t>
      </w:r>
      <w:r>
        <w:rPr>
          <w:color w:val="248AD0"/>
        </w:rPr>
        <w:t>Z tohoto roztomilého dítěte</w:t>
      </w:r>
      <w:r>
        <w:t xml:space="preserve"> se vyklube požehnání i prokletí zároveň. Dává </w:t>
      </w:r>
      <w:r>
        <w:rPr>
          <w:color w:val="00587F"/>
        </w:rPr>
        <w:t>Umělci</w:t>
      </w:r>
      <w:r>
        <w:t xml:space="preserve"> pocit smysluplnosti, ale zároveň </w:t>
      </w:r>
      <w:r>
        <w:rPr>
          <w:color w:val="00587F"/>
        </w:rPr>
        <w:t>jej</w:t>
      </w:r>
      <w:r>
        <w:t xml:space="preserve"> vyzývá, aby se zamyslel nad tím, jak prázdný je </w:t>
      </w:r>
      <w:r>
        <w:rPr>
          <w:color w:val="00587F"/>
        </w:rPr>
        <w:t>jeho</w:t>
      </w:r>
      <w:r>
        <w:t xml:space="preserve"> tulácký život. </w:t>
      </w:r>
      <w:r>
        <w:rPr>
          <w:color w:val="2B1B04"/>
        </w:rPr>
        <w:t>Postele v bowerské misii</w:t>
      </w:r>
      <w:r>
        <w:t xml:space="preserve"> se zdají být mnohem ponuřejší, když do jedné </w:t>
      </w:r>
      <w:r>
        <w:rPr>
          <w:color w:val="2B1B04"/>
        </w:rPr>
        <w:t>z nich</w:t>
      </w:r>
      <w:r>
        <w:t xml:space="preserve"> musí na noc strčit malou holčičku. Aby ještě zvýšil napětí, vymyslel </w:t>
      </w:r>
      <w:r>
        <w:rPr>
          <w:color w:val="FB5514"/>
        </w:rPr>
        <w:t>Lane</w:t>
      </w:r>
      <w:r>
        <w:t xml:space="preserve"> </w:t>
      </w:r>
      <w:r>
        <w:rPr>
          <w:color w:val="00587F"/>
        </w:rPr>
        <w:t>pro Umělce</w:t>
      </w:r>
      <w:r>
        <w:t xml:space="preserve"> </w:t>
      </w:r>
      <w:r>
        <w:rPr>
          <w:color w:val="B5AFC4"/>
        </w:rPr>
        <w:t xml:space="preserve">vysoce nepravděpodobný románek </w:t>
      </w:r>
      <w:r>
        <w:rPr>
          <w:color w:val="D4C67A"/>
        </w:rPr>
        <w:t>s mladou ženou</w:t>
      </w:r>
      <w:r>
        <w:rPr>
          <w:color w:val="B5AFC4"/>
        </w:rPr>
        <w:t xml:space="preserve">, </w:t>
      </w:r>
      <w:r>
        <w:rPr>
          <w:color w:val="D4C67A"/>
        </w:rPr>
        <w:t>která</w:t>
      </w:r>
      <w:r>
        <w:rPr>
          <w:color w:val="B5AFC4"/>
        </w:rPr>
        <w:t xml:space="preserve"> vlastní obchod s dětským zbožím a žije v drahém věžáku</w:t>
      </w:r>
      <w:r>
        <w:t xml:space="preserve">. </w:t>
      </w:r>
      <w:r>
        <w:rPr>
          <w:color w:val="B5AFC4"/>
        </w:rPr>
        <w:t>Tato dějová linie</w:t>
      </w:r>
      <w:r>
        <w:t xml:space="preserve"> by mohla rezonovat silněji, kdyby se </w:t>
      </w:r>
      <w:r>
        <w:rPr>
          <w:color w:val="FB5514"/>
        </w:rPr>
        <w:t>Lane</w:t>
      </w:r>
      <w:r>
        <w:t xml:space="preserve"> projevoval </w:t>
      </w:r>
      <w:r>
        <w:rPr>
          <w:color w:val="AE7AA1"/>
        </w:rPr>
        <w:t>před kamerou</w:t>
      </w:r>
      <w:r>
        <w:t xml:space="preserve"> stejně výrazně jako </w:t>
      </w:r>
      <w:r>
        <w:rPr>
          <w:color w:val="AE7AA1"/>
        </w:rPr>
        <w:t>za ní</w:t>
      </w:r>
      <w:r>
        <w:t xml:space="preserve">. Konečným účelem </w:t>
      </w:r>
      <w:r>
        <w:rPr>
          <w:color w:val="FB5514"/>
        </w:rPr>
        <w:t>pro Lanea</w:t>
      </w:r>
      <w:r>
        <w:t xml:space="preserve"> není oslavovat </w:t>
      </w:r>
      <w:r>
        <w:rPr>
          <w:color w:val="00587F"/>
        </w:rPr>
        <w:t>Umělcovu</w:t>
      </w:r>
      <w:r>
        <w:t xml:space="preserve"> existenci vandráka. Chce nám něco sdělit, a dělá </w:t>
      </w:r>
      <w:r>
        <w:rPr>
          <w:color w:val="C2A393"/>
        </w:rPr>
        <w:t>to</w:t>
      </w:r>
      <w:r>
        <w:t xml:space="preserve"> s velkou silou. </w:t>
      </w:r>
      <w:r>
        <w:rPr>
          <w:color w:val="FEB8C8"/>
        </w:rPr>
        <w:t>Film</w:t>
      </w:r>
      <w:r>
        <w:t xml:space="preserve"> končí zvuky, zvuky hovoru lidí na ulici, a v těchto nevyzpytatelných, vyčerpaných hlasech není nic rozmarného ani záviděníhodného. </w:t>
      </w:r>
      <w:r>
        <w:rPr>
          <w:color w:val="0232FD"/>
        </w:rPr>
        <w:t>Francouzský filmař Claude Chabrol</w:t>
      </w:r>
      <w:r>
        <w:t xml:space="preserve"> dosáhl jiného druhu zvláštního výsledku </w:t>
      </w:r>
      <w:r>
        <w:rPr>
          <w:color w:val="6A3A35"/>
        </w:rPr>
        <w:t xml:space="preserve">ve </w:t>
      </w:r>
      <w:r>
        <w:rPr>
          <w:color w:val="BA6801"/>
        </w:rPr>
        <w:t>svém</w:t>
      </w:r>
      <w:r>
        <w:rPr>
          <w:color w:val="6A3A35"/>
        </w:rPr>
        <w:t xml:space="preserve"> filmu "Story of Women (Ženská záležitost</w:t>
      </w:r>
      <w:r>
        <w:t xml:space="preserve">)". Vytvořil drsný, brilantní obraz - navíc úchvatný - </w:t>
      </w:r>
      <w:r>
        <w:rPr>
          <w:color w:val="168E5C"/>
        </w:rPr>
        <w:t xml:space="preserve">postavy, </w:t>
      </w:r>
      <w:r>
        <w:rPr>
          <w:color w:val="16C0D0"/>
        </w:rPr>
        <w:t>která</w:t>
      </w:r>
      <w:r>
        <w:rPr>
          <w:color w:val="168E5C"/>
        </w:rPr>
        <w:t xml:space="preserve"> by se i pod tím nejshovívavějším úhlem pohledu jevila jako nepříjemná</w:t>
      </w:r>
      <w:r>
        <w:t xml:space="preserve">. </w:t>
      </w:r>
      <w:r>
        <w:rPr>
          <w:color w:val="168E5C"/>
        </w:rPr>
        <w:t>Tato žena, Marie-Louise Giraudová</w:t>
      </w:r>
      <w:r>
        <w:t xml:space="preserve">, má však historický význam jako jedna z posledních žen popravených ve Francii a jako symbol pokrytectví režimu z </w:t>
      </w:r>
      <w:r>
        <w:rPr>
          <w:color w:val="C62100"/>
        </w:rPr>
        <w:t>Vichy</w:t>
      </w:r>
      <w:r>
        <w:t xml:space="preserve">. Zatímco </w:t>
      </w:r>
      <w:r>
        <w:rPr>
          <w:color w:val="014347"/>
        </w:rPr>
        <w:t xml:space="preserve">vláda ve </w:t>
      </w:r>
      <w:r>
        <w:rPr>
          <w:color w:val="233809"/>
        </w:rPr>
        <w:t>Vichy</w:t>
      </w:r>
      <w:r>
        <w:t xml:space="preserve"> kolaborovala během druhé světové války </w:t>
      </w:r>
      <w:r>
        <w:rPr>
          <w:color w:val="42083B"/>
        </w:rPr>
        <w:t>s Němci</w:t>
      </w:r>
      <w:r>
        <w:t xml:space="preserve"> při vraždění tisíců bojovníků odboje a Židů, </w:t>
      </w:r>
      <w:r>
        <w:rPr>
          <w:color w:val="82785D"/>
        </w:rPr>
        <w:t>její</w:t>
      </w:r>
      <w:r>
        <w:rPr>
          <w:color w:val="023087"/>
        </w:rPr>
        <w:t xml:space="preserve"> představitelé</w:t>
      </w:r>
      <w:r>
        <w:t xml:space="preserve"> potřebovali </w:t>
      </w:r>
      <w:r>
        <w:rPr>
          <w:color w:val="B7DAD2"/>
        </w:rPr>
        <w:t>pro odvrácení pozornosti</w:t>
      </w:r>
      <w:r>
        <w:t xml:space="preserve"> symbolického zrádce. </w:t>
      </w:r>
      <w:r>
        <w:rPr>
          <w:color w:val="B7DAD2"/>
        </w:rPr>
        <w:t>K tomu</w:t>
      </w:r>
      <w:r>
        <w:t xml:space="preserve"> byla zvolena </w:t>
      </w:r>
      <w:r>
        <w:rPr>
          <w:color w:val="168E5C"/>
        </w:rPr>
        <w:t>Marie-Louise, bezvýznamná potratářka</w:t>
      </w:r>
      <w:r>
        <w:t xml:space="preserve">. Stala se potratářkou náhodou a pokračovala v tom, protože </w:t>
      </w:r>
      <w:r>
        <w:rPr>
          <w:color w:val="168E5C"/>
        </w:rPr>
        <w:t>si</w:t>
      </w:r>
      <w:r>
        <w:t xml:space="preserve"> tak mohla kupovat džem, kakao a další potraviny na příděl. Nebyla školená, a tak v jednom špatně provedeném zákroku způsobila smrt klientky. </w:t>
      </w:r>
      <w:r>
        <w:rPr>
          <w:color w:val="168E5C"/>
        </w:rPr>
        <w:t>Její</w:t>
      </w:r>
      <w:r>
        <w:t xml:space="preserve"> výčitky svědomí byly povrchní a krátké. Ačkoliv byla laskavá </w:t>
      </w:r>
      <w:r>
        <w:rPr>
          <w:color w:val="196956"/>
        </w:rPr>
        <w:t xml:space="preserve">ke </w:t>
      </w:r>
      <w:r>
        <w:rPr>
          <w:color w:val="8C41BB"/>
        </w:rPr>
        <w:t>svým</w:t>
      </w:r>
      <w:r>
        <w:rPr>
          <w:color w:val="196956"/>
        </w:rPr>
        <w:t xml:space="preserve"> dětem</w:t>
      </w:r>
      <w:r>
        <w:t xml:space="preserve"> a hrála si </w:t>
      </w:r>
      <w:r>
        <w:rPr>
          <w:color w:val="196956"/>
        </w:rPr>
        <w:t>s nimi</w:t>
      </w:r>
      <w:r>
        <w:t xml:space="preserve">, k manželovi postiženému ve válce se chovala hrozně; domů </w:t>
      </w:r>
      <w:r>
        <w:rPr>
          <w:color w:val="168E5C"/>
        </w:rPr>
        <w:t>si</w:t>
      </w:r>
      <w:r>
        <w:t xml:space="preserve"> otevřeně vodila </w:t>
      </w:r>
      <w:r>
        <w:rPr>
          <w:color w:val="168E5C"/>
        </w:rPr>
        <w:t>svého</w:t>
      </w:r>
      <w:r>
        <w:t xml:space="preserve"> milence. </w:t>
      </w:r>
      <w:r>
        <w:rPr>
          <w:color w:val="168E5C"/>
        </w:rPr>
        <w:t>Marie-Louise (</w:t>
      </w:r>
      <w:r>
        <w:rPr>
          <w:color w:val="ECEDFE"/>
        </w:rPr>
        <w:t>ve filmu</w:t>
      </w:r>
      <w:r>
        <w:rPr>
          <w:color w:val="168E5C"/>
        </w:rPr>
        <w:t xml:space="preserve"> nazývaná Marie Latourová</w:t>
      </w:r>
      <w:r>
        <w:t xml:space="preserve">), jak </w:t>
      </w:r>
      <w:r>
        <w:rPr>
          <w:color w:val="168E5C"/>
        </w:rPr>
        <w:t>ji</w:t>
      </w:r>
      <w:r>
        <w:t xml:space="preserve"> podává </w:t>
      </w:r>
      <w:r>
        <w:rPr>
          <w:color w:val="0232FD"/>
        </w:rPr>
        <w:t>Chabrol</w:t>
      </w:r>
      <w:r>
        <w:t xml:space="preserve"> a s nasazením až po semknuté rty hraje Isabella Huppertová, nebyla zrovna milým člověkem. Useknout hlavu si však nezasloužila. </w:t>
      </w:r>
      <w:r>
        <w:rPr>
          <w:color w:val="2B2D32"/>
        </w:rPr>
        <w:t>Na snímku "Old Gringo (Starý Gringo)", zmateném ztvárnění románu Carlose Fuentese o mexické revoluci</w:t>
      </w:r>
      <w:r>
        <w:t xml:space="preserve">, se toho mnoho doporučit nedá. Většinu </w:t>
      </w:r>
      <w:r>
        <w:rPr>
          <w:color w:val="2B2D32"/>
        </w:rPr>
        <w:t>filmu</w:t>
      </w:r>
      <w:r>
        <w:t xml:space="preserve"> zabírají nekonečné scény velkého množství </w:t>
      </w:r>
      <w:r>
        <w:rPr>
          <w:color w:val="94C661"/>
        </w:rPr>
        <w:t>lidí</w:t>
      </w:r>
      <w:r>
        <w:t xml:space="preserve">, buď bojujících nebo oslavujících vítězství jídlem a pitím. Zmiňuji se </w:t>
      </w:r>
      <w:r>
        <w:rPr>
          <w:color w:val="2B2D32"/>
        </w:rPr>
        <w:t>o tomto filmu</w:t>
      </w:r>
      <w:r>
        <w:t xml:space="preserve"> jen proto, že mnoho špatných filmů má </w:t>
      </w:r>
      <w:r>
        <w:rPr>
          <w:color w:val="F8907D"/>
        </w:rPr>
        <w:t>nějaké světlé místo</w:t>
      </w:r>
      <w:r>
        <w:t xml:space="preserve">, a tentokrát je </w:t>
      </w:r>
      <w:r>
        <w:rPr>
          <w:color w:val="F8907D"/>
        </w:rPr>
        <w:t>to</w:t>
      </w:r>
      <w:r>
        <w:t xml:space="preserve"> Gregory Peck v úžasně uvolněném a energickém portrétu </w:t>
      </w:r>
      <w:r>
        <w:rPr>
          <w:color w:val="895E6B"/>
        </w:rPr>
        <w:t xml:space="preserve">starého muže, </w:t>
      </w:r>
      <w:r>
        <w:rPr>
          <w:color w:val="788E95"/>
        </w:rPr>
        <w:t>který</w:t>
      </w:r>
      <w:r>
        <w:rPr>
          <w:color w:val="895E6B"/>
        </w:rPr>
        <w:t xml:space="preserve"> chce zemřít podle vlastních představ</w:t>
      </w:r>
      <w:r>
        <w:t xml:space="preserve">. Videotip: Před zhlédnutím </w:t>
      </w:r>
      <w:r>
        <w:rPr>
          <w:color w:val="FEB8C8"/>
        </w:rPr>
        <w:t>filmu "Sidewalk Stories (Příběhy z chodníku</w:t>
      </w:r>
      <w:r>
        <w:t xml:space="preserve">" se podívejte </w:t>
      </w:r>
      <w:r>
        <w:rPr>
          <w:color w:val="FB6AB8"/>
        </w:rPr>
        <w:t>na "</w:t>
      </w:r>
      <w:r>
        <w:rPr>
          <w:color w:val="BCFEC6"/>
        </w:rPr>
        <w:t>City Lights (Světla velkoměsta</w:t>
      </w:r>
      <w:r>
        <w:t xml:space="preserve">)", </w:t>
      </w:r>
      <w:r>
        <w:rPr>
          <w:color w:val="576094"/>
        </w:rPr>
        <w:t>Chaplinova</w:t>
      </w:r>
      <w:r>
        <w:rPr>
          <w:color w:val="DB1474"/>
        </w:rPr>
        <w:t xml:space="preserve"> tuláka v </w:t>
      </w:r>
      <w:r>
        <w:rPr>
          <w:color w:val="576094"/>
        </w:rPr>
        <w:t>jeho</w:t>
      </w:r>
      <w:r>
        <w:rPr>
          <w:color w:val="DB1474"/>
        </w:rPr>
        <w:t xml:space="preserve"> nejlepším</w:t>
      </w:r>
      <w:r>
        <w:t>.</w:t>
      </w:r>
    </w:p>
    <w:p>
      <w:r>
        <w:rPr>
          <w:b/>
        </w:rPr>
        <w:t>Document number 39</w:t>
      </w:r>
    </w:p>
    <w:p>
      <w:r>
        <w:rPr>
          <w:b/>
        </w:rPr>
        <w:t>Document identifier: wsj0040-001</w:t>
      </w:r>
    </w:p>
    <w:p>
      <w:r>
        <w:rPr>
          <w:color w:val="310106"/>
        </w:rPr>
        <w:t>Společnost Boeing Co.</w:t>
      </w:r>
      <w:r>
        <w:t xml:space="preserve"> oznámila, že </w:t>
      </w:r>
      <w:r>
        <w:rPr>
          <w:color w:val="04640D"/>
        </w:rPr>
        <w:t xml:space="preserve">se </w:t>
      </w:r>
      <w:r>
        <w:rPr>
          <w:color w:val="FEFB0A"/>
        </w:rPr>
        <w:t>svými</w:t>
      </w:r>
      <w:r>
        <w:rPr>
          <w:color w:val="04640D"/>
        </w:rPr>
        <w:t xml:space="preserve"> třemi japonskými dodavateli</w:t>
      </w:r>
      <w:r>
        <w:t xml:space="preserve"> projednává </w:t>
      </w:r>
      <w:r>
        <w:rPr>
          <w:color w:val="FB5514"/>
        </w:rPr>
        <w:t xml:space="preserve">plány o možnosti vybudování větší verze </w:t>
      </w:r>
      <w:r>
        <w:rPr>
          <w:color w:val="E115C0"/>
        </w:rPr>
        <w:t>svého</w:t>
      </w:r>
      <w:r>
        <w:rPr>
          <w:color w:val="00587F"/>
        </w:rPr>
        <w:t xml:space="preserve"> populárního dvoumotorového tryskáče 767</w:t>
      </w:r>
      <w:r>
        <w:t xml:space="preserve">. Diskuze </w:t>
      </w:r>
      <w:r>
        <w:rPr>
          <w:color w:val="FB5514"/>
        </w:rPr>
        <w:t>o těchto plánech</w:t>
      </w:r>
      <w:r>
        <w:t xml:space="preserve"> jsou teprve v počátečním stádiu a </w:t>
      </w:r>
      <w:r>
        <w:rPr>
          <w:color w:val="310106"/>
        </w:rPr>
        <w:t>tato letecká společnost ze Seattlu</w:t>
      </w:r>
      <w:r>
        <w:t xml:space="preserve"> a </w:t>
      </w:r>
      <w:r>
        <w:rPr>
          <w:color w:val="04640D"/>
        </w:rPr>
        <w:t>společnosti Kawasaki Heavy Industries Ltd., Mitsubishi Heavy Industries Ltd. a Fuji Heavy Industries Ltd.</w:t>
      </w:r>
      <w:r>
        <w:t xml:space="preserve"> dosud nevypracovaly žádné specifické detaily. </w:t>
      </w:r>
      <w:r>
        <w:rPr>
          <w:color w:val="04640D"/>
        </w:rPr>
        <w:t>Tyto tři japonské společnosti</w:t>
      </w:r>
      <w:r>
        <w:t xml:space="preserve"> sestavily trupové díly </w:t>
      </w:r>
      <w:r>
        <w:rPr>
          <w:color w:val="0BC582"/>
        </w:rPr>
        <w:t>verze 767</w:t>
      </w:r>
      <w:r>
        <w:t xml:space="preserve"> a celkově se </w:t>
      </w:r>
      <w:r>
        <w:rPr>
          <w:color w:val="0BC582"/>
        </w:rPr>
        <w:t>na letadle</w:t>
      </w:r>
      <w:r>
        <w:t xml:space="preserve"> podílejí z 15 %. V japonském tisku se objevily spekulace o tom, že by podíl </w:t>
      </w:r>
      <w:r>
        <w:rPr>
          <w:color w:val="04640D"/>
        </w:rPr>
        <w:t>japonských společností</w:t>
      </w:r>
      <w:r>
        <w:t xml:space="preserve"> v rámci nového programu mohl vzrůst na 20 až 25 %. Jestliže se </w:t>
      </w:r>
      <w:r>
        <w:rPr>
          <w:color w:val="310106"/>
        </w:rPr>
        <w:t>společnost Boeing</w:t>
      </w:r>
      <w:r>
        <w:t xml:space="preserve"> pustí </w:t>
      </w:r>
      <w:r>
        <w:rPr>
          <w:color w:val="FEB8C8"/>
        </w:rPr>
        <w:t>do větší verze 767</w:t>
      </w:r>
      <w:r>
        <w:t xml:space="preserve">, </w:t>
      </w:r>
      <w:r>
        <w:rPr>
          <w:color w:val="FEB8C8"/>
        </w:rPr>
        <w:t>letadlo</w:t>
      </w:r>
      <w:r>
        <w:t xml:space="preserve"> by se mohlo objevit na trhu v polovině 90. let.</w:t>
      </w:r>
    </w:p>
    <w:p>
      <w:r>
        <w:rPr>
          <w:b/>
        </w:rPr>
        <w:t>Document number 40</w:t>
      </w:r>
    </w:p>
    <w:p>
      <w:r>
        <w:rPr>
          <w:b/>
        </w:rPr>
        <w:t>Document identifier: wsj0041-001</w:t>
      </w:r>
    </w:p>
    <w:p>
      <w:r>
        <w:rPr>
          <w:color w:val="310106"/>
        </w:rPr>
        <w:t>Letošek</w:t>
      </w:r>
      <w:r>
        <w:t xml:space="preserve"> je </w:t>
      </w:r>
      <w:r>
        <w:rPr>
          <w:color w:val="04640D"/>
        </w:rPr>
        <w:t xml:space="preserve">rokem, </w:t>
      </w:r>
      <w:r>
        <w:rPr>
          <w:color w:val="FEFB0A"/>
        </w:rPr>
        <w:t>kdy</w:t>
      </w:r>
      <w:r>
        <w:rPr>
          <w:color w:val="04640D"/>
        </w:rPr>
        <w:t xml:space="preserve"> se negativní reklama, po léta přítomná ve většině politických kampaní jen druhotně, stala hlavní událostí</w:t>
      </w:r>
      <w:r>
        <w:t xml:space="preserve">. Ironií je, že </w:t>
      </w:r>
      <w:r>
        <w:rPr>
          <w:color w:val="FB5514"/>
        </w:rPr>
        <w:t xml:space="preserve">útočná volební reklama, </w:t>
      </w:r>
      <w:r>
        <w:rPr>
          <w:color w:val="E115C0"/>
        </w:rPr>
        <w:t>která</w:t>
      </w:r>
      <w:r>
        <w:rPr>
          <w:color w:val="FB5514"/>
        </w:rPr>
        <w:t xml:space="preserve"> byla podpořena v loňské prezidentské kampani</w:t>
      </w:r>
      <w:r>
        <w:t xml:space="preserve">, dozrála </w:t>
      </w:r>
      <w:r>
        <w:rPr>
          <w:color w:val="310106"/>
        </w:rPr>
        <w:t xml:space="preserve">ve volebně chudém roce, </w:t>
      </w:r>
      <w:r>
        <w:rPr>
          <w:color w:val="00587F"/>
        </w:rPr>
        <w:t>kdy</w:t>
      </w:r>
      <w:r>
        <w:rPr>
          <w:color w:val="310106"/>
        </w:rPr>
        <w:t xml:space="preserve"> se volby v USA pořádají jen na velmi málo místech</w:t>
      </w:r>
      <w:r>
        <w:t xml:space="preserve">. Avšak ve třech nejvýznamnějších politických utkáních </w:t>
      </w:r>
      <w:r>
        <w:rPr>
          <w:color w:val="310106"/>
        </w:rPr>
        <w:t>roku 1989</w:t>
      </w:r>
      <w:r>
        <w:t xml:space="preserve"> dosáhly negativní reklamy nové úrovně nepřátelství a vyvolaly obavy, že takovýto druh očerňování, nezabývající se zásadními problémy, znamená počátek nové éry bezobsažných kampaní. "Nyní," říká Joseph Napolitan, průkopník politické televize, "je cílem jít do útoku jako první, poslední a vždycky." </w:t>
      </w:r>
      <w:r>
        <w:rPr>
          <w:color w:val="0BC582"/>
        </w:rPr>
        <w:t>Trend</w:t>
      </w:r>
      <w:r>
        <w:t xml:space="preserve">, </w:t>
      </w:r>
      <w:r>
        <w:rPr>
          <w:color w:val="FEB8C8"/>
        </w:rPr>
        <w:t>jehož</w:t>
      </w:r>
      <w:r>
        <w:rPr>
          <w:color w:val="9E8317"/>
        </w:rPr>
        <w:t xml:space="preserve"> počátkem byly první politické střety a </w:t>
      </w:r>
      <w:r>
        <w:rPr>
          <w:color w:val="FEB8C8"/>
        </w:rPr>
        <w:t>který</w:t>
      </w:r>
      <w:r>
        <w:rPr>
          <w:color w:val="9E8317"/>
        </w:rPr>
        <w:t xml:space="preserve"> vyvrcholil na počátku televizního věku a v roce 1988 se stal formou někdy laciného umění</w:t>
      </w:r>
      <w:r>
        <w:t xml:space="preserve">, dospěl do zcela nové fáze. "Abyste v dnešní době upoutali pozornost lidí," říká politický poradce Douglas Bailey, "musí být </w:t>
      </w:r>
      <w:r>
        <w:rPr>
          <w:color w:val="01190F"/>
        </w:rPr>
        <w:t>vaše</w:t>
      </w:r>
      <w:r>
        <w:rPr>
          <w:color w:val="847D81"/>
        </w:rPr>
        <w:t xml:space="preserve"> televizní reklama</w:t>
      </w:r>
      <w:r>
        <w:t xml:space="preserve"> výrazná a zábavná, a to znamená stále častěji i konfrontační. A na rozdíl od situace před pár lety se nemusíte obávat toho, zda je </w:t>
      </w:r>
      <w:r>
        <w:rPr>
          <w:color w:val="847D81"/>
        </w:rPr>
        <w:t>tato reklama</w:t>
      </w:r>
      <w:r>
        <w:t xml:space="preserve"> pravdivá." </w:t>
      </w:r>
      <w:r>
        <w:rPr>
          <w:color w:val="310106"/>
        </w:rPr>
        <w:t>V roce 1989</w:t>
      </w:r>
      <w:r>
        <w:t xml:space="preserve"> jsou ústřední boje v hlavních kampaních </w:t>
      </w:r>
      <w:r>
        <w:rPr>
          <w:color w:val="310106"/>
        </w:rPr>
        <w:t>roku</w:t>
      </w:r>
      <w:r>
        <w:t xml:space="preserve"> dosti často podníceny samotnými reklamami. Podívejme se tedy </w:t>
      </w:r>
      <w:r>
        <w:rPr>
          <w:color w:val="58018B"/>
        </w:rPr>
        <w:t xml:space="preserve">na hlavní útočné volební reklamy, </w:t>
      </w:r>
      <w:r>
        <w:rPr>
          <w:color w:val="B70639"/>
        </w:rPr>
        <w:t>které</w:t>
      </w:r>
      <w:r>
        <w:rPr>
          <w:color w:val="58018B"/>
        </w:rPr>
        <w:t xml:space="preserve"> určily charakter úterních voleb v </w:t>
      </w:r>
      <w:r>
        <w:rPr>
          <w:color w:val="703B01"/>
        </w:rPr>
        <w:t>New York City</w:t>
      </w:r>
      <w:r>
        <w:rPr>
          <w:color w:val="58018B"/>
        </w:rPr>
        <w:t xml:space="preserve">, </w:t>
      </w:r>
      <w:r>
        <w:rPr>
          <w:color w:val="F7F1DF"/>
        </w:rPr>
        <w:t>New Jersey</w:t>
      </w:r>
      <w:r>
        <w:rPr>
          <w:color w:val="58018B"/>
        </w:rPr>
        <w:t xml:space="preserve"> a </w:t>
      </w:r>
      <w:r>
        <w:rPr>
          <w:color w:val="118B8A"/>
        </w:rPr>
        <w:t>ve Virginii</w:t>
      </w:r>
      <w:r>
        <w:t xml:space="preserve">: </w:t>
      </w:r>
      <w:r>
        <w:rPr>
          <w:color w:val="4AFEFA"/>
        </w:rPr>
        <w:t>New York City</w:t>
      </w:r>
      <w:r>
        <w:t xml:space="preserve">: Obrazovka se zaplňuje malým detailním záběrem obličeje </w:t>
      </w:r>
      <w:r>
        <w:rPr>
          <w:color w:val="FCB164"/>
        </w:rPr>
        <w:t xml:space="preserve">Davida Dinkinse, demokratického kandidáta na post starosty </w:t>
      </w:r>
      <w:r>
        <w:rPr>
          <w:color w:val="796EE6"/>
        </w:rPr>
        <w:t>New Yorku</w:t>
      </w:r>
      <w:r>
        <w:t>. "</w:t>
      </w:r>
      <w:r>
        <w:rPr>
          <w:color w:val="FCB164"/>
        </w:rPr>
        <w:t>David Dinkins</w:t>
      </w:r>
      <w:r>
        <w:t xml:space="preserve"> nepodal daňové přiznání </w:t>
      </w:r>
      <w:r>
        <w:rPr>
          <w:color w:val="000D2C"/>
        </w:rPr>
        <w:t xml:space="preserve">za poslední čtyři roky </w:t>
      </w:r>
      <w:r>
        <w:rPr>
          <w:color w:val="53495F"/>
        </w:rPr>
        <w:t>po sobě</w:t>
      </w:r>
      <w:r>
        <w:t xml:space="preserve">," říká mužský hlas v pozadí. A potom se </w:t>
      </w:r>
      <w:r>
        <w:rPr>
          <w:color w:val="F95475"/>
        </w:rPr>
        <w:t xml:space="preserve">tato televizní reklama, placená z kampaně </w:t>
      </w:r>
      <w:r>
        <w:rPr>
          <w:color w:val="61FC03"/>
        </w:rPr>
        <w:t>republikána Rudolpha Giulianiho</w:t>
      </w:r>
      <w:r>
        <w:rPr>
          <w:color w:val="F95475"/>
        </w:rPr>
        <w:t xml:space="preserve"> a produkovaná </w:t>
      </w:r>
      <w:r>
        <w:rPr>
          <w:color w:val="5D9608"/>
        </w:rPr>
        <w:t>Rogerem Ailesem, mistrem negativní reklamy</w:t>
      </w:r>
      <w:r>
        <w:t xml:space="preserve">, dostává k jádru věci. </w:t>
      </w:r>
      <w:r>
        <w:rPr>
          <w:color w:val="FCB164"/>
        </w:rPr>
        <w:t>Pan Dinkins</w:t>
      </w:r>
      <w:r>
        <w:t xml:space="preserve">, obviňuje </w:t>
      </w:r>
      <w:r>
        <w:rPr>
          <w:color w:val="FCB164"/>
        </w:rPr>
        <w:t>jej</w:t>
      </w:r>
      <w:r>
        <w:t xml:space="preserve"> </w:t>
      </w:r>
      <w:r>
        <w:rPr>
          <w:color w:val="F95475"/>
        </w:rPr>
        <w:t>reklama</w:t>
      </w:r>
      <w:r>
        <w:t xml:space="preserve">, rovněž neuvedl přesné částky příspěvků </w:t>
      </w:r>
      <w:r>
        <w:rPr>
          <w:color w:val="DE98FD"/>
        </w:rPr>
        <w:t xml:space="preserve">na </w:t>
      </w:r>
      <w:r>
        <w:rPr>
          <w:color w:val="98A088"/>
        </w:rPr>
        <w:t>svou</w:t>
      </w:r>
      <w:r>
        <w:rPr>
          <w:color w:val="DE98FD"/>
        </w:rPr>
        <w:t xml:space="preserve"> kampaň</w:t>
      </w:r>
      <w:r>
        <w:t xml:space="preserve">, skryl </w:t>
      </w:r>
      <w:r>
        <w:rPr>
          <w:color w:val="FCB164"/>
        </w:rPr>
        <w:t>své</w:t>
      </w:r>
      <w:r>
        <w:t xml:space="preserve"> spojení se špatně hospodařící pojišťovnou a platil </w:t>
      </w:r>
      <w:r>
        <w:rPr>
          <w:color w:val="4F584E"/>
        </w:rPr>
        <w:t>odsouzeného únosce</w:t>
      </w:r>
      <w:r>
        <w:t xml:space="preserve"> "</w:t>
      </w:r>
      <w:r>
        <w:rPr>
          <w:color w:val="248AD0"/>
        </w:rPr>
        <w:t>prostřednictvím vymyšlené organizace bez členů, příjmu a sídla</w:t>
      </w:r>
      <w:r>
        <w:t xml:space="preserve">". "Proč </w:t>
      </w:r>
      <w:r>
        <w:rPr>
          <w:color w:val="FCB164"/>
        </w:rPr>
        <w:t>David Dinkins</w:t>
      </w:r>
      <w:r>
        <w:t xml:space="preserve">," říká kritik, "vždycky vyčkává, dokud není chycen při činu?" "Jsou to sprosté narážky," říká John Siegal, </w:t>
      </w:r>
      <w:r>
        <w:rPr>
          <w:color w:val="FCB164"/>
        </w:rPr>
        <w:t>Dinkinsův</w:t>
      </w:r>
      <w:r>
        <w:t xml:space="preserve"> ředitel pro sporná témata, "určené k trestnímu stíhání případu </w:t>
      </w:r>
      <w:r>
        <w:rPr>
          <w:color w:val="5C5300"/>
        </w:rPr>
        <w:t xml:space="preserve">politické korupce, </w:t>
      </w:r>
      <w:r>
        <w:rPr>
          <w:color w:val="9F6551"/>
        </w:rPr>
        <w:t>která</w:t>
      </w:r>
      <w:r>
        <w:rPr>
          <w:color w:val="5C5300"/>
        </w:rPr>
        <w:t xml:space="preserve"> prostě a jednoduše neexistuje</w:t>
      </w:r>
      <w:r>
        <w:t xml:space="preserve">." </w:t>
      </w:r>
      <w:r>
        <w:rPr>
          <w:color w:val="BCFEC6"/>
        </w:rPr>
        <w:t>Dinkinsovi</w:t>
      </w:r>
      <w:r>
        <w:rPr>
          <w:color w:val="932C70"/>
        </w:rPr>
        <w:t xml:space="preserve"> televizní poradci Robert Shrum a David Doak</w:t>
      </w:r>
      <w:r>
        <w:t xml:space="preserve">, popuzeni </w:t>
      </w:r>
      <w:r>
        <w:rPr>
          <w:color w:val="2B1B04"/>
        </w:rPr>
        <w:t>Giulianiho</w:t>
      </w:r>
      <w:r>
        <w:t xml:space="preserve"> reklamami, nakonec rozpoutali </w:t>
      </w:r>
      <w:r>
        <w:rPr>
          <w:color w:val="B5AFC4"/>
        </w:rPr>
        <w:t>svoji</w:t>
      </w:r>
      <w:r>
        <w:rPr>
          <w:color w:val="D4C67A"/>
        </w:rPr>
        <w:t xml:space="preserve"> vlastní negativní reklamu</w:t>
      </w:r>
      <w:r>
        <w:t xml:space="preserve">. Na obrazovce vidíme dvě zkreslené rozmazané fotografie, pravděpodobně fotografie </w:t>
      </w:r>
      <w:r>
        <w:rPr>
          <w:color w:val="AE7AA1"/>
        </w:rPr>
        <w:t>dvou politiků</w:t>
      </w:r>
      <w:r>
        <w:t xml:space="preserve">. "Porovnejte </w:t>
      </w:r>
      <w:r>
        <w:rPr>
          <w:color w:val="AE7AA1"/>
        </w:rPr>
        <w:t>tyto dva kandidáty na starostu</w:t>
      </w:r>
      <w:r>
        <w:t xml:space="preserve">," říká </w:t>
      </w:r>
      <w:r>
        <w:rPr>
          <w:color w:val="C2A393"/>
        </w:rPr>
        <w:t>hlasatel</w:t>
      </w:r>
      <w:r>
        <w:t>. "</w:t>
      </w:r>
      <w:r>
        <w:rPr>
          <w:color w:val="0232FD"/>
        </w:rPr>
        <w:t>Jeden</w:t>
      </w:r>
      <w:r>
        <w:t xml:space="preserve"> říká, že souhlasí se zákazem kónických projektilů. Druhý se proti zákazu kónických projektilů postavil. </w:t>
      </w:r>
      <w:r>
        <w:rPr>
          <w:color w:val="0232FD"/>
        </w:rPr>
        <w:t>Jeden</w:t>
      </w:r>
      <w:r>
        <w:t xml:space="preserve"> prohlašuje, že podporuje legalizaci potratů. Druhý se proti právu </w:t>
      </w:r>
      <w:r>
        <w:rPr>
          <w:color w:val="6A3A35"/>
        </w:rPr>
        <w:t>matky</w:t>
      </w:r>
      <w:r>
        <w:t xml:space="preserve"> rozhodnout se sama postavil." "Zvláštní věc," říká </w:t>
      </w:r>
      <w:r>
        <w:rPr>
          <w:color w:val="C2A393"/>
        </w:rPr>
        <w:t>kritik</w:t>
      </w:r>
      <w:r>
        <w:t>, "</w:t>
      </w:r>
      <w:r>
        <w:rPr>
          <w:color w:val="AE7AA1"/>
        </w:rPr>
        <w:t>oba tito kandidáti</w:t>
      </w:r>
      <w:r>
        <w:t xml:space="preserve"> se jmenují Rudolph Giuliani." Kdo říká pravdu? Všichni - a nikdo. Je </w:t>
      </w:r>
      <w:r>
        <w:rPr>
          <w:color w:val="BA6801"/>
        </w:rPr>
        <w:t>to</w:t>
      </w:r>
      <w:r>
        <w:t xml:space="preserve"> klasická situace </w:t>
      </w:r>
      <w:r>
        <w:rPr>
          <w:color w:val="168E5C"/>
        </w:rPr>
        <w:t xml:space="preserve">reklam, </w:t>
      </w:r>
      <w:r>
        <w:rPr>
          <w:color w:val="16C0D0"/>
        </w:rPr>
        <w:t>které</w:t>
      </w:r>
      <w:r>
        <w:rPr>
          <w:color w:val="168E5C"/>
        </w:rPr>
        <w:t xml:space="preserve"> jsou pravdivé, ale ne vždy zcela přesné</w:t>
      </w:r>
      <w:r>
        <w:t xml:space="preserve">. </w:t>
      </w:r>
      <w:r>
        <w:rPr>
          <w:color w:val="C62100"/>
        </w:rPr>
        <w:t>David Dinkins</w:t>
      </w:r>
      <w:r>
        <w:rPr>
          <w:color w:val="014347"/>
        </w:rPr>
        <w:t xml:space="preserve"> skutečně nepodal daňové přiznání za čtyři roky</w:t>
      </w:r>
      <w:r>
        <w:t xml:space="preserve">, ale trvá na tom, že se </w:t>
      </w:r>
      <w:r>
        <w:rPr>
          <w:color w:val="014347"/>
        </w:rPr>
        <w:t>k tomuto "přehlédnutí</w:t>
      </w:r>
      <w:r>
        <w:t xml:space="preserve">" dobrovolně přiznal, když se </w:t>
      </w:r>
      <w:r>
        <w:rPr>
          <w:color w:val="FCB164"/>
        </w:rPr>
        <w:t>o něm</w:t>
      </w:r>
      <w:r>
        <w:t xml:space="preserve"> začalo uvažovat v souvislosti s postem starosty. </w:t>
      </w:r>
      <w:r>
        <w:rPr>
          <w:color w:val="233809"/>
        </w:rPr>
        <w:t>Skutečně seděl s finančními problémy ve správní radě pojišťovny</w:t>
      </w:r>
      <w:r>
        <w:t xml:space="preserve">, ale trvá na tom, že </w:t>
      </w:r>
      <w:r>
        <w:rPr>
          <w:color w:val="233809"/>
        </w:rPr>
        <w:t>z toho</w:t>
      </w:r>
      <w:r>
        <w:t xml:space="preserve"> nikdy nedělal žádné tajemství. </w:t>
      </w:r>
      <w:r>
        <w:rPr>
          <w:color w:val="42083B"/>
        </w:rPr>
        <w:t>Městská Rada pro financování kampaní</w:t>
      </w:r>
      <w:r>
        <w:t xml:space="preserve"> odmítla </w:t>
      </w:r>
      <w:r>
        <w:rPr>
          <w:color w:val="FCB164"/>
        </w:rPr>
        <w:t>Dinkinsovi</w:t>
      </w:r>
      <w:r>
        <w:t xml:space="preserve"> vyplatit 95142 dolarů z vyrovnávacích fondů, </w:t>
      </w:r>
      <w:r>
        <w:rPr>
          <w:color w:val="82785D"/>
        </w:rPr>
        <w:t xml:space="preserve">protože záznamy </w:t>
      </w:r>
      <w:r>
        <w:rPr>
          <w:color w:val="023087"/>
        </w:rPr>
        <w:t xml:space="preserve">o </w:t>
      </w:r>
      <w:r>
        <w:rPr>
          <w:color w:val="B7DAD2"/>
        </w:rPr>
        <w:t>jeho</w:t>
      </w:r>
      <w:r>
        <w:rPr>
          <w:color w:val="023087"/>
        </w:rPr>
        <w:t xml:space="preserve"> kampani</w:t>
      </w:r>
      <w:r>
        <w:rPr>
          <w:color w:val="82785D"/>
        </w:rPr>
        <w:t xml:space="preserve"> jsou neúplné</w:t>
      </w:r>
      <w:r>
        <w:t xml:space="preserve">. </w:t>
      </w:r>
      <w:r>
        <w:rPr>
          <w:color w:val="DE98FD"/>
        </w:rPr>
        <w:t>Kampaň</w:t>
      </w:r>
      <w:r>
        <w:t xml:space="preserve"> </w:t>
      </w:r>
      <w:r>
        <w:rPr>
          <w:color w:val="82785D"/>
        </w:rPr>
        <w:t>tyto problémy v ohlašování</w:t>
      </w:r>
      <w:r>
        <w:t xml:space="preserve"> svedla na počítačové chyby. A </w:t>
      </w:r>
      <w:r>
        <w:rPr>
          <w:color w:val="FCB164"/>
        </w:rPr>
        <w:t>Dinkins</w:t>
      </w:r>
      <w:r>
        <w:t xml:space="preserve"> podle </w:t>
      </w:r>
      <w:r>
        <w:rPr>
          <w:color w:val="FCB164"/>
        </w:rPr>
        <w:t>svých</w:t>
      </w:r>
      <w:r>
        <w:t xml:space="preserve"> slov nevěděl, že </w:t>
      </w:r>
      <w:r>
        <w:rPr>
          <w:color w:val="4F584E"/>
        </w:rPr>
        <w:t xml:space="preserve">muž, </w:t>
      </w:r>
      <w:r>
        <w:rPr>
          <w:color w:val="196956"/>
        </w:rPr>
        <w:t>kterého</w:t>
      </w:r>
      <w:r>
        <w:rPr>
          <w:color w:val="4F584E"/>
        </w:rPr>
        <w:t xml:space="preserve"> platili </w:t>
      </w:r>
      <w:r>
        <w:rPr>
          <w:color w:val="8C41BB"/>
        </w:rPr>
        <w:t>v rámci kampaně</w:t>
      </w:r>
      <w:r>
        <w:rPr>
          <w:color w:val="4F584E"/>
        </w:rPr>
        <w:t xml:space="preserve"> za přesvědčování voličů k účasti</w:t>
      </w:r>
      <w:r>
        <w:t xml:space="preserve">, byl odsouzen za únos. Podle </w:t>
      </w:r>
      <w:r>
        <w:rPr>
          <w:color w:val="FCB164"/>
        </w:rPr>
        <w:t>Dinkinsových</w:t>
      </w:r>
      <w:r>
        <w:t xml:space="preserve"> manažerů však měl sídlo a </w:t>
      </w:r>
      <w:r>
        <w:rPr>
          <w:color w:val="ECEDFE"/>
        </w:rPr>
        <w:t>jeho</w:t>
      </w:r>
      <w:r>
        <w:rPr>
          <w:color w:val="248AD0"/>
        </w:rPr>
        <w:t xml:space="preserve"> organizace</w:t>
      </w:r>
      <w:r>
        <w:t xml:space="preserve"> měla členy. </w:t>
      </w:r>
      <w:r>
        <w:rPr>
          <w:color w:val="2B2D32"/>
        </w:rPr>
        <w:t xml:space="preserve">Vedoucí </w:t>
      </w:r>
      <w:r>
        <w:rPr>
          <w:color w:val="94C661"/>
        </w:rPr>
        <w:t>Giulianiho</w:t>
      </w:r>
      <w:r>
        <w:rPr>
          <w:color w:val="2B2D32"/>
        </w:rPr>
        <w:t xml:space="preserve"> kampaně Peter Powers</w:t>
      </w:r>
      <w:r>
        <w:t xml:space="preserve"> říká, že </w:t>
      </w:r>
      <w:r>
        <w:rPr>
          <w:color w:val="F8907D"/>
        </w:rPr>
        <w:t>Dinkinsova</w:t>
      </w:r>
      <w:r>
        <w:rPr>
          <w:color w:val="D4C67A"/>
        </w:rPr>
        <w:t xml:space="preserve"> reklama</w:t>
      </w:r>
      <w:r>
        <w:t xml:space="preserve"> je "klamná". Prohlašuje, že </w:t>
      </w:r>
      <w:r>
        <w:rPr>
          <w:color w:val="895E6B"/>
        </w:rPr>
        <w:t>soupeři</w:t>
      </w:r>
      <w:r>
        <w:t xml:space="preserve"> vědí, že "</w:t>
      </w:r>
      <w:r>
        <w:rPr>
          <w:color w:val="2B1B04"/>
        </w:rPr>
        <w:t>Giuliani</w:t>
      </w:r>
      <w:r>
        <w:t xml:space="preserve"> vždy podporoval legalizaci </w:t>
      </w:r>
      <w:r>
        <w:rPr>
          <w:color w:val="788E95"/>
        </w:rPr>
        <w:t>potratů</w:t>
      </w:r>
      <w:r>
        <w:t xml:space="preserve"> i přesto, že </w:t>
      </w:r>
      <w:r>
        <w:rPr>
          <w:color w:val="788E95"/>
        </w:rPr>
        <w:t>k nim</w:t>
      </w:r>
      <w:r>
        <w:t xml:space="preserve"> má osobní výhrady. Vědí, že se obecně staví proti kónickým projektilům, ale že měl určité výhrady k formulacím v tomto zákoně". </w:t>
      </w:r>
      <w:r>
        <w:rPr>
          <w:color w:val="FB6AB8"/>
        </w:rPr>
        <w:t>Virginie</w:t>
      </w:r>
      <w:r>
        <w:t xml:space="preserve">: </w:t>
      </w:r>
      <w:r>
        <w:rPr>
          <w:color w:val="576094"/>
        </w:rPr>
        <w:t>Demokratický viceguvernér Douglas Wilder</w:t>
      </w:r>
      <w:r>
        <w:t xml:space="preserve"> zahájil </w:t>
      </w:r>
      <w:r>
        <w:rPr>
          <w:color w:val="576094"/>
        </w:rPr>
        <w:t>svou</w:t>
      </w:r>
      <w:r>
        <w:t xml:space="preserve"> guvernérskou bitvu </w:t>
      </w:r>
      <w:r>
        <w:rPr>
          <w:color w:val="DB1474"/>
        </w:rPr>
        <w:t>s republikánem Marshallem Colemanem</w:t>
      </w:r>
      <w:r>
        <w:t xml:space="preserve"> </w:t>
      </w:r>
      <w:r>
        <w:rPr>
          <w:color w:val="8489AE"/>
        </w:rPr>
        <w:t xml:space="preserve">reklamou týkající se potratů z dílny Franka Greera, </w:t>
      </w:r>
      <w:r>
        <w:rPr>
          <w:color w:val="860E04"/>
        </w:rPr>
        <w:t>o níž</w:t>
      </w:r>
      <w:r>
        <w:rPr>
          <w:color w:val="8489AE"/>
        </w:rPr>
        <w:t xml:space="preserve"> se </w:t>
      </w:r>
      <w:r>
        <w:rPr>
          <w:color w:val="FBC206"/>
        </w:rPr>
        <w:t>analytikové každého politického přesvědčení</w:t>
      </w:r>
      <w:r>
        <w:rPr>
          <w:color w:val="8489AE"/>
        </w:rPr>
        <w:t xml:space="preserve"> shodují, že byla husarským kouskem</w:t>
      </w:r>
      <w:r>
        <w:t xml:space="preserve">. Na pozadí záběru </w:t>
      </w:r>
      <w:r>
        <w:rPr>
          <w:color w:val="6EAB9B"/>
        </w:rPr>
        <w:t xml:space="preserve">s americkou vlajkou, </w:t>
      </w:r>
      <w:r>
        <w:rPr>
          <w:color w:val="F2CDFE"/>
        </w:rPr>
        <w:t>kterou</w:t>
      </w:r>
      <w:r>
        <w:rPr>
          <w:color w:val="6EAB9B"/>
        </w:rPr>
        <w:t xml:space="preserve"> překrývá Monticello</w:t>
      </w:r>
      <w:r>
        <w:t xml:space="preserve">, hovoří </w:t>
      </w:r>
      <w:r>
        <w:rPr>
          <w:color w:val="645341"/>
        </w:rPr>
        <w:t>hlasatel</w:t>
      </w:r>
      <w:r>
        <w:t xml:space="preserve"> </w:t>
      </w:r>
      <w:r>
        <w:rPr>
          <w:color w:val="760035"/>
        </w:rPr>
        <w:t xml:space="preserve">o "silné tradici svobody a svobody jednotlivce", </w:t>
      </w:r>
      <w:r>
        <w:rPr>
          <w:color w:val="647A41"/>
        </w:rPr>
        <w:t>kterou</w:t>
      </w:r>
      <w:r>
        <w:rPr>
          <w:color w:val="760035"/>
        </w:rPr>
        <w:t xml:space="preserve"> obyvatelé </w:t>
      </w:r>
      <w:r>
        <w:rPr>
          <w:color w:val="496E76"/>
        </w:rPr>
        <w:t>státu Virginia</w:t>
      </w:r>
      <w:r>
        <w:rPr>
          <w:color w:val="760035"/>
        </w:rPr>
        <w:t xml:space="preserve"> rozvíjeli po celé generace</w:t>
      </w:r>
      <w:r>
        <w:t xml:space="preserve">. Poté, </w:t>
      </w:r>
      <w:r>
        <w:rPr>
          <w:color w:val="E3F894"/>
        </w:rPr>
        <w:t xml:space="preserve">ve chvíli, </w:t>
      </w:r>
      <w:r>
        <w:rPr>
          <w:color w:val="F9D7CD"/>
        </w:rPr>
        <w:t>kdy</w:t>
      </w:r>
      <w:r>
        <w:rPr>
          <w:color w:val="E3F894"/>
        </w:rPr>
        <w:t xml:space="preserve"> se z obrazovky vytrácí obraz sochy Thomase Jeffersona</w:t>
      </w:r>
      <w:r>
        <w:t xml:space="preserve">, </w:t>
      </w:r>
      <w:r>
        <w:rPr>
          <w:color w:val="645341"/>
        </w:rPr>
        <w:t>hlasatel</w:t>
      </w:r>
      <w:r>
        <w:t xml:space="preserve"> pokračuje: "Co se týče potratů, </w:t>
      </w:r>
      <w:r>
        <w:rPr>
          <w:color w:val="DB1474"/>
        </w:rPr>
        <w:t>Marshall Coleman</w:t>
      </w:r>
      <w:r>
        <w:t xml:space="preserve"> </w:t>
      </w:r>
      <w:r>
        <w:rPr>
          <w:color w:val="876128"/>
        </w:rPr>
        <w:t>vám</w:t>
      </w:r>
      <w:r>
        <w:t xml:space="preserve"> chce odebrat </w:t>
      </w:r>
      <w:r>
        <w:rPr>
          <w:color w:val="A1A711"/>
        </w:rPr>
        <w:t>vaše</w:t>
      </w:r>
      <w:r>
        <w:rPr>
          <w:color w:val="01FB92"/>
        </w:rPr>
        <w:t xml:space="preserve"> právo volby</w:t>
      </w:r>
      <w:r>
        <w:t xml:space="preserve"> a dát </w:t>
      </w:r>
      <w:r>
        <w:rPr>
          <w:color w:val="01FB92"/>
        </w:rPr>
        <w:t>je</w:t>
      </w:r>
      <w:r>
        <w:t xml:space="preserve"> politikům." </w:t>
      </w:r>
      <w:r>
        <w:rPr>
          <w:color w:val="8489AE"/>
        </w:rPr>
        <w:t xml:space="preserve">Tato reklama - </w:t>
      </w:r>
      <w:r>
        <w:rPr>
          <w:color w:val="860E04"/>
        </w:rPr>
        <w:t>která</w:t>
      </w:r>
      <w:r>
        <w:rPr>
          <w:color w:val="8489AE"/>
        </w:rPr>
        <w:t xml:space="preserve"> uvedla, </w:t>
      </w:r>
      <w:r>
        <w:rPr>
          <w:color w:val="FD0F31"/>
        </w:rPr>
        <w:t xml:space="preserve">že </w:t>
      </w:r>
      <w:r>
        <w:rPr>
          <w:color w:val="BE8485"/>
        </w:rPr>
        <w:t>Coleman</w:t>
      </w:r>
      <w:r>
        <w:rPr>
          <w:color w:val="FD0F31"/>
        </w:rPr>
        <w:t xml:space="preserve"> chce upřít právo na potrat "dokonce i v případech znásilnění a incestu</w:t>
      </w:r>
      <w:r>
        <w:rPr>
          <w:color w:val="8489AE"/>
        </w:rPr>
        <w:t xml:space="preserve">", </w:t>
      </w:r>
      <w:r>
        <w:rPr>
          <w:color w:val="FD0F31"/>
        </w:rPr>
        <w:t>což</w:t>
      </w:r>
      <w:r>
        <w:rPr>
          <w:color w:val="8489AE"/>
        </w:rPr>
        <w:t xml:space="preserve"> je obvinění, </w:t>
      </w:r>
      <w:r>
        <w:rPr>
          <w:color w:val="C660FB"/>
        </w:rPr>
        <w:t>které</w:t>
      </w:r>
      <w:r>
        <w:rPr>
          <w:color w:val="8489AE"/>
        </w:rPr>
        <w:t xml:space="preserve"> </w:t>
      </w:r>
      <w:r>
        <w:rPr>
          <w:color w:val="120104"/>
        </w:rPr>
        <w:t>Coleman</w:t>
      </w:r>
      <w:r>
        <w:rPr>
          <w:color w:val="8489AE"/>
        </w:rPr>
        <w:t xml:space="preserve"> popírá</w:t>
      </w:r>
      <w:r>
        <w:t xml:space="preserve"> - změnila průběh </w:t>
      </w:r>
      <w:r>
        <w:rPr>
          <w:color w:val="D48958"/>
        </w:rPr>
        <w:t>kampaně</w:t>
      </w:r>
      <w:r>
        <w:t xml:space="preserve"> a přeměnila </w:t>
      </w:r>
      <w:r>
        <w:rPr>
          <w:color w:val="D48958"/>
        </w:rPr>
        <w:t>ji</w:t>
      </w:r>
      <w:r>
        <w:t xml:space="preserve">, alespoň částečně, na referendum o potratech. </w:t>
      </w:r>
      <w:r>
        <w:rPr>
          <w:color w:val="8489AE"/>
        </w:rPr>
        <w:t>Reklama</w:t>
      </w:r>
      <w:r>
        <w:t xml:space="preserve"> přiměla </w:t>
      </w:r>
      <w:r>
        <w:rPr>
          <w:color w:val="DB1474"/>
        </w:rPr>
        <w:t xml:space="preserve">Colemana, bývalého generálního prokurátora </w:t>
      </w:r>
      <w:r>
        <w:rPr>
          <w:color w:val="05AEE8"/>
        </w:rPr>
        <w:t>Virginie</w:t>
      </w:r>
      <w:r>
        <w:t xml:space="preserve">, aby zahájil sérii </w:t>
      </w:r>
      <w:r>
        <w:rPr>
          <w:color w:val="C3C1BE"/>
        </w:rPr>
        <w:t xml:space="preserve">reklam vytvořených Bobem Goodmanem, </w:t>
      </w:r>
      <w:r>
        <w:rPr>
          <w:color w:val="9F98F8"/>
        </w:rPr>
        <w:t>které</w:t>
      </w:r>
      <w:r>
        <w:rPr>
          <w:color w:val="C3C1BE"/>
        </w:rPr>
        <w:t xml:space="preserve"> měly otřást podporou </w:t>
      </w:r>
      <w:r>
        <w:rPr>
          <w:color w:val="1167D9"/>
        </w:rPr>
        <w:t>Wilderovi</w:t>
      </w:r>
      <w:r>
        <w:rPr>
          <w:color w:val="C3C1BE"/>
        </w:rPr>
        <w:t xml:space="preserve"> </w:t>
      </w:r>
      <w:r>
        <w:rPr>
          <w:color w:val="D19012"/>
        </w:rPr>
        <w:t xml:space="preserve">právě mezi těmi ženami, </w:t>
      </w:r>
      <w:r>
        <w:rPr>
          <w:color w:val="B7D802"/>
        </w:rPr>
        <w:t>jež</w:t>
      </w:r>
      <w:r>
        <w:rPr>
          <w:color w:val="D19012"/>
        </w:rPr>
        <w:t xml:space="preserve"> </w:t>
      </w:r>
      <w:r>
        <w:rPr>
          <w:color w:val="826392"/>
        </w:rPr>
        <w:t>reklama o potratech</w:t>
      </w:r>
      <w:r>
        <w:rPr>
          <w:color w:val="D19012"/>
        </w:rPr>
        <w:t xml:space="preserve"> zaujala</w:t>
      </w:r>
      <w:r>
        <w:t xml:space="preserve">. </w:t>
      </w:r>
      <w:r>
        <w:rPr>
          <w:color w:val="DB1474"/>
        </w:rPr>
        <w:t>Coleman</w:t>
      </w:r>
      <w:r>
        <w:t xml:space="preserve"> v protiútoku zareagoval detailním záběrem </w:t>
      </w:r>
      <w:r>
        <w:rPr>
          <w:color w:val="5E7A6A"/>
        </w:rPr>
        <w:t>mladé ženy zakryté stíny</w:t>
      </w:r>
      <w:r>
        <w:t xml:space="preserve"> a reklama naznačovala, že vzpomíná na utrpení prožité v soudní síni. Hlas říká: "Ale jdi, copak nemáš žádného přítele?" Do toho hlasatel poznamenává: "Byl to </w:t>
      </w:r>
      <w:r>
        <w:rPr>
          <w:color w:val="B29869"/>
        </w:rPr>
        <w:t xml:space="preserve">Douglas Wilder, </w:t>
      </w:r>
      <w:r>
        <w:rPr>
          <w:color w:val="1D0051"/>
        </w:rPr>
        <w:t>kdo</w:t>
      </w:r>
      <w:r>
        <w:rPr>
          <w:color w:val="B29869"/>
        </w:rPr>
        <w:t xml:space="preserve"> zavedl </w:t>
      </w:r>
      <w:r>
        <w:rPr>
          <w:color w:val="8BE7FC"/>
        </w:rPr>
        <w:t xml:space="preserve">návrh zákona, </w:t>
      </w:r>
      <w:r>
        <w:rPr>
          <w:color w:val="76E0C1"/>
        </w:rPr>
        <w:t>který</w:t>
      </w:r>
      <w:r>
        <w:rPr>
          <w:color w:val="8BE7FC"/>
        </w:rPr>
        <w:t xml:space="preserve"> nutí </w:t>
      </w:r>
      <w:r>
        <w:rPr>
          <w:color w:val="BACFA7"/>
        </w:rPr>
        <w:t>oběti znásilnění ve věku 13 let a mladší</w:t>
      </w:r>
      <w:r>
        <w:rPr>
          <w:color w:val="8BE7FC"/>
        </w:rPr>
        <w:t>, aby</w:t>
      </w:r>
      <w:r>
        <w:t xml:space="preserve"> </w:t>
      </w:r>
      <w:r>
        <w:rPr>
          <w:color w:val="11BA09"/>
        </w:rPr>
        <w:t>jim</w:t>
      </w:r>
      <w:r>
        <w:rPr>
          <w:color w:val="462C36"/>
        </w:rPr>
        <w:t xml:space="preserve"> obhájci obžalovaných násilníků kladli otázky o </w:t>
      </w:r>
      <w:r>
        <w:rPr>
          <w:color w:val="11BA09"/>
        </w:rPr>
        <w:t>jejich</w:t>
      </w:r>
      <w:r>
        <w:rPr>
          <w:color w:val="462C36"/>
        </w:rPr>
        <w:t xml:space="preserve"> soukromém životě</w:t>
      </w:r>
      <w:r>
        <w:t xml:space="preserve">. Takže až bude příště </w:t>
      </w:r>
      <w:r>
        <w:rPr>
          <w:color w:val="576094"/>
        </w:rPr>
        <w:t>Wilder</w:t>
      </w:r>
      <w:r>
        <w:t xml:space="preserve"> mluvit o právech žen, zeptejte se </w:t>
      </w:r>
      <w:r>
        <w:rPr>
          <w:color w:val="576094"/>
        </w:rPr>
        <w:t>ho</w:t>
      </w:r>
      <w:r>
        <w:t xml:space="preserve"> </w:t>
      </w:r>
      <w:r>
        <w:rPr>
          <w:color w:val="65407D"/>
        </w:rPr>
        <w:t xml:space="preserve">na tento zákon, </w:t>
      </w:r>
      <w:r>
        <w:rPr>
          <w:color w:val="491803"/>
        </w:rPr>
        <w:t>který</w:t>
      </w:r>
      <w:r>
        <w:rPr>
          <w:color w:val="65407D"/>
        </w:rPr>
        <w:t xml:space="preserve"> se snažil prosadit</w:t>
      </w:r>
      <w:r>
        <w:t xml:space="preserve">." </w:t>
      </w:r>
      <w:r>
        <w:rPr>
          <w:color w:val="F5D2A8"/>
        </w:rPr>
        <w:t>Wilder</w:t>
      </w:r>
      <w:r>
        <w:rPr>
          <w:color w:val="03422C"/>
        </w:rPr>
        <w:t xml:space="preserve"> před sedmnácti lety takovýto návrh zákona skutečně předložil</w:t>
      </w:r>
      <w:r>
        <w:t xml:space="preserve">, ale učinil </w:t>
      </w:r>
      <w:r>
        <w:rPr>
          <w:color w:val="03422C"/>
        </w:rPr>
        <w:t>to</w:t>
      </w:r>
      <w:r>
        <w:t xml:space="preserve"> na žádost voliče, </w:t>
      </w:r>
      <w:r>
        <w:rPr>
          <w:color w:val="72A46E"/>
        </w:rPr>
        <w:t>což</w:t>
      </w:r>
      <w:r>
        <w:t xml:space="preserve"> byla běžná legislativní technika užívaná zákonodárci. Legislativa sama uváděla, že </w:t>
      </w:r>
      <w:r>
        <w:rPr>
          <w:color w:val="65407D"/>
        </w:rPr>
        <w:t>tento zákon</w:t>
      </w:r>
      <w:r>
        <w:t xml:space="preserve"> byl předložen "na žádost", a v roce 1983 předložil </w:t>
      </w:r>
      <w:r>
        <w:rPr>
          <w:color w:val="576094"/>
        </w:rPr>
        <w:t>Wilder</w:t>
      </w:r>
      <w:r>
        <w:t xml:space="preserve"> návrh zákona o ochraně obětí znásilnění před neoprávněným vyslýcháním. "Lidé už jsou těmito reklamami unaveni a </w:t>
      </w:r>
      <w:r>
        <w:rPr>
          <w:color w:val="DB1474"/>
        </w:rPr>
        <w:t>Coleman</w:t>
      </w:r>
      <w:r>
        <w:t xml:space="preserve"> už získal stigma negativního vedení kampaně," říká Mark Rozell, politolog z Mary Washington College. "</w:t>
      </w:r>
      <w:r>
        <w:rPr>
          <w:color w:val="576094"/>
        </w:rPr>
        <w:t>Wilder</w:t>
      </w:r>
      <w:r>
        <w:t xml:space="preserve"> se dokázal přenést přes obavy, že </w:t>
      </w:r>
      <w:r>
        <w:rPr>
          <w:color w:val="DB1474"/>
        </w:rPr>
        <w:t>Coleman</w:t>
      </w:r>
      <w:r>
        <w:t xml:space="preserve"> řekne cokoliv, aby byl zvolen guvernérem a - což je ještě důležitější - povedlo se </w:t>
      </w:r>
      <w:r>
        <w:rPr>
          <w:color w:val="576094"/>
        </w:rPr>
        <w:t>mu</w:t>
      </w:r>
      <w:r>
        <w:t xml:space="preserve"> přenechat důkazní břemeno za všechny negativní reklamy </w:t>
      </w:r>
      <w:r>
        <w:rPr>
          <w:color w:val="DB1474"/>
        </w:rPr>
        <w:t>na Colemanovi</w:t>
      </w:r>
      <w:r>
        <w:t xml:space="preserve">." </w:t>
      </w:r>
      <w:r>
        <w:rPr>
          <w:color w:val="DB1474"/>
        </w:rPr>
        <w:t>Coleman</w:t>
      </w:r>
      <w:r>
        <w:t xml:space="preserve"> tento týden řekl, </w:t>
      </w:r>
      <w:r>
        <w:rPr>
          <w:color w:val="128EAC"/>
        </w:rPr>
        <w:t>že se po zbytek politické sezóny bude věnovat pozitivní kampani</w:t>
      </w:r>
      <w:r>
        <w:t xml:space="preserve">, ale </w:t>
      </w:r>
      <w:r>
        <w:rPr>
          <w:color w:val="128EAC"/>
        </w:rPr>
        <w:t>toto příměří</w:t>
      </w:r>
      <w:r>
        <w:t xml:space="preserve"> trvalo pouze pár hodin. Už v úterý večer se na televizních stanicích objevily nové reklamy představující </w:t>
      </w:r>
      <w:r>
        <w:rPr>
          <w:color w:val="DB1474"/>
        </w:rPr>
        <w:t>samotného Colemana</w:t>
      </w:r>
      <w:r>
        <w:t xml:space="preserve">, jak zpochybňuje </w:t>
      </w:r>
      <w:r>
        <w:rPr>
          <w:color w:val="576094"/>
        </w:rPr>
        <w:t>Wilderovu</w:t>
      </w:r>
      <w:r>
        <w:t xml:space="preserve"> citlivost vůči obětem znásilnění. </w:t>
      </w:r>
      <w:r>
        <w:rPr>
          <w:color w:val="47545E"/>
        </w:rPr>
        <w:t>New Jersey</w:t>
      </w:r>
      <w:r>
        <w:t xml:space="preserve">: Útoky začaly, když </w:t>
      </w:r>
      <w:r>
        <w:rPr>
          <w:color w:val="B95C69"/>
        </w:rPr>
        <w:t>demokratický poslanec James Florio</w:t>
      </w:r>
      <w:r>
        <w:t xml:space="preserve"> odvysílal </w:t>
      </w:r>
      <w:r>
        <w:rPr>
          <w:color w:val="A14D12"/>
        </w:rPr>
        <w:t xml:space="preserve">reklamu, </w:t>
      </w:r>
      <w:r>
        <w:rPr>
          <w:color w:val="C4C8FA"/>
        </w:rPr>
        <w:t>v níž</w:t>
      </w:r>
      <w:r>
        <w:rPr>
          <w:color w:val="A14D12"/>
        </w:rPr>
        <w:t xml:space="preserve"> se objevila kresba </w:t>
      </w:r>
      <w:r>
        <w:rPr>
          <w:color w:val="372A55"/>
        </w:rPr>
        <w:t>Pinocchia</w:t>
      </w:r>
      <w:r>
        <w:rPr>
          <w:color w:val="A14D12"/>
        </w:rPr>
        <w:t xml:space="preserve"> a fotografie </w:t>
      </w:r>
      <w:r>
        <w:rPr>
          <w:color w:val="3F3610"/>
        </w:rPr>
        <w:t>Floriova</w:t>
      </w:r>
      <w:r>
        <w:rPr>
          <w:color w:val="D3A2C6"/>
        </w:rPr>
        <w:t xml:space="preserve"> soupeře, republikánského poslance Jima Courtera</w:t>
      </w:r>
      <w:r>
        <w:t xml:space="preserve">. "Pamatujete si </w:t>
      </w:r>
      <w:r>
        <w:rPr>
          <w:color w:val="719FFA"/>
        </w:rPr>
        <w:t>na Pinocchia</w:t>
      </w:r>
      <w:r>
        <w:t xml:space="preserve">?," říká </w:t>
      </w:r>
      <w:r>
        <w:rPr>
          <w:color w:val="0D841A"/>
        </w:rPr>
        <w:t>ženský hlas</w:t>
      </w:r>
      <w:r>
        <w:t xml:space="preserve">. "Připomeňte </w:t>
      </w:r>
      <w:r>
        <w:rPr>
          <w:color w:val="4C5B32"/>
        </w:rPr>
        <w:t>si</w:t>
      </w:r>
      <w:r>
        <w:t xml:space="preserve"> </w:t>
      </w:r>
      <w:r>
        <w:rPr>
          <w:color w:val="9DB3B7"/>
        </w:rPr>
        <w:t>Jima Courtera</w:t>
      </w:r>
      <w:r>
        <w:t xml:space="preserve">." A potom se </w:t>
      </w:r>
      <w:r>
        <w:rPr>
          <w:color w:val="A14D12"/>
        </w:rPr>
        <w:t>tato reklama, produkovaná Bobem Squierem</w:t>
      </w:r>
      <w:r>
        <w:t xml:space="preserve">, dostává ke </w:t>
      </w:r>
      <w:r>
        <w:rPr>
          <w:color w:val="A14D12"/>
        </w:rPr>
        <w:t>svému</w:t>
      </w:r>
      <w:r>
        <w:t xml:space="preserve"> ubohému a špinavému cíli. Vyostří se záběry zrezivělých ropných barelů a </w:t>
      </w:r>
      <w:r>
        <w:rPr>
          <w:color w:val="0D841A"/>
        </w:rPr>
        <w:t>ženský hlas</w:t>
      </w:r>
      <w:r>
        <w:t xml:space="preserve"> vrní: "Nebezpečný odpad </w:t>
      </w:r>
      <w:r>
        <w:rPr>
          <w:color w:val="B14F8F"/>
        </w:rPr>
        <w:t xml:space="preserve">na </w:t>
      </w:r>
      <w:r>
        <w:rPr>
          <w:color w:val="747103"/>
        </w:rPr>
        <w:t>jeho (Courterově</w:t>
      </w:r>
      <w:r>
        <w:rPr>
          <w:color w:val="B14F8F"/>
        </w:rPr>
        <w:t>) pozemku</w:t>
      </w:r>
      <w:r>
        <w:t xml:space="preserve"> - </w:t>
      </w:r>
      <w:r>
        <w:rPr>
          <w:color w:val="9F816D"/>
        </w:rPr>
        <w:t>sousedi</w:t>
      </w:r>
      <w:r>
        <w:t xml:space="preserve"> podávají </w:t>
      </w:r>
      <w:r>
        <w:rPr>
          <w:color w:val="D26A5B"/>
        </w:rPr>
        <w:t>žalobu za podvod spotřebitelů</w:t>
      </w:r>
      <w:r>
        <w:t xml:space="preserve">." A nos v </w:t>
      </w:r>
      <w:r>
        <w:rPr>
          <w:color w:val="9DB3B7"/>
        </w:rPr>
        <w:t>Courterově</w:t>
      </w:r>
      <w:r>
        <w:t xml:space="preserve"> tváři roste. Jediným podvodem, křičí stoupenci </w:t>
      </w:r>
      <w:r>
        <w:rPr>
          <w:color w:val="9DB3B7"/>
        </w:rPr>
        <w:t>Courtera</w:t>
      </w:r>
      <w:r>
        <w:t xml:space="preserve">, je sama </w:t>
      </w:r>
      <w:r>
        <w:rPr>
          <w:color w:val="8B934B"/>
        </w:rPr>
        <w:t>Floriova</w:t>
      </w:r>
      <w:r>
        <w:rPr>
          <w:color w:val="A14D12"/>
        </w:rPr>
        <w:t xml:space="preserve"> reklama</w:t>
      </w:r>
      <w:r>
        <w:t xml:space="preserve">, a tak </w:t>
      </w:r>
      <w:r>
        <w:rPr>
          <w:color w:val="9DB3B7"/>
        </w:rPr>
        <w:t>Courterova</w:t>
      </w:r>
      <w:r>
        <w:t xml:space="preserve"> kampaň reagovala </w:t>
      </w:r>
      <w:r>
        <w:rPr>
          <w:color w:val="F98500"/>
        </w:rPr>
        <w:t xml:space="preserve">vlastní reklamou </w:t>
      </w:r>
      <w:r>
        <w:rPr>
          <w:color w:val="002935"/>
        </w:rPr>
        <w:t>s Pinocchiem</w:t>
      </w:r>
      <w:r>
        <w:rPr>
          <w:color w:val="F98500"/>
        </w:rPr>
        <w:t xml:space="preserve"> z </w:t>
      </w:r>
      <w:r>
        <w:rPr>
          <w:color w:val="D7F3FE"/>
        </w:rPr>
        <w:t>Ailesovy</w:t>
      </w:r>
      <w:r>
        <w:rPr>
          <w:color w:val="F98500"/>
        </w:rPr>
        <w:t xml:space="preserve"> dílny</w:t>
      </w:r>
      <w:r>
        <w:t xml:space="preserve">. </w:t>
      </w:r>
      <w:r>
        <w:rPr>
          <w:color w:val="F98500"/>
        </w:rPr>
        <w:t>V této reklamě</w:t>
      </w:r>
      <w:r>
        <w:t xml:space="preserve"> obrazovku zaplní fotografie </w:t>
      </w:r>
      <w:r>
        <w:rPr>
          <w:color w:val="FCB899"/>
        </w:rPr>
        <w:t>obou kandidátů</w:t>
      </w:r>
      <w:r>
        <w:t xml:space="preserve">. "Kdo opravdu lže?," ptá se </w:t>
      </w:r>
      <w:r>
        <w:rPr>
          <w:color w:val="1C0720"/>
        </w:rPr>
        <w:t>ženský hlas</w:t>
      </w:r>
      <w:r>
        <w:t>. "</w:t>
      </w:r>
      <w:r>
        <w:rPr>
          <w:color w:val="B95C69"/>
        </w:rPr>
        <w:t>Florio</w:t>
      </w:r>
      <w:r>
        <w:t xml:space="preserve"> lže," pokračuje </w:t>
      </w:r>
      <w:r>
        <w:rPr>
          <w:color w:val="1C0720"/>
        </w:rPr>
        <w:t>hlas</w:t>
      </w:r>
      <w:r>
        <w:t>, protože "</w:t>
      </w:r>
      <w:r>
        <w:rPr>
          <w:color w:val="6B5F61"/>
        </w:rPr>
        <w:t xml:space="preserve">barel </w:t>
      </w:r>
      <w:r>
        <w:rPr>
          <w:color w:val="F98A9D"/>
        </w:rPr>
        <w:t xml:space="preserve">na </w:t>
      </w:r>
      <w:r>
        <w:rPr>
          <w:color w:val="9B72C2"/>
        </w:rPr>
        <w:t>Courterově</w:t>
      </w:r>
      <w:r>
        <w:rPr>
          <w:color w:val="F98A9D"/>
        </w:rPr>
        <w:t xml:space="preserve"> pozemku</w:t>
      </w:r>
      <w:r>
        <w:t xml:space="preserve">... obsahoval topný olej, byl vyčištěn a nezpůsobil žádné znečištění." </w:t>
      </w:r>
      <w:r>
        <w:rPr>
          <w:color w:val="9DB3B7"/>
        </w:rPr>
        <w:t>Courterův</w:t>
      </w:r>
      <w:r>
        <w:t xml:space="preserve"> dlouhý nos se zmenšuje, zatímco nos </w:t>
      </w:r>
      <w:r>
        <w:rPr>
          <w:color w:val="B95C69"/>
        </w:rPr>
        <w:t>Jamese Floria</w:t>
      </w:r>
      <w:r>
        <w:t xml:space="preserve"> roste. Kdo tedy mluví pravdu? </w:t>
      </w:r>
      <w:r>
        <w:rPr>
          <w:color w:val="A6919D"/>
        </w:rPr>
        <w:t xml:space="preserve">Stephen Salmore, politolog z Eagleton Institute v </w:t>
      </w:r>
      <w:r>
        <w:rPr>
          <w:color w:val="2C3729"/>
        </w:rPr>
        <w:t>New Jersey</w:t>
      </w:r>
      <w:r>
        <w:t xml:space="preserve"> říká, že </w:t>
      </w:r>
      <w:r>
        <w:rPr>
          <w:color w:val="A14D12"/>
        </w:rPr>
        <w:t>to</w:t>
      </w:r>
      <w:r>
        <w:t xml:space="preserve"> je další příklad </w:t>
      </w:r>
      <w:r>
        <w:rPr>
          <w:color w:val="D7C70B"/>
        </w:rPr>
        <w:t xml:space="preserve">reklamy, </w:t>
      </w:r>
      <w:r>
        <w:rPr>
          <w:color w:val="9F9992"/>
        </w:rPr>
        <w:t>která</w:t>
      </w:r>
      <w:r>
        <w:rPr>
          <w:color w:val="D7C70B"/>
        </w:rPr>
        <w:t xml:space="preserve"> je pravdivá, ale ne zcela přesná</w:t>
      </w:r>
      <w:r>
        <w:t xml:space="preserve">. </w:t>
      </w:r>
      <w:r>
        <w:rPr>
          <w:color w:val="EFFBD0"/>
        </w:rPr>
        <w:t>Barely</w:t>
      </w:r>
      <w:r>
        <w:t xml:space="preserve"> byly složeny </w:t>
      </w:r>
      <w:r>
        <w:rPr>
          <w:color w:val="B14F8F"/>
        </w:rPr>
        <w:t xml:space="preserve">na </w:t>
      </w:r>
      <w:r>
        <w:rPr>
          <w:color w:val="FDE2F1"/>
        </w:rPr>
        <w:t>Courterově</w:t>
      </w:r>
      <w:r>
        <w:rPr>
          <w:color w:val="B14F8F"/>
        </w:rPr>
        <w:t xml:space="preserve"> pozemku</w:t>
      </w:r>
      <w:r>
        <w:t xml:space="preserve">, </w:t>
      </w:r>
      <w:r>
        <w:rPr>
          <w:color w:val="D26A5B"/>
        </w:rPr>
        <w:t>stížnost</w:t>
      </w:r>
      <w:r>
        <w:t xml:space="preserve"> byla podána, ale neexistuje důkaz o tom, že </w:t>
      </w:r>
      <w:r>
        <w:rPr>
          <w:color w:val="EFFBD0"/>
        </w:rPr>
        <w:t>barely</w:t>
      </w:r>
      <w:r>
        <w:t xml:space="preserve"> představovaly vážnou hrozbu pro životní prostředí. I tak byla </w:t>
      </w:r>
      <w:r>
        <w:rPr>
          <w:color w:val="A6919D"/>
        </w:rPr>
        <w:t>podle Salmoreho</w:t>
      </w:r>
      <w:r>
        <w:t xml:space="preserve"> </w:t>
      </w:r>
      <w:r>
        <w:rPr>
          <w:color w:val="A14D12"/>
        </w:rPr>
        <w:t>tato reklama</w:t>
      </w:r>
      <w:r>
        <w:t xml:space="preserve"> "zničující", protože vyvolala otázky o </w:t>
      </w:r>
      <w:r>
        <w:rPr>
          <w:color w:val="923A52"/>
        </w:rPr>
        <w:t>Courterově</w:t>
      </w:r>
      <w:r>
        <w:t xml:space="preserve"> důvěryhodnosti. Ale staví na dlouholeté tradici. Už v roce 1966 na cestě za znovuzvolení demokrata </w:t>
      </w:r>
      <w:r>
        <w:rPr>
          <w:color w:val="5140A7"/>
        </w:rPr>
        <w:t>Franka O'Connora</w:t>
      </w:r>
      <w:r>
        <w:t xml:space="preserve"> osobně vystoupil republikánský guvernér státu New York Nelson Rockefeller a řekl: "Chcete-li, aby zločinnost zůstala vysoká, </w:t>
      </w:r>
      <w:r>
        <w:rPr>
          <w:color w:val="5140A7"/>
        </w:rPr>
        <w:t>O'Connor</w:t>
      </w:r>
      <w:r>
        <w:t xml:space="preserve"> je </w:t>
      </w:r>
      <w:r>
        <w:rPr>
          <w:color w:val="BC14FD"/>
        </w:rPr>
        <w:t>váš</w:t>
      </w:r>
      <w:r>
        <w:t xml:space="preserve"> muž."</w:t>
      </w:r>
    </w:p>
    <w:p>
      <w:r>
        <w:rPr>
          <w:b/>
        </w:rPr>
        <w:t>Document number 41</w:t>
      </w:r>
    </w:p>
    <w:p>
      <w:r>
        <w:rPr>
          <w:b/>
        </w:rPr>
        <w:t>Document identifier: wsj0042-001</w:t>
      </w:r>
    </w:p>
    <w:p>
      <w:r>
        <w:rPr>
          <w:color w:val="310106"/>
        </w:rPr>
        <w:t>Místo v Chicagské obchodní komoře</w:t>
      </w:r>
      <w:r>
        <w:t xml:space="preserve"> bylo prodáno </w:t>
      </w:r>
      <w:r>
        <w:rPr>
          <w:color w:val="04640D"/>
        </w:rPr>
        <w:t>za 350000 dolarů</w:t>
      </w:r>
      <w:r>
        <w:t xml:space="preserve">, </w:t>
      </w:r>
      <w:r>
        <w:rPr>
          <w:color w:val="04640D"/>
        </w:rPr>
        <w:t>což</w:t>
      </w:r>
      <w:r>
        <w:t xml:space="preserve"> je o 16000 dolarů méně, než za kolik bylo prodáno minulý pátek. </w:t>
      </w:r>
      <w:r>
        <w:rPr>
          <w:color w:val="FEFB0A"/>
        </w:rPr>
        <w:t>Místa</w:t>
      </w:r>
      <w:r>
        <w:t xml:space="preserve"> jsou v současné době kótována </w:t>
      </w:r>
      <w:r>
        <w:rPr>
          <w:color w:val="FB5514"/>
        </w:rPr>
        <w:t>na 331000 dolarech</w:t>
      </w:r>
      <w:r>
        <w:t xml:space="preserve">, </w:t>
      </w:r>
      <w:r>
        <w:rPr>
          <w:color w:val="FB5514"/>
        </w:rPr>
        <w:t>což</w:t>
      </w:r>
      <w:r>
        <w:t xml:space="preserve"> je nabídka, a </w:t>
      </w:r>
      <w:r>
        <w:rPr>
          <w:color w:val="E115C0"/>
        </w:rPr>
        <w:t>na 350000 dolarech</w:t>
      </w:r>
      <w:r>
        <w:t xml:space="preserve">, </w:t>
      </w:r>
      <w:r>
        <w:rPr>
          <w:color w:val="E115C0"/>
        </w:rPr>
        <w:t>což</w:t>
      </w:r>
      <w:r>
        <w:t xml:space="preserve"> je poptávka. </w:t>
      </w:r>
      <w:r>
        <w:rPr>
          <w:color w:val="00587F"/>
        </w:rPr>
        <w:t>Rekordní cena za plnohodnotné členství na burze</w:t>
      </w:r>
      <w:r>
        <w:t xml:space="preserve"> činí 550000 dolarů a byla stanovena 31.srpna 1987.</w:t>
      </w:r>
    </w:p>
    <w:p>
      <w:r>
        <w:rPr>
          <w:b/>
        </w:rPr>
        <w:t>Document number 42</w:t>
      </w:r>
    </w:p>
    <w:p>
      <w:r>
        <w:rPr>
          <w:b/>
        </w:rPr>
        <w:t>Document identifier: wsj0043-001</w:t>
      </w:r>
    </w:p>
    <w:p>
      <w:r>
        <w:t xml:space="preserve">Japonské investice </w:t>
      </w:r>
      <w:r>
        <w:rPr>
          <w:color w:val="310106"/>
        </w:rPr>
        <w:t>v jihovýchodní Asii</w:t>
      </w:r>
      <w:r>
        <w:t xml:space="preserve"> posouvají </w:t>
      </w:r>
      <w:r>
        <w:rPr>
          <w:color w:val="310106"/>
        </w:rPr>
        <w:t>tento region</w:t>
      </w:r>
      <w:r>
        <w:t xml:space="preserve"> směrem k ekonomické integraci. Z rozhovorů s americkými analytiky a obchodníky vyplývá, že japonský kapitál by mohl přinést </w:t>
      </w:r>
      <w:r>
        <w:rPr>
          <w:color w:val="04640D"/>
        </w:rPr>
        <w:t xml:space="preserve">hospodářskou spolupráci, </w:t>
      </w:r>
      <w:r>
        <w:rPr>
          <w:color w:val="FEFB0A"/>
        </w:rPr>
        <w:t>které</w:t>
      </w:r>
      <w:r>
        <w:rPr>
          <w:color w:val="04640D"/>
        </w:rPr>
        <w:t xml:space="preserve"> se </w:t>
      </w:r>
      <w:r>
        <w:rPr>
          <w:color w:val="FB5514"/>
        </w:rPr>
        <w:t>jihoasijští politici</w:t>
      </w:r>
      <w:r>
        <w:rPr>
          <w:color w:val="04640D"/>
        </w:rPr>
        <w:t xml:space="preserve"> snažili s přerušeními dosáhnout po celá desetiletí</w:t>
      </w:r>
      <w:r>
        <w:t xml:space="preserve">. </w:t>
      </w:r>
      <w:r>
        <w:rPr>
          <w:color w:val="E115C0"/>
        </w:rPr>
        <w:t xml:space="preserve">Vliv </w:t>
      </w:r>
      <w:r>
        <w:rPr>
          <w:color w:val="00587F"/>
        </w:rPr>
        <w:t>Japonska</w:t>
      </w:r>
      <w:r>
        <w:rPr>
          <w:color w:val="E115C0"/>
        </w:rPr>
        <w:t xml:space="preserve"> </w:t>
      </w:r>
      <w:r>
        <w:rPr>
          <w:color w:val="0BC582"/>
        </w:rPr>
        <w:t>v této oblasti</w:t>
      </w:r>
      <w:r>
        <w:t xml:space="preserve"> však </w:t>
      </w:r>
      <w:r>
        <w:rPr>
          <w:color w:val="E115C0"/>
        </w:rPr>
        <w:t>s sebou</w:t>
      </w:r>
      <w:r>
        <w:t xml:space="preserve"> rovněž přináší strach z </w:t>
      </w:r>
      <w:r>
        <w:rPr>
          <w:color w:val="FEB8C8"/>
        </w:rPr>
        <w:t>jeho</w:t>
      </w:r>
      <w:r>
        <w:t xml:space="preserve"> dominantního postavení a nastoluje aktuální politické otázky. </w:t>
      </w:r>
      <w:r>
        <w:rPr>
          <w:color w:val="9E8317"/>
        </w:rPr>
        <w:t xml:space="preserve">Podle Roberta Hormatse, místopředsedy </w:t>
      </w:r>
      <w:r>
        <w:rPr>
          <w:color w:val="01190F"/>
        </w:rPr>
        <w:t>společnosti Goldman Sachs International Corp.</w:t>
      </w:r>
      <w:r>
        <w:t>, uvádí příliv japonských financí do pohybu "</w:t>
      </w:r>
      <w:r>
        <w:rPr>
          <w:color w:val="847D81"/>
        </w:rPr>
        <w:t xml:space="preserve">proces, </w:t>
      </w:r>
      <w:r>
        <w:rPr>
          <w:color w:val="58018B"/>
        </w:rPr>
        <w:t>kdy</w:t>
      </w:r>
      <w:r>
        <w:rPr>
          <w:color w:val="847D81"/>
        </w:rPr>
        <w:t xml:space="preserve"> ohromná investiční mašinérie </w:t>
      </w:r>
      <w:r>
        <w:rPr>
          <w:color w:val="B70639"/>
        </w:rPr>
        <w:t>Japonska</w:t>
      </w:r>
      <w:r>
        <w:rPr>
          <w:color w:val="847D81"/>
        </w:rPr>
        <w:t xml:space="preserve"> sváže </w:t>
      </w:r>
      <w:r>
        <w:rPr>
          <w:color w:val="703B01"/>
        </w:rPr>
        <w:t>tyto ekonomiky</w:t>
      </w:r>
      <w:r>
        <w:rPr>
          <w:color w:val="847D81"/>
        </w:rPr>
        <w:t xml:space="preserve"> dohromady</w:t>
      </w:r>
      <w:r>
        <w:t xml:space="preserve">". Během uplynulých pěti let ztrojnásobily </w:t>
      </w:r>
      <w:r>
        <w:rPr>
          <w:color w:val="F7F1DF"/>
        </w:rPr>
        <w:t>japonské společnosti</w:t>
      </w:r>
      <w:r>
        <w:t xml:space="preserve"> </w:t>
      </w:r>
      <w:r>
        <w:rPr>
          <w:color w:val="F7F1DF"/>
        </w:rPr>
        <w:t>své</w:t>
      </w:r>
      <w:r>
        <w:t xml:space="preserve"> závazky </w:t>
      </w:r>
      <w:r>
        <w:rPr>
          <w:color w:val="310106"/>
        </w:rPr>
        <w:t>v Asii</w:t>
      </w:r>
      <w:r>
        <w:t xml:space="preserve"> na 5.57 miliardy dolarů. Například </w:t>
      </w:r>
      <w:r>
        <w:rPr>
          <w:color w:val="118B8A"/>
        </w:rPr>
        <w:t>v Thajsku</w:t>
      </w:r>
      <w:r>
        <w:t xml:space="preserve"> schválila vládní Rada pro investice </w:t>
      </w:r>
      <w:r>
        <w:rPr>
          <w:color w:val="4AFEFA"/>
        </w:rPr>
        <w:t>v roce 1988</w:t>
      </w:r>
      <w:r>
        <w:t xml:space="preserve"> japonské investice ve výši </w:t>
      </w:r>
      <w:r>
        <w:rPr>
          <w:color w:val="FCB164"/>
        </w:rPr>
        <w:t>705.6 milionu dolarů</w:t>
      </w:r>
      <w:r>
        <w:t xml:space="preserve">, </w:t>
      </w:r>
      <w:r>
        <w:rPr>
          <w:color w:val="FCB164"/>
        </w:rPr>
        <w:t>což</w:t>
      </w:r>
      <w:r>
        <w:t xml:space="preserve"> je desetkrát víc než </w:t>
      </w:r>
      <w:r>
        <w:rPr>
          <w:color w:val="796EE6"/>
        </w:rPr>
        <w:t xml:space="preserve">investice </w:t>
      </w:r>
      <w:r>
        <w:rPr>
          <w:color w:val="000D2C"/>
        </w:rPr>
        <w:t>Spojených států</w:t>
      </w:r>
      <w:r>
        <w:rPr>
          <w:color w:val="796EE6"/>
        </w:rPr>
        <w:t xml:space="preserve"> </w:t>
      </w:r>
      <w:r>
        <w:rPr>
          <w:color w:val="53495F"/>
        </w:rPr>
        <w:t>v témže roce</w:t>
      </w:r>
      <w:r>
        <w:t xml:space="preserve">. Závazek </w:t>
      </w:r>
      <w:r>
        <w:rPr>
          <w:color w:val="FEB8C8"/>
        </w:rPr>
        <w:t>Japonska</w:t>
      </w:r>
      <w:r>
        <w:t xml:space="preserve"> </w:t>
      </w:r>
      <w:r>
        <w:rPr>
          <w:color w:val="310106"/>
        </w:rPr>
        <w:t>v jihovýchodní Asii</w:t>
      </w:r>
      <w:r>
        <w:t xml:space="preserve"> zahrnuje taktéž prudký nárůst zahraniční pomoci a obchodu. Japonský vzor následují </w:t>
      </w:r>
      <w:r>
        <w:rPr>
          <w:color w:val="F95475"/>
        </w:rPr>
        <w:t>další movité asijské státy</w:t>
      </w:r>
      <w:r>
        <w:rPr>
          <w:color w:val="61FC03"/>
        </w:rPr>
        <w:t xml:space="preserve"> a pumpují </w:t>
      </w:r>
      <w:r>
        <w:rPr>
          <w:color w:val="5D9608"/>
        </w:rPr>
        <w:t>do tohoto regionu</w:t>
      </w:r>
      <w:r>
        <w:rPr>
          <w:color w:val="61FC03"/>
        </w:rPr>
        <w:t xml:space="preserve"> </w:t>
      </w:r>
      <w:r>
        <w:rPr>
          <w:color w:val="F95475"/>
        </w:rPr>
        <w:t>svůj</w:t>
      </w:r>
      <w:r>
        <w:rPr>
          <w:color w:val="61FC03"/>
        </w:rPr>
        <w:t xml:space="preserve"> kapitál</w:t>
      </w:r>
      <w:r>
        <w:t xml:space="preserve">. Na </w:t>
      </w:r>
      <w:r>
        <w:rPr>
          <w:color w:val="DE98FD"/>
        </w:rPr>
        <w:t>Tchaj-wanu</w:t>
      </w:r>
      <w:r>
        <w:rPr>
          <w:color w:val="98A088"/>
        </w:rPr>
        <w:t xml:space="preserve"> a </w:t>
      </w:r>
      <w:r>
        <w:rPr>
          <w:color w:val="4F584E"/>
        </w:rPr>
        <w:t>v Jižní Koreji</w:t>
      </w:r>
      <w:r>
        <w:t xml:space="preserve"> nutí rostoucí mzdy </w:t>
      </w:r>
      <w:r>
        <w:rPr>
          <w:color w:val="248AD0"/>
        </w:rPr>
        <w:t>výrobce</w:t>
      </w:r>
      <w:r>
        <w:t xml:space="preserve"> hledat další místa pro pracovně náročnou výrobu v zahraničí. </w:t>
      </w:r>
      <w:r>
        <w:rPr>
          <w:color w:val="98A088"/>
        </w:rPr>
        <w:t>Tyto státy, známé jako asijští "malí tygři</w:t>
      </w:r>
      <w:r>
        <w:t xml:space="preserve">", se také podílejí na integraci </w:t>
      </w:r>
      <w:r>
        <w:rPr>
          <w:color w:val="310106"/>
        </w:rPr>
        <w:t>jihovýchodní Asie</w:t>
      </w:r>
      <w:r>
        <w:t xml:space="preserve">, ale </w:t>
      </w:r>
      <w:r>
        <w:rPr>
          <w:color w:val="98A088"/>
        </w:rPr>
        <w:t>jejich</w:t>
      </w:r>
      <w:r>
        <w:t xml:space="preserve"> vliv zůstane oproti japonskému druhořadý. </w:t>
      </w:r>
      <w:r>
        <w:rPr>
          <w:color w:val="5C5300"/>
        </w:rPr>
        <w:t xml:space="preserve">Zemím, jako je </w:t>
      </w:r>
      <w:r>
        <w:rPr>
          <w:color w:val="9F6551"/>
        </w:rPr>
        <w:t>Thajsko</w:t>
      </w:r>
      <w:r>
        <w:rPr>
          <w:color w:val="5C5300"/>
        </w:rPr>
        <w:t xml:space="preserve"> a </w:t>
      </w:r>
      <w:r>
        <w:rPr>
          <w:color w:val="BCFEC6"/>
        </w:rPr>
        <w:t>Malajsie</w:t>
      </w:r>
      <w:r>
        <w:t xml:space="preserve">, přinesou </w:t>
      </w:r>
      <w:r>
        <w:rPr>
          <w:color w:val="61FC03"/>
        </w:rPr>
        <w:t>tyto investice</w:t>
      </w:r>
      <w:r>
        <w:t xml:space="preserve"> potřebná pracovní místa a podnítí </w:t>
      </w:r>
      <w:r>
        <w:rPr>
          <w:color w:val="5C5300"/>
        </w:rPr>
        <w:t>jejich</w:t>
      </w:r>
      <w:r>
        <w:t xml:space="preserve"> růst. Bolestivé vzpomínky </w:t>
      </w:r>
      <w:r>
        <w:rPr>
          <w:color w:val="932C70"/>
        </w:rPr>
        <w:t>asijských států</w:t>
      </w:r>
      <w:r>
        <w:t xml:space="preserve"> na vojenskou nadvládu </w:t>
      </w:r>
      <w:r>
        <w:rPr>
          <w:color w:val="FEB8C8"/>
        </w:rPr>
        <w:t>Japonska</w:t>
      </w:r>
      <w:r>
        <w:t xml:space="preserve"> na počátku tohoto století jsou však příčinou </w:t>
      </w:r>
      <w:r>
        <w:rPr>
          <w:color w:val="932C70"/>
        </w:rPr>
        <w:t>jejich</w:t>
      </w:r>
      <w:r>
        <w:t xml:space="preserve"> obav, aby se nyní nedostaly pod hospodářskou nadvládu </w:t>
      </w:r>
      <w:r>
        <w:rPr>
          <w:color w:val="FEB8C8"/>
        </w:rPr>
        <w:t>Japonska</w:t>
      </w:r>
      <w:r>
        <w:t xml:space="preserve">. Kvůli rozpočtovým omezením ve Washingtonu vybízejí </w:t>
      </w:r>
      <w:r>
        <w:rPr>
          <w:color w:val="2B1B04"/>
        </w:rPr>
        <w:t>Spojené státy</w:t>
      </w:r>
      <w:r>
        <w:t xml:space="preserve"> </w:t>
      </w:r>
      <w:r>
        <w:rPr>
          <w:color w:val="FEB8C8"/>
        </w:rPr>
        <w:t>Japonsko</w:t>
      </w:r>
      <w:r>
        <w:t xml:space="preserve">, aby </w:t>
      </w:r>
      <w:r>
        <w:rPr>
          <w:color w:val="2B1B04"/>
        </w:rPr>
        <w:t>s nimi</w:t>
      </w:r>
      <w:r>
        <w:t xml:space="preserve"> sdílelo hospodářské zatížení </w:t>
      </w:r>
      <w:r>
        <w:rPr>
          <w:color w:val="310106"/>
        </w:rPr>
        <w:t>regionu</w:t>
      </w:r>
      <w:r>
        <w:t xml:space="preserve">. Ale odmítají </w:t>
      </w:r>
      <w:r>
        <w:rPr>
          <w:color w:val="FEB8C8"/>
        </w:rPr>
        <w:t>mu</w:t>
      </w:r>
      <w:r>
        <w:t xml:space="preserve"> postoupit </w:t>
      </w:r>
      <w:r>
        <w:rPr>
          <w:color w:val="2B1B04"/>
        </w:rPr>
        <w:t>svůj</w:t>
      </w:r>
      <w:r>
        <w:t xml:space="preserve"> politický vliv. Podle analytiků projdou </w:t>
      </w:r>
      <w:r>
        <w:rPr>
          <w:color w:val="B5AFC4"/>
        </w:rPr>
        <w:t>v nadcházejícím desetiletí</w:t>
      </w:r>
      <w:r>
        <w:t xml:space="preserve"> americko-japonské vztahy zkouškou, neboť </w:t>
      </w:r>
      <w:r>
        <w:rPr>
          <w:color w:val="FEB8C8"/>
        </w:rPr>
        <w:t>Tokio</w:t>
      </w:r>
      <w:r>
        <w:t xml:space="preserve"> si uvědomuje </w:t>
      </w:r>
      <w:r>
        <w:rPr>
          <w:color w:val="FEB8C8"/>
        </w:rPr>
        <w:t>svůj</w:t>
      </w:r>
      <w:r>
        <w:t xml:space="preserve"> nový status ekonomické velmoci </w:t>
      </w:r>
      <w:r>
        <w:rPr>
          <w:color w:val="310106"/>
        </w:rPr>
        <w:t>regionu</w:t>
      </w:r>
      <w:r>
        <w:t xml:space="preserve">. Vzrůstající japonské investice </w:t>
      </w:r>
      <w:r>
        <w:rPr>
          <w:color w:val="310106"/>
        </w:rPr>
        <w:t>v jihovýchodní Asii</w:t>
      </w:r>
      <w:r>
        <w:t xml:space="preserve"> jsou součástí </w:t>
      </w:r>
      <w:r>
        <w:rPr>
          <w:color w:val="FEB8C8"/>
        </w:rPr>
        <w:t>jeho</w:t>
      </w:r>
      <w:r>
        <w:t xml:space="preserve"> ekonomické evoluce. V uplynulém desetiletí se </w:t>
      </w:r>
      <w:r>
        <w:rPr>
          <w:color w:val="D4C67A"/>
        </w:rPr>
        <w:t>japonští výrobci</w:t>
      </w:r>
      <w:r>
        <w:t xml:space="preserve"> zaměřovali na tuzemskou výrobu určenou na vývoz. Důsledkem rostoucí ceny práce a silného jenu se </w:t>
      </w:r>
      <w:r>
        <w:rPr>
          <w:color w:val="B5AFC4"/>
        </w:rPr>
        <w:t>v 90. letech</w:t>
      </w:r>
      <w:r>
        <w:t xml:space="preserve"> budou </w:t>
      </w:r>
      <w:r>
        <w:rPr>
          <w:color w:val="D4C67A"/>
        </w:rPr>
        <w:t>tyto společnosti</w:t>
      </w:r>
      <w:r>
        <w:t xml:space="preserve"> stále více transformovat v nadnárodní společnosti s továrnami po celém světě. Aby přitáhly investice, podniknou </w:t>
      </w:r>
      <w:r>
        <w:rPr>
          <w:color w:val="AE7AA1"/>
        </w:rPr>
        <w:t xml:space="preserve">státy </w:t>
      </w:r>
      <w:r>
        <w:rPr>
          <w:color w:val="C2A393"/>
        </w:rPr>
        <w:t>jihovýchodní Asie</w:t>
      </w:r>
      <w:r>
        <w:t xml:space="preserve"> potřebné kroky k tomu, aby vyšli japonskému podnikání vstříc. Richard Drobnick, vedoucí mezinárodního programu pro obchod a výzkum obchodní fakulty Jihokalifornské univerzity řekl, že se </w:t>
      </w:r>
      <w:r>
        <w:rPr>
          <w:color w:val="AE7AA1"/>
        </w:rPr>
        <w:t>tyto státy</w:t>
      </w:r>
      <w:r>
        <w:t xml:space="preserve"> budou rozhodovat "tak, aby neurazily </w:t>
      </w:r>
      <w:r>
        <w:rPr>
          <w:color w:val="AE7AA1"/>
        </w:rPr>
        <w:t>svého</w:t>
      </w:r>
      <w:r>
        <w:t xml:space="preserve"> největšího dárce, soukromého investora a věřitele". Japonské peníze napomohou tomu, aby se </w:t>
      </w:r>
      <w:r>
        <w:rPr>
          <w:color w:val="310106"/>
        </w:rPr>
        <w:t>jihovýchodní Asie</w:t>
      </w:r>
      <w:r>
        <w:t xml:space="preserve"> stala ekonomicky soudržnějším regionem. Podle analytiků však není pravděpodobné, že by byla asijská spolupráce paralelní s evropskou politikou společného trhu. Spíše dojde vlivem japonských investic k uspíšení integrace některých ekonomických odvětví, říká Kent Calder, specialista na východoasijské ekonomiky na Fakultě veřejných a mezinárodních vztahů Woodrowa Wilsona na Princetonské univerzitě. V elektronice by například japonská společnost mohla vyrábět televizní elektronky </w:t>
      </w:r>
      <w:r>
        <w:rPr>
          <w:color w:val="FEB8C8"/>
        </w:rPr>
        <w:t>v Japonsku</w:t>
      </w:r>
      <w:r>
        <w:t xml:space="preserve">, sestavovat </w:t>
      </w:r>
      <w:r>
        <w:rPr>
          <w:color w:val="0232FD"/>
        </w:rPr>
        <w:t>televizory</w:t>
      </w:r>
      <w:r>
        <w:t xml:space="preserve"> </w:t>
      </w:r>
      <w:r>
        <w:rPr>
          <w:color w:val="6A3A35"/>
        </w:rPr>
        <w:t>v Malajsii</w:t>
      </w:r>
      <w:r>
        <w:t xml:space="preserve"> a vyvážet </w:t>
      </w:r>
      <w:r>
        <w:rPr>
          <w:color w:val="0232FD"/>
        </w:rPr>
        <w:t>je</w:t>
      </w:r>
      <w:r>
        <w:t xml:space="preserve"> </w:t>
      </w:r>
      <w:r>
        <w:rPr>
          <w:color w:val="BA6801"/>
        </w:rPr>
        <w:t>do Indonésie</w:t>
      </w:r>
      <w:r>
        <w:t xml:space="preserve">. "Účelem bude sjednotit </w:t>
      </w:r>
      <w:r>
        <w:rPr>
          <w:color w:val="310106"/>
        </w:rPr>
        <w:t>Asii</w:t>
      </w:r>
      <w:r>
        <w:t xml:space="preserve"> ne jako společný trh, ale jako zónu integrované výroby," říká </w:t>
      </w:r>
      <w:r>
        <w:rPr>
          <w:color w:val="9E8317"/>
        </w:rPr>
        <w:t xml:space="preserve">R. Hormats </w:t>
      </w:r>
      <w:r>
        <w:rPr>
          <w:color w:val="01190F"/>
        </w:rPr>
        <w:t>ze společnosti Goldman Sachs</w:t>
      </w:r>
      <w:r>
        <w:t xml:space="preserve">. </w:t>
      </w:r>
      <w:r>
        <w:rPr>
          <w:color w:val="168E5C"/>
        </w:rPr>
        <w:t xml:space="preserve">Země </w:t>
      </w:r>
      <w:r>
        <w:rPr>
          <w:color w:val="16C0D0"/>
        </w:rPr>
        <w:t>v regionu</w:t>
      </w:r>
      <w:r>
        <w:t xml:space="preserve"> začínají rovněž zvažovat rámec pro bližší ekonomické a politické vazby. </w:t>
      </w:r>
      <w:r>
        <w:rPr>
          <w:color w:val="C62100"/>
        </w:rPr>
        <w:t>Ministři obchodu a zahraničních věcí dvanácti asijských a tichomořských zemí</w:t>
      </w:r>
      <w:r>
        <w:rPr>
          <w:color w:val="014347"/>
        </w:rPr>
        <w:t xml:space="preserve"> se sejdou příští týden </w:t>
      </w:r>
      <w:r>
        <w:rPr>
          <w:color w:val="233809"/>
        </w:rPr>
        <w:t>v Austrálii</w:t>
      </w:r>
      <w:r>
        <w:rPr>
          <w:color w:val="014347"/>
        </w:rPr>
        <w:t>, aby</w:t>
      </w:r>
      <w:r>
        <w:t xml:space="preserve"> projednali témata celosvětového obchodu i záležitosti </w:t>
      </w:r>
      <w:r>
        <w:rPr>
          <w:color w:val="310106"/>
        </w:rPr>
        <w:t>regionu</w:t>
      </w:r>
      <w:r>
        <w:t xml:space="preserve">, jako je doprava a telekomunikace. Mezi účastníky budou zástupci </w:t>
      </w:r>
      <w:r>
        <w:rPr>
          <w:color w:val="2B1B04"/>
        </w:rPr>
        <w:t>Spojených států</w:t>
      </w:r>
      <w:r>
        <w:t xml:space="preserve">, </w:t>
      </w:r>
      <w:r>
        <w:rPr>
          <w:color w:val="42083B"/>
        </w:rPr>
        <w:t>Austrálie</w:t>
      </w:r>
      <w:r>
        <w:t xml:space="preserve">, Kanady, </w:t>
      </w:r>
      <w:r>
        <w:rPr>
          <w:color w:val="FEB8C8"/>
        </w:rPr>
        <w:t>Japonska</w:t>
      </w:r>
      <w:r>
        <w:t xml:space="preserve">, </w:t>
      </w:r>
      <w:r>
        <w:rPr>
          <w:color w:val="82785D"/>
        </w:rPr>
        <w:t>Jižní Koreje</w:t>
      </w:r>
      <w:r>
        <w:t xml:space="preserve"> a Nového Zélandu i šest členů Sdružení států </w:t>
      </w:r>
      <w:r>
        <w:rPr>
          <w:color w:val="310106"/>
        </w:rPr>
        <w:t>jihovýchodní Asie</w:t>
      </w:r>
      <w:r>
        <w:t xml:space="preserve"> - </w:t>
      </w:r>
      <w:r>
        <w:rPr>
          <w:color w:val="118B8A"/>
        </w:rPr>
        <w:t>Thajska</w:t>
      </w:r>
      <w:r>
        <w:t xml:space="preserve">, </w:t>
      </w:r>
      <w:r>
        <w:rPr>
          <w:color w:val="6A3A35"/>
        </w:rPr>
        <w:t>Malajsie</w:t>
      </w:r>
      <w:r>
        <w:t xml:space="preserve">, Singapuru, </w:t>
      </w:r>
      <w:r>
        <w:rPr>
          <w:color w:val="BA6801"/>
        </w:rPr>
        <w:t>Indonésie</w:t>
      </w:r>
      <w:r>
        <w:t xml:space="preserve">, </w:t>
      </w:r>
      <w:r>
        <w:rPr>
          <w:color w:val="023087"/>
        </w:rPr>
        <w:t>Filipín</w:t>
      </w:r>
      <w:r>
        <w:t xml:space="preserve"> a Bruneje. </w:t>
      </w:r>
      <w:r>
        <w:rPr>
          <w:color w:val="B7DAD2"/>
        </w:rPr>
        <w:t>Kromě toho</w:t>
      </w:r>
      <w:r>
        <w:t xml:space="preserve"> předložily </w:t>
      </w:r>
      <w:r>
        <w:rPr>
          <w:color w:val="2B1B04"/>
        </w:rPr>
        <w:t>Spojené státy</w:t>
      </w:r>
      <w:r>
        <w:t xml:space="preserve"> v hlavním projevu </w:t>
      </w:r>
      <w:r>
        <w:rPr>
          <w:color w:val="196956"/>
        </w:rPr>
        <w:t>ministra zahraničních věcí Jamese Bakera</w:t>
      </w:r>
      <w:r>
        <w:t xml:space="preserve"> </w:t>
      </w:r>
      <w:r>
        <w:rPr>
          <w:color w:val="8C41BB"/>
        </w:rPr>
        <w:t xml:space="preserve">vlastní plán spolupráce </w:t>
      </w:r>
      <w:r>
        <w:rPr>
          <w:color w:val="ECEDFE"/>
        </w:rPr>
        <w:t>v tichomořské oblasti</w:t>
      </w:r>
      <w:r>
        <w:rPr>
          <w:color w:val="8C41BB"/>
        </w:rPr>
        <w:t>, navazující na lednový návrh australského premiéra Boba Hawkea</w:t>
      </w:r>
      <w:r>
        <w:t xml:space="preserve">. </w:t>
      </w:r>
      <w:r>
        <w:rPr>
          <w:color w:val="2B2D32"/>
        </w:rPr>
        <w:t>Bakerův</w:t>
      </w:r>
      <w:r>
        <w:rPr>
          <w:color w:val="8C41BB"/>
        </w:rPr>
        <w:t xml:space="preserve"> návrh</w:t>
      </w:r>
      <w:r>
        <w:t xml:space="preserve"> znovu potvrzuje záměr </w:t>
      </w:r>
      <w:r>
        <w:rPr>
          <w:color w:val="2B1B04"/>
        </w:rPr>
        <w:t>Washingtonu</w:t>
      </w:r>
      <w:r>
        <w:t xml:space="preserve"> zachovat si vedoucí politickou roli </w:t>
      </w:r>
      <w:r>
        <w:rPr>
          <w:color w:val="94C661"/>
        </w:rPr>
        <w:t>v tomto regionu</w:t>
      </w:r>
      <w:r>
        <w:t xml:space="preserve">. </w:t>
      </w:r>
      <w:r>
        <w:rPr>
          <w:color w:val="196956"/>
        </w:rPr>
        <w:t>Baker</w:t>
      </w:r>
      <w:r>
        <w:t xml:space="preserve"> řekl: "</w:t>
      </w:r>
      <w:r>
        <w:rPr>
          <w:color w:val="310106"/>
        </w:rPr>
        <w:t>V Asii</w:t>
      </w:r>
      <w:r>
        <w:t xml:space="preserve">, stejně tak jako v Evropě, se rýsují </w:t>
      </w:r>
      <w:r>
        <w:rPr>
          <w:color w:val="F8907D"/>
        </w:rPr>
        <w:t>nové pořádky</w:t>
      </w:r>
      <w:r>
        <w:t>." "</w:t>
      </w:r>
      <w:r>
        <w:rPr>
          <w:color w:val="2B1B04"/>
        </w:rPr>
        <w:t xml:space="preserve">Spojené státy se </w:t>
      </w:r>
      <w:r>
        <w:rPr>
          <w:color w:val="895E6B"/>
        </w:rPr>
        <w:t>svými</w:t>
      </w:r>
      <w:r>
        <w:rPr>
          <w:color w:val="2B1B04"/>
        </w:rPr>
        <w:t xml:space="preserve"> přáteli </w:t>
      </w:r>
      <w:r>
        <w:rPr>
          <w:color w:val="788E95"/>
        </w:rPr>
        <w:t>z regionu</w:t>
      </w:r>
      <w:r>
        <w:t xml:space="preserve"> musí hrát rozhodující roli při vytváření </w:t>
      </w:r>
      <w:r>
        <w:rPr>
          <w:color w:val="310106"/>
        </w:rPr>
        <w:t>jeho</w:t>
      </w:r>
      <w:r>
        <w:t xml:space="preserve"> struktury." Ale udržení amerického vlivu bude vzhledem k japonské dominanci </w:t>
      </w:r>
      <w:r>
        <w:rPr>
          <w:color w:val="310106"/>
        </w:rPr>
        <w:t>v regionu</w:t>
      </w:r>
      <w:r>
        <w:t xml:space="preserve"> složité. </w:t>
      </w:r>
      <w:r>
        <w:rPr>
          <w:color w:val="FEB8C8"/>
        </w:rPr>
        <w:t>Japonsko</w:t>
      </w:r>
      <w:r>
        <w:t xml:space="preserve"> předstihne </w:t>
      </w:r>
      <w:r>
        <w:rPr>
          <w:color w:val="2B1B04"/>
        </w:rPr>
        <w:t>Spojené státy</w:t>
      </w:r>
      <w:r>
        <w:t xml:space="preserve"> nejen v přílivu investic, ale předčí </w:t>
      </w:r>
      <w:r>
        <w:rPr>
          <w:color w:val="2B1B04"/>
        </w:rPr>
        <w:t>je</w:t>
      </w:r>
      <w:r>
        <w:t xml:space="preserve"> i v obchodování s většinou jihoasijských států (třebaže </w:t>
      </w:r>
      <w:r>
        <w:rPr>
          <w:color w:val="2B1B04"/>
        </w:rPr>
        <w:t>Spojené státy</w:t>
      </w:r>
      <w:r>
        <w:t xml:space="preserve"> zůstávají hlavním obchodním partnerem </w:t>
      </w:r>
      <w:r>
        <w:rPr>
          <w:color w:val="310106"/>
        </w:rPr>
        <w:t>Asie jako celku</w:t>
      </w:r>
      <w:r>
        <w:t xml:space="preserve">). Navíc </w:t>
      </w:r>
      <w:r>
        <w:rPr>
          <w:color w:val="310106"/>
        </w:rPr>
        <w:t>v této oblasti</w:t>
      </w:r>
      <w:r>
        <w:t xml:space="preserve"> poskytuje </w:t>
      </w:r>
      <w:r>
        <w:rPr>
          <w:color w:val="FB6AB8"/>
        </w:rPr>
        <w:t xml:space="preserve">japonská vláda, </w:t>
      </w:r>
      <w:r>
        <w:rPr>
          <w:color w:val="576094"/>
        </w:rPr>
        <w:t>která</w:t>
      </w:r>
      <w:r>
        <w:rPr>
          <w:color w:val="FB6AB8"/>
        </w:rPr>
        <w:t xml:space="preserve"> je v současnosti největším světovým dárcem</w:t>
      </w:r>
      <w:r>
        <w:t xml:space="preserve">, mnohem větší pomoc než </w:t>
      </w:r>
      <w:r>
        <w:rPr>
          <w:color w:val="2B1B04"/>
        </w:rPr>
        <w:t>Spojené státy</w:t>
      </w:r>
      <w:r>
        <w:t xml:space="preserve">. </w:t>
      </w:r>
      <w:r>
        <w:rPr>
          <w:color w:val="DB1474"/>
        </w:rPr>
        <w:t xml:space="preserve">Představitelé </w:t>
      </w:r>
      <w:r>
        <w:rPr>
          <w:color w:val="8489AE"/>
        </w:rPr>
        <w:t>Spojených států</w:t>
      </w:r>
      <w:r>
        <w:t xml:space="preserve"> se sice vyjadřují o posílené roli </w:t>
      </w:r>
      <w:r>
        <w:rPr>
          <w:color w:val="FEB8C8"/>
        </w:rPr>
        <w:t>Japonska</w:t>
      </w:r>
      <w:r>
        <w:t xml:space="preserve"> </w:t>
      </w:r>
      <w:r>
        <w:rPr>
          <w:color w:val="310106"/>
        </w:rPr>
        <w:t>v Asii</w:t>
      </w:r>
      <w:r>
        <w:t xml:space="preserve"> optimisticky, v </w:t>
      </w:r>
      <w:r>
        <w:rPr>
          <w:color w:val="DB1474"/>
        </w:rPr>
        <w:t>jejich</w:t>
      </w:r>
      <w:r>
        <w:t xml:space="preserve"> podtónech však zaznívá opatrnost. "</w:t>
      </w:r>
      <w:r>
        <w:rPr>
          <w:color w:val="2B1B04"/>
        </w:rPr>
        <w:t>Spojené státy</w:t>
      </w:r>
      <w:r>
        <w:t xml:space="preserve"> jsou srozuměny </w:t>
      </w:r>
      <w:r>
        <w:rPr>
          <w:color w:val="860E04"/>
        </w:rPr>
        <w:t xml:space="preserve">s tím, že </w:t>
      </w:r>
      <w:r>
        <w:rPr>
          <w:color w:val="FBC206"/>
        </w:rPr>
        <w:t>Japonsko</w:t>
      </w:r>
      <w:r>
        <w:rPr>
          <w:color w:val="860E04"/>
        </w:rPr>
        <w:t xml:space="preserve"> musí </w:t>
      </w:r>
      <w:r>
        <w:rPr>
          <w:color w:val="6EAB9B"/>
        </w:rPr>
        <w:t>v Asii</w:t>
      </w:r>
      <w:r>
        <w:rPr>
          <w:color w:val="860E04"/>
        </w:rPr>
        <w:t xml:space="preserve"> rozšiřovat </w:t>
      </w:r>
      <w:r>
        <w:rPr>
          <w:color w:val="FBC206"/>
        </w:rPr>
        <w:t>své</w:t>
      </w:r>
      <w:r>
        <w:rPr>
          <w:color w:val="860E04"/>
        </w:rPr>
        <w:t xml:space="preserve"> funkce</w:t>
      </w:r>
      <w:r>
        <w:t xml:space="preserve">," říká J. Michael Farren, náměstek ministra pro obchod. Jestliže </w:t>
      </w:r>
      <w:r>
        <w:rPr>
          <w:color w:val="860E04"/>
        </w:rPr>
        <w:t>k tomu</w:t>
      </w:r>
      <w:r>
        <w:t xml:space="preserve"> přistoupí velkoryse a nesobecky, budou mít čistý zisk všichni." Některé asijské státy jsou znepokojeny požadavkem </w:t>
      </w:r>
      <w:r>
        <w:rPr>
          <w:color w:val="2B1B04"/>
        </w:rPr>
        <w:t>Washingtonu</w:t>
      </w:r>
      <w:r>
        <w:t xml:space="preserve">, aby </w:t>
      </w:r>
      <w:r>
        <w:rPr>
          <w:color w:val="FEB8C8"/>
        </w:rPr>
        <w:t>Tokio</w:t>
      </w:r>
      <w:r>
        <w:t xml:space="preserve"> navýšilo </w:t>
      </w:r>
      <w:r>
        <w:rPr>
          <w:color w:val="FEB8C8"/>
        </w:rPr>
        <w:t>své</w:t>
      </w:r>
      <w:r>
        <w:t xml:space="preserve"> vojenské výdaje a ulehčilo tak </w:t>
      </w:r>
      <w:r>
        <w:rPr>
          <w:color w:val="2B1B04"/>
        </w:rPr>
        <w:t>Spojeným státům</w:t>
      </w:r>
      <w:r>
        <w:t xml:space="preserve"> zajištění bezpečnosti </w:t>
      </w:r>
      <w:r>
        <w:rPr>
          <w:color w:val="310106"/>
        </w:rPr>
        <w:t>v regionu</w:t>
      </w:r>
      <w:r>
        <w:t xml:space="preserve">. Tuto záležitost dále komplikuje nejistota o budoucnosti amerických pronájmů vojenských základen </w:t>
      </w:r>
      <w:r>
        <w:rPr>
          <w:color w:val="023087"/>
        </w:rPr>
        <w:t>na Filipínách</w:t>
      </w:r>
      <w:r>
        <w:t xml:space="preserve"> a možnost snížení počtu amerických vojenských oddílů </w:t>
      </w:r>
      <w:r>
        <w:rPr>
          <w:color w:val="82785D"/>
        </w:rPr>
        <w:t>v Jižní Koreji</w:t>
      </w:r>
      <w:r>
        <w:t xml:space="preserve">. Mnoho Asijců považuje americkou přítomnost za potřebnou protiváhu </w:t>
      </w:r>
      <w:r>
        <w:rPr>
          <w:color w:val="E115C0"/>
        </w:rPr>
        <w:t>japonského vlivu</w:t>
      </w:r>
      <w:r>
        <w:t xml:space="preserve">. </w:t>
      </w:r>
      <w:r>
        <w:rPr>
          <w:color w:val="9E8317"/>
        </w:rPr>
        <w:t>R. Hormats</w:t>
      </w:r>
      <w:r>
        <w:t xml:space="preserve"> říká, že "nikdo nechce, aby </w:t>
      </w:r>
      <w:r>
        <w:rPr>
          <w:color w:val="F2CDFE"/>
        </w:rPr>
        <w:t>se</w:t>
      </w:r>
      <w:r>
        <w:t xml:space="preserve"> </w:t>
      </w:r>
      <w:r>
        <w:rPr>
          <w:color w:val="F2CDFE"/>
        </w:rPr>
        <w:t>Američané</w:t>
      </w:r>
      <w:r>
        <w:t xml:space="preserve"> sbalili a odjeli domů". </w:t>
      </w:r>
      <w:r>
        <w:rPr>
          <w:color w:val="645341"/>
        </w:rPr>
        <w:t>Od</w:t>
      </w:r>
      <w:r>
        <w:rPr>
          <w:color w:val="760035"/>
        </w:rPr>
        <w:t xml:space="preserve"> </w:t>
      </w:r>
      <w:r>
        <w:rPr>
          <w:color w:val="647A41"/>
        </w:rPr>
        <w:t>Tchaj-wanu</w:t>
      </w:r>
      <w:r>
        <w:rPr>
          <w:color w:val="760035"/>
        </w:rPr>
        <w:t xml:space="preserve"> a </w:t>
      </w:r>
      <w:r>
        <w:rPr>
          <w:color w:val="496E76"/>
        </w:rPr>
        <w:t>Jižní Koreje</w:t>
      </w:r>
      <w:r>
        <w:t xml:space="preserve"> se očekává, že </w:t>
      </w:r>
      <w:r>
        <w:rPr>
          <w:color w:val="B5AFC4"/>
        </w:rPr>
        <w:t>během nadcházejícího desetiletí</w:t>
      </w:r>
      <w:r>
        <w:t xml:space="preserve"> zvýší </w:t>
      </w:r>
      <w:r>
        <w:rPr>
          <w:color w:val="760035"/>
        </w:rPr>
        <w:t>své</w:t>
      </w:r>
      <w:r>
        <w:t xml:space="preserve"> vlastní investice ve snaze zpomalit </w:t>
      </w:r>
      <w:r>
        <w:rPr>
          <w:color w:val="FEB8C8"/>
        </w:rPr>
        <w:t>japonského obra</w:t>
      </w:r>
      <w:r>
        <w:t xml:space="preserve">. "Nechtějí, aby </w:t>
      </w:r>
      <w:r>
        <w:rPr>
          <w:color w:val="FEB8C8"/>
        </w:rPr>
        <w:t>Japonsko</w:t>
      </w:r>
      <w:r>
        <w:t xml:space="preserve"> zmonopolizovalo </w:t>
      </w:r>
      <w:r>
        <w:rPr>
          <w:color w:val="310106"/>
        </w:rPr>
        <w:t>tento region</w:t>
      </w:r>
      <w:r>
        <w:t xml:space="preserve"> a uzamklo </w:t>
      </w:r>
      <w:r>
        <w:rPr>
          <w:color w:val="310106"/>
        </w:rPr>
        <w:t>jej</w:t>
      </w:r>
      <w:r>
        <w:t>," říká Chong-sik Lee, profesor jihoasijské politiky na Pensylvánské univerzitě.</w:t>
      </w:r>
    </w:p>
    <w:p>
      <w:r>
        <w:rPr>
          <w:b/>
        </w:rPr>
        <w:t>Document number 43</w:t>
      </w:r>
    </w:p>
    <w:p>
      <w:r>
        <w:rPr>
          <w:b/>
        </w:rPr>
        <w:t>Document identifier: wsj0044-001</w:t>
      </w:r>
    </w:p>
    <w:p>
      <w:r>
        <w:rPr>
          <w:color w:val="310106"/>
        </w:rPr>
        <w:t>Cathryn Riceová</w:t>
      </w:r>
      <w:r>
        <w:t xml:space="preserve"> nemohla uvěřit vlastním očím. Když vloni 16. března rozdala žákům devátých tříd </w:t>
      </w:r>
      <w:r>
        <w:rPr>
          <w:color w:val="04640D"/>
        </w:rPr>
        <w:t>z Greenvillské střední školy</w:t>
      </w:r>
      <w:r>
        <w:t xml:space="preserve"> souhrnný test základních dovedností, spatřila </w:t>
      </w:r>
      <w:r>
        <w:rPr>
          <w:color w:val="FEFB0A"/>
        </w:rPr>
        <w:t>jednoho studenta</w:t>
      </w:r>
      <w:r>
        <w:t xml:space="preserve">, jak opisuje </w:t>
      </w:r>
      <w:r>
        <w:rPr>
          <w:color w:val="FB5514"/>
        </w:rPr>
        <w:t>z taháků</w:t>
      </w:r>
      <w:r>
        <w:t xml:space="preserve">. Viděla </w:t>
      </w:r>
      <w:r>
        <w:rPr>
          <w:color w:val="E115C0"/>
        </w:rPr>
        <w:t>žáky</w:t>
      </w:r>
      <w:r>
        <w:t xml:space="preserve"> podvádět už dřív, ale </w:t>
      </w:r>
      <w:r>
        <w:rPr>
          <w:color w:val="FB5514"/>
        </w:rPr>
        <w:t>tyto poznámky</w:t>
      </w:r>
      <w:r>
        <w:t xml:space="preserve"> byly zvláštní. "Burzovní makléř je příkladem profese v obchodu a finančnictví... Na konci druhé světové války se Německo vzdalo dříve než Japonsko... Zasedání společného výboru </w:t>
      </w:r>
      <w:r>
        <w:rPr>
          <w:color w:val="00587F"/>
        </w:rPr>
        <w:t>sněmovny</w:t>
      </w:r>
      <w:r>
        <w:t xml:space="preserve"> a </w:t>
      </w:r>
      <w:r>
        <w:rPr>
          <w:color w:val="0BC582"/>
        </w:rPr>
        <w:t>senátu</w:t>
      </w:r>
      <w:r>
        <w:t xml:space="preserve"> se koná v případě, že </w:t>
      </w:r>
      <w:r>
        <w:rPr>
          <w:color w:val="00587F"/>
        </w:rPr>
        <w:t>sněmovna</w:t>
      </w:r>
      <w:r>
        <w:t xml:space="preserve"> a </w:t>
      </w:r>
      <w:r>
        <w:rPr>
          <w:color w:val="0BC582"/>
        </w:rPr>
        <w:t>senát</w:t>
      </w:r>
      <w:r>
        <w:t xml:space="preserve"> schválí zákon v odlišné podobě." Prakticky slovo od slova se </w:t>
      </w:r>
      <w:r>
        <w:rPr>
          <w:color w:val="FB5514"/>
        </w:rPr>
        <w:t>poznámky</w:t>
      </w:r>
      <w:r>
        <w:t xml:space="preserve"> shodovaly </w:t>
      </w:r>
      <w:r>
        <w:rPr>
          <w:color w:val="FEB8C8"/>
        </w:rPr>
        <w:t>s</w:t>
      </w:r>
      <w:r>
        <w:rPr>
          <w:color w:val="9E8317"/>
        </w:rPr>
        <w:t xml:space="preserve"> otázkami</w:t>
      </w:r>
      <w:r>
        <w:rPr>
          <w:color w:val="01190F"/>
        </w:rPr>
        <w:t xml:space="preserve"> a </w:t>
      </w:r>
      <w:r>
        <w:rPr>
          <w:color w:val="847D81"/>
        </w:rPr>
        <w:t xml:space="preserve">odpověďmi </w:t>
      </w:r>
      <w:r>
        <w:rPr>
          <w:color w:val="58018B"/>
        </w:rPr>
        <w:t xml:space="preserve">v oddíle </w:t>
      </w:r>
      <w:r>
        <w:rPr>
          <w:color w:val="B70639"/>
        </w:rPr>
        <w:t xml:space="preserve">testu z občanské výchovy, </w:t>
      </w:r>
      <w:r>
        <w:rPr>
          <w:color w:val="703B01"/>
        </w:rPr>
        <w:t>který</w:t>
      </w:r>
      <w:r>
        <w:rPr>
          <w:color w:val="B70639"/>
        </w:rPr>
        <w:t xml:space="preserve"> </w:t>
      </w:r>
      <w:r>
        <w:rPr>
          <w:color w:val="F7F1DF"/>
        </w:rPr>
        <w:t>student</w:t>
      </w:r>
      <w:r>
        <w:rPr>
          <w:color w:val="B70639"/>
        </w:rPr>
        <w:t xml:space="preserve"> zrovna vyplňoval</w:t>
      </w:r>
      <w:r>
        <w:t xml:space="preserve">. </w:t>
      </w:r>
      <w:r>
        <w:rPr>
          <w:color w:val="FEFB0A"/>
        </w:rPr>
        <w:t>Žák</w:t>
      </w:r>
      <w:r>
        <w:t xml:space="preserve"> měl v podstatě zodpovězeno </w:t>
      </w:r>
      <w:r>
        <w:rPr>
          <w:color w:val="118B8A"/>
        </w:rPr>
        <w:t xml:space="preserve">téměř všech čtyřicet otázek </w:t>
      </w:r>
      <w:r>
        <w:rPr>
          <w:color w:val="4AFEFA"/>
        </w:rPr>
        <w:t>v tomto oddílu</w:t>
      </w:r>
      <w:r>
        <w:t xml:space="preserve">. </w:t>
      </w:r>
      <w:r>
        <w:rPr>
          <w:color w:val="FCB164"/>
        </w:rPr>
        <w:t>Žák</w:t>
      </w:r>
      <w:r>
        <w:rPr>
          <w:color w:val="796EE6"/>
        </w:rPr>
        <w:t xml:space="preserve"> </w:t>
      </w:r>
      <w:r>
        <w:rPr>
          <w:color w:val="000D2C"/>
        </w:rPr>
        <w:t>své</w:t>
      </w:r>
      <w:r>
        <w:rPr>
          <w:color w:val="53495F"/>
        </w:rPr>
        <w:t xml:space="preserve"> poznámky</w:t>
      </w:r>
      <w:r>
        <w:rPr>
          <w:color w:val="796EE6"/>
        </w:rPr>
        <w:t xml:space="preserve"> odevzdal</w:t>
      </w:r>
      <w:r>
        <w:t xml:space="preserve">, ale neobešlo se </w:t>
      </w:r>
      <w:r>
        <w:rPr>
          <w:color w:val="796EE6"/>
        </w:rPr>
        <w:t>to</w:t>
      </w:r>
      <w:r>
        <w:t xml:space="preserve"> bez protestů. "</w:t>
      </w:r>
      <w:r>
        <w:rPr>
          <w:color w:val="F95475"/>
        </w:rPr>
        <w:t>Učitelka</w:t>
      </w:r>
      <w:r>
        <w:t xml:space="preserve"> </w:t>
      </w:r>
      <w:r>
        <w:rPr>
          <w:color w:val="FEFB0A"/>
        </w:rPr>
        <w:t>mi</w:t>
      </w:r>
      <w:r>
        <w:t xml:space="preserve"> řekla, že je v pořádku, když použiji </w:t>
      </w:r>
      <w:r>
        <w:rPr>
          <w:color w:val="61FC03"/>
        </w:rPr>
        <w:t>své</w:t>
      </w:r>
      <w:r>
        <w:rPr>
          <w:color w:val="FB5514"/>
        </w:rPr>
        <w:t xml:space="preserve"> poznámky</w:t>
      </w:r>
      <w:r>
        <w:t xml:space="preserve"> </w:t>
      </w:r>
      <w:r>
        <w:rPr>
          <w:color w:val="5D9608"/>
        </w:rPr>
        <w:t>k tomuto testu</w:t>
      </w:r>
      <w:r>
        <w:t xml:space="preserve">," řekl. </w:t>
      </w:r>
      <w:r>
        <w:rPr>
          <w:color w:val="F95475"/>
        </w:rPr>
        <w:t xml:space="preserve">Učitelka, </w:t>
      </w:r>
      <w:r>
        <w:rPr>
          <w:color w:val="DE98FD"/>
        </w:rPr>
        <w:t>o níž</w:t>
      </w:r>
      <w:r>
        <w:rPr>
          <w:color w:val="F95475"/>
        </w:rPr>
        <w:t xml:space="preserve"> byla řeč</w:t>
      </w:r>
      <w:r>
        <w:t xml:space="preserve">, byla </w:t>
      </w:r>
      <w:r>
        <w:rPr>
          <w:color w:val="98A088"/>
        </w:rPr>
        <w:t xml:space="preserve">Nancy Yearginová - </w:t>
      </w:r>
      <w:r>
        <w:rPr>
          <w:color w:val="4F584E"/>
        </w:rPr>
        <w:t>kterou</w:t>
      </w:r>
      <w:r>
        <w:rPr>
          <w:color w:val="98A088"/>
        </w:rPr>
        <w:t xml:space="preserve"> mnoho studentů i rodičů považuje za jednu z nejlepších </w:t>
      </w:r>
      <w:r>
        <w:rPr>
          <w:color w:val="248AD0"/>
        </w:rPr>
        <w:t>na škole</w:t>
      </w:r>
      <w:r>
        <w:t xml:space="preserve">. Při konfrontaci </w:t>
      </w:r>
      <w:r>
        <w:rPr>
          <w:color w:val="98A088"/>
        </w:rPr>
        <w:t>Yearginová</w:t>
      </w:r>
      <w:r>
        <w:t xml:space="preserve"> připustila, že dva dny </w:t>
      </w:r>
      <w:r>
        <w:rPr>
          <w:color w:val="5D9608"/>
        </w:rPr>
        <w:t>před testem</w:t>
      </w:r>
      <w:r>
        <w:t xml:space="preserve"> dala </w:t>
      </w:r>
      <w:r>
        <w:rPr>
          <w:color w:val="5C5300"/>
        </w:rPr>
        <w:t>tyto</w:t>
      </w:r>
      <w:r>
        <w:rPr>
          <w:color w:val="9F6551"/>
        </w:rPr>
        <w:t xml:space="preserve"> otázky</w:t>
      </w:r>
      <w:r>
        <w:rPr>
          <w:color w:val="01190F"/>
        </w:rPr>
        <w:t xml:space="preserve"> a </w:t>
      </w:r>
      <w:r>
        <w:rPr>
          <w:color w:val="847D81"/>
        </w:rPr>
        <w:t>odpovědi</w:t>
      </w:r>
      <w:r>
        <w:t xml:space="preserve"> méně zdatným studentům ve dvou zeměpisných třídách. Zašla tak daleko, že promítla třídě </w:t>
      </w:r>
      <w:r>
        <w:rPr>
          <w:color w:val="118B8A"/>
        </w:rPr>
        <w:t>otázky</w:t>
      </w:r>
      <w:r>
        <w:t xml:space="preserve"> na tabuli a podtrhnutím zvýraznila </w:t>
      </w:r>
      <w:r>
        <w:rPr>
          <w:color w:val="BCFEC6"/>
        </w:rPr>
        <w:t>odpovědi</w:t>
      </w:r>
      <w:r>
        <w:t xml:space="preserve">. </w:t>
      </w:r>
      <w:r>
        <w:rPr>
          <w:color w:val="932C70"/>
        </w:rPr>
        <w:t>Učitelka Yearginová</w:t>
      </w:r>
      <w:r>
        <w:t xml:space="preserve"> byla propuštěna a </w:t>
      </w:r>
      <w:r>
        <w:rPr>
          <w:color w:val="2B1B04"/>
        </w:rPr>
        <w:t xml:space="preserve">soudně stíhána </w:t>
      </w:r>
      <w:r>
        <w:rPr>
          <w:color w:val="B5AFC4"/>
        </w:rPr>
        <w:t xml:space="preserve">podle mimořádného zákona </w:t>
      </w:r>
      <w:r>
        <w:rPr>
          <w:color w:val="D4C67A"/>
        </w:rPr>
        <w:t>státu Jižní Karolína</w:t>
      </w:r>
      <w:r>
        <w:rPr>
          <w:color w:val="B5AFC4"/>
        </w:rPr>
        <w:t xml:space="preserve">, </w:t>
      </w:r>
      <w:r>
        <w:rPr>
          <w:color w:val="AE7AA1"/>
        </w:rPr>
        <w:t>podle něhož</w:t>
      </w:r>
      <w:r>
        <w:rPr>
          <w:color w:val="B5AFC4"/>
        </w:rPr>
        <w:t xml:space="preserve"> je porušení utajení testů trestným činem</w:t>
      </w:r>
      <w:r>
        <w:t xml:space="preserve">. </w:t>
      </w:r>
      <w:r>
        <w:rPr>
          <w:color w:val="C2A393"/>
        </w:rPr>
        <w:t>V září</w:t>
      </w:r>
      <w:r>
        <w:t xml:space="preserve"> přiznala </w:t>
      </w:r>
      <w:r>
        <w:rPr>
          <w:color w:val="98A088"/>
        </w:rPr>
        <w:t>svou</w:t>
      </w:r>
      <w:r>
        <w:t xml:space="preserve"> vinu a zaplatila pokutu 500 dolarů. Alternativou </w:t>
      </w:r>
      <w:r>
        <w:rPr>
          <w:color w:val="98A088"/>
        </w:rPr>
        <w:t>pro ni</w:t>
      </w:r>
      <w:r>
        <w:t xml:space="preserve"> bylo strávit 90 dní ve vězení. </w:t>
      </w:r>
      <w:r>
        <w:rPr>
          <w:color w:val="98A088"/>
        </w:rPr>
        <w:t>Její</w:t>
      </w:r>
      <w:r>
        <w:t xml:space="preserve"> příběh je zčásti příběhem osobního pádu. Byla </w:t>
      </w:r>
      <w:r>
        <w:rPr>
          <w:color w:val="0232FD"/>
        </w:rPr>
        <w:t>velkorysou</w:t>
      </w:r>
      <w:r>
        <w:t xml:space="preserve"> </w:t>
      </w:r>
      <w:r>
        <w:rPr>
          <w:color w:val="6A3A35"/>
        </w:rPr>
        <w:t xml:space="preserve">učitelkou, </w:t>
      </w:r>
      <w:r>
        <w:rPr>
          <w:color w:val="BA6801"/>
        </w:rPr>
        <w:t>která</w:t>
      </w:r>
      <w:r>
        <w:rPr>
          <w:color w:val="6A3A35"/>
        </w:rPr>
        <w:t xml:space="preserve"> získávala různá ocenění a inspirovala studenty, </w:t>
      </w:r>
      <w:r>
        <w:rPr>
          <w:color w:val="BA6801"/>
        </w:rPr>
        <w:t>která</w:t>
      </w:r>
      <w:r>
        <w:rPr>
          <w:color w:val="6A3A35"/>
        </w:rPr>
        <w:t xml:space="preserve"> však už pravděpodobně nikdy učit nebude</w:t>
      </w:r>
      <w:r>
        <w:t xml:space="preserve">. </w:t>
      </w:r>
      <w:r>
        <w:rPr>
          <w:color w:val="98A088"/>
        </w:rPr>
        <w:t>Za sebou</w:t>
      </w:r>
      <w:r>
        <w:t xml:space="preserve"> zanechala hořkost a zlost </w:t>
      </w:r>
      <w:r>
        <w:rPr>
          <w:color w:val="168E5C"/>
        </w:rPr>
        <w:t xml:space="preserve">ředitelky, </w:t>
      </w:r>
      <w:r>
        <w:rPr>
          <w:color w:val="16C0D0"/>
        </w:rPr>
        <w:t>která</w:t>
      </w:r>
      <w:r>
        <w:rPr>
          <w:color w:val="168E5C"/>
        </w:rPr>
        <w:t xml:space="preserve"> byla </w:t>
      </w:r>
      <w:r>
        <w:rPr>
          <w:color w:val="C62100"/>
        </w:rPr>
        <w:t>její</w:t>
      </w:r>
      <w:r>
        <w:rPr>
          <w:color w:val="168E5C"/>
        </w:rPr>
        <w:t xml:space="preserve"> přítelkyní a </w:t>
      </w:r>
      <w:r>
        <w:rPr>
          <w:color w:val="16C0D0"/>
        </w:rPr>
        <w:t>která</w:t>
      </w:r>
      <w:r>
        <w:rPr>
          <w:color w:val="168E5C"/>
        </w:rPr>
        <w:t xml:space="preserve"> </w:t>
      </w:r>
      <w:r>
        <w:rPr>
          <w:color w:val="C62100"/>
        </w:rPr>
        <w:t>ji</w:t>
      </w:r>
      <w:r>
        <w:rPr>
          <w:color w:val="168E5C"/>
        </w:rPr>
        <w:t xml:space="preserve"> nyní nazývá zrádkyní</w:t>
      </w:r>
      <w:r>
        <w:t xml:space="preserve">, </w:t>
      </w:r>
      <w:r>
        <w:rPr>
          <w:color w:val="014347"/>
        </w:rPr>
        <w:t xml:space="preserve">kolegů, </w:t>
      </w:r>
      <w:r>
        <w:rPr>
          <w:color w:val="233809"/>
        </w:rPr>
        <w:t>kteří</w:t>
      </w:r>
      <w:r>
        <w:rPr>
          <w:color w:val="014347"/>
        </w:rPr>
        <w:t xml:space="preserve"> říkají, že </w:t>
      </w:r>
      <w:r>
        <w:rPr>
          <w:color w:val="233809"/>
        </w:rPr>
        <w:t>jim</w:t>
      </w:r>
      <w:r>
        <w:rPr>
          <w:color w:val="014347"/>
        </w:rPr>
        <w:t xml:space="preserve"> přinesla ostudu</w:t>
      </w:r>
      <w:r>
        <w:t xml:space="preserve">, </w:t>
      </w:r>
      <w:r>
        <w:rPr>
          <w:color w:val="42083B"/>
        </w:rPr>
        <w:t xml:space="preserve">studentů a rodičů, </w:t>
      </w:r>
      <w:r>
        <w:rPr>
          <w:color w:val="82785D"/>
        </w:rPr>
        <w:t>kteří</w:t>
      </w:r>
      <w:r>
        <w:rPr>
          <w:color w:val="42083B"/>
        </w:rPr>
        <w:t xml:space="preserve"> </w:t>
      </w:r>
      <w:r>
        <w:rPr>
          <w:color w:val="023087"/>
        </w:rPr>
        <w:t>ji</w:t>
      </w:r>
      <w:r>
        <w:rPr>
          <w:color w:val="42083B"/>
        </w:rPr>
        <w:t xml:space="preserve"> hájili a trvají na tom, že trest byl moc tvrdý</w:t>
      </w:r>
      <w:r>
        <w:t xml:space="preserve">, a </w:t>
      </w:r>
      <w:r>
        <w:rPr>
          <w:color w:val="B7DAD2"/>
        </w:rPr>
        <w:t xml:space="preserve">zástupců školského úřadu, </w:t>
      </w:r>
      <w:r>
        <w:rPr>
          <w:color w:val="196956"/>
        </w:rPr>
        <w:t>kteří</w:t>
      </w:r>
      <w:r>
        <w:rPr>
          <w:color w:val="B7DAD2"/>
        </w:rPr>
        <w:t xml:space="preserve"> se nestačí divit, že i přes nade vše jasnou povahu </w:t>
      </w:r>
      <w:r>
        <w:rPr>
          <w:color w:val="8C41BB"/>
        </w:rPr>
        <w:t>svých</w:t>
      </w:r>
      <w:r>
        <w:rPr>
          <w:color w:val="B7DAD2"/>
        </w:rPr>
        <w:t xml:space="preserve"> činů se stala něčím jako místní mučednicí</w:t>
      </w:r>
      <w:r>
        <w:t xml:space="preserve">. Případ </w:t>
      </w:r>
      <w:r>
        <w:rPr>
          <w:color w:val="98A088"/>
        </w:rPr>
        <w:t>učitelky Yearginové</w:t>
      </w:r>
      <w:r>
        <w:t xml:space="preserve"> rovněž poodhaluje temnou stránku </w:t>
      </w:r>
      <w:r>
        <w:rPr>
          <w:color w:val="ECEDFE"/>
        </w:rPr>
        <w:t xml:space="preserve">školské reformy, </w:t>
      </w:r>
      <w:r>
        <w:rPr>
          <w:color w:val="2B2D32"/>
        </w:rPr>
        <w:t>kdy</w:t>
      </w:r>
      <w:r>
        <w:rPr>
          <w:color w:val="ECEDFE"/>
        </w:rPr>
        <w:t xml:space="preserve"> stále roste tlak na učitele a </w:t>
      </w:r>
      <w:r>
        <w:rPr>
          <w:color w:val="2B2D32"/>
        </w:rPr>
        <w:t>kdy</w:t>
      </w:r>
      <w:r>
        <w:rPr>
          <w:color w:val="ECEDFE"/>
        </w:rPr>
        <w:t xml:space="preserve"> testování, </w:t>
      </w:r>
      <w:r>
        <w:rPr>
          <w:color w:val="94C661"/>
        </w:rPr>
        <w:t>při němž</w:t>
      </w:r>
      <w:r>
        <w:rPr>
          <w:color w:val="ECEDFE"/>
        </w:rPr>
        <w:t xml:space="preserve"> je toho hodně v sázce, zvyšuje pokušení podvádět</w:t>
      </w:r>
      <w:r>
        <w:t xml:space="preserve">. </w:t>
      </w:r>
      <w:r>
        <w:rPr>
          <w:color w:val="F8907D"/>
        </w:rPr>
        <w:t xml:space="preserve">Zákon z roku 1987, </w:t>
      </w:r>
      <w:r>
        <w:rPr>
          <w:color w:val="895E6B"/>
        </w:rPr>
        <w:t>který</w:t>
      </w:r>
      <w:r>
        <w:rPr>
          <w:color w:val="F8907D"/>
        </w:rPr>
        <w:t xml:space="preserve"> </w:t>
      </w:r>
      <w:r>
        <w:rPr>
          <w:color w:val="788E95"/>
        </w:rPr>
        <w:t>učitelka Yearginová</w:t>
      </w:r>
      <w:r>
        <w:rPr>
          <w:color w:val="F8907D"/>
        </w:rPr>
        <w:t xml:space="preserve"> porušila</w:t>
      </w:r>
      <w:r>
        <w:t xml:space="preserve">, byl určen k prosazení ustanovení </w:t>
      </w:r>
      <w:r>
        <w:rPr>
          <w:color w:val="FB6AB8"/>
        </w:rPr>
        <w:t xml:space="preserve">zákonů </w:t>
      </w:r>
      <w:r>
        <w:rPr>
          <w:color w:val="576094"/>
        </w:rPr>
        <w:t>státu Jižní Karolína</w:t>
      </w:r>
      <w:r>
        <w:rPr>
          <w:color w:val="FB6AB8"/>
        </w:rPr>
        <w:t xml:space="preserve"> na zkvalitnění školního vzdělávání</w:t>
      </w:r>
      <w:r>
        <w:t xml:space="preserve">. Žalobci uváděli, že se snažila zlepšit výsledky studentů, aby získala </w:t>
      </w:r>
      <w:r>
        <w:rPr>
          <w:color w:val="DB1474"/>
        </w:rPr>
        <w:t>prémii</w:t>
      </w:r>
      <w:r>
        <w:t xml:space="preserve"> </w:t>
      </w:r>
      <w:r>
        <w:rPr>
          <w:color w:val="8489AE"/>
        </w:rPr>
        <w:t>v rámci Zákona na zkvalitnění vzdělávání z roku 1984</w:t>
      </w:r>
      <w:r>
        <w:t xml:space="preserve">. Získání </w:t>
      </w:r>
      <w:r>
        <w:rPr>
          <w:color w:val="DB1474"/>
        </w:rPr>
        <w:t>prémie</w:t>
      </w:r>
      <w:r>
        <w:t xml:space="preserve"> záviselo na </w:t>
      </w:r>
      <w:r>
        <w:rPr>
          <w:color w:val="98A088"/>
        </w:rPr>
        <w:t>její</w:t>
      </w:r>
      <w:r>
        <w:t xml:space="preserve"> schopnosti připravit </w:t>
      </w:r>
      <w:r>
        <w:rPr>
          <w:color w:val="860E04"/>
        </w:rPr>
        <w:t>studenty</w:t>
      </w:r>
      <w:r>
        <w:t xml:space="preserve"> tak, aby měli lepší výsledky testů. "Na školy i na učitele je vyvíjen obrovský tlak, aby </w:t>
      </w:r>
      <w:r>
        <w:rPr>
          <w:color w:val="FBC206"/>
        </w:rPr>
        <w:t>studenti</w:t>
      </w:r>
      <w:r>
        <w:t xml:space="preserve"> dosahovali lepších výsledků," říká Walt Haney, profesor vzdělávání a odborník na testování z Boston College. "Takže rostou i snahy tyto testy obejít." A co je nejvíc znepokojující, je to, že jsou to </w:t>
      </w:r>
      <w:r>
        <w:rPr>
          <w:color w:val="6EAB9B"/>
        </w:rPr>
        <w:t>učitelé,</w:t>
      </w:r>
      <w:r>
        <w:t xml:space="preserve"> a ne studenti, </w:t>
      </w:r>
      <w:r>
        <w:rPr>
          <w:color w:val="F2CDFE"/>
        </w:rPr>
        <w:t>kteří</w:t>
      </w:r>
      <w:r>
        <w:rPr>
          <w:color w:val="645341"/>
        </w:rPr>
        <w:t xml:space="preserve"> jsou z větší části viněni ze špatných praktik</w:t>
      </w:r>
      <w:r>
        <w:t xml:space="preserve">. </w:t>
      </w:r>
      <w:r>
        <w:rPr>
          <w:color w:val="760035"/>
        </w:rPr>
        <w:t xml:space="preserve">Studie zveřejněná </w:t>
      </w:r>
      <w:r>
        <w:rPr>
          <w:color w:val="647A41"/>
        </w:rPr>
        <w:t>v září</w:t>
      </w:r>
      <w:r>
        <w:rPr>
          <w:color w:val="760035"/>
        </w:rPr>
        <w:t xml:space="preserve"> a prováděná v 50 státech </w:t>
      </w:r>
      <w:r>
        <w:rPr>
          <w:color w:val="496E76"/>
        </w:rPr>
        <w:t>organizací Friends for Education se sídlem v Albuquerque v Novém Mexiku</w:t>
      </w:r>
      <w:r>
        <w:rPr>
          <w:color w:val="760035"/>
        </w:rPr>
        <w:t>, zabývající se výzkumem ve školství</w:t>
      </w:r>
      <w:r>
        <w:t xml:space="preserve">, učinila závěr, že "otevřené podvádění ze strany amerických učitelů" je "běžné". </w:t>
      </w:r>
      <w:r>
        <w:rPr>
          <w:color w:val="E3F894"/>
        </w:rPr>
        <w:t>Podle této organizace</w:t>
      </w:r>
      <w:r>
        <w:t xml:space="preserve"> jsou výsledky standardizovaných vědomostních testů většinou zveličovány, </w:t>
      </w:r>
      <w:r>
        <w:rPr>
          <w:color w:val="F9D7CD"/>
        </w:rPr>
        <w:t xml:space="preserve">protože </w:t>
      </w:r>
      <w:r>
        <w:rPr>
          <w:color w:val="876128"/>
        </w:rPr>
        <w:t>učitelé</w:t>
      </w:r>
      <w:r>
        <w:rPr>
          <w:color w:val="F9D7CD"/>
        </w:rPr>
        <w:t xml:space="preserve"> často "učí testům", jak </w:t>
      </w:r>
      <w:r>
        <w:rPr>
          <w:color w:val="A1A711"/>
        </w:rPr>
        <w:t>to</w:t>
      </w:r>
      <w:r>
        <w:rPr>
          <w:color w:val="F9D7CD"/>
        </w:rPr>
        <w:t xml:space="preserve"> udělala </w:t>
      </w:r>
      <w:r>
        <w:rPr>
          <w:color w:val="01FB92"/>
        </w:rPr>
        <w:t>učitelka Yearginová</w:t>
      </w:r>
      <w:r>
        <w:t xml:space="preserve">, ale většinou </w:t>
      </w:r>
      <w:r>
        <w:rPr>
          <w:color w:val="F9D7CD"/>
        </w:rPr>
        <w:t>při tom</w:t>
      </w:r>
      <w:r>
        <w:t xml:space="preserve"> nejsou nikdy přistiženi. Za poslední rok byly v několika státech odhaleny důkazy o široce rozšířeném podvádění. Kalifornské ministerstvo školství podezírá </w:t>
      </w:r>
      <w:r>
        <w:rPr>
          <w:color w:val="FD0F31"/>
        </w:rPr>
        <w:t>dospělé na 40 školách</w:t>
      </w:r>
      <w:r>
        <w:t xml:space="preserve">, že v jednom celostátním testu změnili špatné odpovědi na správné, a nesou odpovědnost za vymazání výsledků. Po častém výskytu případů diskutabilní pomoci učitele studentům přehodnocují v Texasu </w:t>
      </w:r>
      <w:r>
        <w:rPr>
          <w:color w:val="BE8485"/>
        </w:rPr>
        <w:t>svůj</w:t>
      </w:r>
      <w:r>
        <w:t xml:space="preserve"> systém zabezpečení testů. A prodej </w:t>
      </w:r>
      <w:r>
        <w:rPr>
          <w:color w:val="C660FB"/>
        </w:rPr>
        <w:t xml:space="preserve">příruček pro přípravu studentů k testům, </w:t>
      </w:r>
      <w:r>
        <w:rPr>
          <w:color w:val="120104"/>
        </w:rPr>
        <w:t>které</w:t>
      </w:r>
      <w:r>
        <w:rPr>
          <w:color w:val="C660FB"/>
        </w:rPr>
        <w:t xml:space="preserve"> jsou určeny pro výuku v hodinách</w:t>
      </w:r>
      <w:r>
        <w:t xml:space="preserve">, přímo kvete. Podle některých nejnovějších akademických výzkumů nejsou </w:t>
      </w:r>
      <w:r>
        <w:rPr>
          <w:color w:val="D48958"/>
        </w:rPr>
        <w:t xml:space="preserve">tyto materiály, </w:t>
      </w:r>
      <w:r>
        <w:rPr>
          <w:color w:val="05AEE8"/>
        </w:rPr>
        <w:t>včetně příruček Jak dosáhnout vysokého skóre</w:t>
      </w:r>
      <w:r>
        <w:rPr>
          <w:color w:val="D48958"/>
        </w:rPr>
        <w:t xml:space="preserve"> a Učební materiály </w:t>
      </w:r>
      <w:r>
        <w:rPr>
          <w:color w:val="C3C1BE"/>
        </w:rPr>
        <w:t>z vydavatelství Macmillan/McGraw-Hill School Publishing Co.</w:t>
      </w:r>
      <w:r>
        <w:t xml:space="preserve"> ničím jiným, než důmyslně vypracovanými taháky. </w:t>
      </w:r>
      <w:r>
        <w:rPr>
          <w:color w:val="9F98F8"/>
        </w:rPr>
        <w:t>Jejich</w:t>
      </w:r>
      <w:r>
        <w:rPr>
          <w:color w:val="1167D9"/>
        </w:rPr>
        <w:t xml:space="preserve"> používáním </w:t>
      </w:r>
      <w:r>
        <w:rPr>
          <w:color w:val="D19012"/>
        </w:rPr>
        <w:t>učitelé</w:t>
      </w:r>
      <w:r>
        <w:rPr>
          <w:color w:val="1167D9"/>
        </w:rPr>
        <w:t xml:space="preserve"> - s požehnáním vlády - </w:t>
      </w:r>
      <w:r>
        <w:rPr>
          <w:color w:val="B7D802"/>
        </w:rPr>
        <w:t>studentům</w:t>
      </w:r>
      <w:r>
        <w:rPr>
          <w:color w:val="1167D9"/>
        </w:rPr>
        <w:t xml:space="preserve"> předem nahlásí </w:t>
      </w:r>
      <w:r>
        <w:rPr>
          <w:color w:val="826392"/>
        </w:rPr>
        <w:t xml:space="preserve">oblasti učiva, </w:t>
      </w:r>
      <w:r>
        <w:rPr>
          <w:color w:val="5E7A6A"/>
        </w:rPr>
        <w:t>na které</w:t>
      </w:r>
      <w:r>
        <w:rPr>
          <w:color w:val="826392"/>
        </w:rPr>
        <w:t xml:space="preserve"> se test zaměří</w:t>
      </w:r>
      <w:r>
        <w:t xml:space="preserve">, a někdy </w:t>
      </w:r>
      <w:r>
        <w:rPr>
          <w:color w:val="B29869"/>
        </w:rPr>
        <w:t>jim</w:t>
      </w:r>
      <w:r>
        <w:t xml:space="preserve"> prozradí i pár přesně formulovaných otázek a odpovědí. Použití </w:t>
      </w:r>
      <w:r>
        <w:rPr>
          <w:color w:val="1D0051"/>
        </w:rPr>
        <w:t>materiálů Jak dosáhnout vysokého skóre</w:t>
      </w:r>
      <w:r>
        <w:t xml:space="preserve"> je široce rozšířené </w:t>
      </w:r>
      <w:r>
        <w:rPr>
          <w:color w:val="8BE7FC"/>
        </w:rPr>
        <w:t>v Jižní Karolíně</w:t>
      </w:r>
      <w:r>
        <w:t xml:space="preserve"> a naprosto běžné </w:t>
      </w:r>
      <w:r>
        <w:rPr>
          <w:color w:val="76E0C1"/>
        </w:rPr>
        <w:t xml:space="preserve">v Greenville County, školním obvodu </w:t>
      </w:r>
      <w:r>
        <w:rPr>
          <w:color w:val="BACFA7"/>
        </w:rPr>
        <w:t>učitelky Yearginové</w:t>
      </w:r>
      <w:r>
        <w:t xml:space="preserve">. Odborníci tvrdí, že v celé zemi neexistuje </w:t>
      </w:r>
      <w:r>
        <w:rPr>
          <w:color w:val="11BA09"/>
        </w:rPr>
        <w:t xml:space="preserve">jiný stát, </w:t>
      </w:r>
      <w:r>
        <w:rPr>
          <w:color w:val="462C36"/>
        </w:rPr>
        <w:t>v němž</w:t>
      </w:r>
      <w:r>
        <w:rPr>
          <w:color w:val="11BA09"/>
        </w:rPr>
        <w:t xml:space="preserve"> by se </w:t>
      </w:r>
      <w:r>
        <w:rPr>
          <w:color w:val="65407D"/>
        </w:rPr>
        <w:t>testům</w:t>
      </w:r>
      <w:r>
        <w:rPr>
          <w:color w:val="11BA09"/>
        </w:rPr>
        <w:t xml:space="preserve"> přikládal </w:t>
      </w:r>
      <w:r>
        <w:rPr>
          <w:color w:val="491803"/>
        </w:rPr>
        <w:t xml:space="preserve">takový význam, jako </w:t>
      </w:r>
      <w:r>
        <w:rPr>
          <w:color w:val="F5D2A8"/>
        </w:rPr>
        <w:t>v Jižní Karolíně</w:t>
      </w:r>
      <w:r>
        <w:t xml:space="preserve">. Špatné výsledky v testech mohou </w:t>
      </w:r>
      <w:r>
        <w:rPr>
          <w:color w:val="8489AE"/>
        </w:rPr>
        <w:t>podle Zákona o zkvalitnění vzdělávání</w:t>
      </w:r>
      <w:r>
        <w:t xml:space="preserve"> zablokovat postup studentů do dalších ročníků nebo nutit </w:t>
      </w:r>
      <w:r>
        <w:rPr>
          <w:color w:val="03422C"/>
        </w:rPr>
        <w:t>celé školní obvody</w:t>
      </w:r>
      <w:r>
        <w:t xml:space="preserve"> </w:t>
      </w:r>
      <w:r>
        <w:rPr>
          <w:color w:val="72A46E"/>
        </w:rPr>
        <w:t>ke</w:t>
      </w:r>
      <w:r>
        <w:t xml:space="preserve"> </w:t>
      </w:r>
      <w:r>
        <w:rPr>
          <w:color w:val="8BE7FC"/>
        </w:rPr>
        <w:t>státem</w:t>
      </w:r>
      <w:r>
        <w:t xml:space="preserve"> kontrolovanému násilnému zasahování, "</w:t>
      </w:r>
      <w:r>
        <w:rPr>
          <w:color w:val="128EAC"/>
        </w:rPr>
        <w:t xml:space="preserve">intervencím", </w:t>
      </w:r>
      <w:r>
        <w:rPr>
          <w:color w:val="47545E"/>
        </w:rPr>
        <w:t>které</w:t>
      </w:r>
      <w:r>
        <w:rPr>
          <w:color w:val="128EAC"/>
        </w:rPr>
        <w:t xml:space="preserve"> mohou znamenat propouštění</w:t>
      </w:r>
      <w:r>
        <w:t xml:space="preserve">. Na druhou stranu přinášejí dobré výsledky v testech uznání a peníze navíc - novou školní počítačovou učebnu, granty pro speciální projekty, prémie pro ředitele. </w:t>
      </w:r>
      <w:r>
        <w:rPr>
          <w:color w:val="8BE7FC"/>
        </w:rPr>
        <w:t>Jižní Karolína</w:t>
      </w:r>
      <w:r>
        <w:t xml:space="preserve"> tvrdí, že výsledky už se dostavily. Od té doby, co </w:t>
      </w:r>
      <w:r>
        <w:rPr>
          <w:color w:val="8489AE"/>
        </w:rPr>
        <w:t>reformy</w:t>
      </w:r>
      <w:r>
        <w:t xml:space="preserve"> vstoupily v platnost, se například v žádném jiném státě </w:t>
      </w:r>
      <w:r>
        <w:rPr>
          <w:color w:val="8BE7FC"/>
        </w:rPr>
        <w:t>kromě Jižní Karolíny</w:t>
      </w:r>
      <w:r>
        <w:t xml:space="preserve"> neprojevilo tak markantní zlepšení </w:t>
      </w:r>
      <w:r>
        <w:rPr>
          <w:color w:val="B95C69"/>
        </w:rPr>
        <w:t>v testu studijních předpokladů (SAT</w:t>
      </w:r>
      <w:r>
        <w:t xml:space="preserve">), ačkoli </w:t>
      </w:r>
      <w:r>
        <w:rPr>
          <w:color w:val="8BE7FC"/>
        </w:rPr>
        <w:t>Jižní Karolína</w:t>
      </w:r>
      <w:r>
        <w:t xml:space="preserve"> stále vykazuje nejhorší průměrné výsledky </w:t>
      </w:r>
      <w:r>
        <w:rPr>
          <w:color w:val="A14D12"/>
        </w:rPr>
        <w:t xml:space="preserve">z 21 států, </w:t>
      </w:r>
      <w:r>
        <w:rPr>
          <w:color w:val="C4C8FA"/>
        </w:rPr>
        <w:t>které</w:t>
      </w:r>
      <w:r>
        <w:rPr>
          <w:color w:val="A14D12"/>
        </w:rPr>
        <w:t xml:space="preserve"> </w:t>
      </w:r>
      <w:r>
        <w:rPr>
          <w:color w:val="372A55"/>
        </w:rPr>
        <w:t>tyto testy</w:t>
      </w:r>
      <w:r>
        <w:rPr>
          <w:color w:val="A14D12"/>
        </w:rPr>
        <w:t xml:space="preserve"> používají jako přijímací testy na vysoké školy</w:t>
      </w:r>
      <w:r>
        <w:t xml:space="preserve">. Kritici říkají, že </w:t>
      </w:r>
      <w:r>
        <w:rPr>
          <w:color w:val="8BE7FC"/>
        </w:rPr>
        <w:t>Jižní Karolína</w:t>
      </w:r>
      <w:r>
        <w:t xml:space="preserve"> doplácí na to, že stále zdůrazňuje </w:t>
      </w:r>
      <w:r>
        <w:rPr>
          <w:color w:val="8BE7FC"/>
        </w:rPr>
        <w:t>své</w:t>
      </w:r>
      <w:r>
        <w:t xml:space="preserve"> lepší výsledky v testech. </w:t>
      </w:r>
      <w:r>
        <w:rPr>
          <w:color w:val="E3F894"/>
        </w:rPr>
        <w:t>Organizace Friends for Education</w:t>
      </w:r>
      <w:r>
        <w:t xml:space="preserve"> </w:t>
      </w:r>
      <w:r>
        <w:rPr>
          <w:color w:val="760035"/>
        </w:rPr>
        <w:t xml:space="preserve">ve </w:t>
      </w:r>
      <w:r>
        <w:rPr>
          <w:color w:val="496E76"/>
        </w:rPr>
        <w:t>své</w:t>
      </w:r>
      <w:r>
        <w:rPr>
          <w:color w:val="760035"/>
        </w:rPr>
        <w:t xml:space="preserve"> studii o podvádění ve školách</w:t>
      </w:r>
      <w:r>
        <w:t xml:space="preserve"> hodnotí </w:t>
      </w:r>
      <w:r>
        <w:rPr>
          <w:color w:val="8BE7FC"/>
        </w:rPr>
        <w:t>Jižní Karolínu</w:t>
      </w:r>
      <w:r>
        <w:t xml:space="preserve"> jako jeden ze sedmi nejhorších států. </w:t>
      </w:r>
      <w:r>
        <w:rPr>
          <w:color w:val="3F3610"/>
        </w:rPr>
        <w:t xml:space="preserve">Zakladatel </w:t>
      </w:r>
      <w:r>
        <w:rPr>
          <w:color w:val="D3A2C6"/>
        </w:rPr>
        <w:t>této organizace</w:t>
      </w:r>
      <w:r>
        <w:rPr>
          <w:color w:val="3F3610"/>
        </w:rPr>
        <w:t xml:space="preserve"> John Cannell</w:t>
      </w:r>
      <w:r>
        <w:t xml:space="preserve"> říká </w:t>
      </w:r>
      <w:r>
        <w:rPr>
          <w:color w:val="719FFA"/>
        </w:rPr>
        <w:t xml:space="preserve">o soudním stíhání </w:t>
      </w:r>
      <w:r>
        <w:rPr>
          <w:color w:val="0D841A"/>
        </w:rPr>
        <w:t>učitelky Yearginové</w:t>
      </w:r>
      <w:r>
        <w:t xml:space="preserve">, </w:t>
      </w:r>
      <w:r>
        <w:rPr>
          <w:color w:val="4C5B32"/>
        </w:rPr>
        <w:t xml:space="preserve">že je </w:t>
      </w:r>
      <w:r>
        <w:rPr>
          <w:color w:val="9DB3B7"/>
        </w:rPr>
        <w:t>to</w:t>
      </w:r>
      <w:r>
        <w:rPr>
          <w:color w:val="4C5B32"/>
        </w:rPr>
        <w:t xml:space="preserve"> "</w:t>
      </w:r>
      <w:r>
        <w:rPr>
          <w:color w:val="B14F8F"/>
        </w:rPr>
        <w:t>pro úředníky</w:t>
      </w:r>
      <w:r>
        <w:rPr>
          <w:color w:val="4C5B32"/>
        </w:rPr>
        <w:t xml:space="preserve"> způsob, jak </w:t>
      </w:r>
      <w:r>
        <w:rPr>
          <w:color w:val="B14F8F"/>
        </w:rPr>
        <w:t>se</w:t>
      </w:r>
      <w:r>
        <w:rPr>
          <w:color w:val="4C5B32"/>
        </w:rPr>
        <w:t xml:space="preserve"> ochránit a vypadat, že berou </w:t>
      </w:r>
      <w:r>
        <w:rPr>
          <w:color w:val="747103"/>
        </w:rPr>
        <w:t>podvádění</w:t>
      </w:r>
      <w:r>
        <w:rPr>
          <w:color w:val="4C5B32"/>
        </w:rPr>
        <w:t xml:space="preserve"> vážně, i když </w:t>
      </w:r>
      <w:r>
        <w:rPr>
          <w:color w:val="747103"/>
        </w:rPr>
        <w:t>ho</w:t>
      </w:r>
      <w:r>
        <w:rPr>
          <w:color w:val="4C5B32"/>
        </w:rPr>
        <w:t xml:space="preserve"> ve skutečnosti vůbec vážně neberou</w:t>
      </w:r>
      <w:r>
        <w:t xml:space="preserve">". Paul Sandifer, ředitel testování </w:t>
      </w:r>
      <w:r>
        <w:rPr>
          <w:color w:val="9F816D"/>
        </w:rPr>
        <w:t xml:space="preserve">na ministerstvu školství </w:t>
      </w:r>
      <w:r>
        <w:rPr>
          <w:color w:val="D26A5B"/>
        </w:rPr>
        <w:t>Jižní Karolíny</w:t>
      </w:r>
      <w:r>
        <w:t xml:space="preserve"> říká, že obvinění vznesená </w:t>
      </w:r>
      <w:r>
        <w:rPr>
          <w:color w:val="3F3610"/>
        </w:rPr>
        <w:t>Cannellem</w:t>
      </w:r>
      <w:r>
        <w:t xml:space="preserve"> ohledně podvádění "nejsou vůbec podložená" a jsou založena na nečestných závěrech. Částečně kvůli obavám z možného zneužití však začne </w:t>
      </w:r>
      <w:r>
        <w:rPr>
          <w:color w:val="8BE7FC"/>
        </w:rPr>
        <w:t>stát</w:t>
      </w:r>
      <w:r>
        <w:t xml:space="preserve"> od příštího jara </w:t>
      </w:r>
      <w:r>
        <w:rPr>
          <w:color w:val="8B934B"/>
        </w:rPr>
        <w:t>přípravné příručky k vědomostním testům</w:t>
      </w:r>
      <w:r>
        <w:t xml:space="preserve"> více sledovat. </w:t>
      </w:r>
      <w:r>
        <w:rPr>
          <w:color w:val="8489AE"/>
        </w:rPr>
        <w:t xml:space="preserve">Reformy </w:t>
      </w:r>
      <w:r>
        <w:rPr>
          <w:color w:val="F98500"/>
        </w:rPr>
        <w:t>Jižní Karolíny</w:t>
      </w:r>
      <w:r>
        <w:t xml:space="preserve"> byly určeny pro školy, jako je </w:t>
      </w:r>
      <w:r>
        <w:rPr>
          <w:color w:val="04640D"/>
        </w:rPr>
        <w:t>Greenvillská střední škola</w:t>
      </w:r>
      <w:r>
        <w:t xml:space="preserve">. </w:t>
      </w:r>
      <w:r>
        <w:rPr>
          <w:color w:val="04640D"/>
        </w:rPr>
        <w:t>Ve škole stojící na stinném kopci ve zchátralé části tohoto starého textilního města</w:t>
      </w:r>
      <w:r>
        <w:t xml:space="preserve"> se vzdělávalo mnoho nejlepších a nejbystřejších osobností </w:t>
      </w:r>
      <w:r>
        <w:rPr>
          <w:color w:val="8BE7FC"/>
        </w:rPr>
        <w:t>Jižní Karolíny</w:t>
      </w:r>
      <w:r>
        <w:t xml:space="preserve">, včetně dvou posledních guvernérů </w:t>
      </w:r>
      <w:r>
        <w:rPr>
          <w:color w:val="8BE7FC"/>
        </w:rPr>
        <w:t>státu</w:t>
      </w:r>
      <w:r>
        <w:t xml:space="preserve">, nositele Nobelovy ceny fyzika Charlese Townese a herečky Joanne Woodwardové. Ale na počátku osmdesátých let </w:t>
      </w:r>
      <w:r>
        <w:rPr>
          <w:color w:val="04640D"/>
        </w:rPr>
        <w:t>její</w:t>
      </w:r>
      <w:r>
        <w:t xml:space="preserve"> sláva vyprchala stejně jako žlutá barva cihel na </w:t>
      </w:r>
      <w:r>
        <w:rPr>
          <w:color w:val="04640D"/>
        </w:rPr>
        <w:t>jejím</w:t>
      </w:r>
      <w:r>
        <w:t xml:space="preserve"> širokém průčelí. "</w:t>
      </w:r>
      <w:r>
        <w:rPr>
          <w:color w:val="04640D"/>
        </w:rPr>
        <w:t>Škola</w:t>
      </w:r>
      <w:r>
        <w:t xml:space="preserve"> byla plná násilí a gangů a dětí chodících za školu," říká </w:t>
      </w:r>
      <w:r>
        <w:rPr>
          <w:color w:val="168E5C"/>
        </w:rPr>
        <w:t xml:space="preserve">Linda Wardová, ředitelka </w:t>
      </w:r>
      <w:r>
        <w:rPr>
          <w:color w:val="002935"/>
        </w:rPr>
        <w:t>školy</w:t>
      </w:r>
      <w:r>
        <w:t xml:space="preserve">. "Kriminalita byla vysoká, výsledky v testech chabé a nikdo se nehlásil do soutěží." </w:t>
      </w:r>
      <w:r>
        <w:rPr>
          <w:color w:val="168E5C"/>
        </w:rPr>
        <w:t>Wardová</w:t>
      </w:r>
      <w:r>
        <w:t xml:space="preserve"> se stala ředitelkou </w:t>
      </w:r>
      <w:r>
        <w:rPr>
          <w:color w:val="04640D"/>
        </w:rPr>
        <w:t>školy</w:t>
      </w:r>
      <w:r>
        <w:t xml:space="preserve"> v roce 1986 a byla sedmou ředitelkou během patnácti let. </w:t>
      </w:r>
      <w:r>
        <w:rPr>
          <w:color w:val="D7F3FE"/>
        </w:rPr>
        <w:t>Její</w:t>
      </w:r>
      <w:r>
        <w:rPr>
          <w:color w:val="FCB899"/>
        </w:rPr>
        <w:t xml:space="preserve"> přímý předchůdce</w:t>
      </w:r>
      <w:r>
        <w:t xml:space="preserve"> se nervově zhroutil. Před </w:t>
      </w:r>
      <w:r>
        <w:rPr>
          <w:color w:val="FCB899"/>
        </w:rPr>
        <w:t>jeho</w:t>
      </w:r>
      <w:r>
        <w:t xml:space="preserve"> nástupem vykrvácel na chodbě učitel pobodaný žákem. Po akademické stránce, říká </w:t>
      </w:r>
      <w:r>
        <w:rPr>
          <w:color w:val="168E5C"/>
        </w:rPr>
        <w:t>ředitelka Wardová</w:t>
      </w:r>
      <w:r>
        <w:t xml:space="preserve">, měla </w:t>
      </w:r>
      <w:r>
        <w:rPr>
          <w:color w:val="04640D"/>
        </w:rPr>
        <w:t>škola</w:t>
      </w:r>
      <w:r>
        <w:t xml:space="preserve"> problémy vzdělávat dvě různorodé, ale stejně početné skupiny studentů: privilegovanou bílou elitu ze starých zámožných čtvrtí a černochy, často chudé a pocházející ze zchátralých čtvrtí vnitřního města. </w:t>
      </w:r>
      <w:r>
        <w:rPr>
          <w:color w:val="168E5C"/>
        </w:rPr>
        <w:t>Ředitelka Wardová</w:t>
      </w:r>
      <w:r>
        <w:t xml:space="preserve"> se rozhodla zbavit se "</w:t>
      </w:r>
      <w:r>
        <w:rPr>
          <w:color w:val="1C0720"/>
        </w:rPr>
        <w:t>balastu</w:t>
      </w:r>
      <w:r>
        <w:t xml:space="preserve">" </w:t>
      </w:r>
      <w:r>
        <w:rPr>
          <w:color w:val="6B5F61"/>
        </w:rPr>
        <w:t>v učitelském sboru</w:t>
      </w:r>
      <w:r>
        <w:t xml:space="preserve"> a obnovit bezpečnost a také tu byly </w:t>
      </w:r>
      <w:r>
        <w:rPr>
          <w:color w:val="F98A9D"/>
        </w:rPr>
        <w:t xml:space="preserve">další nové faktory, </w:t>
      </w:r>
      <w:r>
        <w:rPr>
          <w:color w:val="9B72C2"/>
        </w:rPr>
        <w:t>které</w:t>
      </w:r>
      <w:r>
        <w:rPr>
          <w:color w:val="F98A9D"/>
        </w:rPr>
        <w:t xml:space="preserve"> pracovaly v </w:t>
      </w:r>
      <w:r>
        <w:rPr>
          <w:color w:val="A6919D"/>
        </w:rPr>
        <w:t>její</w:t>
      </w:r>
      <w:r>
        <w:rPr>
          <w:color w:val="F98A9D"/>
        </w:rPr>
        <w:t xml:space="preserve"> prospěch</w:t>
      </w:r>
      <w:r>
        <w:t xml:space="preserve">. Jedním </w:t>
      </w:r>
      <w:r>
        <w:rPr>
          <w:color w:val="F98A9D"/>
        </w:rPr>
        <w:t>z nich</w:t>
      </w:r>
      <w:r>
        <w:t xml:space="preserve"> byla </w:t>
      </w:r>
      <w:r>
        <w:rPr>
          <w:color w:val="8489AE"/>
        </w:rPr>
        <w:t xml:space="preserve">celostátní školská reforma, </w:t>
      </w:r>
      <w:r>
        <w:rPr>
          <w:color w:val="2C3729"/>
        </w:rPr>
        <w:t>která</w:t>
      </w:r>
      <w:r>
        <w:rPr>
          <w:color w:val="8489AE"/>
        </w:rPr>
        <w:t xml:space="preserve"> zvýšila celkové financování vzdělávání a podnítila ve veřejnosti zájem o zlepšení školství</w:t>
      </w:r>
      <w:r>
        <w:t xml:space="preserve">. Dalším byla </w:t>
      </w:r>
      <w:r>
        <w:rPr>
          <w:color w:val="98A088"/>
        </w:rPr>
        <w:t xml:space="preserve">Nancy Yearginová, </w:t>
      </w:r>
      <w:r>
        <w:rPr>
          <w:color w:val="4F584E"/>
        </w:rPr>
        <w:t>která</w:t>
      </w:r>
      <w:r>
        <w:rPr>
          <w:color w:val="98A088"/>
        </w:rPr>
        <w:t xml:space="preserve"> nastoupila </w:t>
      </w:r>
      <w:r>
        <w:rPr>
          <w:color w:val="248AD0"/>
        </w:rPr>
        <w:t>na greenvillskou školu</w:t>
      </w:r>
      <w:r>
        <w:rPr>
          <w:color w:val="98A088"/>
        </w:rPr>
        <w:t xml:space="preserve"> v roce 1985 a byla plná energie a </w:t>
      </w:r>
      <w:r>
        <w:rPr>
          <w:color w:val="D7C70B"/>
        </w:rPr>
        <w:t xml:space="preserve">ambicí, </w:t>
      </w:r>
      <w:r>
        <w:rPr>
          <w:color w:val="9F9992"/>
        </w:rPr>
        <w:t>jež</w:t>
      </w:r>
      <w:r>
        <w:rPr>
          <w:color w:val="D7C70B"/>
        </w:rPr>
        <w:t xml:space="preserve"> hodlali reformátoři příslušně odměňovat</w:t>
      </w:r>
      <w:r>
        <w:t xml:space="preserve">. "Být učitelkou se prostě stalo náplní </w:t>
      </w:r>
      <w:r>
        <w:rPr>
          <w:color w:val="98A088"/>
        </w:rPr>
        <w:t>mého</w:t>
      </w:r>
      <w:r>
        <w:t xml:space="preserve"> života," říká </w:t>
      </w:r>
      <w:r>
        <w:rPr>
          <w:color w:val="98A088"/>
        </w:rPr>
        <w:t xml:space="preserve">37 letá Yearginová, </w:t>
      </w:r>
      <w:r>
        <w:rPr>
          <w:color w:val="4F584E"/>
        </w:rPr>
        <w:t>která</w:t>
      </w:r>
      <w:r>
        <w:rPr>
          <w:color w:val="98A088"/>
        </w:rPr>
        <w:t xml:space="preserve"> před propuštěním učila 12 let</w:t>
      </w:r>
      <w:r>
        <w:t xml:space="preserve">. "Milovala jsem </w:t>
      </w:r>
      <w:r>
        <w:rPr>
          <w:color w:val="04640D"/>
        </w:rPr>
        <w:t>tu školu</w:t>
      </w:r>
      <w:r>
        <w:t xml:space="preserve">, </w:t>
      </w:r>
      <w:r>
        <w:rPr>
          <w:color w:val="04640D"/>
        </w:rPr>
        <w:t>její</w:t>
      </w:r>
      <w:r>
        <w:t xml:space="preserve"> historii. Dokonce se </w:t>
      </w:r>
      <w:r>
        <w:rPr>
          <w:color w:val="98A088"/>
        </w:rPr>
        <w:t>mi</w:t>
      </w:r>
      <w:r>
        <w:t xml:space="preserve"> </w:t>
      </w:r>
      <w:r>
        <w:rPr>
          <w:color w:val="04640D"/>
        </w:rPr>
        <w:t>o škole</w:t>
      </w:r>
      <w:r>
        <w:t xml:space="preserve"> a </w:t>
      </w:r>
      <w:r>
        <w:rPr>
          <w:color w:val="EFFBD0"/>
        </w:rPr>
        <w:t xml:space="preserve">o nových věcech, </w:t>
      </w:r>
      <w:r>
        <w:rPr>
          <w:color w:val="FDE2F1"/>
        </w:rPr>
        <w:t>které</w:t>
      </w:r>
      <w:r>
        <w:rPr>
          <w:color w:val="EFFBD0"/>
        </w:rPr>
        <w:t xml:space="preserve"> bych mohla se studenty vyzkoušet</w:t>
      </w:r>
      <w:r>
        <w:t xml:space="preserve">, i zdálo." Zatímco </w:t>
      </w:r>
      <w:r>
        <w:rPr>
          <w:color w:val="168E5C"/>
        </w:rPr>
        <w:t>ředitelka Wardová</w:t>
      </w:r>
      <w:r>
        <w:t xml:space="preserve"> propouštěla </w:t>
      </w:r>
      <w:r>
        <w:rPr>
          <w:color w:val="6B5F61"/>
        </w:rPr>
        <w:t>z učitelského sboru</w:t>
      </w:r>
      <w:r>
        <w:t xml:space="preserve"> a měnila </w:t>
      </w:r>
      <w:r>
        <w:rPr>
          <w:color w:val="6B5F61"/>
        </w:rPr>
        <w:t>jeho</w:t>
      </w:r>
      <w:r>
        <w:t xml:space="preserve"> složení, </w:t>
      </w:r>
      <w:r>
        <w:rPr>
          <w:color w:val="98A088"/>
        </w:rPr>
        <w:t>učitelka Yearginová</w:t>
      </w:r>
      <w:r>
        <w:t xml:space="preserve"> pracovala 14 hodin denně a brzy se stala mezi studenty oblíbenou. V letech 1986-87 a 1987-88 </w:t>
      </w:r>
      <w:r>
        <w:rPr>
          <w:color w:val="8489AE"/>
        </w:rPr>
        <w:t>v rámci reformního zákona</w:t>
      </w:r>
      <w:r>
        <w:t xml:space="preserve"> zažádala </w:t>
      </w:r>
      <w:r>
        <w:rPr>
          <w:color w:val="923A52"/>
        </w:rPr>
        <w:t>o prémie</w:t>
      </w:r>
      <w:r>
        <w:t xml:space="preserve"> a získala </w:t>
      </w:r>
      <w:r>
        <w:rPr>
          <w:color w:val="923A52"/>
        </w:rPr>
        <w:t>je</w:t>
      </w:r>
      <w:r>
        <w:t xml:space="preserve">. </w:t>
      </w:r>
      <w:r>
        <w:rPr>
          <w:color w:val="98A088"/>
        </w:rPr>
        <w:t xml:space="preserve">Yearginová, povzbuzovaná </w:t>
      </w:r>
      <w:r>
        <w:rPr>
          <w:color w:val="5140A7"/>
        </w:rPr>
        <w:t>ředitelkou Wardovou</w:t>
      </w:r>
      <w:r>
        <w:t xml:space="preserve">, učila vyznamenané studenty </w:t>
      </w:r>
      <w:r>
        <w:rPr>
          <w:color w:val="BC14FD"/>
        </w:rPr>
        <w:t>v rámci státního "učitelského kadetního" programu</w:t>
      </w:r>
      <w:r>
        <w:rPr>
          <w:color w:val="6D706C"/>
        </w:rPr>
        <w:t xml:space="preserve">, </w:t>
      </w:r>
      <w:r>
        <w:rPr>
          <w:color w:val="BC14FD"/>
        </w:rPr>
        <w:t>což</w:t>
      </w:r>
      <w:r>
        <w:rPr>
          <w:color w:val="6D706C"/>
        </w:rPr>
        <w:t xml:space="preserve"> byl výtvor </w:t>
      </w:r>
      <w:r>
        <w:rPr>
          <w:color w:val="0007C4"/>
        </w:rPr>
        <w:t>reformy</w:t>
      </w:r>
      <w:r>
        <w:rPr>
          <w:color w:val="6D706C"/>
        </w:rPr>
        <w:t xml:space="preserve"> určený k povzbuzení </w:t>
      </w:r>
      <w:r>
        <w:rPr>
          <w:color w:val="C6A62F"/>
        </w:rPr>
        <w:t>studentů</w:t>
      </w:r>
      <w:r>
        <w:rPr>
          <w:color w:val="6D706C"/>
        </w:rPr>
        <w:t>, aby</w:t>
      </w:r>
      <w:r>
        <w:t xml:space="preserve"> uvažovali o učitelské kariéře. Získala </w:t>
      </w:r>
      <w:r>
        <w:rPr>
          <w:color w:val="04640D"/>
        </w:rPr>
        <w:t>pro školu</w:t>
      </w:r>
      <w:r>
        <w:t xml:space="preserve"> subvence, radila roztleskávačům, provozovala klub pro předškolní děti, navrhla a učila nový předmět "Kulturní gramotnost" západních civilizací a školní asociací PTA byla zvolena "Učitelkou roku". "Byla </w:t>
      </w:r>
      <w:r>
        <w:rPr>
          <w:color w:val="98A088"/>
        </w:rPr>
        <w:t>to</w:t>
      </w:r>
      <w:r>
        <w:t xml:space="preserve"> </w:t>
      </w:r>
      <w:r>
        <w:rPr>
          <w:color w:val="000C14"/>
        </w:rPr>
        <w:t xml:space="preserve">dáma plná inspirace, </w:t>
      </w:r>
      <w:r>
        <w:rPr>
          <w:color w:val="904431"/>
        </w:rPr>
        <w:t>která</w:t>
      </w:r>
      <w:r>
        <w:rPr>
          <w:color w:val="000C14"/>
        </w:rPr>
        <w:t xml:space="preserve"> měla vše pohromadě</w:t>
      </w:r>
      <w:r>
        <w:t xml:space="preserve">," říká </w:t>
      </w:r>
      <w:r>
        <w:rPr>
          <w:color w:val="600013"/>
        </w:rPr>
        <w:t xml:space="preserve">Laura Dobsonová, </w:t>
      </w:r>
      <w:r>
        <w:rPr>
          <w:color w:val="1C1B08"/>
        </w:rPr>
        <w:t>která</w:t>
      </w:r>
      <w:r>
        <w:rPr>
          <w:color w:val="600013"/>
        </w:rPr>
        <w:t xml:space="preserve"> studuje prvním rokem na Univerzitě </w:t>
      </w:r>
      <w:r>
        <w:rPr>
          <w:color w:val="693955"/>
        </w:rPr>
        <w:t>Jižní Karolíny</w:t>
      </w:r>
      <w:r>
        <w:rPr>
          <w:color w:val="600013"/>
        </w:rPr>
        <w:t xml:space="preserve"> a vloni navštěvovala třídu </w:t>
      </w:r>
      <w:r>
        <w:rPr>
          <w:color w:val="5E7C99"/>
        </w:rPr>
        <w:t>Yearginové</w:t>
      </w:r>
      <w:r>
        <w:rPr>
          <w:color w:val="600013"/>
        </w:rPr>
        <w:t xml:space="preserve"> "učitel-kadet</w:t>
      </w:r>
      <w:r>
        <w:t xml:space="preserve">". Říká, že se </w:t>
      </w:r>
      <w:r>
        <w:rPr>
          <w:color w:val="98A088"/>
        </w:rPr>
        <w:t>právě kvůli učitelce Yearginové</w:t>
      </w:r>
      <w:r>
        <w:t xml:space="preserve"> vzdala </w:t>
      </w:r>
      <w:r>
        <w:rPr>
          <w:color w:val="600013"/>
        </w:rPr>
        <w:t>svých</w:t>
      </w:r>
      <w:r>
        <w:t xml:space="preserve"> ambicí vystudovat architekturu a teď studuje učitelství. </w:t>
      </w:r>
      <w:r>
        <w:rPr>
          <w:color w:val="6C6E82"/>
        </w:rPr>
        <w:t xml:space="preserve">Mary Beth Marchandová, žákyně 11. ročníku </w:t>
      </w:r>
      <w:r>
        <w:rPr>
          <w:color w:val="D0AFB3"/>
        </w:rPr>
        <w:t>na Greenvillské střední škole</w:t>
      </w:r>
      <w:r>
        <w:t xml:space="preserve">, také říká, že </w:t>
      </w:r>
      <w:r>
        <w:rPr>
          <w:color w:val="6C6E82"/>
        </w:rPr>
        <w:t>ji</w:t>
      </w:r>
      <w:r>
        <w:t xml:space="preserve"> </w:t>
      </w:r>
      <w:r>
        <w:rPr>
          <w:color w:val="98A088"/>
        </w:rPr>
        <w:t>učitelka Yearginová</w:t>
      </w:r>
      <w:r>
        <w:t xml:space="preserve"> inspirovala, aby se dala na studium vzdělávání. "V hodinách západních civilizací nás toho naučila mnohem víc, než jsem se kdy naučila v jiných předmětech," říká </w:t>
      </w:r>
      <w:r>
        <w:rPr>
          <w:color w:val="493B36"/>
        </w:rPr>
        <w:t>Kelli Greenová, studentka posledního ročníku Greenvillské střední</w:t>
      </w:r>
      <w:r>
        <w:t xml:space="preserve">. </w:t>
      </w:r>
      <w:r>
        <w:rPr>
          <w:color w:val="AC93CE"/>
        </w:rPr>
        <w:t>Studenti</w:t>
      </w:r>
      <w:r>
        <w:t xml:space="preserve"> říkají, že při vyučování se </w:t>
      </w:r>
      <w:r>
        <w:rPr>
          <w:color w:val="98A088"/>
        </w:rPr>
        <w:t>učitelka Yearginová</w:t>
      </w:r>
      <w:r>
        <w:t xml:space="preserve"> odlišovala tak, že obměňovala výukové metody - nutila </w:t>
      </w:r>
      <w:r>
        <w:rPr>
          <w:color w:val="C4BA9C"/>
        </w:rPr>
        <w:t>děti</w:t>
      </w:r>
      <w:r>
        <w:t xml:space="preserve">, aby úkoly vypracovávaly ve dvojicích nebo </w:t>
      </w:r>
      <w:r>
        <w:rPr>
          <w:color w:val="C4BA9C"/>
        </w:rPr>
        <w:t>pro ně</w:t>
      </w:r>
      <w:r>
        <w:t xml:space="preserve"> připravovala soutěže typu pohárových soutěží na vysoké škole. O víkendech chodila do práce, aby </w:t>
      </w:r>
      <w:r>
        <w:rPr>
          <w:color w:val="98A088"/>
        </w:rPr>
        <w:t>si</w:t>
      </w:r>
      <w:r>
        <w:t xml:space="preserve"> připravila učební plány nebo někdy jen proto, aby ve </w:t>
      </w:r>
      <w:r>
        <w:rPr>
          <w:color w:val="98A088"/>
        </w:rPr>
        <w:t>své</w:t>
      </w:r>
      <w:r>
        <w:t xml:space="preserve"> učebně naleštila nábytek. "Prostě to nikdy nevzdávala," říká Mary Marchandová, matka </w:t>
      </w:r>
      <w:r>
        <w:rPr>
          <w:color w:val="6C6E82"/>
        </w:rPr>
        <w:t>Mary Bethové</w:t>
      </w:r>
      <w:r>
        <w:t xml:space="preserve">. "Mohli jste </w:t>
      </w:r>
      <w:r>
        <w:rPr>
          <w:color w:val="98A088"/>
        </w:rPr>
        <w:t>ji</w:t>
      </w:r>
      <w:r>
        <w:t xml:space="preserve"> vidět, jak při fotbalu opravuje na tribuně domácí úkoly." Avšak některým kolegům připadala </w:t>
      </w:r>
      <w:r>
        <w:rPr>
          <w:color w:val="98A088"/>
        </w:rPr>
        <w:t>učitelka Yearginová</w:t>
      </w:r>
      <w:r>
        <w:t xml:space="preserve"> domýšlivá a vůči studentům až podlézavá. </w:t>
      </w:r>
      <w:r>
        <w:rPr>
          <w:color w:val="168E5C"/>
        </w:rPr>
        <w:t>Ředitelka Wardová</w:t>
      </w:r>
      <w:r>
        <w:t xml:space="preserve"> říká, že </w:t>
      </w:r>
      <w:r>
        <w:rPr>
          <w:color w:val="98A088"/>
        </w:rPr>
        <w:t>ji</w:t>
      </w:r>
      <w:r>
        <w:t xml:space="preserve"> často obhajovala </w:t>
      </w:r>
      <w:r>
        <w:rPr>
          <w:color w:val="09C4B8"/>
        </w:rPr>
        <w:t xml:space="preserve">před kolegy, </w:t>
      </w:r>
      <w:r>
        <w:rPr>
          <w:color w:val="69A5B8"/>
        </w:rPr>
        <w:t>kteří</w:t>
      </w:r>
      <w:r>
        <w:rPr>
          <w:color w:val="09C4B8"/>
        </w:rPr>
        <w:t xml:space="preserve"> </w:t>
      </w:r>
      <w:r>
        <w:rPr>
          <w:color w:val="374869"/>
        </w:rPr>
        <w:t>o ní</w:t>
      </w:r>
      <w:r>
        <w:rPr>
          <w:color w:val="09C4B8"/>
        </w:rPr>
        <w:t xml:space="preserve"> říkali, že </w:t>
      </w:r>
      <w:r>
        <w:rPr>
          <w:color w:val="374869"/>
        </w:rPr>
        <w:t>se</w:t>
      </w:r>
      <w:r>
        <w:rPr>
          <w:color w:val="09C4B8"/>
        </w:rPr>
        <w:t xml:space="preserve"> pouze snaží zviditelnit</w:t>
      </w:r>
      <w:r>
        <w:t xml:space="preserve">. Začaly se vytvářet různé tlaky. Přátelé </w:t>
      </w:r>
      <w:r>
        <w:rPr>
          <w:color w:val="98A088"/>
        </w:rPr>
        <w:t>jí</w:t>
      </w:r>
      <w:r>
        <w:t xml:space="preserve"> říkali, že moc tlačí na pilu. Kvůli zhoršujícímu se sluchu řekla kolegům, že má strach, že už možná nebude schopna dále učit. Práce navíc také </w:t>
      </w:r>
      <w:r>
        <w:rPr>
          <w:color w:val="98A088"/>
        </w:rPr>
        <w:t>učitelce Yearginové</w:t>
      </w:r>
      <w:r>
        <w:t xml:space="preserve"> pomáhala získávat body </w:t>
      </w:r>
      <w:r>
        <w:rPr>
          <w:color w:val="F868ED"/>
        </w:rPr>
        <w:t>ve státním pobídkovém prémiovém programu</w:t>
      </w:r>
      <w:r>
        <w:t xml:space="preserve">. Avšak nejvýznamnějším zdrojem bodů bylo zlepšení výsledků studentů v testech. Obrovské zlepšení </w:t>
      </w:r>
      <w:r>
        <w:rPr>
          <w:color w:val="98A088"/>
        </w:rPr>
        <w:t>jejích</w:t>
      </w:r>
      <w:r>
        <w:t xml:space="preserve"> studentů v letech 1987 a 1988 </w:t>
      </w:r>
      <w:r>
        <w:rPr>
          <w:color w:val="98A088"/>
        </w:rPr>
        <w:t>pro ni</w:t>
      </w:r>
      <w:r>
        <w:t xml:space="preserve"> znamenalo prémie v celkové výši 5000 dolarů během dvou let - významný přídavek k </w:t>
      </w:r>
      <w:r>
        <w:rPr>
          <w:color w:val="98A088"/>
        </w:rPr>
        <w:t>jejímu</w:t>
      </w:r>
      <w:r>
        <w:t xml:space="preserve"> ročnímu platu ve výši 23000 dolarů. </w:t>
      </w:r>
      <w:r>
        <w:rPr>
          <w:color w:val="98A088"/>
        </w:rPr>
        <w:t>Yearginová</w:t>
      </w:r>
      <w:r>
        <w:t xml:space="preserve"> trvá na tom, že získat prémie v třetím roce po sobě </w:t>
      </w:r>
      <w:r>
        <w:rPr>
          <w:color w:val="98A088"/>
        </w:rPr>
        <w:t>pro ni</w:t>
      </w:r>
      <w:r>
        <w:t xml:space="preserve"> nebylo až tak důležité. Ale ostatní z Greenvillské střední říkají, že toužila </w:t>
      </w:r>
      <w:r>
        <w:rPr>
          <w:color w:val="E70850"/>
        </w:rPr>
        <w:t>po tom vyhrát</w:t>
      </w:r>
      <w:r>
        <w:t xml:space="preserve"> - když ne pro peníze, tak kvůli sebeuspokojení a uznání. </w:t>
      </w:r>
      <w:r>
        <w:rPr>
          <w:color w:val="C04841"/>
        </w:rPr>
        <w:t>Mary Elizabeth Ariailová, další učitelka občanské výchovy</w:t>
      </w:r>
      <w:r>
        <w:t xml:space="preserve">, říká, že se domnívala, že si </w:t>
      </w:r>
      <w:r>
        <w:rPr>
          <w:color w:val="98A088"/>
        </w:rPr>
        <w:t>kolegyně Yearginová</w:t>
      </w:r>
      <w:r>
        <w:t xml:space="preserve"> chtěla udržet dobrou pozici, aby mohla získat </w:t>
      </w:r>
      <w:r>
        <w:rPr>
          <w:color w:val="C36333"/>
        </w:rPr>
        <w:t xml:space="preserve">novou práci, </w:t>
      </w:r>
      <w:r>
        <w:rPr>
          <w:color w:val="700366"/>
        </w:rPr>
        <w:t>která</w:t>
      </w:r>
      <w:r>
        <w:rPr>
          <w:color w:val="C36333"/>
        </w:rPr>
        <w:t xml:space="preserve"> nevyžadovala tak dobrý sluch</w:t>
      </w:r>
      <w:r>
        <w:t xml:space="preserve">. </w:t>
      </w:r>
      <w:r>
        <w:rPr>
          <w:color w:val="98A088"/>
        </w:rPr>
        <w:t>Yearginová</w:t>
      </w:r>
      <w:r>
        <w:t xml:space="preserve"> se skutečně zajímala o případné zaměstnání </w:t>
      </w:r>
      <w:r>
        <w:rPr>
          <w:color w:val="8A7A93"/>
        </w:rPr>
        <w:t>v souvislosti se státním učitelským kadetním programem</w:t>
      </w:r>
      <w:r>
        <w:t xml:space="preserve">. Vloni v březnu, po účasti na učitelském semináři ve Washingtonu, se </w:t>
      </w:r>
      <w:r>
        <w:rPr>
          <w:color w:val="98A088"/>
        </w:rPr>
        <w:t>Yearginová</w:t>
      </w:r>
      <w:r>
        <w:t xml:space="preserve"> podle </w:t>
      </w:r>
      <w:r>
        <w:rPr>
          <w:color w:val="98A088"/>
        </w:rPr>
        <w:t>svých</w:t>
      </w:r>
      <w:r>
        <w:t xml:space="preserve"> slov vrátila </w:t>
      </w:r>
      <w:r>
        <w:rPr>
          <w:color w:val="04640D"/>
        </w:rPr>
        <w:t>na greenvillskou školu</w:t>
      </w:r>
      <w:r>
        <w:t xml:space="preserve"> dva dny před každoročním testováním s pocitem, že dostatečně nepřipravila </w:t>
      </w:r>
      <w:r>
        <w:rPr>
          <w:color w:val="98A088"/>
        </w:rPr>
        <w:t>své</w:t>
      </w:r>
      <w:r>
        <w:t xml:space="preserve"> slabší žáky ze zeměpisné třídy. Říká, že poté co byly ve 48 hodinovém předstihu vydány </w:t>
      </w:r>
      <w:r>
        <w:rPr>
          <w:color w:val="52351D"/>
        </w:rPr>
        <w:t>příručky k testům</w:t>
      </w:r>
      <w:r>
        <w:t xml:space="preserve">, okopírovala </w:t>
      </w:r>
      <w:r>
        <w:rPr>
          <w:color w:val="52351D"/>
        </w:rPr>
        <w:t>z nich</w:t>
      </w:r>
      <w:r>
        <w:t xml:space="preserve"> </w:t>
      </w:r>
      <w:r>
        <w:rPr>
          <w:color w:val="B503A2"/>
        </w:rPr>
        <w:t>otázky z oddílu občanské výchovy</w:t>
      </w:r>
      <w:r>
        <w:t xml:space="preserve"> a odpovědi </w:t>
      </w:r>
      <w:r>
        <w:rPr>
          <w:color w:val="B503A2"/>
        </w:rPr>
        <w:t>na ně</w:t>
      </w:r>
      <w:r>
        <w:t xml:space="preserve"> sdělila studentům. </w:t>
      </w:r>
      <w:r>
        <w:rPr>
          <w:color w:val="98A088"/>
        </w:rPr>
        <w:t>Yearginová</w:t>
      </w:r>
      <w:r>
        <w:t xml:space="preserve"> přiznává, že udělala velkou chybu, ale trvá na tom, že </w:t>
      </w:r>
      <w:r>
        <w:rPr>
          <w:color w:val="98A088"/>
        </w:rPr>
        <w:t>její</w:t>
      </w:r>
      <w:r>
        <w:t xml:space="preserve"> úmysly byly korektní. "Snažila jsem se pomoci </w:t>
      </w:r>
      <w:r>
        <w:rPr>
          <w:color w:val="D17190"/>
        </w:rPr>
        <w:t>dětem</w:t>
      </w:r>
      <w:r>
        <w:t xml:space="preserve"> v nespravedlivé situaci při testování," říká. "Jenom 5 otázek ze 40 se týkalo zeměpisu. Zbytek byly otázky z dějepisu, sociologie a financí - tedy </w:t>
      </w:r>
      <w:r>
        <w:rPr>
          <w:color w:val="A0F086"/>
        </w:rPr>
        <w:t xml:space="preserve">z předmětů, </w:t>
      </w:r>
      <w:r>
        <w:rPr>
          <w:color w:val="7B41FC"/>
        </w:rPr>
        <w:t>které</w:t>
      </w:r>
      <w:r>
        <w:rPr>
          <w:color w:val="A0F086"/>
        </w:rPr>
        <w:t xml:space="preserve"> nikdy neměly</w:t>
      </w:r>
      <w:r>
        <w:t xml:space="preserve">." </w:t>
      </w:r>
      <w:r>
        <w:rPr>
          <w:color w:val="98A088"/>
        </w:rPr>
        <w:t>Yearginová</w:t>
      </w:r>
      <w:r>
        <w:t xml:space="preserve"> říká, že také chtěla pomoci zlepšit </w:t>
      </w:r>
      <w:r>
        <w:rPr>
          <w:color w:val="0EA64F"/>
        </w:rPr>
        <w:t xml:space="preserve">celkové výsledky </w:t>
      </w:r>
      <w:r>
        <w:rPr>
          <w:color w:val="017499"/>
        </w:rPr>
        <w:t>Greenvillské střední školy</w:t>
      </w:r>
      <w:r>
        <w:rPr>
          <w:color w:val="0EA64F"/>
        </w:rPr>
        <w:t xml:space="preserve">, </w:t>
      </w:r>
      <w:r>
        <w:rPr>
          <w:color w:val="08A882"/>
        </w:rPr>
        <w:t>které</w:t>
      </w:r>
      <w:r>
        <w:rPr>
          <w:color w:val="0EA64F"/>
        </w:rPr>
        <w:t xml:space="preserve"> byly v hodnocení publikovaném každoročně v místním tisku většinou jedny z nejhorších ze všech čtrnácti středních škol </w:t>
      </w:r>
      <w:r>
        <w:rPr>
          <w:color w:val="7300CD"/>
        </w:rPr>
        <w:t>v obvodu</w:t>
      </w:r>
      <w:r>
        <w:t xml:space="preserve">. Říká, že hlavně chtěla zabránit snížení sebevědomí </w:t>
      </w:r>
      <w:r>
        <w:rPr>
          <w:color w:val="A9B074"/>
        </w:rPr>
        <w:t>svých</w:t>
      </w:r>
      <w:r>
        <w:rPr>
          <w:color w:val="4E6301"/>
        </w:rPr>
        <w:t xml:space="preserve"> slabších studentů, </w:t>
      </w:r>
      <w:r>
        <w:rPr>
          <w:color w:val="AB7E41"/>
        </w:rPr>
        <w:t>kteří</w:t>
      </w:r>
      <w:r>
        <w:rPr>
          <w:color w:val="4E6301"/>
        </w:rPr>
        <w:t xml:space="preserve"> by se trápili špatnými výsledky v testech</w:t>
      </w:r>
      <w:r>
        <w:t>. "</w:t>
      </w:r>
      <w:r>
        <w:rPr>
          <w:color w:val="547FF4"/>
        </w:rPr>
        <w:t>Ty děti</w:t>
      </w:r>
      <w:r>
        <w:t xml:space="preserve"> </w:t>
      </w:r>
      <w:r>
        <w:rPr>
          <w:color w:val="98A088"/>
        </w:rPr>
        <w:t>mi</w:t>
      </w:r>
      <w:r>
        <w:t xml:space="preserve"> zlomily srdce," říká. "Uplyne celý den a nikdo pomalu ani neví, že jsou naživu. Zoufale potřebovaly </w:t>
      </w:r>
      <w:r>
        <w:rPr>
          <w:color w:val="134DAC"/>
        </w:rPr>
        <w:t xml:space="preserve">někoho, </w:t>
      </w:r>
      <w:r>
        <w:rPr>
          <w:color w:val="FDEC87"/>
        </w:rPr>
        <w:t>kdo</w:t>
      </w:r>
      <w:r>
        <w:rPr>
          <w:color w:val="134DAC"/>
        </w:rPr>
        <w:t xml:space="preserve"> by </w:t>
      </w:r>
      <w:r>
        <w:rPr>
          <w:color w:val="056164"/>
        </w:rPr>
        <w:t>jim</w:t>
      </w:r>
      <w:r>
        <w:rPr>
          <w:color w:val="134DAC"/>
        </w:rPr>
        <w:t xml:space="preserve"> dal najevo, že </w:t>
      </w:r>
      <w:r>
        <w:rPr>
          <w:color w:val="FDEC87"/>
        </w:rPr>
        <w:t>mu</w:t>
      </w:r>
      <w:r>
        <w:rPr>
          <w:color w:val="134DAC"/>
        </w:rPr>
        <w:t xml:space="preserve"> </w:t>
      </w:r>
      <w:r>
        <w:rPr>
          <w:color w:val="056164"/>
        </w:rPr>
        <w:t>na nich</w:t>
      </w:r>
      <w:r>
        <w:rPr>
          <w:color w:val="134DAC"/>
        </w:rPr>
        <w:t xml:space="preserve"> záleží a že </w:t>
      </w:r>
      <w:r>
        <w:rPr>
          <w:color w:val="056164"/>
        </w:rPr>
        <w:t>je</w:t>
      </w:r>
      <w:r>
        <w:rPr>
          <w:color w:val="134DAC"/>
        </w:rPr>
        <w:t xml:space="preserve"> má rád</w:t>
      </w:r>
      <w:r>
        <w:t xml:space="preserve">. </w:t>
      </w:r>
      <w:r>
        <w:rPr>
          <w:color w:val="FE12A0"/>
        </w:rPr>
        <w:t xml:space="preserve">Poslední věcí, </w:t>
      </w:r>
      <w:r>
        <w:rPr>
          <w:color w:val="C264BA"/>
        </w:rPr>
        <w:t>kterou</w:t>
      </w:r>
      <w:r>
        <w:rPr>
          <w:color w:val="FE12A0"/>
        </w:rPr>
        <w:t xml:space="preserve"> potřebovaly</w:t>
      </w:r>
      <w:r>
        <w:t xml:space="preserve">, byla </w:t>
      </w:r>
      <w:r>
        <w:rPr>
          <w:color w:val="939DAD"/>
        </w:rPr>
        <w:t xml:space="preserve">další rána, </w:t>
      </w:r>
      <w:r>
        <w:rPr>
          <w:color w:val="0BCDFA"/>
        </w:rPr>
        <w:t>která</w:t>
      </w:r>
      <w:r>
        <w:rPr>
          <w:color w:val="939DAD"/>
        </w:rPr>
        <w:t xml:space="preserve"> by </w:t>
      </w:r>
      <w:r>
        <w:rPr>
          <w:color w:val="277442"/>
        </w:rPr>
        <w:t>je</w:t>
      </w:r>
      <w:r>
        <w:rPr>
          <w:color w:val="939DAD"/>
        </w:rPr>
        <w:t xml:space="preserve"> srazila</w:t>
      </w:r>
      <w:r>
        <w:t xml:space="preserve">." </w:t>
      </w:r>
      <w:r>
        <w:rPr>
          <w:color w:val="1BDE4A"/>
        </w:rPr>
        <w:t>Školští úředníci a žalobci</w:t>
      </w:r>
      <w:r>
        <w:t xml:space="preserve"> </w:t>
      </w:r>
      <w:r>
        <w:rPr>
          <w:color w:val="98A088"/>
        </w:rPr>
        <w:t>o Yearingové</w:t>
      </w:r>
      <w:r>
        <w:t xml:space="preserve"> tvrdí, že lže. Našli </w:t>
      </w:r>
      <w:r>
        <w:rPr>
          <w:color w:val="826958"/>
        </w:rPr>
        <w:t xml:space="preserve">studenty z pokročilé třídy z loňského ročníku, </w:t>
      </w:r>
      <w:r>
        <w:rPr>
          <w:color w:val="977678"/>
        </w:rPr>
        <w:t>kteří</w:t>
      </w:r>
      <w:r>
        <w:rPr>
          <w:color w:val="826958"/>
        </w:rPr>
        <w:t xml:space="preserve"> </w:t>
      </w:r>
      <w:r>
        <w:rPr>
          <w:color w:val="BAFCE8"/>
        </w:rPr>
        <w:t>jim</w:t>
      </w:r>
      <w:r>
        <w:rPr>
          <w:color w:val="826958"/>
        </w:rPr>
        <w:t xml:space="preserve"> řekli, že </w:t>
      </w:r>
      <w:r>
        <w:rPr>
          <w:color w:val="977678"/>
        </w:rPr>
        <w:t>jim</w:t>
      </w:r>
      <w:r>
        <w:rPr>
          <w:color w:val="826958"/>
        </w:rPr>
        <w:t xml:space="preserve"> </w:t>
      </w:r>
      <w:r>
        <w:rPr>
          <w:color w:val="7D8475"/>
        </w:rPr>
        <w:t>Yearginová</w:t>
      </w:r>
      <w:r>
        <w:rPr>
          <w:color w:val="826958"/>
        </w:rPr>
        <w:t xml:space="preserve"> poskytla obdobnou pomoc</w:t>
      </w:r>
      <w:r>
        <w:t xml:space="preserve">, protože však případ nebyl projednáván před soudem, </w:t>
      </w:r>
      <w:r>
        <w:rPr>
          <w:color w:val="8CCF95"/>
        </w:rPr>
        <w:t>tento důkaz</w:t>
      </w:r>
      <w:r>
        <w:t xml:space="preserve"> nebyl nikdy veřejně předložen. "</w:t>
      </w:r>
      <w:r>
        <w:rPr>
          <w:color w:val="8CCF95"/>
        </w:rPr>
        <w:t>Tento důkaz</w:t>
      </w:r>
      <w:r>
        <w:t xml:space="preserve"> popírá jakékoliv zdání, že </w:t>
      </w:r>
      <w:r>
        <w:rPr>
          <w:color w:val="98A088"/>
        </w:rPr>
        <w:t>jejím</w:t>
      </w:r>
      <w:r>
        <w:t xml:space="preserve"> posláním bylo pomoci sociálně slabým dětem," říká </w:t>
      </w:r>
      <w:r>
        <w:rPr>
          <w:color w:val="726638"/>
        </w:rPr>
        <w:t xml:space="preserve">Joe Watson, žalobce </w:t>
      </w:r>
      <w:r>
        <w:rPr>
          <w:color w:val="FEA8EB"/>
        </w:rPr>
        <w:t>v případu</w:t>
      </w:r>
      <w:r>
        <w:rPr>
          <w:color w:val="726638"/>
        </w:rPr>
        <w:t xml:space="preserve">, </w:t>
      </w:r>
      <w:r>
        <w:rPr>
          <w:color w:val="EAFEF0"/>
        </w:rPr>
        <w:t>který</w:t>
      </w:r>
      <w:r>
        <w:rPr>
          <w:color w:val="726638"/>
        </w:rPr>
        <w:t xml:space="preserve"> je také prezidentem asociace absolventů </w:t>
      </w:r>
      <w:r>
        <w:rPr>
          <w:color w:val="6B9279"/>
        </w:rPr>
        <w:t>Greenvillské střední školy</w:t>
      </w:r>
      <w:r>
        <w:t xml:space="preserve">. </w:t>
      </w:r>
      <w:r>
        <w:rPr>
          <w:color w:val="98A088"/>
        </w:rPr>
        <w:t>Yearginová</w:t>
      </w:r>
      <w:r>
        <w:t xml:space="preserve"> připouští, že otázky probrala i se </w:t>
      </w:r>
      <w:r>
        <w:rPr>
          <w:color w:val="98A088"/>
        </w:rPr>
        <w:t>svou</w:t>
      </w:r>
      <w:r>
        <w:t xml:space="preserve"> minulou třídou, a dodává: "Chtěla jsem pomoci všem" studentům. </w:t>
      </w:r>
      <w:r>
        <w:rPr>
          <w:color w:val="726638"/>
        </w:rPr>
        <w:t>Watson</w:t>
      </w:r>
      <w:r>
        <w:t xml:space="preserve"> říká, že </w:t>
      </w:r>
      <w:r>
        <w:rPr>
          <w:color w:val="98A088"/>
        </w:rPr>
        <w:t>Yearginová</w:t>
      </w:r>
      <w:r>
        <w:t xml:space="preserve"> si nikdy na školském úřadu nestěžovala na nespravedlnost standardizovaných testů. "Je </w:t>
      </w:r>
      <w:r>
        <w:rPr>
          <w:color w:val="726638"/>
        </w:rPr>
        <w:t>mi</w:t>
      </w:r>
      <w:r>
        <w:t xml:space="preserve"> </w:t>
      </w:r>
      <w:r>
        <w:rPr>
          <w:color w:val="98A088"/>
        </w:rPr>
        <w:t>jí</w:t>
      </w:r>
      <w:r>
        <w:t xml:space="preserve"> skutečně líto?" ptá se </w:t>
      </w:r>
      <w:r>
        <w:rPr>
          <w:color w:val="726638"/>
        </w:rPr>
        <w:t>Watson</w:t>
      </w:r>
      <w:r>
        <w:t xml:space="preserve">. "Ani ne. Věřím systému. Domnívám se, že abyste něco změnili, musíte využít systém. To, co udělala, bylo jako vzít zákon do vlastních rukou." </w:t>
      </w:r>
      <w:r>
        <w:rPr>
          <w:color w:val="168E5C"/>
        </w:rPr>
        <w:t>Ředitelka Wardová</w:t>
      </w:r>
      <w:r>
        <w:t xml:space="preserve"> říká, že když bylo </w:t>
      </w:r>
      <w:r>
        <w:rPr>
          <w:color w:val="C2FE4B"/>
        </w:rPr>
        <w:t>podvádění</w:t>
      </w:r>
      <w:r>
        <w:t xml:space="preserve"> odhaleno, chtěla se vyhnout </w:t>
      </w:r>
      <w:r>
        <w:rPr>
          <w:color w:val="304041"/>
        </w:rPr>
        <w:t xml:space="preserve">soudnímu projednávání, </w:t>
      </w:r>
      <w:r>
        <w:rPr>
          <w:color w:val="1EA6A7"/>
        </w:rPr>
        <w:t>které</w:t>
      </w:r>
      <w:r>
        <w:rPr>
          <w:color w:val="304041"/>
        </w:rPr>
        <w:t xml:space="preserve"> by </w:t>
      </w:r>
      <w:r>
        <w:rPr>
          <w:color w:val="1EA6A7"/>
        </w:rPr>
        <w:t>s sebou</w:t>
      </w:r>
      <w:r>
        <w:rPr>
          <w:color w:val="304041"/>
        </w:rPr>
        <w:t xml:space="preserve"> přineslo veřejná odhalení kazící morálku</w:t>
      </w:r>
      <w:r>
        <w:t xml:space="preserve">. Říká, že </w:t>
      </w:r>
      <w:r>
        <w:rPr>
          <w:color w:val="98A088"/>
        </w:rPr>
        <w:t>učitelce Yearginové</w:t>
      </w:r>
      <w:r>
        <w:t xml:space="preserve"> nabídla </w:t>
      </w:r>
      <w:r>
        <w:rPr>
          <w:color w:val="022403"/>
        </w:rPr>
        <w:t>tichou rezignaci</w:t>
      </w:r>
      <w:r>
        <w:t xml:space="preserve"> a domnívala se, že by </w:t>
      </w:r>
      <w:r>
        <w:rPr>
          <w:color w:val="98A088"/>
        </w:rPr>
        <w:t>jí</w:t>
      </w:r>
      <w:r>
        <w:t xml:space="preserve"> mohla pomoci zachránit </w:t>
      </w:r>
      <w:r>
        <w:rPr>
          <w:color w:val="98A088"/>
        </w:rPr>
        <w:t>její</w:t>
      </w:r>
      <w:r>
        <w:t xml:space="preserve"> učitelský diplom. </w:t>
      </w:r>
      <w:r>
        <w:rPr>
          <w:color w:val="98A088"/>
        </w:rPr>
        <w:t>Yearginová</w:t>
      </w:r>
      <w:r>
        <w:t xml:space="preserve"> </w:t>
      </w:r>
      <w:r>
        <w:rPr>
          <w:color w:val="022403"/>
        </w:rPr>
        <w:t>to</w:t>
      </w:r>
      <w:r>
        <w:t xml:space="preserve"> odmítla. "Řekla něco ve smyslu: "</w:t>
      </w:r>
      <w:r>
        <w:rPr>
          <w:color w:val="062A47"/>
        </w:rPr>
        <w:t xml:space="preserve">Jen to chceš </w:t>
      </w:r>
      <w:r>
        <w:rPr>
          <w:color w:val="054B17"/>
        </w:rPr>
        <w:t>škole</w:t>
      </w:r>
      <w:r>
        <w:rPr>
          <w:color w:val="062A47"/>
        </w:rPr>
        <w:t xml:space="preserve"> usnadnit</w:t>
      </w:r>
      <w:r>
        <w:t xml:space="preserve">." "Byla jsem ohromená," vzpomíná </w:t>
      </w:r>
      <w:r>
        <w:rPr>
          <w:color w:val="168E5C"/>
        </w:rPr>
        <w:t>ředitelka Wardová</w:t>
      </w:r>
      <w:r>
        <w:t xml:space="preserve">. "Bylo </w:t>
      </w:r>
      <w:r>
        <w:rPr>
          <w:color w:val="F4C673"/>
        </w:rPr>
        <w:t>to</w:t>
      </w:r>
      <w:r>
        <w:t xml:space="preserve"> jako by </w:t>
      </w:r>
      <w:r>
        <w:rPr>
          <w:color w:val="168E5C"/>
        </w:rPr>
        <w:t>mi</w:t>
      </w:r>
      <w:r>
        <w:t xml:space="preserve"> někdo vrazil nůž do zad." K překvapení a úleku </w:t>
      </w:r>
      <w:r>
        <w:rPr>
          <w:color w:val="02FEC7"/>
        </w:rPr>
        <w:t>jejích</w:t>
      </w:r>
      <w:r>
        <w:rPr>
          <w:color w:val="9DBAA8"/>
        </w:rPr>
        <w:t xml:space="preserve"> nadřízených</w:t>
      </w:r>
      <w:r>
        <w:rPr>
          <w:color w:val="775551"/>
        </w:rPr>
        <w:t xml:space="preserve"> a úřadů</w:t>
      </w:r>
      <w:r>
        <w:t xml:space="preserve"> - a možná jako důkaz neoblíbenosti standardizovaných testů - získala </w:t>
      </w:r>
      <w:r>
        <w:rPr>
          <w:color w:val="98A088"/>
        </w:rPr>
        <w:t>Yearginová</w:t>
      </w:r>
      <w:r>
        <w:t xml:space="preserve"> </w:t>
      </w:r>
      <w:r>
        <w:rPr>
          <w:color w:val="835536"/>
        </w:rPr>
        <w:t>širokou podporu od místních lidí</w:t>
      </w:r>
      <w:r>
        <w:t xml:space="preserve">. </w:t>
      </w:r>
      <w:r>
        <w:rPr>
          <w:color w:val="565BCC"/>
        </w:rPr>
        <w:t xml:space="preserve">Slyšení školní rady, </w:t>
      </w:r>
      <w:r>
        <w:rPr>
          <w:color w:val="80D7D2"/>
        </w:rPr>
        <w:t>na kterém</w:t>
      </w:r>
      <w:r>
        <w:rPr>
          <w:color w:val="565BCC"/>
        </w:rPr>
        <w:t xml:space="preserve"> byla propuštěna</w:t>
      </w:r>
      <w:r>
        <w:t xml:space="preserve">, bylo nabito </w:t>
      </w:r>
      <w:r>
        <w:rPr>
          <w:color w:val="7AD607"/>
        </w:rPr>
        <w:t xml:space="preserve">studenty, učiteli a rodiči, </w:t>
      </w:r>
      <w:r>
        <w:rPr>
          <w:color w:val="696F54"/>
        </w:rPr>
        <w:t>kteří</w:t>
      </w:r>
      <w:r>
        <w:rPr>
          <w:color w:val="7AD607"/>
        </w:rPr>
        <w:t xml:space="preserve"> přišli svědčit v </w:t>
      </w:r>
      <w:r>
        <w:rPr>
          <w:color w:val="87089A"/>
        </w:rPr>
        <w:t>její</w:t>
      </w:r>
      <w:r>
        <w:rPr>
          <w:color w:val="7AD607"/>
        </w:rPr>
        <w:t xml:space="preserve"> prospěch</w:t>
      </w:r>
      <w:r>
        <w:t xml:space="preserve">. </w:t>
      </w:r>
      <w:r>
        <w:rPr>
          <w:color w:val="664B19"/>
        </w:rPr>
        <w:t>Její</w:t>
      </w:r>
      <w:r>
        <w:rPr>
          <w:color w:val="242235"/>
        </w:rPr>
        <w:t xml:space="preserve"> zastánci, </w:t>
      </w:r>
      <w:r>
        <w:rPr>
          <w:color w:val="7DB00D"/>
        </w:rPr>
        <w:t>kteří</w:t>
      </w:r>
      <w:r>
        <w:rPr>
          <w:color w:val="242235"/>
        </w:rPr>
        <w:t xml:space="preserve"> volali do </w:t>
      </w:r>
      <w:r>
        <w:rPr>
          <w:color w:val="BFC7D6"/>
        </w:rPr>
        <w:t>talk show</w:t>
      </w:r>
      <w:r>
        <w:rPr>
          <w:color w:val="242235"/>
        </w:rPr>
        <w:t xml:space="preserve"> v místním rádiu</w:t>
      </w:r>
      <w:r>
        <w:t xml:space="preserve">, neodsoudili </w:t>
      </w:r>
      <w:r>
        <w:rPr>
          <w:color w:val="98A088"/>
        </w:rPr>
        <w:t>Yearginovou</w:t>
      </w:r>
      <w:r>
        <w:t xml:space="preserve">, ale nespravedlivé testy. </w:t>
      </w:r>
      <w:r>
        <w:rPr>
          <w:color w:val="D5A97E"/>
        </w:rPr>
        <w:t>V pořadu</w:t>
      </w:r>
      <w:r>
        <w:t xml:space="preserve"> se nemluvilo o podrobnostech </w:t>
      </w:r>
      <w:r>
        <w:rPr>
          <w:color w:val="433F31"/>
        </w:rPr>
        <w:t xml:space="preserve">přečinu spáchaného </w:t>
      </w:r>
      <w:r>
        <w:rPr>
          <w:color w:val="311A18"/>
        </w:rPr>
        <w:t>Yearginovou</w:t>
      </w:r>
      <w:r>
        <w:t xml:space="preserve">, pouze bylo řečeno, že pomáhala studentům k lepším výsledkům v testech. "Z toho všeho vyplývá </w:t>
      </w:r>
      <w:r>
        <w:rPr>
          <w:color w:val="9F816D"/>
        </w:rPr>
        <w:t>pro ministerstvo školství</w:t>
      </w:r>
      <w:r>
        <w:t xml:space="preserve">, že bychom se měli vážně zabývat tím, jak </w:t>
      </w:r>
      <w:r>
        <w:rPr>
          <w:color w:val="8BE7FC"/>
        </w:rPr>
        <w:t>v tomto státě</w:t>
      </w:r>
      <w:r>
        <w:t xml:space="preserve"> přistupujeme ke školním osnovám a k testování," řekl moderátor </w:t>
      </w:r>
      <w:r>
        <w:rPr>
          <w:color w:val="D5A97E"/>
        </w:rPr>
        <w:t>této talk show</w:t>
      </w:r>
      <w:r>
        <w:t xml:space="preserve">. Úvodníky greenvillských novin připustily, že </w:t>
      </w:r>
      <w:r>
        <w:rPr>
          <w:color w:val="98A088"/>
        </w:rPr>
        <w:t>Yearginová</w:t>
      </w:r>
      <w:r>
        <w:t xml:space="preserve"> udělala chybu, ale zároveň uvedly, že </w:t>
      </w:r>
      <w:r>
        <w:rPr>
          <w:color w:val="FDB2AB"/>
        </w:rPr>
        <w:t>tento případ</w:t>
      </w:r>
      <w:r>
        <w:t xml:space="preserve"> ukázal, jak je testování nadměrně používáno. </w:t>
      </w:r>
      <w:r>
        <w:rPr>
          <w:color w:val="168E5C"/>
        </w:rPr>
        <w:t>Ředitelka Wardová</w:t>
      </w:r>
      <w:r>
        <w:t xml:space="preserve"> říká, že </w:t>
      </w:r>
      <w:r>
        <w:rPr>
          <w:color w:val="D586C9"/>
        </w:rPr>
        <w:t>je</w:t>
      </w:r>
      <w:r>
        <w:t xml:space="preserve"> </w:t>
      </w:r>
      <w:r>
        <w:rPr>
          <w:color w:val="D5A97E"/>
        </w:rPr>
        <w:t>pořad v rozhlase</w:t>
      </w:r>
      <w:r>
        <w:t xml:space="preserve"> "rozzuřil". </w:t>
      </w:r>
      <w:r>
        <w:rPr>
          <w:color w:val="7A5FB1"/>
        </w:rPr>
        <w:t>Částečně kvůli tomuto pořadu</w:t>
      </w:r>
      <w:r>
        <w:rPr>
          <w:color w:val="32544A"/>
        </w:rPr>
        <w:t xml:space="preserve">, jak říká </w:t>
      </w:r>
      <w:r>
        <w:rPr>
          <w:color w:val="EFE3AF"/>
        </w:rPr>
        <w:t>Watson</w:t>
      </w:r>
      <w:r>
        <w:rPr>
          <w:color w:val="32544A"/>
        </w:rPr>
        <w:t xml:space="preserve">, se </w:t>
      </w:r>
      <w:r>
        <w:rPr>
          <w:color w:val="859D96"/>
        </w:rPr>
        <w:t>obvod</w:t>
      </w:r>
      <w:r>
        <w:rPr>
          <w:color w:val="32544A"/>
        </w:rPr>
        <w:t xml:space="preserve"> rozhodl nedoporučit </w:t>
      </w:r>
      <w:r>
        <w:rPr>
          <w:color w:val="2B8570"/>
        </w:rPr>
        <w:t>Yearginovou</w:t>
      </w:r>
      <w:r>
        <w:rPr>
          <w:color w:val="32544A"/>
        </w:rPr>
        <w:t xml:space="preserve"> k účasti </w:t>
      </w:r>
      <w:r>
        <w:rPr>
          <w:color w:val="8B282D"/>
        </w:rPr>
        <w:t xml:space="preserve">v programu pro poprvé odsouzené pachatele, </w:t>
      </w:r>
      <w:r>
        <w:rPr>
          <w:color w:val="E16A07"/>
        </w:rPr>
        <w:t>který</w:t>
      </w:r>
      <w:r>
        <w:rPr>
          <w:color w:val="8B282D"/>
        </w:rPr>
        <w:t xml:space="preserve"> by býval mohl vymazat trest a odsouzení z </w:t>
      </w:r>
      <w:r>
        <w:rPr>
          <w:color w:val="4B0125"/>
        </w:rPr>
        <w:t>jejího</w:t>
      </w:r>
      <w:r>
        <w:rPr>
          <w:color w:val="8B282D"/>
        </w:rPr>
        <w:t xml:space="preserve"> trestního rejstříku</w:t>
      </w:r>
      <w:r>
        <w:t xml:space="preserve">. </w:t>
      </w:r>
      <w:r>
        <w:rPr>
          <w:color w:val="021083"/>
        </w:rPr>
        <w:t>Úřady</w:t>
      </w:r>
      <w:r>
        <w:t xml:space="preserve"> naplno rozjely vyšetřování hodné případu vraždy. Bylo vyslýcháno přes 50 svědků, většinou studentů. Někteří studenti </w:t>
      </w:r>
      <w:r>
        <w:rPr>
          <w:color w:val="04640D"/>
        </w:rPr>
        <w:t>Greenvillské střední školy</w:t>
      </w:r>
      <w:r>
        <w:t xml:space="preserve"> - hlavně členové týmu roztleskávaček - z toho byli zdrcení. "Je obtížné vysvětlit </w:t>
      </w:r>
      <w:r>
        <w:rPr>
          <w:color w:val="114558"/>
        </w:rPr>
        <w:t>sedmnáctiletému člověku</w:t>
      </w:r>
      <w:r>
        <w:t xml:space="preserve">, proč </w:t>
      </w:r>
      <w:r>
        <w:rPr>
          <w:color w:val="F707F9"/>
        </w:rPr>
        <w:t xml:space="preserve">někdo, </w:t>
      </w:r>
      <w:r>
        <w:rPr>
          <w:color w:val="C78571"/>
        </w:rPr>
        <w:t>koho</w:t>
      </w:r>
      <w:r>
        <w:rPr>
          <w:color w:val="F707F9"/>
        </w:rPr>
        <w:t xml:space="preserve"> má rád</w:t>
      </w:r>
      <w:r>
        <w:t xml:space="preserve">, musel odejít," říká </w:t>
      </w:r>
      <w:r>
        <w:rPr>
          <w:color w:val="168E5C"/>
        </w:rPr>
        <w:t>ředitelka Wardová</w:t>
      </w:r>
      <w:r>
        <w:t xml:space="preserve">. Zanedlouho se to na chodbách začalo hemžit </w:t>
      </w:r>
      <w:r>
        <w:rPr>
          <w:color w:val="7FB9BC"/>
        </w:rPr>
        <w:t>tričky s povědomým červenobílým logem školy a nápisem GHS na přední straně</w:t>
      </w:r>
      <w:r>
        <w:t xml:space="preserve">. Zezadu bylo </w:t>
      </w:r>
      <w:r>
        <w:rPr>
          <w:color w:val="7FB9BC"/>
        </w:rPr>
        <w:t>na tričkách</w:t>
      </w:r>
      <w:r>
        <w:t xml:space="preserve"> napsáno "Známe všechny odpovědi". Mnozí kolegové jsou </w:t>
      </w:r>
      <w:r>
        <w:rPr>
          <w:color w:val="98A088"/>
        </w:rPr>
        <w:t>na Yearginovou</w:t>
      </w:r>
      <w:r>
        <w:t xml:space="preserve"> naštvaní. "Nadělala mnoho škody," říká </w:t>
      </w:r>
      <w:r>
        <w:rPr>
          <w:color w:val="310106"/>
        </w:rPr>
        <w:t xml:space="preserve">Cathryn Riceová, </w:t>
      </w:r>
      <w:r>
        <w:rPr>
          <w:color w:val="FC7F4B"/>
        </w:rPr>
        <w:t>která</w:t>
      </w:r>
      <w:r>
        <w:rPr>
          <w:color w:val="310106"/>
        </w:rPr>
        <w:t xml:space="preserve"> odhalila taháky</w:t>
      </w:r>
      <w:r>
        <w:t xml:space="preserve">. "Pracujeme zatraceně tvrdě na tom, co děláme za zatraceně málo peněz, a to co udělala, očernilo nespravedlivě </w:t>
      </w:r>
      <w:r>
        <w:rPr>
          <w:color w:val="8D4A92"/>
        </w:rPr>
        <w:t>nás všechny</w:t>
      </w:r>
      <w:r>
        <w:t xml:space="preserve">." Několik učitelů však také říká, že </w:t>
      </w:r>
      <w:r>
        <w:rPr>
          <w:color w:val="FDB2AB"/>
        </w:rPr>
        <w:t>tento případ</w:t>
      </w:r>
      <w:r>
        <w:t xml:space="preserve"> zpochybňuje úsudek </w:t>
      </w:r>
      <w:r>
        <w:rPr>
          <w:color w:val="6B3119"/>
        </w:rPr>
        <w:t>hodnotících učitelů nebo škol</w:t>
      </w:r>
      <w:r>
        <w:t xml:space="preserve">, když používají standardizované testy. Učitelka matematiky Gale Keyová říká: "Celá ta věc s platovými pobídkami otevřela konzervu se zkaženým masem. Mohou existovat i další, </w:t>
      </w:r>
      <w:r>
        <w:rPr>
          <w:color w:val="884F74"/>
        </w:rPr>
        <w:t>kteří</w:t>
      </w:r>
      <w:r>
        <w:t xml:space="preserve"> dělají to, co udělala </w:t>
      </w:r>
      <w:r>
        <w:rPr>
          <w:color w:val="98A088"/>
        </w:rPr>
        <w:t>ona</w:t>
      </w:r>
      <w:r>
        <w:t xml:space="preserve">." </w:t>
      </w:r>
      <w:r>
        <w:rPr>
          <w:color w:val="98A088"/>
        </w:rPr>
        <w:t>Yearginová</w:t>
      </w:r>
      <w:r>
        <w:t xml:space="preserve"> říká, že přiznala </w:t>
      </w:r>
      <w:r>
        <w:rPr>
          <w:color w:val="98A088"/>
        </w:rPr>
        <w:t>svou</w:t>
      </w:r>
      <w:r>
        <w:t xml:space="preserve"> vinu, protože si uvědomila, že už </w:t>
      </w:r>
      <w:r>
        <w:rPr>
          <w:color w:val="98A088"/>
        </w:rPr>
        <w:t>pro ni</w:t>
      </w:r>
      <w:r>
        <w:t xml:space="preserve"> není možné získat místo zpět, a protože se obávala dalších trestů. Pokud jde </w:t>
      </w:r>
      <w:r>
        <w:rPr>
          <w:color w:val="168E5C"/>
        </w:rPr>
        <w:t>o ředitelku Wardovou</w:t>
      </w:r>
      <w:r>
        <w:t xml:space="preserve">, </w:t>
      </w:r>
      <w:r>
        <w:rPr>
          <w:color w:val="168E5C"/>
        </w:rPr>
        <w:t>té</w:t>
      </w:r>
      <w:r>
        <w:t xml:space="preserve"> se ulevilo. I přes přesvědčivé důkazy </w:t>
      </w:r>
      <w:r>
        <w:rPr>
          <w:color w:val="98A088"/>
        </w:rPr>
        <w:t>proti Yearginové</w:t>
      </w:r>
      <w:r>
        <w:t xml:space="preserve"> bylo </w:t>
      </w:r>
      <w:r>
        <w:rPr>
          <w:color w:val="98A088"/>
        </w:rPr>
        <w:t>této učitelce</w:t>
      </w:r>
      <w:r>
        <w:t xml:space="preserve"> veřejné mínění tak silně nakloněno, že </w:t>
      </w:r>
      <w:r>
        <w:rPr>
          <w:color w:val="168E5C"/>
        </w:rPr>
        <w:t>ředitelka Wardová</w:t>
      </w:r>
      <w:r>
        <w:t xml:space="preserve"> říká: "Obávám se, že by </w:t>
      </w:r>
      <w:r>
        <w:rPr>
          <w:color w:val="98A088"/>
        </w:rPr>
        <w:t>ji</w:t>
      </w:r>
      <w:r>
        <w:t xml:space="preserve"> porota neodsoudila.</w:t>
      </w:r>
    </w:p>
    <w:p>
      <w:r>
        <w:rPr>
          <w:b/>
        </w:rPr>
        <w:t>Document number 44</w:t>
      </w:r>
    </w:p>
    <w:p>
      <w:r>
        <w:rPr>
          <w:b/>
        </w:rPr>
        <w:t>Document identifier: wsj0045-001</w:t>
      </w:r>
    </w:p>
    <w:p>
      <w:r>
        <w:t xml:space="preserve">Už od dob psaní na břidlicové tabulky toužily </w:t>
      </w:r>
      <w:r>
        <w:rPr>
          <w:color w:val="310106"/>
        </w:rPr>
        <w:t>děti školou povinné</w:t>
      </w:r>
      <w:r>
        <w:t xml:space="preserve"> vědět: co je v testu? V současnosti mohou </w:t>
      </w:r>
      <w:r>
        <w:rPr>
          <w:color w:val="04640D"/>
        </w:rPr>
        <w:t>studenti</w:t>
      </w:r>
      <w:r>
        <w:t xml:space="preserve"> často najít odpověď </w:t>
      </w:r>
      <w:r>
        <w:rPr>
          <w:color w:val="FEFB0A"/>
        </w:rPr>
        <w:t xml:space="preserve">v přípravných příručkách a v pracovních sešitech k testům, </w:t>
      </w:r>
      <w:r>
        <w:rPr>
          <w:color w:val="FB5514"/>
        </w:rPr>
        <w:t>které</w:t>
      </w:r>
      <w:r>
        <w:rPr>
          <w:color w:val="FEFB0A"/>
        </w:rPr>
        <w:t xml:space="preserve"> </w:t>
      </w:r>
      <w:r>
        <w:rPr>
          <w:color w:val="E115C0"/>
        </w:rPr>
        <w:t>jim</w:t>
      </w:r>
      <w:r>
        <w:rPr>
          <w:color w:val="FEFB0A"/>
        </w:rPr>
        <w:t xml:space="preserve"> učitelé rozdají několik týdnů před psaním standardizovaných vědomostních testů</w:t>
      </w:r>
      <w:r>
        <w:t xml:space="preserve">. Otázka pro žáky pátých ročníků v matematické části </w:t>
      </w:r>
      <w:r>
        <w:rPr>
          <w:color w:val="00587F"/>
        </w:rPr>
        <w:t>hojně používaného kalifornského testu vědomostí (CAT</w:t>
      </w:r>
      <w:r>
        <w:t xml:space="preserve">) zní: "Jaký je jiný název pro římskou číslici IX?" Dalším úkolem </w:t>
      </w:r>
      <w:r>
        <w:rPr>
          <w:color w:val="00587F"/>
        </w:rPr>
        <w:t>v testu</w:t>
      </w:r>
      <w:r>
        <w:t xml:space="preserve"> je sečíst </w:t>
      </w:r>
      <w:r>
        <w:rPr>
          <w:color w:val="0BC582"/>
        </w:rPr>
        <w:t>dvě sedminy a tři sedminy</w:t>
      </w:r>
      <w:r>
        <w:t xml:space="preserve">. Stejné otázky obsahují i </w:t>
      </w:r>
      <w:r>
        <w:rPr>
          <w:color w:val="FEB8C8"/>
        </w:rPr>
        <w:t xml:space="preserve">pracovní sešity </w:t>
      </w:r>
      <w:r>
        <w:rPr>
          <w:color w:val="9E8317"/>
        </w:rPr>
        <w:t>z příručky přípravných testů s názvem Učební materiály</w:t>
      </w:r>
      <w:r>
        <w:rPr>
          <w:color w:val="FEB8C8"/>
        </w:rPr>
        <w:t xml:space="preserve">, </w:t>
      </w:r>
      <w:r>
        <w:rPr>
          <w:color w:val="01190F"/>
        </w:rPr>
        <w:t>které</w:t>
      </w:r>
      <w:r>
        <w:rPr>
          <w:color w:val="FEB8C8"/>
        </w:rPr>
        <w:t xml:space="preserve"> školám po celé zemi prodává </w:t>
      </w:r>
      <w:r>
        <w:rPr>
          <w:color w:val="847D81"/>
        </w:rPr>
        <w:t>vydavatelství Macmillan/McGraw-Hill School Publishing Co</w:t>
      </w:r>
      <w:r>
        <w:t xml:space="preserve">. I v mnoha dalších případech není </w:t>
      </w:r>
      <w:r>
        <w:rPr>
          <w:color w:val="58018B"/>
        </w:rPr>
        <w:t>mezi</w:t>
      </w:r>
      <w:r>
        <w:t xml:space="preserve"> skutečným testem a </w:t>
      </w:r>
      <w:r>
        <w:rPr>
          <w:color w:val="B70639"/>
        </w:rPr>
        <w:t>Učebními materiály</w:t>
      </w:r>
      <w:r>
        <w:t xml:space="preserve"> téměř žádný rozdíl. A co víc, testy i </w:t>
      </w:r>
      <w:r>
        <w:rPr>
          <w:color w:val="703B01"/>
        </w:rPr>
        <w:t>Učební materiály</w:t>
      </w:r>
      <w:r>
        <w:t xml:space="preserve"> vydává </w:t>
      </w:r>
      <w:r>
        <w:rPr>
          <w:color w:val="F7F1DF"/>
        </w:rPr>
        <w:t>stejná společnost, vydavatelství Macmillan/McGraw-Hill</w:t>
      </w:r>
      <w:r>
        <w:rPr>
          <w:color w:val="118B8A"/>
        </w:rPr>
        <w:t xml:space="preserve">, </w:t>
      </w:r>
      <w:r>
        <w:rPr>
          <w:color w:val="F7F1DF"/>
        </w:rPr>
        <w:t>což</w:t>
      </w:r>
      <w:r>
        <w:rPr>
          <w:color w:val="118B8A"/>
        </w:rPr>
        <w:t xml:space="preserve"> je společný podnik založený </w:t>
      </w:r>
      <w:r>
        <w:rPr>
          <w:color w:val="4AFEFA"/>
        </w:rPr>
        <w:t>společnostmi McGraw-Hill Inc.</w:t>
      </w:r>
      <w:r>
        <w:rPr>
          <w:color w:val="118B8A"/>
        </w:rPr>
        <w:t xml:space="preserve"> a britskou Maxwell Communication Corp., mateřskou společností společnosti MacMillan</w:t>
      </w:r>
      <w:r>
        <w:t xml:space="preserve">. Podle některých pedagogů a výzkumníků jsou těsné paralely mezi zadávanými testy a přípravnými testy běžné. Vydávání příruček, softwaru a pracovních sešitů s přípravnými testy je kvetoucím odvětvím vydavatelského průmyslu. </w:t>
      </w:r>
      <w:r>
        <w:rPr>
          <w:color w:val="FCB164"/>
        </w:rPr>
        <w:t>Některé cvičné publikace</w:t>
      </w:r>
      <w:r>
        <w:t xml:space="preserve"> jsou však natolik podobné vlastním testům, že </w:t>
      </w:r>
      <w:r>
        <w:rPr>
          <w:color w:val="FCB164"/>
        </w:rPr>
        <w:t>je</w:t>
      </w:r>
      <w:r>
        <w:t xml:space="preserve"> kritikové označili za formu podvádění podporovaného školou. "Kdybych vzal (</w:t>
      </w:r>
      <w:r>
        <w:rPr>
          <w:color w:val="FCB164"/>
        </w:rPr>
        <w:t>tyto přípravné příručky</w:t>
      </w:r>
      <w:r>
        <w:t xml:space="preserve">) </w:t>
      </w:r>
      <w:r>
        <w:rPr>
          <w:color w:val="796EE6"/>
        </w:rPr>
        <w:t>s sebou</w:t>
      </w:r>
      <w:r>
        <w:t xml:space="preserve"> do hodiny, stěží bych zdůvodnil před </w:t>
      </w:r>
      <w:r>
        <w:rPr>
          <w:color w:val="796EE6"/>
        </w:rPr>
        <w:t>svými</w:t>
      </w:r>
      <w:r>
        <w:t xml:space="preserve"> studenty a rodiči, že </w:t>
      </w:r>
      <w:r>
        <w:rPr>
          <w:color w:val="000D2C"/>
        </w:rPr>
        <w:t>to</w:t>
      </w:r>
      <w:r>
        <w:t xml:space="preserve"> nebylo podvádění," říká </w:t>
      </w:r>
      <w:r>
        <w:rPr>
          <w:color w:val="796EE6"/>
        </w:rPr>
        <w:t xml:space="preserve">učitel John Kaminski z Traverse City v Michiganu, </w:t>
      </w:r>
      <w:r>
        <w:rPr>
          <w:color w:val="53495F"/>
        </w:rPr>
        <w:t>který</w:t>
      </w:r>
      <w:r>
        <w:rPr>
          <w:color w:val="796EE6"/>
        </w:rPr>
        <w:t xml:space="preserve"> studoval přípravu k testům</w:t>
      </w:r>
      <w:r>
        <w:t xml:space="preserve">. </w:t>
      </w:r>
      <w:r>
        <w:rPr>
          <w:color w:val="796EE6"/>
        </w:rPr>
        <w:t>On</w:t>
      </w:r>
      <w:r>
        <w:t xml:space="preserve"> a další kritici tvrdí, že </w:t>
      </w:r>
      <w:r>
        <w:rPr>
          <w:color w:val="F95475"/>
        </w:rPr>
        <w:t xml:space="preserve">takováto pomoc </w:t>
      </w:r>
      <w:r>
        <w:rPr>
          <w:color w:val="61FC03"/>
        </w:rPr>
        <w:t>studentům</w:t>
      </w:r>
      <w:r>
        <w:t xml:space="preserve"> může znehodnotit </w:t>
      </w:r>
      <w:r>
        <w:rPr>
          <w:color w:val="5D9608"/>
        </w:rPr>
        <w:t xml:space="preserve">účel </w:t>
      </w:r>
      <w:r>
        <w:rPr>
          <w:color w:val="DE98FD"/>
        </w:rPr>
        <w:t>standardizovaných testů</w:t>
      </w:r>
      <w:r>
        <w:rPr>
          <w:color w:val="5D9608"/>
        </w:rPr>
        <w:t xml:space="preserve">, </w:t>
      </w:r>
      <w:r>
        <w:rPr>
          <w:color w:val="98A088"/>
        </w:rPr>
        <w:t>kterým</w:t>
      </w:r>
      <w:r>
        <w:rPr>
          <w:color w:val="5D9608"/>
        </w:rPr>
        <w:t xml:space="preserve"> je měřit pokrok v učení</w:t>
      </w:r>
      <w:r>
        <w:t xml:space="preserve">. "Je </w:t>
      </w:r>
      <w:r>
        <w:rPr>
          <w:color w:val="F95475"/>
        </w:rPr>
        <w:t>to</w:t>
      </w:r>
      <w:r>
        <w:t xml:space="preserve"> jako kdyby se </w:t>
      </w:r>
      <w:r>
        <w:rPr>
          <w:color w:val="4F584E"/>
        </w:rPr>
        <w:t>Francie</w:t>
      </w:r>
      <w:r>
        <w:t xml:space="preserve"> rozhodla klást </w:t>
      </w:r>
      <w:r>
        <w:rPr>
          <w:color w:val="248AD0"/>
        </w:rPr>
        <w:t xml:space="preserve">studentům specializujícím se </w:t>
      </w:r>
      <w:r>
        <w:rPr>
          <w:color w:val="5C5300"/>
        </w:rPr>
        <w:t>na evropskou historii</w:t>
      </w:r>
      <w:r>
        <w:t xml:space="preserve"> otázky pouze z francouzské historie, a kdyby každý </w:t>
      </w:r>
      <w:r>
        <w:rPr>
          <w:color w:val="248AD0"/>
        </w:rPr>
        <w:t>z nich</w:t>
      </w:r>
      <w:r>
        <w:t xml:space="preserve"> test úspěšně zvládl, říkala by, jak jsou </w:t>
      </w:r>
      <w:r>
        <w:rPr>
          <w:color w:val="4F584E"/>
        </w:rPr>
        <w:t>jejich</w:t>
      </w:r>
      <w:r>
        <w:t xml:space="preserve"> děti dobré </w:t>
      </w:r>
      <w:r>
        <w:rPr>
          <w:color w:val="9F6551"/>
        </w:rPr>
        <w:t>v evropské historii</w:t>
      </w:r>
      <w:r>
        <w:t xml:space="preserve">," říká John Cannell z Albuquerque z Nového Mexika, psychiatr a zakladatel </w:t>
      </w:r>
      <w:r>
        <w:rPr>
          <w:color w:val="BCFEC6"/>
        </w:rPr>
        <w:t xml:space="preserve">výzkumné organizace Přátelé vzdělávání, </w:t>
      </w:r>
      <w:r>
        <w:rPr>
          <w:color w:val="932C70"/>
        </w:rPr>
        <w:t>která</w:t>
      </w:r>
      <w:r>
        <w:rPr>
          <w:color w:val="BCFEC6"/>
        </w:rPr>
        <w:t xml:space="preserve"> se zabývá standardizovaným testováním</w:t>
      </w:r>
      <w:r>
        <w:t xml:space="preserve">. Standardizované vědomostní testy jsou zadávány asi 10 milionkrát za rok studentům po celé zemi, všeobecně již od školky až po osmou třídu. Nejrozšířenější z těchto testů jsou testy </w:t>
      </w:r>
      <w:r>
        <w:rPr>
          <w:color w:val="118B8A"/>
        </w:rPr>
        <w:t>společnosti Macmillan/McGraw's</w:t>
      </w:r>
      <w:r>
        <w:t xml:space="preserve">, a to CAT a </w:t>
      </w:r>
      <w:r>
        <w:rPr>
          <w:color w:val="2B1B04"/>
        </w:rPr>
        <w:t>Všeobecný test základních znalostí (CTBS</w:t>
      </w:r>
      <w:r>
        <w:t xml:space="preserve">), dále Iowský test základních znalostí (ITBS) společnosti Houghton Mifflin Co., Metropolitní test vědomostí (MAT) společnosti Harcourt Brace Jovanovich Inc. a Stanfordský test vědomostí (SAT). Výše tržeb z prodeje přípravných materiálů k testům nejsou známy, ale školy </w:t>
      </w:r>
      <w:r>
        <w:rPr>
          <w:color w:val="B5AFC4"/>
        </w:rPr>
        <w:t>tyto materiály</w:t>
      </w:r>
      <w:r>
        <w:t xml:space="preserve"> používají ve značné míře. Učitelé říkají, že v Arizoně, Kalifornii, na Floridě, v Louisianě, Marylandu, New Jersey, Jižní Karolíně a v Texasu jsou běžnými učebními pomůckami. </w:t>
      </w:r>
      <w:r>
        <w:rPr>
          <w:color w:val="118B8A"/>
        </w:rPr>
        <w:t>Společnost Macmillan/McGraw</w:t>
      </w:r>
      <w:r>
        <w:t xml:space="preserve"> uvedla, že od uvedení </w:t>
      </w:r>
      <w:r>
        <w:rPr>
          <w:color w:val="D4C67A"/>
        </w:rPr>
        <w:t>přípravných příruček k testům Jak dosáhnout vysokého skóre</w:t>
      </w:r>
      <w:r>
        <w:t xml:space="preserve"> na trh před deseti lety se </w:t>
      </w:r>
      <w:r>
        <w:rPr>
          <w:color w:val="D4C67A"/>
        </w:rPr>
        <w:t>jich</w:t>
      </w:r>
      <w:r>
        <w:t xml:space="preserve"> prodalo "dobře přes 10 milionů výtisků", přičemž nejvíc se </w:t>
      </w:r>
      <w:r>
        <w:rPr>
          <w:color w:val="D4C67A"/>
        </w:rPr>
        <w:t>jich</w:t>
      </w:r>
      <w:r>
        <w:t xml:space="preserve"> prodalo v uplynulých pěti letech. V uplynulých čtyřech letech bylo rovněž prodáno asi 20000 souborů přípravných testů Učebních materiálů pro učitele. Materiály z každého souboru se dostanou </w:t>
      </w:r>
      <w:r>
        <w:rPr>
          <w:color w:val="AE7AA1"/>
        </w:rPr>
        <w:t>asi k 90 studentům</w:t>
      </w:r>
      <w:r>
        <w:t xml:space="preserve">. Nejprodávanějšími přípravnými testy jsou </w:t>
      </w:r>
      <w:r>
        <w:rPr>
          <w:color w:val="D4C67A"/>
        </w:rPr>
        <w:t>příručky Jak dosáhnout vysokého skóre</w:t>
      </w:r>
      <w:r>
        <w:t xml:space="preserve"> a Učební materiály. </w:t>
      </w:r>
      <w:r>
        <w:rPr>
          <w:color w:val="C2A393"/>
        </w:rPr>
        <w:t xml:space="preserve">Michael Kean, vedoucí marketingového oddělení </w:t>
      </w:r>
      <w:r>
        <w:rPr>
          <w:color w:val="0232FD"/>
        </w:rPr>
        <w:t xml:space="preserve">společnosti CTB Macmillan/McGraw, divize </w:t>
      </w:r>
      <w:r>
        <w:rPr>
          <w:color w:val="6A3A35"/>
        </w:rPr>
        <w:t>společnosti Macmillan/McGraw</w:t>
      </w:r>
      <w:r>
        <w:rPr>
          <w:color w:val="0232FD"/>
        </w:rPr>
        <w:t xml:space="preserve">, </w:t>
      </w:r>
      <w:r>
        <w:rPr>
          <w:color w:val="BA6801"/>
        </w:rPr>
        <w:t>která</w:t>
      </w:r>
      <w:r>
        <w:rPr>
          <w:color w:val="0232FD"/>
        </w:rPr>
        <w:t xml:space="preserve"> </w:t>
      </w:r>
      <w:r>
        <w:rPr>
          <w:color w:val="168E5C"/>
        </w:rPr>
        <w:t>Učební materiály</w:t>
      </w:r>
      <w:r>
        <w:rPr>
          <w:color w:val="0232FD"/>
        </w:rPr>
        <w:t xml:space="preserve"> vydává</w:t>
      </w:r>
      <w:r>
        <w:t xml:space="preserve">, říká, že </w:t>
      </w:r>
      <w:r>
        <w:rPr>
          <w:color w:val="703B01"/>
        </w:rPr>
        <w:t>jejich</w:t>
      </w:r>
      <w:r>
        <w:t xml:space="preserve"> cílem není zlepšit výsledky testů. Dále prohlásil, že </w:t>
      </w:r>
      <w:r>
        <w:rPr>
          <w:color w:val="16C0D0"/>
        </w:rPr>
        <w:t>jejich</w:t>
      </w:r>
      <w:r>
        <w:t xml:space="preserve"> materiály neobsahují přesně okopírované otázky. Při odkazu </w:t>
      </w:r>
      <w:r>
        <w:rPr>
          <w:color w:val="C62100"/>
        </w:rPr>
        <w:t xml:space="preserve">na otázky, </w:t>
      </w:r>
      <w:r>
        <w:rPr>
          <w:color w:val="014347"/>
        </w:rPr>
        <w:t>které</w:t>
      </w:r>
      <w:r>
        <w:rPr>
          <w:color w:val="233809"/>
        </w:rPr>
        <w:t xml:space="preserve"> se shodovaly</w:t>
      </w:r>
      <w:r>
        <w:t xml:space="preserve">, uvedl, že </w:t>
      </w:r>
      <w:r>
        <w:rPr>
          <w:color w:val="42083B"/>
        </w:rPr>
        <w:t>to</w:t>
      </w:r>
      <w:r>
        <w:t xml:space="preserve"> byla náhoda. </w:t>
      </w:r>
      <w:r>
        <w:rPr>
          <w:color w:val="82785D"/>
        </w:rPr>
        <w:t>Učitel Kaminski</w:t>
      </w:r>
      <w:r>
        <w:rPr>
          <w:color w:val="023087"/>
        </w:rPr>
        <w:t xml:space="preserve"> a </w:t>
      </w:r>
      <w:r>
        <w:rPr>
          <w:color w:val="B7DAD2"/>
        </w:rPr>
        <w:t>profesor pedagogiky na Michiganské státní univerzitě William Mehrens</w:t>
      </w:r>
      <w:r>
        <w:t xml:space="preserve"> vyvodili z výzkumu provedeného minulý červen, že by se verze </w:t>
      </w:r>
      <w:r>
        <w:rPr>
          <w:color w:val="00587F"/>
        </w:rPr>
        <w:t>testů CAT</w:t>
      </w:r>
      <w:r>
        <w:t xml:space="preserve"> </w:t>
      </w:r>
      <w:r>
        <w:rPr>
          <w:color w:val="D4C67A"/>
        </w:rPr>
        <w:t>z příruček Jak dosáhnout vysokého skóre</w:t>
      </w:r>
      <w:r>
        <w:t xml:space="preserve"> a Učební materiály neměly kvůli podobnosti se skutečnými testy používat jako učební pomůcky ve třídě. Navrhli stupnici o 69 bodech - jeden bod </w:t>
      </w:r>
      <w:r>
        <w:rPr>
          <w:color w:val="196956"/>
        </w:rPr>
        <w:t xml:space="preserve">za každou vědomost posuzovanou </w:t>
      </w:r>
      <w:r>
        <w:rPr>
          <w:color w:val="8C41BB"/>
        </w:rPr>
        <w:t>při testu CAT</w:t>
      </w:r>
      <w:r>
        <w:t xml:space="preserve"> - aby ohodnotili podobnost přípravných testů </w:t>
      </w:r>
      <w:r>
        <w:rPr>
          <w:color w:val="ECEDFE"/>
        </w:rPr>
        <w:t>s testem CAT pro páté třídy</w:t>
      </w:r>
      <w:r>
        <w:t xml:space="preserve">. </w:t>
      </w:r>
      <w:r>
        <w:rPr>
          <w:color w:val="796EE6"/>
        </w:rPr>
        <w:t>Učitel Kaminski</w:t>
      </w:r>
      <w:r>
        <w:t xml:space="preserve"> říká, že jelikož </w:t>
      </w:r>
      <w:r>
        <w:rPr>
          <w:color w:val="196956"/>
        </w:rPr>
        <w:t>mnoho těchto vědomostí</w:t>
      </w:r>
      <w:r>
        <w:t xml:space="preserve"> - například symetrie geometrických útvarů, metrické měření objemu nebo kruhové či sloupcové diagramy - tvoří jen malou část osnov pro páté ročníky, neměly by se </w:t>
      </w:r>
      <w:r>
        <w:rPr>
          <w:color w:val="2B2D32"/>
        </w:rPr>
        <w:t>otázky z přípravných testů</w:t>
      </w:r>
      <w:r>
        <w:t xml:space="preserve"> příliš shodovat, pokud </w:t>
      </w:r>
      <w:r>
        <w:rPr>
          <w:color w:val="2B2D32"/>
        </w:rPr>
        <w:t>jejich</w:t>
      </w:r>
      <w:r>
        <w:t xml:space="preserve"> pravým záměrem byly všeobecné instrukce nebo dokonce všeobecné seznámení s procesem testování. </w:t>
      </w:r>
      <w:r>
        <w:rPr>
          <w:color w:val="703B01"/>
        </w:rPr>
        <w:t>Příručka Učební materiály</w:t>
      </w:r>
      <w:r>
        <w:t xml:space="preserve"> se však shodovala v 66.5 z 69 případů. </w:t>
      </w:r>
      <w:r>
        <w:rPr>
          <w:color w:val="D4C67A"/>
        </w:rPr>
        <w:t>Příručka Jak dosáhnout vysokého skóre</w:t>
      </w:r>
      <w:r>
        <w:t xml:space="preserve"> se shodovala v 64.5 případu. </w:t>
      </w:r>
      <w:r>
        <w:rPr>
          <w:color w:val="94C661"/>
        </w:rPr>
        <w:t xml:space="preserve">V oddílech </w:t>
      </w:r>
      <w:r>
        <w:rPr>
          <w:color w:val="F8907D"/>
        </w:rPr>
        <w:t>testu CAT</w:t>
      </w:r>
      <w:r>
        <w:rPr>
          <w:color w:val="94C661"/>
        </w:rPr>
        <w:t xml:space="preserve">, </w:t>
      </w:r>
      <w:r>
        <w:rPr>
          <w:color w:val="895E6B"/>
        </w:rPr>
        <w:t>kde</w:t>
      </w:r>
      <w:r>
        <w:rPr>
          <w:color w:val="94C661"/>
        </w:rPr>
        <w:t xml:space="preserve"> jsou testovány znalosti studentů o souhláskách složených ze dvou písmen</w:t>
      </w:r>
      <w:r>
        <w:t xml:space="preserve">, si autoři všimli, že </w:t>
      </w:r>
      <w:r>
        <w:rPr>
          <w:color w:val="D4C67A"/>
        </w:rPr>
        <w:t>příručka Jak dosáhnout vysokého skóre</w:t>
      </w:r>
      <w:r>
        <w:t xml:space="preserve"> se soustředí na stejné hlásky jako </w:t>
      </w:r>
      <w:r>
        <w:rPr>
          <w:color w:val="ECEDFE"/>
        </w:rPr>
        <w:t>test</w:t>
      </w:r>
      <w:r>
        <w:t xml:space="preserve"> - </w:t>
      </w:r>
      <w:r>
        <w:rPr>
          <w:color w:val="788E95"/>
        </w:rPr>
        <w:t xml:space="preserve">na úkor jiných hlásek, </w:t>
      </w:r>
      <w:r>
        <w:rPr>
          <w:color w:val="FB6AB8"/>
        </w:rPr>
        <w:t>které</w:t>
      </w:r>
      <w:r>
        <w:rPr>
          <w:color w:val="788E95"/>
        </w:rPr>
        <w:t xml:space="preserve"> by žáci pátých tříd měli znát</w:t>
      </w:r>
      <w:r>
        <w:t xml:space="preserve">. Příručka Učební materiály pro pátou třídu obsahuje nejméně 12 příkladů </w:t>
      </w:r>
      <w:r>
        <w:rPr>
          <w:color w:val="576094"/>
        </w:rPr>
        <w:t xml:space="preserve">naprosto shodných nebo podobných otázek, </w:t>
      </w:r>
      <w:r>
        <w:rPr>
          <w:color w:val="DB1474"/>
        </w:rPr>
        <w:t>jaké</w:t>
      </w:r>
      <w:r>
        <w:rPr>
          <w:color w:val="576094"/>
        </w:rPr>
        <w:t xml:space="preserve"> jsou v testech</w:t>
      </w:r>
      <w:r>
        <w:t xml:space="preserve">. </w:t>
      </w:r>
      <w:r>
        <w:rPr>
          <w:color w:val="8489AE"/>
        </w:rPr>
        <w:t xml:space="preserve">Rick Brownell, vydavatel </w:t>
      </w:r>
      <w:r>
        <w:rPr>
          <w:color w:val="860E04"/>
        </w:rPr>
        <w:t>příručky Jak dosáhnout vysokého skóre</w:t>
      </w:r>
      <w:r>
        <w:t xml:space="preserve">, říká, že </w:t>
      </w:r>
      <w:r>
        <w:rPr>
          <w:color w:val="FBC206"/>
        </w:rPr>
        <w:t>pánové</w:t>
      </w:r>
      <w:r>
        <w:rPr>
          <w:color w:val="796EE6"/>
        </w:rPr>
        <w:t xml:space="preserve"> Kaminski</w:t>
      </w:r>
      <w:r>
        <w:t xml:space="preserve"> a </w:t>
      </w:r>
      <w:r>
        <w:rPr>
          <w:color w:val="6EAB9B"/>
        </w:rPr>
        <w:t>Mehrens</w:t>
      </w:r>
      <w:r>
        <w:t xml:space="preserve"> neberou na vědomí "potřebu </w:t>
      </w:r>
      <w:r>
        <w:rPr>
          <w:color w:val="F2CDFE"/>
        </w:rPr>
        <w:t>studentů</w:t>
      </w:r>
      <w:r>
        <w:t xml:space="preserve"> seznámit se </w:t>
      </w:r>
      <w:r>
        <w:rPr>
          <w:color w:val="645341"/>
        </w:rPr>
        <w:t>s testy</w:t>
      </w:r>
      <w:r>
        <w:t xml:space="preserve"> a s </w:t>
      </w:r>
      <w:r>
        <w:rPr>
          <w:color w:val="645341"/>
        </w:rPr>
        <w:t>jejich</w:t>
      </w:r>
      <w:r>
        <w:t xml:space="preserve"> formátem". Řekl, že autoři </w:t>
      </w:r>
      <w:r>
        <w:rPr>
          <w:color w:val="D4C67A"/>
        </w:rPr>
        <w:t>příručky Jak dosáhnout vysokého skóre</w:t>
      </w:r>
      <w:r>
        <w:t xml:space="preserve"> se "pečlivě vyhýbají" tomu, aby se </w:t>
      </w:r>
      <w:r>
        <w:rPr>
          <w:color w:val="760035"/>
        </w:rPr>
        <w:t>otázky</w:t>
      </w:r>
      <w:r>
        <w:t xml:space="preserve"> přesně shodovaly, ale nepopřel podobnost některých otázek. </w:t>
      </w:r>
      <w:r>
        <w:rPr>
          <w:color w:val="647A41"/>
        </w:rPr>
        <w:t xml:space="preserve">Když </w:t>
      </w:r>
      <w:r>
        <w:rPr>
          <w:color w:val="496E76"/>
        </w:rPr>
        <w:t>příručka Jak dosáhnout vysokého skóre</w:t>
      </w:r>
      <w:r>
        <w:rPr>
          <w:color w:val="647A41"/>
        </w:rPr>
        <w:t xml:space="preserve"> vyšla v roce 1979 poprvé</w:t>
      </w:r>
      <w:r>
        <w:t xml:space="preserve">, byla publikací </w:t>
      </w:r>
      <w:r>
        <w:rPr>
          <w:color w:val="E3F894"/>
        </w:rPr>
        <w:t>nakladatelství Random House</w:t>
      </w:r>
      <w:r>
        <w:t xml:space="preserve">. </w:t>
      </w:r>
      <w:r>
        <w:rPr>
          <w:color w:val="F9D7CD"/>
        </w:rPr>
        <w:t>Společnost McGraw-Hill</w:t>
      </w:r>
      <w:r>
        <w:t xml:space="preserve"> byla pobouřena. V roce 1985 radila </w:t>
      </w:r>
      <w:r>
        <w:rPr>
          <w:color w:val="F9D7CD"/>
        </w:rPr>
        <w:t>společnost McGraw-Hill</w:t>
      </w:r>
      <w:r>
        <w:t xml:space="preserve"> učitelům, že by se </w:t>
      </w:r>
      <w:r>
        <w:rPr>
          <w:color w:val="D4C67A"/>
        </w:rPr>
        <w:t>příručka Jak dosáhnout vysokého skóre</w:t>
      </w:r>
      <w:r>
        <w:t xml:space="preserve"> neměla používat, protože představuje "obdobu" </w:t>
      </w:r>
      <w:r>
        <w:rPr>
          <w:color w:val="00587F"/>
        </w:rPr>
        <w:t>testů CAT</w:t>
      </w:r>
      <w:r>
        <w:t xml:space="preserve"> a CTBS. Ale v roce 1988 koupila </w:t>
      </w:r>
      <w:r>
        <w:rPr>
          <w:color w:val="F9D7CD"/>
        </w:rPr>
        <w:t>společnost McGraw-Hill</w:t>
      </w:r>
      <w:r>
        <w:t xml:space="preserve"> </w:t>
      </w:r>
      <w:r>
        <w:rPr>
          <w:color w:val="876128"/>
        </w:rPr>
        <w:t xml:space="preserve">jednotku </w:t>
      </w:r>
      <w:r>
        <w:rPr>
          <w:color w:val="A1A711"/>
        </w:rPr>
        <w:t>nakladatelství Random House</w:t>
      </w:r>
      <w:r>
        <w:rPr>
          <w:color w:val="876128"/>
        </w:rPr>
        <w:t xml:space="preserve">, </w:t>
      </w:r>
      <w:r>
        <w:rPr>
          <w:color w:val="01FB92"/>
        </w:rPr>
        <w:t>která</w:t>
      </w:r>
      <w:r>
        <w:rPr>
          <w:color w:val="876128"/>
        </w:rPr>
        <w:t xml:space="preserve"> vydává </w:t>
      </w:r>
      <w:r>
        <w:rPr>
          <w:color w:val="FD0F31"/>
        </w:rPr>
        <w:t>příručku Jak dosáhnout vysokého skóre</w:t>
      </w:r>
      <w:r>
        <w:rPr>
          <w:color w:val="876128"/>
        </w:rPr>
        <w:t xml:space="preserve"> a </w:t>
      </w:r>
      <w:r>
        <w:rPr>
          <w:color w:val="01FB92"/>
        </w:rPr>
        <w:t>jež</w:t>
      </w:r>
      <w:r>
        <w:rPr>
          <w:color w:val="876128"/>
        </w:rPr>
        <w:t xml:space="preserve"> se později stala součástí </w:t>
      </w:r>
      <w:r>
        <w:rPr>
          <w:color w:val="BE8485"/>
        </w:rPr>
        <w:t>společnosti Macmillan/McGraw</w:t>
      </w:r>
      <w:r>
        <w:t xml:space="preserve">. </w:t>
      </w:r>
      <w:r>
        <w:rPr>
          <w:color w:val="C660FB"/>
        </w:rPr>
        <w:t>Pánové</w:t>
      </w:r>
      <w:r>
        <w:rPr>
          <w:color w:val="120104"/>
        </w:rPr>
        <w:t xml:space="preserve"> Brownell</w:t>
      </w:r>
      <w:r>
        <w:rPr>
          <w:color w:val="D48958"/>
        </w:rPr>
        <w:t xml:space="preserve"> a </w:t>
      </w:r>
      <w:r>
        <w:rPr>
          <w:color w:val="05AEE8"/>
        </w:rPr>
        <w:t>Kean</w:t>
      </w:r>
      <w:r>
        <w:t xml:space="preserve"> říkají, že si nejsou vědomi žádných snah </w:t>
      </w:r>
      <w:r>
        <w:rPr>
          <w:color w:val="F9D7CD"/>
        </w:rPr>
        <w:t>vydavatelství McGraw-Hill</w:t>
      </w:r>
      <w:r>
        <w:t xml:space="preserve"> změnit či zastavit vydávání </w:t>
      </w:r>
      <w:r>
        <w:rPr>
          <w:color w:val="D4C67A"/>
        </w:rPr>
        <w:t>příručky Jak dosáhnout vysokého skóre</w:t>
      </w:r>
      <w:r>
        <w:t>.</w:t>
      </w:r>
    </w:p>
    <w:p>
      <w:r>
        <w:rPr>
          <w:b/>
        </w:rPr>
        <w:t>Document number 45</w:t>
      </w:r>
    </w:p>
    <w:p>
      <w:r>
        <w:rPr>
          <w:b/>
        </w:rPr>
        <w:t>Document identifier: wsj0046-001</w:t>
      </w:r>
    </w:p>
    <w:p>
      <w:r>
        <w:rPr>
          <w:color w:val="310106"/>
        </w:rPr>
        <w:t>Společnost Alleghany Corp.</w:t>
      </w:r>
      <w:r>
        <w:t xml:space="preserve"> oznámila, že získala </w:t>
      </w:r>
      <w:r>
        <w:rPr>
          <w:color w:val="04640D"/>
        </w:rPr>
        <w:t>společnost Sacramento Savings &amp; Loan Association</w:t>
      </w:r>
      <w:r>
        <w:t xml:space="preserve"> od společnosti H. N. &amp; Frances C. Berger Foundation za 150 milionů dolarů. </w:t>
      </w:r>
      <w:r>
        <w:rPr>
          <w:color w:val="04640D"/>
        </w:rPr>
        <w:t xml:space="preserve">Společnost S&amp;L se sídlem v Sacramentu, </w:t>
      </w:r>
      <w:r>
        <w:rPr>
          <w:color w:val="FEFB0A"/>
        </w:rPr>
        <w:t>která</w:t>
      </w:r>
      <w:r>
        <w:rPr>
          <w:color w:val="04640D"/>
        </w:rPr>
        <w:t xml:space="preserve"> má 44 poboček na severu centrální Kalifornie</w:t>
      </w:r>
      <w:r>
        <w:t xml:space="preserve">, měla na konci září aktiva v hodnotě 2.4 miliardy dolarů. </w:t>
      </w:r>
      <w:r>
        <w:rPr>
          <w:color w:val="310106"/>
        </w:rPr>
        <w:t>Společnost Alleghany se sídlem v New Yorku</w:t>
      </w:r>
      <w:r>
        <w:t xml:space="preserve"> je koncernem poskytujícím služby v oboru pojišťovnictví a finančnictví. Kupní cena zahrnuje </w:t>
      </w:r>
      <w:r>
        <w:rPr>
          <w:color w:val="310106"/>
        </w:rPr>
        <w:t>dvě pobočky společnosti</w:t>
      </w:r>
      <w:r>
        <w:t>.</w:t>
      </w:r>
    </w:p>
    <w:p>
      <w:r>
        <w:rPr>
          <w:b/>
        </w:rPr>
        <w:t>Document number 46</w:t>
      </w:r>
    </w:p>
    <w:p>
      <w:r>
        <w:rPr>
          <w:b/>
        </w:rPr>
        <w:t>Document identifier: wsj0047-001</w:t>
      </w:r>
    </w:p>
    <w:p>
      <w:r>
        <w:rPr>
          <w:color w:val="310106"/>
        </w:rPr>
        <w:t>Ministerstvo zdravotnictví a sociálních služeb</w:t>
      </w:r>
      <w:r>
        <w:t xml:space="preserve"> plánuje prodloužit </w:t>
      </w:r>
      <w:r>
        <w:rPr>
          <w:color w:val="04640D"/>
        </w:rPr>
        <w:t xml:space="preserve">moratorium na financování </w:t>
      </w:r>
      <w:r>
        <w:rPr>
          <w:color w:val="FEFB0A"/>
        </w:rPr>
        <w:t>výzkumu transplantátů z plodové tkáně</w:t>
      </w:r>
      <w:r>
        <w:rPr>
          <w:color w:val="04640D"/>
        </w:rPr>
        <w:t xml:space="preserve"> z federálních fondů</w:t>
      </w:r>
      <w:r>
        <w:t xml:space="preserve">. Výzkumníci z oboru lékařství jsou přesvědčeni, že transplantace malých množství plodové tkáně pacientům by mohly přispět k léčbě cukrovky u mladistvých a k léčbě degenerativních onemocnění, jako je Alzheimerova, Parkinsonova a Huntingtonova choroba. Odpůrci potratů se však </w:t>
      </w:r>
      <w:r>
        <w:rPr>
          <w:color w:val="FB5514"/>
        </w:rPr>
        <w:t>tomuto výzkumu</w:t>
      </w:r>
      <w:r>
        <w:t xml:space="preserve"> brání, neboť se obávají, že by rozvoj léčby využívající transplantáty z plodové tkáně mohl vést ke zvýšení počtu potratů. </w:t>
      </w:r>
      <w:r>
        <w:rPr>
          <w:color w:val="E115C0"/>
        </w:rPr>
        <w:t xml:space="preserve">Náměstek </w:t>
      </w:r>
      <w:r>
        <w:rPr>
          <w:color w:val="00587F"/>
        </w:rPr>
        <w:t>ministra zdravotnictví</w:t>
      </w:r>
      <w:r>
        <w:rPr>
          <w:color w:val="E115C0"/>
        </w:rPr>
        <w:t xml:space="preserve"> James Mason</w:t>
      </w:r>
      <w:r>
        <w:t xml:space="preserve"> řekl, </w:t>
      </w:r>
      <w:r>
        <w:rPr>
          <w:color w:val="0BC582"/>
        </w:rPr>
        <w:t xml:space="preserve">že </w:t>
      </w:r>
      <w:r>
        <w:rPr>
          <w:color w:val="FEB8C8"/>
        </w:rPr>
        <w:t xml:space="preserve">zákaz federálního financování </w:t>
      </w:r>
      <w:r>
        <w:rPr>
          <w:color w:val="9E8317"/>
        </w:rPr>
        <w:t>výzkumu transplantátů z plodové tkáně</w:t>
      </w:r>
      <w:r>
        <w:rPr>
          <w:color w:val="0BC582"/>
        </w:rPr>
        <w:t xml:space="preserve"> "by měl být prodloužen na dobu neurčitou</w:t>
      </w:r>
      <w:r>
        <w:t xml:space="preserve">". Dále uvedl, že </w:t>
      </w:r>
      <w:r>
        <w:rPr>
          <w:color w:val="01190F"/>
        </w:rPr>
        <w:t>zákaz</w:t>
      </w:r>
      <w:r>
        <w:t xml:space="preserve"> se netýká výzkumu tkáňových transplantátů financovaného ze soukromých zdrojů ani </w:t>
      </w:r>
      <w:r>
        <w:rPr>
          <w:color w:val="847D81"/>
        </w:rPr>
        <w:t xml:space="preserve">výzkumu plodové tkáně, </w:t>
      </w:r>
      <w:r>
        <w:rPr>
          <w:color w:val="58018B"/>
        </w:rPr>
        <w:t>který</w:t>
      </w:r>
      <w:r>
        <w:rPr>
          <w:color w:val="847D81"/>
        </w:rPr>
        <w:t xml:space="preserve"> se nezabývá transplantáty, financovaného z federálních zdrojů</w:t>
      </w:r>
      <w:r>
        <w:t xml:space="preserve">. Činitelé </w:t>
      </w:r>
      <w:r>
        <w:rPr>
          <w:color w:val="310106"/>
        </w:rPr>
        <w:t>Ministerstva zdravotnictví</w:t>
      </w:r>
      <w:r>
        <w:t xml:space="preserve"> a sociálních služeb tvrdí, že </w:t>
      </w:r>
      <w:r>
        <w:rPr>
          <w:color w:val="B70639"/>
        </w:rPr>
        <w:t>ministr Louis Sullivan</w:t>
      </w:r>
      <w:r>
        <w:t xml:space="preserve"> podpoří </w:t>
      </w:r>
      <w:r>
        <w:rPr>
          <w:color w:val="703B01"/>
        </w:rPr>
        <w:t xml:space="preserve">úřední rozhodnutí </w:t>
      </w:r>
      <w:r>
        <w:rPr>
          <w:color w:val="F7F1DF"/>
        </w:rPr>
        <w:t>dr. Masona</w:t>
      </w:r>
      <w:r>
        <w:rPr>
          <w:color w:val="703B01"/>
        </w:rPr>
        <w:t xml:space="preserve">, </w:t>
      </w:r>
      <w:r>
        <w:rPr>
          <w:color w:val="118B8A"/>
        </w:rPr>
        <w:t>které</w:t>
      </w:r>
      <w:r>
        <w:rPr>
          <w:color w:val="703B01"/>
        </w:rPr>
        <w:t xml:space="preserve"> bude v blízké době vydáno formou dopisu adresovaného vrchnímu řediteli </w:t>
      </w:r>
      <w:r>
        <w:rPr>
          <w:color w:val="4AFEFA"/>
        </w:rPr>
        <w:t>Národních ústavů zdraví (NIH</w:t>
      </w:r>
      <w:r>
        <w:t xml:space="preserve">). </w:t>
      </w:r>
      <w:r>
        <w:rPr>
          <w:color w:val="E115C0"/>
        </w:rPr>
        <w:t>Dr. Mason</w:t>
      </w:r>
      <w:r>
        <w:t xml:space="preserve"> ani </w:t>
      </w:r>
      <w:r>
        <w:rPr>
          <w:color w:val="B70639"/>
        </w:rPr>
        <w:t>dr. Sullivan</w:t>
      </w:r>
      <w:r>
        <w:t xml:space="preserve"> nesouhlasí </w:t>
      </w:r>
      <w:r>
        <w:rPr>
          <w:color w:val="FCB164"/>
        </w:rPr>
        <w:t>se státním financováním potratů</w:t>
      </w:r>
      <w:r>
        <w:t xml:space="preserve"> stejně jako </w:t>
      </w:r>
      <w:r>
        <w:rPr>
          <w:color w:val="796EE6"/>
        </w:rPr>
        <w:t>prezident Bush</w:t>
      </w:r>
      <w:r>
        <w:t xml:space="preserve">, </w:t>
      </w:r>
      <w:r>
        <w:rPr>
          <w:color w:val="000D2C"/>
        </w:rPr>
        <w:t xml:space="preserve">kromě případů, </w:t>
      </w:r>
      <w:r>
        <w:rPr>
          <w:color w:val="53495F"/>
        </w:rPr>
        <w:t>kdy</w:t>
      </w:r>
      <w:r>
        <w:rPr>
          <w:color w:val="000D2C"/>
        </w:rPr>
        <w:t xml:space="preserve"> je ohrožen život ženy</w:t>
      </w:r>
      <w:r>
        <w:t xml:space="preserve">. Tato kontroverze začala </w:t>
      </w:r>
      <w:r>
        <w:rPr>
          <w:color w:val="F95475"/>
        </w:rPr>
        <w:t xml:space="preserve">v roce 1987, </w:t>
      </w:r>
      <w:r>
        <w:rPr>
          <w:color w:val="61FC03"/>
        </w:rPr>
        <w:t>kdy</w:t>
      </w:r>
      <w:r>
        <w:rPr>
          <w:color w:val="F95475"/>
        </w:rPr>
        <w:t xml:space="preserve"> </w:t>
      </w:r>
      <w:r>
        <w:rPr>
          <w:color w:val="5D9608"/>
        </w:rPr>
        <w:t xml:space="preserve">Národní ústavy zdraví, </w:t>
      </w:r>
      <w:r>
        <w:rPr>
          <w:color w:val="DE98FD"/>
        </w:rPr>
        <w:t>které</w:t>
      </w:r>
      <w:r>
        <w:rPr>
          <w:color w:val="5D9608"/>
        </w:rPr>
        <w:t xml:space="preserve"> si byly vědomy politických důsledků </w:t>
      </w:r>
      <w:r>
        <w:rPr>
          <w:color w:val="98A088"/>
        </w:rPr>
        <w:t>svého</w:t>
      </w:r>
      <w:r>
        <w:rPr>
          <w:color w:val="4F584E"/>
        </w:rPr>
        <w:t xml:space="preserve"> výzkumu</w:t>
      </w:r>
      <w:r>
        <w:rPr>
          <w:color w:val="F95475"/>
        </w:rPr>
        <w:t xml:space="preserve">, požádaly </w:t>
      </w:r>
      <w:r>
        <w:rPr>
          <w:color w:val="248AD0"/>
        </w:rPr>
        <w:t>Ministerstvo zdravotnictví a sociálních služeb</w:t>
      </w:r>
      <w:r>
        <w:rPr>
          <w:color w:val="F95475"/>
        </w:rPr>
        <w:t>, aby</w:t>
      </w:r>
      <w:r>
        <w:t xml:space="preserve"> přezkoumalo </w:t>
      </w:r>
      <w:r>
        <w:rPr>
          <w:color w:val="5C5300"/>
        </w:rPr>
        <w:t>jejich</w:t>
      </w:r>
      <w:r>
        <w:t xml:space="preserve"> záměr implantovat plodovou tkáň do mozku pacienta trpícího Parkinsonovou chorobou. </w:t>
      </w:r>
      <w:r>
        <w:rPr>
          <w:color w:val="310106"/>
        </w:rPr>
        <w:t>Ministerstvo</w:t>
      </w:r>
      <w:r>
        <w:t xml:space="preserve"> uvalilo </w:t>
      </w:r>
      <w:r>
        <w:rPr>
          <w:color w:val="FB5514"/>
        </w:rPr>
        <w:t>na výzkum</w:t>
      </w:r>
      <w:r>
        <w:t xml:space="preserve"> </w:t>
      </w:r>
      <w:r>
        <w:rPr>
          <w:color w:val="04640D"/>
        </w:rPr>
        <w:t>moratorium</w:t>
      </w:r>
      <w:r>
        <w:t xml:space="preserve"> do té doby, než budou přezkoumány vědecké, právní a etické otázky. Většina odborníků ze skupiny pověřené </w:t>
      </w:r>
      <w:r>
        <w:rPr>
          <w:color w:val="5C5300"/>
        </w:rPr>
        <w:t>Národními ústavy zdraví</w:t>
      </w:r>
      <w:r>
        <w:t xml:space="preserve"> ke konci loňského roku doporučila, aby </w:t>
      </w:r>
      <w:r>
        <w:rPr>
          <w:color w:val="FB5514"/>
        </w:rPr>
        <w:t>výzkum</w:t>
      </w:r>
      <w:r>
        <w:t xml:space="preserve"> za přísně kontrolovaných podmínek pokračoval, avšak </w:t>
      </w:r>
      <w:r>
        <w:rPr>
          <w:color w:val="9F6551"/>
        </w:rPr>
        <w:t>celá záležitost</w:t>
      </w:r>
      <w:r>
        <w:t xml:space="preserve"> se stala </w:t>
      </w:r>
      <w:r>
        <w:rPr>
          <w:color w:val="BCFEC6"/>
        </w:rPr>
        <w:t>politickým sporem</w:t>
      </w:r>
      <w:r>
        <w:t xml:space="preserve">, neboť skupiny odpůrců potratů nadále protestovaly proti financování z federálních zdrojů. </w:t>
      </w:r>
      <w:r>
        <w:rPr>
          <w:color w:val="BCFEC6"/>
        </w:rPr>
        <w:t>Tento spor</w:t>
      </w:r>
      <w:r>
        <w:t xml:space="preserve"> překáží </w:t>
      </w:r>
      <w:r>
        <w:rPr>
          <w:color w:val="932C70"/>
        </w:rPr>
        <w:t>vládě</w:t>
      </w:r>
      <w:r>
        <w:t xml:space="preserve"> ve snaze jmenovat přední lékaře do čelních pozic </w:t>
      </w:r>
      <w:r>
        <w:rPr>
          <w:color w:val="5C5300"/>
        </w:rPr>
        <w:t>Národních ústavů zdraví</w:t>
      </w:r>
      <w:r>
        <w:t xml:space="preserve"> a Center pro kontrolu chorob. </w:t>
      </w:r>
      <w:r>
        <w:rPr>
          <w:color w:val="2B1B04"/>
        </w:rPr>
        <w:t>Několik kandidátů</w:t>
      </w:r>
      <w:r>
        <w:t xml:space="preserve"> stáhlo </w:t>
      </w:r>
      <w:r>
        <w:rPr>
          <w:color w:val="2B1B04"/>
        </w:rPr>
        <w:t>své</w:t>
      </w:r>
      <w:r>
        <w:t xml:space="preserve"> přihlášky poté, co </w:t>
      </w:r>
      <w:r>
        <w:rPr>
          <w:color w:val="2B1B04"/>
        </w:rPr>
        <w:t>po nich</w:t>
      </w:r>
      <w:r>
        <w:t xml:space="preserve"> vládní činitelé požadovali </w:t>
      </w:r>
      <w:r>
        <w:rPr>
          <w:color w:val="2B1B04"/>
        </w:rPr>
        <w:t>jejich</w:t>
      </w:r>
      <w:r>
        <w:t xml:space="preserve"> názor na potraty a transplantáty z plodové tkáně. </w:t>
      </w:r>
      <w:r>
        <w:rPr>
          <w:color w:val="B5AFC4"/>
        </w:rPr>
        <w:t xml:space="preserve">Antonio Novellová, </w:t>
      </w:r>
      <w:r>
        <w:rPr>
          <w:color w:val="D4C67A"/>
        </w:rPr>
        <w:t>která</w:t>
      </w:r>
      <w:r>
        <w:rPr>
          <w:color w:val="B5AFC4"/>
        </w:rPr>
        <w:t xml:space="preserve"> byla nominována </w:t>
      </w:r>
      <w:r>
        <w:rPr>
          <w:color w:val="AE7AA1"/>
        </w:rPr>
        <w:t>prezidentem Bushem</w:t>
      </w:r>
      <w:r>
        <w:rPr>
          <w:color w:val="B5AFC4"/>
        </w:rPr>
        <w:t xml:space="preserve"> na pozici hlavního lékaře</w:t>
      </w:r>
      <w:r>
        <w:t xml:space="preserve">, údajně ubezpečila </w:t>
      </w:r>
      <w:r>
        <w:rPr>
          <w:color w:val="932C70"/>
        </w:rPr>
        <w:t>vládu</w:t>
      </w:r>
      <w:r>
        <w:t xml:space="preserve">, že je proti potratům. </w:t>
      </w:r>
      <w:r>
        <w:rPr>
          <w:color w:val="B5AFC4"/>
        </w:rPr>
        <w:t>Dr. Novellová</w:t>
      </w:r>
      <w:r>
        <w:t xml:space="preserve"> je náměstkyní ředitele </w:t>
      </w:r>
      <w:r>
        <w:rPr>
          <w:color w:val="C2A393"/>
        </w:rPr>
        <w:t>Národního ústavu zdraví dětí a lidského rozvoje (CDC</w:t>
      </w:r>
      <w:r>
        <w:t xml:space="preserve">). </w:t>
      </w:r>
      <w:r>
        <w:rPr>
          <w:color w:val="0232FD"/>
        </w:rPr>
        <w:t>Někteří výzkumníci</w:t>
      </w:r>
      <w:r>
        <w:t xml:space="preserve"> nařkli </w:t>
      </w:r>
      <w:r>
        <w:rPr>
          <w:color w:val="932C70"/>
        </w:rPr>
        <w:t>vládu</w:t>
      </w:r>
      <w:r>
        <w:t xml:space="preserve"> </w:t>
      </w:r>
      <w:r>
        <w:rPr>
          <w:color w:val="6A3A35"/>
        </w:rPr>
        <w:t>z toho, že pro přední vědecké pozice zavádí nové ideologické testování</w:t>
      </w:r>
      <w:r>
        <w:t xml:space="preserve">. Již </w:t>
      </w:r>
      <w:r>
        <w:rPr>
          <w:color w:val="BA6801"/>
        </w:rPr>
        <w:t>dříve v tomto týdnu</w:t>
      </w:r>
      <w:r>
        <w:t xml:space="preserve"> </w:t>
      </w:r>
      <w:r>
        <w:rPr>
          <w:color w:val="168E5C"/>
        </w:rPr>
        <w:t xml:space="preserve">se </w:t>
      </w:r>
      <w:r>
        <w:rPr>
          <w:color w:val="16C0D0"/>
        </w:rPr>
        <w:t>dr. Sullivan</w:t>
      </w:r>
      <w:r>
        <w:rPr>
          <w:color w:val="168E5C"/>
        </w:rPr>
        <w:t xml:space="preserve"> snažil rozptýlit tato nařčení</w:t>
      </w:r>
      <w:r>
        <w:t xml:space="preserve"> a zdůraznil </w:t>
      </w:r>
      <w:r>
        <w:rPr>
          <w:color w:val="C62100"/>
        </w:rPr>
        <w:t>při tom</w:t>
      </w:r>
      <w:r>
        <w:t xml:space="preserve">, že kandidáti na vedení NIH a CDC budou posuzováni podle "standardů vědeckých a organizačních schopností", a nikoli politicky. Pro mnoho vědců je však znepokojující právě </w:t>
      </w:r>
      <w:r>
        <w:rPr>
          <w:color w:val="014347"/>
        </w:rPr>
        <w:t xml:space="preserve">způsob, </w:t>
      </w:r>
      <w:r>
        <w:rPr>
          <w:color w:val="233809"/>
        </w:rPr>
        <w:t>jakým</w:t>
      </w:r>
      <w:r>
        <w:rPr>
          <w:color w:val="014347"/>
        </w:rPr>
        <w:t xml:space="preserve"> </w:t>
      </w:r>
      <w:r>
        <w:rPr>
          <w:color w:val="42083B"/>
        </w:rPr>
        <w:t>vláda</w:t>
      </w:r>
      <w:r>
        <w:rPr>
          <w:color w:val="014347"/>
        </w:rPr>
        <w:t xml:space="preserve"> pojímá otázku transplantátů z plodové tkáně</w:t>
      </w:r>
      <w:r>
        <w:t xml:space="preserve">. "Když se </w:t>
      </w:r>
      <w:r>
        <w:rPr>
          <w:color w:val="82785D"/>
        </w:rPr>
        <w:t>vědecký pokrok</w:t>
      </w:r>
      <w:r>
        <w:t xml:space="preserve"> posune do nezmapované oblasti, společnost musí hrát jistou roli při rozhodování o </w:t>
      </w:r>
      <w:r>
        <w:rPr>
          <w:color w:val="82785D"/>
        </w:rPr>
        <w:t>jeho</w:t>
      </w:r>
      <w:r>
        <w:t xml:space="preserve"> aplikaci," říká </w:t>
      </w:r>
      <w:r>
        <w:rPr>
          <w:color w:val="023087"/>
        </w:rPr>
        <w:t xml:space="preserve">Myron Genel, proděkan lékařské fakulty </w:t>
      </w:r>
      <w:r>
        <w:rPr>
          <w:color w:val="B7DAD2"/>
        </w:rPr>
        <w:t>univerzity Yale</w:t>
      </w:r>
      <w:r>
        <w:t xml:space="preserve">. "Znepokojující věcí </w:t>
      </w:r>
      <w:r>
        <w:rPr>
          <w:color w:val="9F6551"/>
        </w:rPr>
        <w:t>v této záležitosti s potraty</w:t>
      </w:r>
      <w:r>
        <w:t xml:space="preserve"> je to, že se diskuse polarizovala, takže neexistuje žádný mechanismus", jak najít střední cestu. </w:t>
      </w:r>
      <w:r>
        <w:rPr>
          <w:color w:val="196956"/>
        </w:rPr>
        <w:t>Yaleská univerzita</w:t>
      </w:r>
      <w:r>
        <w:t xml:space="preserve"> je </w:t>
      </w:r>
      <w:r>
        <w:rPr>
          <w:color w:val="8C41BB"/>
        </w:rPr>
        <w:t xml:space="preserve">jednou z mála lékařských institucí, </w:t>
      </w:r>
      <w:r>
        <w:rPr>
          <w:color w:val="ECEDFE"/>
        </w:rPr>
        <w:t>která</w:t>
      </w:r>
      <w:r>
        <w:rPr>
          <w:color w:val="8C41BB"/>
        </w:rPr>
        <w:t xml:space="preserve"> provádí výzkum transplantátů z plodové tkáně hrazený ze soukromých zdrojů</w:t>
      </w:r>
      <w:r>
        <w:t xml:space="preserve">. </w:t>
      </w:r>
      <w:r>
        <w:rPr>
          <w:color w:val="023087"/>
        </w:rPr>
        <w:t>Dr. Genel</w:t>
      </w:r>
      <w:r>
        <w:t xml:space="preserve"> však varuje, že by </w:t>
      </w:r>
      <w:r>
        <w:rPr>
          <w:color w:val="703B01"/>
        </w:rPr>
        <w:t xml:space="preserve">úřední rozhodnutí </w:t>
      </w:r>
      <w:r>
        <w:rPr>
          <w:color w:val="F7F1DF"/>
        </w:rPr>
        <w:t>dr. Masona</w:t>
      </w:r>
      <w:r>
        <w:t xml:space="preserve"> mohlo odradit soukromé financování. Řekl, že "nedostupnost federálních fondů a </w:t>
      </w:r>
      <w:r>
        <w:rPr>
          <w:color w:val="2B2D32"/>
        </w:rPr>
        <w:t xml:space="preserve">klima, </w:t>
      </w:r>
      <w:r>
        <w:rPr>
          <w:color w:val="94C661"/>
        </w:rPr>
        <w:t>v němž</w:t>
      </w:r>
      <w:r>
        <w:rPr>
          <w:color w:val="2B2D32"/>
        </w:rPr>
        <w:t xml:space="preserve"> bylo rozhodnutí učiněno</w:t>
      </w:r>
      <w:r>
        <w:t xml:space="preserve">, rozhodně není podnětem pro žádnou z významnějších nadací, aby poskytla podporu". I přes rozruch kolem transplantátů bude nadále v řadě oblastí pokračovat federální podpora </w:t>
      </w:r>
      <w:r>
        <w:rPr>
          <w:color w:val="F8907D"/>
        </w:rPr>
        <w:t>výzkumu plodové tkáně</w:t>
      </w:r>
      <w:r>
        <w:t>. Podle souhrnu NIH by "</w:t>
      </w:r>
      <w:r>
        <w:rPr>
          <w:color w:val="F8907D"/>
        </w:rPr>
        <w:t>tento výzkum</w:t>
      </w:r>
      <w:r>
        <w:t xml:space="preserve"> nakonec mohl vyústit ve schopnost regenerovat poškozené tkáně nebo zničit </w:t>
      </w:r>
      <w:r>
        <w:rPr>
          <w:color w:val="895E6B"/>
        </w:rPr>
        <w:t xml:space="preserve">geny, </w:t>
      </w:r>
      <w:r>
        <w:rPr>
          <w:color w:val="788E95"/>
        </w:rPr>
        <w:t>které</w:t>
      </w:r>
      <w:r>
        <w:rPr>
          <w:color w:val="895E6B"/>
        </w:rPr>
        <w:t xml:space="preserve"> způsobují rakovinu</w:t>
      </w:r>
      <w:r>
        <w:t xml:space="preserve">" nebo regulovat </w:t>
      </w:r>
      <w:r>
        <w:rPr>
          <w:color w:val="FB6AB8"/>
        </w:rPr>
        <w:t xml:space="preserve">geny, </w:t>
      </w:r>
      <w:r>
        <w:rPr>
          <w:color w:val="576094"/>
        </w:rPr>
        <w:t>které</w:t>
      </w:r>
      <w:r>
        <w:rPr>
          <w:color w:val="FB6AB8"/>
        </w:rPr>
        <w:t xml:space="preserve"> jsou příčinou Downova syndromu, hlavní příčiny mentální retardace</w:t>
      </w:r>
      <w:r>
        <w:t xml:space="preserve">. NIH v současné době každoročně vydává </w:t>
      </w:r>
      <w:r>
        <w:rPr>
          <w:color w:val="F8907D"/>
        </w:rPr>
        <w:t>na výzkum plodové tkáně</w:t>
      </w:r>
      <w:r>
        <w:t xml:space="preserve"> 8 milionů dolarů z celkového rozpočtu na výzkum ve výši 8 miliard dolarů.</w:t>
      </w:r>
    </w:p>
    <w:p>
      <w:r>
        <w:rPr>
          <w:b/>
        </w:rPr>
        <w:t>Document number 47</w:t>
      </w:r>
    </w:p>
    <w:p>
      <w:r>
        <w:rPr>
          <w:b/>
        </w:rPr>
        <w:t>Document identifier: wsj0048-001</w:t>
      </w:r>
    </w:p>
    <w:p>
      <w:r>
        <w:t xml:space="preserve">Obnovená naděje, že dva státy Nové Anglie povolí otevřenější mezistátní bankovnictví, zvýšila ceny bankovních akcií </w:t>
      </w:r>
      <w:r>
        <w:rPr>
          <w:color w:val="310106"/>
        </w:rPr>
        <w:t>na trhu Nasdaq</w:t>
      </w:r>
      <w:r>
        <w:t xml:space="preserve">, avšak mimoburzovní trh vzrostl při nevýrazném obchodování pouze nepatrně. </w:t>
      </w:r>
      <w:r>
        <w:rPr>
          <w:color w:val="04640D"/>
        </w:rPr>
        <w:t>Kompozitní index Nasdaq vzrostl o 1.01 bodu na 456.64 při bezvýznamném objemu 118.6 milionu akcií</w:t>
      </w:r>
      <w:r>
        <w:t xml:space="preserve">. Podle objemu obchodů </w:t>
      </w:r>
      <w:r>
        <w:rPr>
          <w:color w:val="04640D"/>
        </w:rPr>
        <w:t>to</w:t>
      </w:r>
      <w:r>
        <w:t xml:space="preserve"> byl pro listopad nepříznivý začátek. Včerejší obrat akcií byl značně pod ročním denním průměrem 133.8 milionu. </w:t>
      </w:r>
      <w:r>
        <w:rPr>
          <w:color w:val="FEFB0A"/>
        </w:rPr>
        <w:t>V říjnu, dosud nejživějším měsíci tohoto roku</w:t>
      </w:r>
      <w:r>
        <w:t xml:space="preserve">, činil denní objem akcií v průměru asi 145 milionů kusů. Index Nasdaq 100 akcií největších nefinančních společností vzrostl o 1.39 bodu na 446.62. Index 100 akcií největších finančních společností </w:t>
      </w:r>
      <w:r>
        <w:rPr>
          <w:color w:val="310106"/>
        </w:rPr>
        <w:t>trhu Nasdaq</w:t>
      </w:r>
      <w:r>
        <w:t xml:space="preserve"> také vzrostl jen mírně o 1.28 bodu na 449.04. Ale </w:t>
      </w:r>
      <w:r>
        <w:rPr>
          <w:color w:val="FB5514"/>
        </w:rPr>
        <w:t xml:space="preserve">širší bankovní index Nasdaq, </w:t>
      </w:r>
      <w:r>
        <w:rPr>
          <w:color w:val="E115C0"/>
        </w:rPr>
        <w:t>který</w:t>
      </w:r>
      <w:r>
        <w:rPr>
          <w:color w:val="FB5514"/>
        </w:rPr>
        <w:t xml:space="preserve"> sleduje emise spořitelních a úvěrových sdružení</w:t>
      </w:r>
      <w:r>
        <w:t xml:space="preserve">, vyskočil o 3.23 bodu na 436.01. Akcie bank posílily, </w:t>
      </w:r>
      <w:r>
        <w:rPr>
          <w:color w:val="00587F"/>
        </w:rPr>
        <w:t xml:space="preserve">když </w:t>
      </w:r>
      <w:r>
        <w:rPr>
          <w:color w:val="0BC582"/>
        </w:rPr>
        <w:t>banky Connecticut Bank &amp; Trust a Bank of New England</w:t>
      </w:r>
      <w:r>
        <w:rPr>
          <w:color w:val="00587F"/>
        </w:rPr>
        <w:t xml:space="preserve"> prohlásily, </w:t>
      </w:r>
      <w:r>
        <w:rPr>
          <w:color w:val="FEB8C8"/>
        </w:rPr>
        <w:t xml:space="preserve">že nemají další námitky </w:t>
      </w:r>
      <w:r>
        <w:rPr>
          <w:color w:val="9E8317"/>
        </w:rPr>
        <w:t xml:space="preserve">vůči zatím nepřijaté legislativě, </w:t>
      </w:r>
      <w:r>
        <w:rPr>
          <w:color w:val="01190F"/>
        </w:rPr>
        <w:t>která</w:t>
      </w:r>
      <w:r>
        <w:rPr>
          <w:color w:val="9E8317"/>
        </w:rPr>
        <w:t xml:space="preserve"> povolí </w:t>
      </w:r>
      <w:r>
        <w:rPr>
          <w:color w:val="847D81"/>
        </w:rPr>
        <w:t xml:space="preserve">slučování bank z jiných regionů s bankami </w:t>
      </w:r>
      <w:r>
        <w:rPr>
          <w:color w:val="58018B"/>
        </w:rPr>
        <w:t>ze států Connecticut</w:t>
      </w:r>
      <w:r>
        <w:rPr>
          <w:color w:val="847D81"/>
        </w:rPr>
        <w:t xml:space="preserve"> a Massachusetts</w:t>
      </w:r>
      <w:r>
        <w:t xml:space="preserve">. </w:t>
      </w:r>
      <w:r>
        <w:rPr>
          <w:color w:val="B70639"/>
        </w:rPr>
        <w:t>Tyto dvě banky</w:t>
      </w:r>
      <w:r>
        <w:t xml:space="preserve"> se sloučily v roce 1985. Akcie </w:t>
      </w:r>
      <w:r>
        <w:rPr>
          <w:color w:val="703B01"/>
        </w:rPr>
        <w:t>společnosti Bank of New England</w:t>
      </w:r>
      <w:r>
        <w:t xml:space="preserve"> se obchodují na Newyorské burze cenných papírů. Obchodníci uvedli, že </w:t>
      </w:r>
      <w:r>
        <w:rPr>
          <w:color w:val="00587F"/>
        </w:rPr>
        <w:t>toto oznámení</w:t>
      </w:r>
      <w:r>
        <w:t xml:space="preserve"> příliš nepomohlo akciím </w:t>
      </w:r>
      <w:r>
        <w:rPr>
          <w:color w:val="F7F1DF"/>
        </w:rPr>
        <w:t xml:space="preserve">bank se sídlem v </w:t>
      </w:r>
      <w:r>
        <w:rPr>
          <w:color w:val="118B8A"/>
        </w:rPr>
        <w:t>Massachusetts</w:t>
      </w:r>
      <w:r>
        <w:t xml:space="preserve">, protože řada </w:t>
      </w:r>
      <w:r>
        <w:rPr>
          <w:color w:val="F7F1DF"/>
        </w:rPr>
        <w:t>těchto bank</w:t>
      </w:r>
      <w:r>
        <w:t xml:space="preserve"> má finanční problémy spojené </w:t>
      </w:r>
      <w:r>
        <w:rPr>
          <w:color w:val="4AFEFA"/>
        </w:rPr>
        <w:t xml:space="preserve">s portfolii půjček na nemovitosti, </w:t>
      </w:r>
      <w:r>
        <w:rPr>
          <w:color w:val="FCB164"/>
        </w:rPr>
        <w:t>kvůli nimž</w:t>
      </w:r>
      <w:r>
        <w:rPr>
          <w:color w:val="4AFEFA"/>
        </w:rPr>
        <w:t xml:space="preserve"> nejsou atraktivním cílem pro převzetí</w:t>
      </w:r>
      <w:r>
        <w:t xml:space="preserve">. Ale </w:t>
      </w:r>
      <w:r>
        <w:rPr>
          <w:color w:val="796EE6"/>
        </w:rPr>
        <w:t xml:space="preserve">spekulanti, </w:t>
      </w:r>
      <w:r>
        <w:rPr>
          <w:color w:val="000D2C"/>
        </w:rPr>
        <w:t>kteří</w:t>
      </w:r>
      <w:r>
        <w:rPr>
          <w:color w:val="796EE6"/>
        </w:rPr>
        <w:t xml:space="preserve"> očekávají, že </w:t>
      </w:r>
      <w:r>
        <w:rPr>
          <w:color w:val="53495F"/>
        </w:rPr>
        <w:t>stát Connecticut</w:t>
      </w:r>
      <w:r>
        <w:rPr>
          <w:color w:val="796EE6"/>
        </w:rPr>
        <w:t xml:space="preserve"> brzy schválí </w:t>
      </w:r>
      <w:r>
        <w:rPr>
          <w:color w:val="F95475"/>
        </w:rPr>
        <w:t>zákon povolující takové mezistátní bankovnictví</w:t>
      </w:r>
      <w:r>
        <w:t xml:space="preserve">, okamžitě </w:t>
      </w:r>
      <w:r>
        <w:rPr>
          <w:color w:val="00587F"/>
        </w:rPr>
        <w:t>po tomto oznámení</w:t>
      </w:r>
      <w:r>
        <w:t xml:space="preserve"> zvýšili ceny akcií bank sídlících </w:t>
      </w:r>
      <w:r>
        <w:rPr>
          <w:color w:val="61FC03"/>
        </w:rPr>
        <w:t>ve státě Connecticut</w:t>
      </w:r>
      <w:r>
        <w:t>. "</w:t>
      </w:r>
      <w:r>
        <w:rPr>
          <w:color w:val="5D9608"/>
        </w:rPr>
        <w:t xml:space="preserve">Mnoho akcií, </w:t>
      </w:r>
      <w:r>
        <w:rPr>
          <w:color w:val="DE98FD"/>
        </w:rPr>
        <w:t>které</w:t>
      </w:r>
      <w:r>
        <w:rPr>
          <w:color w:val="5D9608"/>
        </w:rPr>
        <w:t xml:space="preserve"> byly takzvaně pod vodou</w:t>
      </w:r>
      <w:r>
        <w:t xml:space="preserve">, konečně dostalo důvod ke vzestupu," řekl </w:t>
      </w:r>
      <w:r>
        <w:rPr>
          <w:color w:val="98A088"/>
        </w:rPr>
        <w:t>George Jennison, hlavní obchodník s bankovními emisemi z oddělení mimoburzovního trhu společnosti Shearson Lehman Hutton</w:t>
      </w:r>
      <w:r>
        <w:t xml:space="preserve">. Nejvíce získaly </w:t>
      </w:r>
      <w:r>
        <w:rPr>
          <w:color w:val="4F584E"/>
        </w:rPr>
        <w:t xml:space="preserve">akcie </w:t>
      </w:r>
      <w:r>
        <w:rPr>
          <w:color w:val="248AD0"/>
        </w:rPr>
        <w:t>společnosti Northeast Bancorp</w:t>
      </w:r>
      <w:r>
        <w:rPr>
          <w:color w:val="4F584E"/>
        </w:rPr>
        <w:t xml:space="preserve">, </w:t>
      </w:r>
      <w:r>
        <w:rPr>
          <w:color w:val="5C5300"/>
        </w:rPr>
        <w:t>které</w:t>
      </w:r>
      <w:r>
        <w:rPr>
          <w:color w:val="4F584E"/>
        </w:rPr>
        <w:t xml:space="preserve"> vyskočily o 7 3/4 na 69</w:t>
      </w:r>
      <w:r>
        <w:t xml:space="preserve">. Koncern Stamford </w:t>
      </w:r>
      <w:r>
        <w:rPr>
          <w:color w:val="61FC03"/>
        </w:rPr>
        <w:t>ze státu Connecticut</w:t>
      </w:r>
      <w:r>
        <w:t xml:space="preserve"> souhlasil s odkupem ze strany společnosti Bank of New York </w:t>
      </w:r>
      <w:r>
        <w:rPr>
          <w:color w:val="9F6551"/>
        </w:rPr>
        <w:t xml:space="preserve">v transakci s uvedenou hodnotou přibližně 100 dolarů za akcii, </w:t>
      </w:r>
      <w:r>
        <w:rPr>
          <w:color w:val="BCFEC6"/>
        </w:rPr>
        <w:t>která</w:t>
      </w:r>
      <w:r>
        <w:rPr>
          <w:color w:val="9F6551"/>
        </w:rPr>
        <w:t xml:space="preserve"> skončí příští srpen</w:t>
      </w:r>
      <w:r>
        <w:t xml:space="preserve">. </w:t>
      </w:r>
      <w:r>
        <w:rPr>
          <w:color w:val="932C70"/>
        </w:rPr>
        <w:t xml:space="preserve">Ed Macheski, finanční poradce společnosti Wilton </w:t>
      </w:r>
      <w:r>
        <w:rPr>
          <w:color w:val="2B1B04"/>
        </w:rPr>
        <w:t>z Connecticutu</w:t>
      </w:r>
      <w:r>
        <w:rPr>
          <w:color w:val="932C70"/>
        </w:rPr>
        <w:t xml:space="preserve">, </w:t>
      </w:r>
      <w:r>
        <w:rPr>
          <w:color w:val="B5AFC4"/>
        </w:rPr>
        <w:t>který</w:t>
      </w:r>
      <w:r>
        <w:rPr>
          <w:color w:val="932C70"/>
        </w:rPr>
        <w:t xml:space="preserve"> sleduje bankovní akcie</w:t>
      </w:r>
      <w:r>
        <w:t xml:space="preserve">, řekl, že oznámení prakticky dává </w:t>
      </w:r>
      <w:r>
        <w:rPr>
          <w:color w:val="D4C67A"/>
        </w:rPr>
        <w:t>tomuto obchodu</w:t>
      </w:r>
      <w:r>
        <w:t xml:space="preserve"> "zelenou". </w:t>
      </w:r>
      <w:r>
        <w:rPr>
          <w:color w:val="98A088"/>
        </w:rPr>
        <w:t>Jennison</w:t>
      </w:r>
      <w:r>
        <w:t xml:space="preserve"> uvedl, že </w:t>
      </w:r>
      <w:r>
        <w:rPr>
          <w:color w:val="AE7AA1"/>
        </w:rPr>
        <w:t>společnost Northeast Bancorp</w:t>
      </w:r>
      <w:r>
        <w:t xml:space="preserve"> také dobře pochodila, protože akcie </w:t>
      </w:r>
      <w:r>
        <w:rPr>
          <w:color w:val="C2A393"/>
        </w:rPr>
        <w:t xml:space="preserve">společností, </w:t>
      </w:r>
      <w:r>
        <w:rPr>
          <w:color w:val="0232FD"/>
        </w:rPr>
        <w:t>jejichž</w:t>
      </w:r>
      <w:r>
        <w:rPr>
          <w:color w:val="C2A393"/>
        </w:rPr>
        <w:t xml:space="preserve"> převzetí probíhá</w:t>
      </w:r>
      <w:r>
        <w:t xml:space="preserve">, se opět těší přízni investorů. I </w:t>
      </w:r>
      <w:r>
        <w:rPr>
          <w:color w:val="6A3A35"/>
        </w:rPr>
        <w:t xml:space="preserve">akcie </w:t>
      </w:r>
      <w:r>
        <w:rPr>
          <w:color w:val="BA6801"/>
        </w:rPr>
        <w:t xml:space="preserve">další banky z mimoburzovního trhu, </w:t>
      </w:r>
      <w:r>
        <w:rPr>
          <w:color w:val="168E5C"/>
        </w:rPr>
        <w:t>které</w:t>
      </w:r>
      <w:r>
        <w:rPr>
          <w:color w:val="BA6801"/>
        </w:rPr>
        <w:t xml:space="preserve"> se odkup týká, First Constitution Financial</w:t>
      </w:r>
      <w:r>
        <w:t xml:space="preserve">, stouply. Vzrostly z 7/8 na 18 1/4. </w:t>
      </w:r>
      <w:r>
        <w:rPr>
          <w:color w:val="16C0D0"/>
        </w:rPr>
        <w:t>Společnost First Constitution</w:t>
      </w:r>
      <w:r>
        <w:t xml:space="preserve"> podepsala </w:t>
      </w:r>
      <w:r>
        <w:rPr>
          <w:color w:val="C62100"/>
        </w:rPr>
        <w:t xml:space="preserve">dohodu o sloučení </w:t>
      </w:r>
      <w:r>
        <w:rPr>
          <w:color w:val="014347"/>
        </w:rPr>
        <w:t>se společností WFRR L. P. a GHKM Corp.</w:t>
      </w:r>
      <w:r>
        <w:rPr>
          <w:color w:val="C62100"/>
        </w:rPr>
        <w:t xml:space="preserve">, </w:t>
      </w:r>
      <w:r>
        <w:rPr>
          <w:color w:val="233809"/>
        </w:rPr>
        <w:t>podle níž</w:t>
      </w:r>
      <w:r>
        <w:rPr>
          <w:color w:val="C62100"/>
        </w:rPr>
        <w:t xml:space="preserve"> budou všechny </w:t>
      </w:r>
      <w:r>
        <w:rPr>
          <w:color w:val="42083B"/>
        </w:rPr>
        <w:t>její</w:t>
      </w:r>
      <w:r>
        <w:rPr>
          <w:color w:val="C62100"/>
        </w:rPr>
        <w:t xml:space="preserve"> kmenové akcie zakoupeny za 25 dolaru za kus, neboli za 273.5 milionu dolarů</w:t>
      </w:r>
      <w:r>
        <w:t xml:space="preserve">. </w:t>
      </w:r>
      <w:r>
        <w:rPr>
          <w:color w:val="82785D"/>
        </w:rPr>
        <w:t xml:space="preserve">Mezi dalšími bankami sídlícími </w:t>
      </w:r>
      <w:r>
        <w:rPr>
          <w:color w:val="023087"/>
        </w:rPr>
        <w:t>v Connecticutu</w:t>
      </w:r>
      <w:r>
        <w:rPr>
          <w:color w:val="82785D"/>
        </w:rPr>
        <w:t xml:space="preserve">, </w:t>
      </w:r>
      <w:r>
        <w:rPr>
          <w:color w:val="B7DAD2"/>
        </w:rPr>
        <w:t>jejichž</w:t>
      </w:r>
      <w:r>
        <w:rPr>
          <w:color w:val="82785D"/>
        </w:rPr>
        <w:t xml:space="preserve"> akcie se obchodují na mimoburzovním trhu</w:t>
      </w:r>
      <w:r>
        <w:t xml:space="preserve">, posílily akcie banky Society for Savings Bancorp se sídlem v Hartfordu o 1 3/4 na 18 1/4. Akcie banky Centerbank posílily o 5/8 na 8 3/4; akcie bankovní holdingové společnosti NESB se sídlem ve městě New London stouply o 5/8 na 5 7/8. Mezi dalšími bankovními emisemi poskočila společnost Pennview Savings Association o více než 44 % se ziskem 6 5/8 na 21 5/8. </w:t>
      </w:r>
      <w:r>
        <w:rPr>
          <w:color w:val="196956"/>
        </w:rPr>
        <w:t>Banka Pennsylvania bank</w:t>
      </w:r>
      <w:r>
        <w:t xml:space="preserve"> souhlasila se </w:t>
      </w:r>
      <w:r>
        <w:rPr>
          <w:color w:val="196956"/>
        </w:rPr>
        <w:t>svým</w:t>
      </w:r>
      <w:r>
        <w:t xml:space="preserve"> převzetím společností Univest Corp. of Pennsylvania za 25.50 dolaru za akcii. Emise akcií </w:t>
      </w:r>
      <w:r>
        <w:rPr>
          <w:color w:val="8C41BB"/>
        </w:rPr>
        <w:t>kalifornského spořitelního a úvěrového sdružení Valley Federal Savings &amp; Loan</w:t>
      </w:r>
      <w:r>
        <w:t xml:space="preserve"> vzrostla o 1 na 4 1/4 po zprávě, že ztráta 70.70 milionu dolarů za třetí čtvrtletí </w:t>
      </w:r>
      <w:r>
        <w:rPr>
          <w:color w:val="ECEDFE"/>
        </w:rPr>
        <w:t xml:space="preserve">po výdaji ve výši </w:t>
      </w:r>
      <w:r>
        <w:rPr>
          <w:color w:val="2B2D32"/>
        </w:rPr>
        <w:t>89.9 milionu dolarů</w:t>
      </w:r>
      <w:r>
        <w:rPr>
          <w:color w:val="ECEDFE"/>
        </w:rPr>
        <w:t xml:space="preserve"> před zdaněním</w:t>
      </w:r>
      <w:r>
        <w:t xml:space="preserve"> je převážně spjata </w:t>
      </w:r>
      <w:r>
        <w:rPr>
          <w:color w:val="94C661"/>
        </w:rPr>
        <w:t>s jednotkou financování mobilních domovů</w:t>
      </w:r>
      <w:r>
        <w:t xml:space="preserve">. </w:t>
      </w:r>
      <w:r>
        <w:rPr>
          <w:color w:val="F8907D"/>
        </w:rPr>
        <w:t xml:space="preserve">Dan E. Nelms, prezident a generální ředitel </w:t>
      </w:r>
      <w:r>
        <w:rPr>
          <w:color w:val="895E6B"/>
        </w:rPr>
        <w:t>sdružení Valley Federal</w:t>
      </w:r>
      <w:r>
        <w:t xml:space="preserve"> uvedl, že </w:t>
      </w:r>
      <w:r>
        <w:rPr>
          <w:color w:val="ECEDFE"/>
        </w:rPr>
        <w:t>tento jednorázový výdaj</w:t>
      </w:r>
      <w:r>
        <w:t xml:space="preserve"> podstatně eliminuje budoucí ztráty spojené </w:t>
      </w:r>
      <w:r>
        <w:rPr>
          <w:color w:val="94C661"/>
        </w:rPr>
        <w:t>s touto jednotkou</w:t>
      </w:r>
      <w:r>
        <w:t xml:space="preserve">. Řekl, že klíčové podnikání </w:t>
      </w:r>
      <w:r>
        <w:rPr>
          <w:color w:val="8C41BB"/>
        </w:rPr>
        <w:t>společnosti</w:t>
      </w:r>
      <w:r>
        <w:t xml:space="preserve"> zůstává nadále silné. Řekl rovněž, že po výdajích a "za předpokladu absence dramatických výkyvů v úrokových mírách očekává </w:t>
      </w:r>
      <w:r>
        <w:rPr>
          <w:color w:val="8C41BB"/>
        </w:rPr>
        <w:t>společnost</w:t>
      </w:r>
      <w:r>
        <w:t xml:space="preserve"> v roce 1990 téměř rekordní zisk". Akcie </w:t>
      </w:r>
      <w:r>
        <w:rPr>
          <w:color w:val="788E95"/>
        </w:rPr>
        <w:t>společnosti Weisfield</w:t>
      </w:r>
      <w:r>
        <w:t xml:space="preserve"> vyskočily o 6 3/4 na 55 1/2 a </w:t>
      </w:r>
      <w:r>
        <w:rPr>
          <w:color w:val="FB6AB8"/>
        </w:rPr>
        <w:t xml:space="preserve">americké depozitní stvrzenky </w:t>
      </w:r>
      <w:r>
        <w:rPr>
          <w:color w:val="576094"/>
        </w:rPr>
        <w:t>společnosti Ratners Group</w:t>
      </w:r>
      <w:r>
        <w:rPr>
          <w:color w:val="FB6AB8"/>
        </w:rPr>
        <w:t xml:space="preserve"> získaly 5/8</w:t>
      </w:r>
      <w:r>
        <w:t xml:space="preserve">, </w:t>
      </w:r>
      <w:r>
        <w:rPr>
          <w:color w:val="FB6AB8"/>
        </w:rPr>
        <w:t>čímž</w:t>
      </w:r>
      <w:r>
        <w:t xml:space="preserve"> dosáhly 12 1/4. </w:t>
      </w:r>
      <w:r>
        <w:rPr>
          <w:color w:val="DB1474"/>
        </w:rPr>
        <w:t>Tyto dva koncerny</w:t>
      </w:r>
      <w:r>
        <w:t xml:space="preserve"> oznámily, že uzavřely </w:t>
      </w:r>
      <w:r>
        <w:rPr>
          <w:color w:val="8489AE"/>
        </w:rPr>
        <w:t xml:space="preserve">konečnou smlouvu o sloučení, </w:t>
      </w:r>
      <w:r>
        <w:rPr>
          <w:color w:val="860E04"/>
        </w:rPr>
        <w:t>podle níž</w:t>
      </w:r>
      <w:r>
        <w:rPr>
          <w:color w:val="8489AE"/>
        </w:rPr>
        <w:t xml:space="preserve"> </w:t>
      </w:r>
      <w:r>
        <w:rPr>
          <w:color w:val="FBC206"/>
        </w:rPr>
        <w:t>společnost Ratners</w:t>
      </w:r>
      <w:r>
        <w:rPr>
          <w:color w:val="8489AE"/>
        </w:rPr>
        <w:t xml:space="preserve"> zahájí veřejnou nabídku na všechny kmenové akcie </w:t>
      </w:r>
      <w:r>
        <w:rPr>
          <w:color w:val="6EAB9B"/>
        </w:rPr>
        <w:t>společnosti Weisfield</w:t>
      </w:r>
      <w:r>
        <w:rPr>
          <w:color w:val="8489AE"/>
        </w:rPr>
        <w:t xml:space="preserve"> za 57.50 dolaru za kus</w:t>
      </w:r>
      <w:r>
        <w:t xml:space="preserve">. Také v oblasti převzetí vzrostly </w:t>
      </w:r>
      <w:r>
        <w:rPr>
          <w:color w:val="F2CDFE"/>
        </w:rPr>
        <w:t xml:space="preserve">americké depozitní stvrzenky </w:t>
      </w:r>
      <w:r>
        <w:rPr>
          <w:color w:val="645341"/>
        </w:rPr>
        <w:t>společnosti Jaguar</w:t>
      </w:r>
      <w:r>
        <w:t xml:space="preserve"> při obratu 4.4 milionu o 1/4 na 13 7/8. </w:t>
      </w:r>
      <w:r>
        <w:rPr>
          <w:color w:val="760035"/>
        </w:rPr>
        <w:t xml:space="preserve">Od doby, </w:t>
      </w:r>
      <w:r>
        <w:rPr>
          <w:color w:val="647A41"/>
        </w:rPr>
        <w:t>kdy</w:t>
      </w:r>
      <w:r>
        <w:rPr>
          <w:color w:val="760035"/>
        </w:rPr>
        <w:t xml:space="preserve"> se </w:t>
      </w:r>
      <w:r>
        <w:rPr>
          <w:color w:val="496E76"/>
        </w:rPr>
        <w:t>tento britský výrobce automobilů</w:t>
      </w:r>
      <w:r>
        <w:rPr>
          <w:color w:val="760035"/>
        </w:rPr>
        <w:t xml:space="preserve"> stal minulý měsíc cílem převzetí</w:t>
      </w:r>
      <w:r>
        <w:t xml:space="preserve">, vyskočily </w:t>
      </w:r>
      <w:r>
        <w:rPr>
          <w:color w:val="645341"/>
        </w:rPr>
        <w:t>jeho</w:t>
      </w:r>
      <w:r>
        <w:rPr>
          <w:color w:val="F2CDFE"/>
        </w:rPr>
        <w:t xml:space="preserve"> americké depozitní stvrzenky</w:t>
      </w:r>
      <w:r>
        <w:t xml:space="preserve"> asi o 78 %. Poté, co </w:t>
      </w:r>
      <w:r>
        <w:rPr>
          <w:color w:val="E3F894"/>
        </w:rPr>
        <w:t xml:space="preserve">společnost Heritage Media, </w:t>
      </w:r>
      <w:r>
        <w:rPr>
          <w:color w:val="F9D7CD"/>
        </w:rPr>
        <w:t>která</w:t>
      </w:r>
      <w:r>
        <w:rPr>
          <w:color w:val="E3F894"/>
        </w:rPr>
        <w:t xml:space="preserve"> má finanční potíže</w:t>
      </w:r>
      <w:r>
        <w:t xml:space="preserve">, navrhla převzetí </w:t>
      </w:r>
      <w:r>
        <w:rPr>
          <w:color w:val="876128"/>
        </w:rPr>
        <w:t>společnosti POP Radio</w:t>
      </w:r>
      <w:r>
        <w:t xml:space="preserve"> výměnou akcií, propadly akcie </w:t>
      </w:r>
      <w:r>
        <w:rPr>
          <w:color w:val="876128"/>
        </w:rPr>
        <w:t>společnosti POP Radio</w:t>
      </w:r>
      <w:r>
        <w:t xml:space="preserve"> o 4 na 14 3/4. </w:t>
      </w:r>
      <w:r>
        <w:rPr>
          <w:color w:val="E3F894"/>
        </w:rPr>
        <w:t xml:space="preserve">Společnost Heritage Media, </w:t>
      </w:r>
      <w:r>
        <w:rPr>
          <w:color w:val="F9D7CD"/>
        </w:rPr>
        <w:t>která</w:t>
      </w:r>
      <w:r>
        <w:rPr>
          <w:color w:val="E3F894"/>
        </w:rPr>
        <w:t xml:space="preserve"> již vlastní přibližně 51 % </w:t>
      </w:r>
      <w:r>
        <w:rPr>
          <w:color w:val="A1A711"/>
        </w:rPr>
        <w:t>společnosti POP Radio</w:t>
      </w:r>
      <w:r>
        <w:t xml:space="preserve">, navrhla zaplatit akcionářům </w:t>
      </w:r>
      <w:r>
        <w:rPr>
          <w:color w:val="876128"/>
        </w:rPr>
        <w:t>společnosti POP Radio</w:t>
      </w:r>
      <w:r>
        <w:t xml:space="preserve"> </w:t>
      </w:r>
      <w:r>
        <w:rPr>
          <w:color w:val="01FB92"/>
        </w:rPr>
        <w:t xml:space="preserve">prioritními akciemi nové třídy </w:t>
      </w:r>
      <w:r>
        <w:rPr>
          <w:color w:val="FD0F31"/>
        </w:rPr>
        <w:t>společnosti Heritage Media</w:t>
      </w:r>
      <w:r>
        <w:rPr>
          <w:color w:val="01FB92"/>
        </w:rPr>
        <w:t xml:space="preserve">, </w:t>
      </w:r>
      <w:r>
        <w:rPr>
          <w:color w:val="BE8485"/>
        </w:rPr>
        <w:t>které</w:t>
      </w:r>
      <w:r>
        <w:rPr>
          <w:color w:val="01FB92"/>
        </w:rPr>
        <w:t xml:space="preserve"> by byly směnitelné za čtyři kmenové akcie </w:t>
      </w:r>
      <w:r>
        <w:rPr>
          <w:color w:val="FD0F31"/>
        </w:rPr>
        <w:t>společnosti Heritage Media</w:t>
      </w:r>
      <w:r>
        <w:t xml:space="preserve">. Akcie </w:t>
      </w:r>
      <w:r>
        <w:rPr>
          <w:color w:val="C660FB"/>
        </w:rPr>
        <w:t>společnosti Rally's</w:t>
      </w:r>
      <w:r>
        <w:t xml:space="preserve"> klesly o 1 3/4 na 21 3/4. </w:t>
      </w:r>
      <w:r>
        <w:rPr>
          <w:color w:val="C660FB"/>
        </w:rPr>
        <w:t>Provozovatel těchto restaurací</w:t>
      </w:r>
      <w:r>
        <w:t xml:space="preserve"> uvedl, </w:t>
      </w:r>
      <w:r>
        <w:rPr>
          <w:color w:val="120104"/>
        </w:rPr>
        <w:t xml:space="preserve">že uplatnil </w:t>
      </w:r>
      <w:r>
        <w:rPr>
          <w:color w:val="D48958"/>
        </w:rPr>
        <w:t>svá</w:t>
      </w:r>
      <w:r>
        <w:rPr>
          <w:color w:val="120104"/>
        </w:rPr>
        <w:t xml:space="preserve"> práva na pondělní emisi akcií podle plánu akcionářských práv</w:t>
      </w:r>
      <w:r>
        <w:t xml:space="preserve">. </w:t>
      </w:r>
      <w:r>
        <w:rPr>
          <w:color w:val="C660FB"/>
        </w:rPr>
        <w:t>Společnost restaurací s rychlým občerstvením</w:t>
      </w:r>
      <w:r>
        <w:t xml:space="preserve"> uvedla, že </w:t>
      </w:r>
      <w:r>
        <w:rPr>
          <w:color w:val="C660FB"/>
        </w:rPr>
        <w:t>její</w:t>
      </w:r>
      <w:r>
        <w:t xml:space="preserve"> rozhodnutí bylo založeno na rozhovorech </w:t>
      </w:r>
      <w:r>
        <w:rPr>
          <w:color w:val="05AEE8"/>
        </w:rPr>
        <w:t>se skupinou akcionářů, společností Giant Group Ltd.</w:t>
      </w:r>
      <w:r>
        <w:t xml:space="preserve">, "ve snaze vyřešit jisté spory </w:t>
      </w:r>
      <w:r>
        <w:rPr>
          <w:color w:val="05AEE8"/>
        </w:rPr>
        <w:t>se společností</w:t>
      </w:r>
      <w:r>
        <w:t xml:space="preserve">". </w:t>
      </w:r>
      <w:r>
        <w:rPr>
          <w:color w:val="05AEE8"/>
        </w:rPr>
        <w:t>Společnost Giant Group</w:t>
      </w:r>
      <w:r>
        <w:t xml:space="preserve"> je řízena </w:t>
      </w:r>
      <w:r>
        <w:rPr>
          <w:color w:val="C3C1BE"/>
        </w:rPr>
        <w:t xml:space="preserve">třemi řediteli </w:t>
      </w:r>
      <w:r>
        <w:rPr>
          <w:color w:val="9F98F8"/>
        </w:rPr>
        <w:t>společnosti Rally's</w:t>
      </w:r>
      <w:r>
        <w:rPr>
          <w:color w:val="C3C1BE"/>
        </w:rPr>
        <w:t xml:space="preserve">, Burtem Sugarmanem, Jamesem M. Trotterem III a Williamem E. Trotterem II, </w:t>
      </w:r>
      <w:r>
        <w:rPr>
          <w:color w:val="1167D9"/>
        </w:rPr>
        <w:t>kteří</w:t>
      </w:r>
      <w:r>
        <w:rPr>
          <w:color w:val="C3C1BE"/>
        </w:rPr>
        <w:t xml:space="preserve"> již dříve </w:t>
      </w:r>
      <w:r>
        <w:rPr>
          <w:color w:val="D19012"/>
        </w:rPr>
        <w:t>v tomto měsíci</w:t>
      </w:r>
      <w:r>
        <w:rPr>
          <w:color w:val="C3C1BE"/>
        </w:rPr>
        <w:t xml:space="preserve"> naznačili, že </w:t>
      </w:r>
      <w:r>
        <w:rPr>
          <w:color w:val="1167D9"/>
        </w:rPr>
        <w:t>jejich</w:t>
      </w:r>
      <w:r>
        <w:rPr>
          <w:color w:val="C3C1BE"/>
        </w:rPr>
        <w:t xml:space="preserve"> podíl </w:t>
      </w:r>
      <w:r>
        <w:rPr>
          <w:color w:val="9F98F8"/>
        </w:rPr>
        <w:t>ve společnosti Rally's</w:t>
      </w:r>
      <w:r>
        <w:rPr>
          <w:color w:val="C3C1BE"/>
        </w:rPr>
        <w:t xml:space="preserve"> činí 42.5 procenta a že chtějí získat většinu míst v devítičlenné správní radě </w:t>
      </w:r>
      <w:r>
        <w:rPr>
          <w:color w:val="9F98F8"/>
        </w:rPr>
        <w:t>společnosti Rally's</w:t>
      </w:r>
      <w:r>
        <w:t xml:space="preserve">. </w:t>
      </w:r>
      <w:r>
        <w:rPr>
          <w:color w:val="B7D802"/>
        </w:rPr>
        <w:t>Společnost SCI Systems</w:t>
      </w:r>
      <w:r>
        <w:t xml:space="preserve"> sklouzla o 7/8 na 10 při objemu 858000 akcií. </w:t>
      </w:r>
      <w:r>
        <w:rPr>
          <w:color w:val="B7D802"/>
        </w:rPr>
        <w:t>Tento výrobce elektronických výrobků se sídlem v Huntsville v Alabamě</w:t>
      </w:r>
      <w:r>
        <w:t xml:space="preserve"> uvedl, </w:t>
      </w:r>
      <w:r>
        <w:rPr>
          <w:color w:val="826392"/>
        </w:rPr>
        <w:t xml:space="preserve">že podle </w:t>
      </w:r>
      <w:r>
        <w:rPr>
          <w:color w:val="5E7A6A"/>
        </w:rPr>
        <w:t>svého</w:t>
      </w:r>
      <w:r>
        <w:rPr>
          <w:color w:val="826392"/>
        </w:rPr>
        <w:t xml:space="preserve"> očekávání vykáže za první fiskální čtvrtletí končící 30. září "významnou" ztrátu</w:t>
      </w:r>
      <w:r>
        <w:t xml:space="preserve">. Ve stejném období minulého roku činil čistý příjem </w:t>
      </w:r>
      <w:r>
        <w:rPr>
          <w:color w:val="B7D802"/>
        </w:rPr>
        <w:t>společnosti SCI</w:t>
      </w:r>
      <w:r>
        <w:t xml:space="preserve"> 4.8 milionu dolarů, neboli 23 centů za akcii, při příjmech ve výši 225.6 milionu dolarů.</w:t>
      </w:r>
    </w:p>
    <w:p>
      <w:r>
        <w:rPr>
          <w:b/>
        </w:rPr>
        <w:t>Document number 48</w:t>
      </w:r>
    </w:p>
    <w:p>
      <w:r>
        <w:rPr>
          <w:b/>
        </w:rPr>
        <w:t>Document identifier: wsj0049-001</w:t>
      </w:r>
    </w:p>
    <w:p>
      <w:r>
        <w:rPr>
          <w:color w:val="310106"/>
        </w:rPr>
        <w:t>Federální daňový úřad (IRS</w:t>
      </w:r>
      <w:r>
        <w:rPr>
          <w:color w:val="04640D"/>
        </w:rPr>
        <w:t xml:space="preserve">) pohrozil </w:t>
      </w:r>
      <w:r>
        <w:rPr>
          <w:color w:val="FEFB0A"/>
        </w:rPr>
        <w:t xml:space="preserve">trestními postihy </w:t>
      </w:r>
      <w:r>
        <w:rPr>
          <w:color w:val="FB5514"/>
        </w:rPr>
        <w:t xml:space="preserve">proti právníkům, </w:t>
      </w:r>
      <w:r>
        <w:rPr>
          <w:color w:val="E115C0"/>
        </w:rPr>
        <w:t>kteří</w:t>
      </w:r>
      <w:r>
        <w:rPr>
          <w:color w:val="FB5514"/>
        </w:rPr>
        <w:t xml:space="preserve"> neposkytnou detailní informace </w:t>
      </w:r>
      <w:r>
        <w:rPr>
          <w:color w:val="00587F"/>
        </w:rPr>
        <w:t xml:space="preserve">o klientech, </w:t>
      </w:r>
      <w:r>
        <w:rPr>
          <w:color w:val="0BC582"/>
        </w:rPr>
        <w:t>kteří</w:t>
      </w:r>
      <w:r>
        <w:rPr>
          <w:color w:val="00587F"/>
        </w:rPr>
        <w:t xml:space="preserve"> </w:t>
      </w:r>
      <w:r>
        <w:rPr>
          <w:color w:val="FEB8C8"/>
        </w:rPr>
        <w:t>jim</w:t>
      </w:r>
      <w:r>
        <w:rPr>
          <w:color w:val="00587F"/>
        </w:rPr>
        <w:t xml:space="preserve"> zaplatí více než 10000 dolarů v hotovosti</w:t>
      </w:r>
      <w:r>
        <w:t xml:space="preserve">. Varování, vydané </w:t>
      </w:r>
      <w:r>
        <w:rPr>
          <w:color w:val="9E8317"/>
        </w:rPr>
        <w:t>minulý týden</w:t>
      </w:r>
      <w:r>
        <w:t xml:space="preserve"> </w:t>
      </w:r>
      <w:r>
        <w:rPr>
          <w:color w:val="01190F"/>
        </w:rPr>
        <w:t>nejméně stovce obhájců v trestních věcech</w:t>
      </w:r>
      <w:r>
        <w:t xml:space="preserve"> v několika velkých městech, vyvolalo bouřlivý protest </w:t>
      </w:r>
      <w:r>
        <w:rPr>
          <w:color w:val="847D81"/>
        </w:rPr>
        <w:t xml:space="preserve">členů advokátní komory, </w:t>
      </w:r>
      <w:r>
        <w:rPr>
          <w:color w:val="58018B"/>
        </w:rPr>
        <w:t>kteří</w:t>
      </w:r>
      <w:r>
        <w:rPr>
          <w:color w:val="847D81"/>
        </w:rPr>
        <w:t xml:space="preserve"> tvrdí, že tyto informace jsou pod ochranou výsady mezi advokátem a klientem</w:t>
      </w:r>
      <w:r>
        <w:t xml:space="preserve">. Varování IRS pramení </w:t>
      </w:r>
      <w:r>
        <w:rPr>
          <w:color w:val="B70639"/>
        </w:rPr>
        <w:t xml:space="preserve">ze zákona z roku 1984, </w:t>
      </w:r>
      <w:r>
        <w:rPr>
          <w:color w:val="703B01"/>
        </w:rPr>
        <w:t>který</w:t>
      </w:r>
      <w:r>
        <w:rPr>
          <w:color w:val="B70639"/>
        </w:rPr>
        <w:t xml:space="preserve"> požaduje </w:t>
      </w:r>
      <w:r>
        <w:rPr>
          <w:color w:val="F7F1DF"/>
        </w:rPr>
        <w:t xml:space="preserve">po komkoli, </w:t>
      </w:r>
      <w:r>
        <w:rPr>
          <w:color w:val="118B8A"/>
        </w:rPr>
        <w:t>kdo</w:t>
      </w:r>
      <w:r>
        <w:rPr>
          <w:color w:val="4AFEFA"/>
        </w:rPr>
        <w:t xml:space="preserve"> obdrží od klienta nebo zákazníka více než 10000 dolarů v hotovosti v rámci jedné nebo více příbuzných transakcí "při obchodu nebo podnikání</w:t>
      </w:r>
      <w:r>
        <w:rPr>
          <w:color w:val="B70639"/>
        </w:rPr>
        <w:t>", aby</w:t>
      </w:r>
      <w:r>
        <w:t xml:space="preserve"> </w:t>
      </w:r>
      <w:r>
        <w:rPr>
          <w:color w:val="FCB164"/>
        </w:rPr>
        <w:t>tuto platbu</w:t>
      </w:r>
      <w:r>
        <w:rPr>
          <w:color w:val="796EE6"/>
        </w:rPr>
        <w:t xml:space="preserve"> přiznal </w:t>
      </w:r>
      <w:r>
        <w:rPr>
          <w:color w:val="000D2C"/>
        </w:rPr>
        <w:t>v dokumentu pod názvem Formulář 8300</w:t>
      </w:r>
      <w:r>
        <w:t xml:space="preserve">. </w:t>
      </w:r>
      <w:r>
        <w:rPr>
          <w:color w:val="53495F"/>
        </w:rPr>
        <w:t>Ve formuláři</w:t>
      </w:r>
      <w:r>
        <w:t xml:space="preserve"> jsou k vyplnění </w:t>
      </w:r>
      <w:r>
        <w:rPr>
          <w:color w:val="F95475"/>
        </w:rPr>
        <w:t xml:space="preserve">takové položky, jako je jméno </w:t>
      </w:r>
      <w:r>
        <w:rPr>
          <w:color w:val="61FC03"/>
        </w:rPr>
        <w:t>klienta</w:t>
      </w:r>
      <w:r>
        <w:rPr>
          <w:color w:val="F95475"/>
        </w:rPr>
        <w:t>, číslo sociálního zabezpečení, číslo pasu a detailní popis služeb poskytovaných za danou platbu</w:t>
      </w:r>
      <w:r>
        <w:t xml:space="preserve">. </w:t>
      </w:r>
      <w:r>
        <w:rPr>
          <w:color w:val="5D9608"/>
        </w:rPr>
        <w:t xml:space="preserve">Nevyplnění </w:t>
      </w:r>
      <w:r>
        <w:rPr>
          <w:color w:val="DE98FD"/>
        </w:rPr>
        <w:t>formuláře</w:t>
      </w:r>
      <w:r>
        <w:t xml:space="preserve"> mohlo být </w:t>
      </w:r>
      <w:r>
        <w:rPr>
          <w:color w:val="98A088"/>
        </w:rPr>
        <w:t xml:space="preserve">do loňského listopadu, </w:t>
      </w:r>
      <w:r>
        <w:rPr>
          <w:color w:val="4F584E"/>
        </w:rPr>
        <w:t>kdy</w:t>
      </w:r>
      <w:r>
        <w:rPr>
          <w:color w:val="98A088"/>
        </w:rPr>
        <w:t xml:space="preserve"> </w:t>
      </w:r>
      <w:r>
        <w:rPr>
          <w:color w:val="248AD0"/>
        </w:rPr>
        <w:t>Kongres</w:t>
      </w:r>
      <w:r>
        <w:rPr>
          <w:color w:val="98A088"/>
        </w:rPr>
        <w:t xml:space="preserve"> rozhodl, že je závažným trestným činem se sazbou do 10 let odnětí svobody</w:t>
      </w:r>
      <w:r>
        <w:t xml:space="preserve">, trestáno pouze jako přečin či méně závažný trestný čin. Již </w:t>
      </w:r>
      <w:r>
        <w:rPr>
          <w:color w:val="5C5300"/>
        </w:rPr>
        <w:t xml:space="preserve">od roku 1985, </w:t>
      </w:r>
      <w:r>
        <w:rPr>
          <w:color w:val="9F6551"/>
        </w:rPr>
        <w:t>kdy</w:t>
      </w:r>
      <w:r>
        <w:rPr>
          <w:color w:val="5C5300"/>
        </w:rPr>
        <w:t xml:space="preserve"> </w:t>
      </w:r>
      <w:r>
        <w:rPr>
          <w:color w:val="BCFEC6"/>
        </w:rPr>
        <w:t>zákon</w:t>
      </w:r>
      <w:r>
        <w:rPr>
          <w:color w:val="5C5300"/>
        </w:rPr>
        <w:t xml:space="preserve"> vešel v platnost</w:t>
      </w:r>
      <w:r>
        <w:t xml:space="preserve">, </w:t>
      </w:r>
      <w:r>
        <w:rPr>
          <w:color w:val="932C70"/>
        </w:rPr>
        <w:t>advokáti</w:t>
      </w:r>
      <w:r>
        <w:t xml:space="preserve"> tvrdí, že nemohou poskytovat informace </w:t>
      </w:r>
      <w:r>
        <w:rPr>
          <w:color w:val="2B1B04"/>
        </w:rPr>
        <w:t xml:space="preserve">o </w:t>
      </w:r>
      <w:r>
        <w:rPr>
          <w:color w:val="B5AFC4"/>
        </w:rPr>
        <w:t>svých</w:t>
      </w:r>
      <w:r>
        <w:rPr>
          <w:color w:val="2B1B04"/>
        </w:rPr>
        <w:t xml:space="preserve"> klientech, </w:t>
      </w:r>
      <w:r>
        <w:rPr>
          <w:color w:val="D4C67A"/>
        </w:rPr>
        <w:t>kteří</w:t>
      </w:r>
      <w:r>
        <w:rPr>
          <w:color w:val="2B1B04"/>
        </w:rPr>
        <w:t xml:space="preserve"> si nepřejí zveřejňovat </w:t>
      </w:r>
      <w:r>
        <w:rPr>
          <w:color w:val="D4C67A"/>
        </w:rPr>
        <w:t>svou</w:t>
      </w:r>
      <w:r>
        <w:rPr>
          <w:color w:val="2B1B04"/>
        </w:rPr>
        <w:t xml:space="preserve"> totožnost</w:t>
      </w:r>
      <w:r>
        <w:t xml:space="preserve">. V posledních letech vrátilo mnoho advokátů IRS nevyplněné formuláře a citovali výsadu advokát-klient. </w:t>
      </w:r>
      <w:r>
        <w:rPr>
          <w:color w:val="9E8317"/>
        </w:rPr>
        <w:t>Do minulého týdne</w:t>
      </w:r>
      <w:r>
        <w:t xml:space="preserve"> IRS zřídkakdy v případech nevyplněných formulářů jakkoli zasahoval. "</w:t>
      </w:r>
      <w:r>
        <w:rPr>
          <w:color w:val="53495F"/>
        </w:rPr>
        <w:t>Tento formulář</w:t>
      </w:r>
      <w:r>
        <w:t xml:space="preserve"> v podstatě nutí </w:t>
      </w:r>
      <w:r>
        <w:rPr>
          <w:color w:val="AE7AA1"/>
        </w:rPr>
        <w:t>právníka</w:t>
      </w:r>
      <w:r>
        <w:t xml:space="preserve">, aby se stal </w:t>
      </w:r>
      <w:r>
        <w:rPr>
          <w:color w:val="C2A393"/>
        </w:rPr>
        <w:t xml:space="preserve">svědkem svědčícím proti </w:t>
      </w:r>
      <w:r>
        <w:rPr>
          <w:color w:val="0232FD"/>
        </w:rPr>
        <w:t>svému</w:t>
      </w:r>
      <w:r>
        <w:rPr>
          <w:color w:val="C2A393"/>
        </w:rPr>
        <w:t xml:space="preserve"> klientovi</w:t>
      </w:r>
      <w:r>
        <w:t xml:space="preserve">," uvedl </w:t>
      </w:r>
      <w:r>
        <w:rPr>
          <w:color w:val="6A3A35"/>
        </w:rPr>
        <w:t>Neal R. Sonnett, prezident Národní asociace obhájců v trestních věcech</w:t>
      </w:r>
      <w:r>
        <w:t xml:space="preserve">. "IRS </w:t>
      </w:r>
      <w:r>
        <w:rPr>
          <w:color w:val="BA6801"/>
        </w:rPr>
        <w:t>od právníků</w:t>
      </w:r>
      <w:r>
        <w:t xml:space="preserve"> požaduje, aby </w:t>
      </w:r>
      <w:r>
        <w:rPr>
          <w:color w:val="168E5C"/>
        </w:rPr>
        <w:t>vládu</w:t>
      </w:r>
      <w:r>
        <w:t xml:space="preserve"> varovali před trestnými činy," dodal </w:t>
      </w:r>
      <w:r>
        <w:rPr>
          <w:color w:val="6A3A35"/>
        </w:rPr>
        <w:t xml:space="preserve">Sonnett, právník z Miami, </w:t>
      </w:r>
      <w:r>
        <w:rPr>
          <w:color w:val="16C0D0"/>
        </w:rPr>
        <w:t>který</w:t>
      </w:r>
      <w:r>
        <w:rPr>
          <w:color w:val="6A3A35"/>
        </w:rPr>
        <w:t xml:space="preserve"> slyšel o desítkách </w:t>
      </w:r>
      <w:r>
        <w:rPr>
          <w:color w:val="C62100"/>
        </w:rPr>
        <w:t xml:space="preserve">advokátů, </w:t>
      </w:r>
      <w:r>
        <w:rPr>
          <w:color w:val="014347"/>
        </w:rPr>
        <w:t>kteří</w:t>
      </w:r>
      <w:r>
        <w:rPr>
          <w:color w:val="C62100"/>
        </w:rPr>
        <w:t xml:space="preserve"> v uplynulých dnech obdrželi </w:t>
      </w:r>
      <w:r>
        <w:rPr>
          <w:color w:val="233809"/>
        </w:rPr>
        <w:t>tyto dopisy</w:t>
      </w:r>
      <w:r>
        <w:rPr>
          <w:color w:val="6A3A35"/>
        </w:rPr>
        <w:t xml:space="preserve"> a </w:t>
      </w:r>
      <w:r>
        <w:rPr>
          <w:color w:val="16C0D0"/>
        </w:rPr>
        <w:t>jenž</w:t>
      </w:r>
      <w:r>
        <w:rPr>
          <w:color w:val="6A3A35"/>
        </w:rPr>
        <w:t xml:space="preserve"> sám obdržel doporučenou poštou počítačové formuláře IRS</w:t>
      </w:r>
      <w:r>
        <w:t xml:space="preserve">. </w:t>
      </w:r>
      <w:r>
        <w:rPr>
          <w:color w:val="6A3A35"/>
        </w:rPr>
        <w:t>Sonnett</w:t>
      </w:r>
      <w:r>
        <w:t xml:space="preserve"> uvedl, že </w:t>
      </w:r>
      <w:r>
        <w:rPr>
          <w:color w:val="42083B"/>
        </w:rPr>
        <w:t xml:space="preserve">mezi klienty, </w:t>
      </w:r>
      <w:r>
        <w:rPr>
          <w:color w:val="82785D"/>
        </w:rPr>
        <w:t>kteří</w:t>
      </w:r>
      <w:r>
        <w:rPr>
          <w:color w:val="42083B"/>
        </w:rPr>
        <w:t xml:space="preserve"> platí v hotovosti</w:t>
      </w:r>
      <w:r>
        <w:t xml:space="preserve">, mohou být </w:t>
      </w:r>
      <w:r>
        <w:rPr>
          <w:color w:val="023087"/>
        </w:rPr>
        <w:t xml:space="preserve">údajní dealeři </w:t>
      </w:r>
      <w:r>
        <w:rPr>
          <w:color w:val="B7DAD2"/>
        </w:rPr>
        <w:t xml:space="preserve">drog, </w:t>
      </w:r>
      <w:r>
        <w:rPr>
          <w:color w:val="196956"/>
        </w:rPr>
        <w:t>kteří</w:t>
      </w:r>
      <w:r>
        <w:rPr>
          <w:color w:val="B7DAD2"/>
        </w:rPr>
        <w:t xml:space="preserve"> nemají účty v tuzemských bankách</w:t>
      </w:r>
      <w:r>
        <w:t xml:space="preserve">. </w:t>
      </w:r>
      <w:r>
        <w:rPr>
          <w:color w:val="023087"/>
        </w:rPr>
        <w:t>Tito jednotlivci</w:t>
      </w:r>
      <w:r>
        <w:t xml:space="preserve"> nemusí být nutně </w:t>
      </w:r>
      <w:r>
        <w:rPr>
          <w:color w:val="8C41BB"/>
        </w:rPr>
        <w:t xml:space="preserve">v době, </w:t>
      </w:r>
      <w:r>
        <w:rPr>
          <w:color w:val="ECEDFE"/>
        </w:rPr>
        <w:t>kdy</w:t>
      </w:r>
      <w:r>
        <w:rPr>
          <w:color w:val="8C41BB"/>
        </w:rPr>
        <w:t xml:space="preserve"> </w:t>
      </w:r>
      <w:r>
        <w:rPr>
          <w:color w:val="2B2D32"/>
        </w:rPr>
        <w:t>si</w:t>
      </w:r>
      <w:r>
        <w:rPr>
          <w:color w:val="8C41BB"/>
        </w:rPr>
        <w:t xml:space="preserve"> najímají právníky</w:t>
      </w:r>
      <w:r>
        <w:t xml:space="preserve">, ve vyšetřování. </w:t>
      </w:r>
      <w:r>
        <w:rPr>
          <w:color w:val="6A3A35"/>
        </w:rPr>
        <w:t>Sonnett</w:t>
      </w:r>
      <w:r>
        <w:t xml:space="preserve"> uvedl, že mohou existovat i </w:t>
      </w:r>
      <w:r>
        <w:rPr>
          <w:color w:val="94C661"/>
        </w:rPr>
        <w:t xml:space="preserve">další okolnosti, </w:t>
      </w:r>
      <w:r>
        <w:rPr>
          <w:color w:val="F8907D"/>
        </w:rPr>
        <w:t>za nichž</w:t>
      </w:r>
      <w:r>
        <w:rPr>
          <w:color w:val="94C661"/>
        </w:rPr>
        <w:t xml:space="preserve"> </w:t>
      </w:r>
      <w:r>
        <w:rPr>
          <w:color w:val="895E6B"/>
        </w:rPr>
        <w:t>jednotlivci</w:t>
      </w:r>
      <w:r>
        <w:rPr>
          <w:color w:val="94C661"/>
        </w:rPr>
        <w:t xml:space="preserve"> nechtějí, aby</w:t>
      </w:r>
      <w:r>
        <w:t xml:space="preserve"> </w:t>
      </w:r>
      <w:r>
        <w:rPr>
          <w:color w:val="788E95"/>
        </w:rPr>
        <w:t>vláda</w:t>
      </w:r>
      <w:r>
        <w:rPr>
          <w:color w:val="FB6AB8"/>
        </w:rPr>
        <w:t xml:space="preserve"> věděla, že mají </w:t>
      </w:r>
      <w:r>
        <w:rPr>
          <w:color w:val="576094"/>
        </w:rPr>
        <w:t>obhájce v trestních věcech</w:t>
      </w:r>
      <w:r>
        <w:t xml:space="preserve">. Uvedl, že vyplnění </w:t>
      </w:r>
      <w:r>
        <w:rPr>
          <w:color w:val="53495F"/>
        </w:rPr>
        <w:t>těchto formulářů s podrobnými údaji</w:t>
      </w:r>
      <w:r>
        <w:t xml:space="preserve"> by IRS </w:t>
      </w:r>
      <w:r>
        <w:rPr>
          <w:color w:val="DB1474"/>
        </w:rPr>
        <w:t>na tyto jedince</w:t>
      </w:r>
      <w:r>
        <w:t xml:space="preserve"> upozornilo a způsobilo by podání žaloby </w:t>
      </w:r>
      <w:r>
        <w:rPr>
          <w:color w:val="DB1474"/>
        </w:rPr>
        <w:t>na tyto klienty</w:t>
      </w:r>
      <w:r>
        <w:t xml:space="preserve">. </w:t>
      </w:r>
      <w:r>
        <w:rPr>
          <w:color w:val="8489AE"/>
        </w:rPr>
        <w:t>Obhájci</w:t>
      </w:r>
      <w:r>
        <w:t xml:space="preserve"> v tomto týdnu vytvořili pracovní skupinu v čele s newyorským advokátem Geraldem Lefcourtem, aby </w:t>
      </w:r>
      <w:r>
        <w:rPr>
          <w:color w:val="860E04"/>
        </w:rPr>
        <w:t>tuto záležitost</w:t>
      </w:r>
      <w:r>
        <w:t xml:space="preserve"> řešili. </w:t>
      </w:r>
      <w:r>
        <w:rPr>
          <w:color w:val="FBC206"/>
        </w:rPr>
        <w:t>Sněmovna delegátů Americké advokátní komory (ABA</w:t>
      </w:r>
      <w:r>
        <w:t xml:space="preserve">) přijala </w:t>
      </w:r>
      <w:r>
        <w:rPr>
          <w:color w:val="5C5300"/>
        </w:rPr>
        <w:t>v roce 1985</w:t>
      </w:r>
      <w:r>
        <w:t xml:space="preserve"> </w:t>
      </w:r>
      <w:r>
        <w:rPr>
          <w:color w:val="6EAB9B"/>
        </w:rPr>
        <w:t xml:space="preserve">prohlášení, </w:t>
      </w:r>
      <w:r>
        <w:rPr>
          <w:color w:val="F2CDFE"/>
        </w:rPr>
        <w:t>v němž</w:t>
      </w:r>
      <w:r>
        <w:rPr>
          <w:color w:val="6EAB9B"/>
        </w:rPr>
        <w:t xml:space="preserve"> požadavek IRS na vyplňování </w:t>
      </w:r>
      <w:r>
        <w:rPr>
          <w:color w:val="645341"/>
        </w:rPr>
        <w:t>formulářů</w:t>
      </w:r>
      <w:r>
        <w:rPr>
          <w:color w:val="6EAB9B"/>
        </w:rPr>
        <w:t xml:space="preserve"> odmítla</w:t>
      </w:r>
      <w:r>
        <w:t xml:space="preserve">. </w:t>
      </w:r>
      <w:r>
        <w:rPr>
          <w:color w:val="760035"/>
        </w:rPr>
        <w:t xml:space="preserve">Newyorský právník Michael Ross, </w:t>
      </w:r>
      <w:r>
        <w:rPr>
          <w:color w:val="647A41"/>
        </w:rPr>
        <w:t>který</w:t>
      </w:r>
      <w:r>
        <w:rPr>
          <w:color w:val="760035"/>
        </w:rPr>
        <w:t xml:space="preserve"> je v čele výboru velké poroty ABA</w:t>
      </w:r>
      <w:r>
        <w:t xml:space="preserve">, řekl, že </w:t>
      </w:r>
      <w:r>
        <w:rPr>
          <w:color w:val="496E76"/>
        </w:rPr>
        <w:t>právníkům</w:t>
      </w:r>
      <w:r>
        <w:t xml:space="preserve"> zakazuje etický zákoník ABA poskytovat informace o klientech, </w:t>
      </w:r>
      <w:r>
        <w:rPr>
          <w:color w:val="E3F894"/>
        </w:rPr>
        <w:t xml:space="preserve">kromě případů, </w:t>
      </w:r>
      <w:r>
        <w:rPr>
          <w:color w:val="F9D7CD"/>
        </w:rPr>
        <w:t>kdy</w:t>
      </w:r>
      <w:r>
        <w:rPr>
          <w:color w:val="E3F894"/>
        </w:rPr>
        <w:t xml:space="preserve"> </w:t>
      </w:r>
      <w:r>
        <w:rPr>
          <w:color w:val="876128"/>
        </w:rPr>
        <w:t>to</w:t>
      </w:r>
      <w:r>
        <w:rPr>
          <w:color w:val="E3F894"/>
        </w:rPr>
        <w:t xml:space="preserve"> nařídí soud, nebo má-li se zamezit tomu, aby</w:t>
      </w:r>
      <w:r>
        <w:t xml:space="preserve"> </w:t>
      </w:r>
      <w:r>
        <w:rPr>
          <w:color w:val="A1A711"/>
        </w:rPr>
        <w:t xml:space="preserve">klient spáchal </w:t>
      </w:r>
      <w:r>
        <w:rPr>
          <w:color w:val="01FB92"/>
        </w:rPr>
        <w:t xml:space="preserve">trestný čin, </w:t>
      </w:r>
      <w:r>
        <w:rPr>
          <w:color w:val="FD0F31"/>
        </w:rPr>
        <w:t>který</w:t>
      </w:r>
      <w:r>
        <w:rPr>
          <w:color w:val="01FB92"/>
        </w:rPr>
        <w:t xml:space="preserve"> by mohl mít za následek smrt</w:t>
      </w:r>
      <w:r>
        <w:t xml:space="preserve">. </w:t>
      </w:r>
      <w:r>
        <w:rPr>
          <w:color w:val="760035"/>
        </w:rPr>
        <w:t>Ross</w:t>
      </w:r>
      <w:r>
        <w:t xml:space="preserve"> uvedl, </w:t>
      </w:r>
      <w:r>
        <w:rPr>
          <w:color w:val="BE8485"/>
        </w:rPr>
        <w:t xml:space="preserve">že se loni v květnu sešel </w:t>
      </w:r>
      <w:r>
        <w:rPr>
          <w:color w:val="C660FB"/>
        </w:rPr>
        <w:t>s</w:t>
      </w:r>
      <w:r>
        <w:rPr>
          <w:color w:val="120104"/>
        </w:rPr>
        <w:t xml:space="preserve"> úředníky IRS a </w:t>
      </w:r>
      <w:r>
        <w:rPr>
          <w:color w:val="D48958"/>
        </w:rPr>
        <w:t>ministerstva spravedlnosti</w:t>
      </w:r>
      <w:r>
        <w:rPr>
          <w:color w:val="120104"/>
        </w:rPr>
        <w:t xml:space="preserve">, tedy </w:t>
      </w:r>
      <w:r>
        <w:rPr>
          <w:color w:val="05AEE8"/>
        </w:rPr>
        <w:t xml:space="preserve">úřady, </w:t>
      </w:r>
      <w:r>
        <w:rPr>
          <w:color w:val="C3C1BE"/>
        </w:rPr>
        <w:t>které</w:t>
      </w:r>
      <w:r>
        <w:rPr>
          <w:color w:val="05AEE8"/>
        </w:rPr>
        <w:t xml:space="preserve"> by veškeré kroky vymáhání práva vůči daňovým poplatníkům iniciovaly</w:t>
      </w:r>
      <w:r>
        <w:rPr>
          <w:color w:val="BE8485"/>
        </w:rPr>
        <w:t>, aby</w:t>
      </w:r>
      <w:r>
        <w:t xml:space="preserve"> </w:t>
      </w:r>
      <w:r>
        <w:rPr>
          <w:color w:val="9F98F8"/>
        </w:rPr>
        <w:t>tuto záležitost</w:t>
      </w:r>
      <w:r>
        <w:rPr>
          <w:color w:val="1167D9"/>
        </w:rPr>
        <w:t xml:space="preserve"> společně projednali</w:t>
      </w:r>
      <w:r>
        <w:t xml:space="preserve">. Řekl, že </w:t>
      </w:r>
      <w:r>
        <w:rPr>
          <w:color w:val="D19012"/>
        </w:rPr>
        <w:t>na této schůzce</w:t>
      </w:r>
      <w:r>
        <w:t xml:space="preserve"> </w:t>
      </w:r>
      <w:r>
        <w:rPr>
          <w:color w:val="760035"/>
        </w:rPr>
        <w:t>jej</w:t>
      </w:r>
      <w:r>
        <w:t xml:space="preserve"> </w:t>
      </w:r>
      <w:r>
        <w:rPr>
          <w:color w:val="B7D802"/>
        </w:rPr>
        <w:t>ministerstvo spravedlnosti</w:t>
      </w:r>
      <w:r>
        <w:t xml:space="preserve"> ujistilo, že procedury vymáhání práva nebudou namířeny </w:t>
      </w:r>
      <w:r>
        <w:rPr>
          <w:color w:val="826392"/>
        </w:rPr>
        <w:t>proti advokátům</w:t>
      </w:r>
      <w:r>
        <w:t xml:space="preserve"> bez další revize a předběžného oznámení. </w:t>
      </w:r>
      <w:r>
        <w:rPr>
          <w:color w:val="5E7A6A"/>
        </w:rPr>
        <w:t>Ross</w:t>
      </w:r>
      <w:r>
        <w:t xml:space="preserve"> uvedl, že zástupci IRS nesouhlasí s umírněným přístupem </w:t>
      </w:r>
      <w:r>
        <w:rPr>
          <w:color w:val="B7D802"/>
        </w:rPr>
        <w:t>ministerstva spravedlnosti</w:t>
      </w:r>
      <w:r>
        <w:t xml:space="preserve"> </w:t>
      </w:r>
      <w:r>
        <w:rPr>
          <w:color w:val="860E04"/>
        </w:rPr>
        <w:t>k této záležitosti</w:t>
      </w:r>
      <w:r>
        <w:t xml:space="preserve">. </w:t>
      </w:r>
      <w:r>
        <w:rPr>
          <w:color w:val="B29869"/>
        </w:rPr>
        <w:t>V dopisech rozeslaných v uplynulých dnech</w:t>
      </w:r>
      <w:r>
        <w:t xml:space="preserve"> však Christopher J. Lezovich z počítačového centra IRS v Detroitu sdělil </w:t>
      </w:r>
      <w:r>
        <w:rPr>
          <w:color w:val="1D0051"/>
        </w:rPr>
        <w:t>advokátům</w:t>
      </w:r>
      <w:r>
        <w:t xml:space="preserve">, že "odmítnutí dobrovolného dodání požadovaných informací by mohlo mít za následek předvolání k soudnímu projednání". V některých případech požadoval IRS zpětně informace </w:t>
      </w:r>
      <w:r>
        <w:rPr>
          <w:color w:val="8BE7FC"/>
        </w:rPr>
        <w:t xml:space="preserve">z formulářů, </w:t>
      </w:r>
      <w:r>
        <w:rPr>
          <w:color w:val="76E0C1"/>
        </w:rPr>
        <w:t>které</w:t>
      </w:r>
      <w:r>
        <w:rPr>
          <w:color w:val="8BE7FC"/>
        </w:rPr>
        <w:t xml:space="preserve"> obdržel </w:t>
      </w:r>
      <w:r>
        <w:rPr>
          <w:color w:val="BACFA7"/>
        </w:rPr>
        <w:t>v roce 1985</w:t>
      </w:r>
      <w:r>
        <w:t xml:space="preserve">. </w:t>
      </w:r>
      <w:r>
        <w:rPr>
          <w:color w:val="11BA09"/>
        </w:rPr>
        <w:t>Mluvčí IRS</w:t>
      </w:r>
      <w:r>
        <w:t xml:space="preserve"> potvrdil, že "byly odeslány </w:t>
      </w:r>
      <w:r>
        <w:rPr>
          <w:color w:val="B29869"/>
        </w:rPr>
        <w:t>dopisy týkající se nevyplněných formulářů 8300</w:t>
      </w:r>
      <w:r>
        <w:t xml:space="preserve">", ale odmítl říci, proč byly </w:t>
      </w:r>
      <w:r>
        <w:rPr>
          <w:color w:val="B29869"/>
        </w:rPr>
        <w:t>dopisy</w:t>
      </w:r>
      <w:r>
        <w:t xml:space="preserve"> </w:t>
      </w:r>
      <w:r>
        <w:rPr>
          <w:color w:val="462C36"/>
        </w:rPr>
        <w:t>právníkům</w:t>
      </w:r>
      <w:r>
        <w:t xml:space="preserve"> zaslány právě teď. Jednotlivci obeznámení s politikou </w:t>
      </w:r>
      <w:r>
        <w:rPr>
          <w:color w:val="B7D802"/>
        </w:rPr>
        <w:t>ministerstva spravedlnosti</w:t>
      </w:r>
      <w:r>
        <w:t xml:space="preserve"> uvedli, že </w:t>
      </w:r>
      <w:r>
        <w:rPr>
          <w:color w:val="B7D802"/>
        </w:rPr>
        <w:t>jeho</w:t>
      </w:r>
      <w:r>
        <w:t xml:space="preserve"> úředníci nevěděli nic o krocích IRS </w:t>
      </w:r>
      <w:r>
        <w:rPr>
          <w:color w:val="9E8317"/>
        </w:rPr>
        <w:t>z minulého týdne</w:t>
      </w:r>
      <w:r>
        <w:t xml:space="preserve">. </w:t>
      </w:r>
      <w:r>
        <w:rPr>
          <w:color w:val="65407D"/>
        </w:rPr>
        <w:t>Právníci</w:t>
      </w:r>
      <w:r>
        <w:t xml:space="preserve"> se obávají, že poskytnou-li </w:t>
      </w:r>
      <w:r>
        <w:rPr>
          <w:color w:val="491803"/>
        </w:rPr>
        <w:t>informace o klientech</w:t>
      </w:r>
      <w:r>
        <w:t xml:space="preserve">, mohly by </w:t>
      </w:r>
      <w:r>
        <w:rPr>
          <w:color w:val="491803"/>
        </w:rPr>
        <w:t>tyto údaje</w:t>
      </w:r>
      <w:r>
        <w:t xml:space="preserve"> rychle skončit v rukou žalobců. Aby </w:t>
      </w:r>
      <w:r>
        <w:rPr>
          <w:color w:val="F5D2A8"/>
        </w:rPr>
        <w:t>žalobci</w:t>
      </w:r>
      <w:r>
        <w:rPr>
          <w:color w:val="03422C"/>
        </w:rPr>
        <w:t xml:space="preserve"> získali daňová přiznání jednotlivců nebo podniků</w:t>
      </w:r>
      <w:r>
        <w:t xml:space="preserve">, musí mít povolení soudu. Avšak formuláře 8300 získali bez soudního povolení a získané informace použili k odhalení trestných činů. </w:t>
      </w:r>
      <w:r>
        <w:rPr>
          <w:color w:val="72A46E"/>
        </w:rPr>
        <w:t>Někteří trestní obhájci</w:t>
      </w:r>
      <w:r>
        <w:t xml:space="preserve"> spekulovali, že IRS rozeslal </w:t>
      </w:r>
      <w:r>
        <w:rPr>
          <w:color w:val="B29869"/>
        </w:rPr>
        <w:t>dopisy</w:t>
      </w:r>
      <w:r>
        <w:t xml:space="preserve"> proto, aby </w:t>
      </w:r>
      <w:r>
        <w:rPr>
          <w:color w:val="860E04"/>
        </w:rPr>
        <w:t>celou záležitost</w:t>
      </w:r>
      <w:r>
        <w:t xml:space="preserve"> otestoval. V celé řadě nejnovějších případů odmítly </w:t>
      </w:r>
      <w:r>
        <w:rPr>
          <w:color w:val="128EAC"/>
        </w:rPr>
        <w:t>federální soudy</w:t>
      </w:r>
      <w:r>
        <w:t xml:space="preserve"> uznat prohlášení advokátů, že informace týkající se poplatků od klientů by měly být důvěrné. </w:t>
      </w:r>
      <w:r>
        <w:rPr>
          <w:color w:val="47545E"/>
        </w:rPr>
        <w:t>VÁLKA O PLATY FEDERÁLNÍCH SOUDCŮ</w:t>
      </w:r>
      <w:r>
        <w:t xml:space="preserve"> </w:t>
      </w:r>
      <w:r>
        <w:rPr>
          <w:color w:val="47545E"/>
        </w:rPr>
        <w:t>si</w:t>
      </w:r>
      <w:r>
        <w:t xml:space="preserve"> žádá </w:t>
      </w:r>
      <w:r>
        <w:rPr>
          <w:color w:val="47545E"/>
        </w:rPr>
        <w:t>svou</w:t>
      </w:r>
      <w:r>
        <w:t xml:space="preserve"> první oběť. </w:t>
      </w:r>
      <w:r>
        <w:rPr>
          <w:color w:val="B95C69"/>
        </w:rPr>
        <w:t>Soudci</w:t>
      </w:r>
      <w:r>
        <w:rPr>
          <w:color w:val="A14D12"/>
        </w:rPr>
        <w:t xml:space="preserve"> se často začnou věnovat lukrativnější soukromé praxi, </w:t>
      </w:r>
      <w:r>
        <w:rPr>
          <w:color w:val="C4C8FA"/>
        </w:rPr>
        <w:t xml:space="preserve">přestože se </w:t>
      </w:r>
      <w:r>
        <w:rPr>
          <w:color w:val="372A55"/>
        </w:rPr>
        <w:t>tím</w:t>
      </w:r>
      <w:r>
        <w:rPr>
          <w:color w:val="C4C8FA"/>
        </w:rPr>
        <w:t xml:space="preserve"> příliš nechlubí</w:t>
      </w:r>
      <w:r>
        <w:t xml:space="preserve">, </w:t>
      </w:r>
      <w:r>
        <w:rPr>
          <w:color w:val="3F3610"/>
        </w:rPr>
        <w:t>to</w:t>
      </w:r>
      <w:r>
        <w:t xml:space="preserve"> se však netýká </w:t>
      </w:r>
      <w:r>
        <w:rPr>
          <w:color w:val="D3A2C6"/>
        </w:rPr>
        <w:t xml:space="preserve">federálního soudce Raula A. Ramireze </w:t>
      </w:r>
      <w:r>
        <w:rPr>
          <w:color w:val="719FFA"/>
        </w:rPr>
        <w:t>ze Sacramenta v Kalifornii</w:t>
      </w:r>
      <w:r>
        <w:t xml:space="preserve">. V úterý svolal </w:t>
      </w:r>
      <w:r>
        <w:rPr>
          <w:color w:val="D3A2C6"/>
        </w:rPr>
        <w:t>tento soudce</w:t>
      </w:r>
      <w:r>
        <w:t xml:space="preserve"> </w:t>
      </w:r>
      <w:r>
        <w:rPr>
          <w:color w:val="0D841A"/>
        </w:rPr>
        <w:t xml:space="preserve">tiskovou konferenci, </w:t>
      </w:r>
      <w:r>
        <w:rPr>
          <w:color w:val="4C5B32"/>
        </w:rPr>
        <w:t>na níž</w:t>
      </w:r>
      <w:r>
        <w:rPr>
          <w:color w:val="0D841A"/>
        </w:rPr>
        <w:t xml:space="preserve"> oznámil, že k 31. prosinci zanechává činnosti federálního soudce a odchází </w:t>
      </w:r>
      <w:r>
        <w:rPr>
          <w:color w:val="9DB3B7"/>
        </w:rPr>
        <w:t>do sanfranciské právní firmy</w:t>
      </w:r>
      <w:r>
        <w:t xml:space="preserve">. Důvod: zamítnutí </w:t>
      </w:r>
      <w:r>
        <w:rPr>
          <w:color w:val="B14F8F"/>
        </w:rPr>
        <w:t>Kongresu</w:t>
      </w:r>
      <w:r>
        <w:t xml:space="preserve"> zvýšit federálním soudcům platy. "</w:t>
      </w:r>
      <w:r>
        <w:rPr>
          <w:color w:val="747103"/>
        </w:rPr>
        <w:t xml:space="preserve">Několik </w:t>
      </w:r>
      <w:r>
        <w:rPr>
          <w:color w:val="9F816D"/>
        </w:rPr>
        <w:t>mých</w:t>
      </w:r>
      <w:r>
        <w:rPr>
          <w:color w:val="747103"/>
        </w:rPr>
        <w:t xml:space="preserve"> koncipientů</w:t>
      </w:r>
      <w:r>
        <w:t xml:space="preserve"> se </w:t>
      </w:r>
      <w:r>
        <w:rPr>
          <w:color w:val="D3A2C6"/>
        </w:rPr>
        <w:t>mě</w:t>
      </w:r>
      <w:r>
        <w:t xml:space="preserve"> chystalo během tří nebo čtyř let předehnat a </w:t>
      </w:r>
      <w:r>
        <w:rPr>
          <w:color w:val="D3A2C6"/>
        </w:rPr>
        <w:t>já</w:t>
      </w:r>
      <w:r>
        <w:t xml:space="preserve"> jsem se obával, že bych </w:t>
      </w:r>
      <w:r>
        <w:rPr>
          <w:color w:val="747103"/>
        </w:rPr>
        <w:t>je</w:t>
      </w:r>
      <w:r>
        <w:t xml:space="preserve"> musel požádat o půjčku," vtipkoval </w:t>
      </w:r>
      <w:r>
        <w:rPr>
          <w:color w:val="D3A2C6"/>
        </w:rPr>
        <w:t>soudce</w:t>
      </w:r>
      <w:r>
        <w:t xml:space="preserve"> při interview. </w:t>
      </w:r>
      <w:r>
        <w:rPr>
          <w:color w:val="D26A5B"/>
        </w:rPr>
        <w:t>Federální soudci</w:t>
      </w:r>
      <w:r>
        <w:t xml:space="preserve"> vydělávají ročně 89500 dolarů; v únoru odmítl </w:t>
      </w:r>
      <w:r>
        <w:rPr>
          <w:color w:val="B14F8F"/>
        </w:rPr>
        <w:t>Kongres</w:t>
      </w:r>
      <w:r>
        <w:t xml:space="preserve"> návrh </w:t>
      </w:r>
      <w:r>
        <w:rPr>
          <w:color w:val="8B934B"/>
        </w:rPr>
        <w:t xml:space="preserve">zákona, </w:t>
      </w:r>
      <w:r>
        <w:rPr>
          <w:color w:val="F98500"/>
        </w:rPr>
        <w:t>který</w:t>
      </w:r>
      <w:r>
        <w:rPr>
          <w:color w:val="8B934B"/>
        </w:rPr>
        <w:t xml:space="preserve"> by </w:t>
      </w:r>
      <w:r>
        <w:rPr>
          <w:color w:val="002935"/>
        </w:rPr>
        <w:t>jim</w:t>
      </w:r>
      <w:r>
        <w:rPr>
          <w:color w:val="8B934B"/>
        </w:rPr>
        <w:t xml:space="preserve"> zvýšil plat o 50 %</w:t>
      </w:r>
      <w:r>
        <w:t xml:space="preserve">. </w:t>
      </w:r>
      <w:r>
        <w:rPr>
          <w:color w:val="D3A2C6"/>
        </w:rPr>
        <w:t>44 letý soudce Ramirez</w:t>
      </w:r>
      <w:r>
        <w:t xml:space="preserve"> řekl, že je nespravedlivé, aby soudci měli platy v současné výši. "</w:t>
      </w:r>
      <w:r>
        <w:rPr>
          <w:color w:val="D7F3FE"/>
        </w:rPr>
        <w:t>Soudci</w:t>
      </w:r>
      <w:r>
        <w:t xml:space="preserve"> nedostávají to, co si zasluhují. Stačí podívat se na profesionální hráče baseballu nebo na účetní...a nikdo ani nemrkne okem. Když se stanete federálním soudcem, zničehonic jste degradováni na pobírání nicotné sumy." Ve </w:t>
      </w:r>
      <w:r>
        <w:rPr>
          <w:color w:val="D3A2C6"/>
        </w:rPr>
        <w:t>své</w:t>
      </w:r>
      <w:r>
        <w:t xml:space="preserve"> nové práci na tom bude jako společník odpovědný za federální soudní spory v pobočce </w:t>
      </w:r>
      <w:r>
        <w:rPr>
          <w:color w:val="FCB899"/>
        </w:rPr>
        <w:t>právní firmy Orrick, Herrington &amp; Sutcliffe</w:t>
      </w:r>
      <w:r>
        <w:t xml:space="preserve"> </w:t>
      </w:r>
      <w:r>
        <w:rPr>
          <w:color w:val="1C0720"/>
        </w:rPr>
        <w:t>v Sacramentu</w:t>
      </w:r>
      <w:r>
        <w:t xml:space="preserve"> mnohem lépe. </w:t>
      </w:r>
      <w:r>
        <w:rPr>
          <w:color w:val="D3A2C6"/>
        </w:rPr>
        <w:t>Soudce</w:t>
      </w:r>
      <w:r>
        <w:t xml:space="preserve"> odmítl mluvit o </w:t>
      </w:r>
      <w:r>
        <w:rPr>
          <w:color w:val="D3A2C6"/>
        </w:rPr>
        <w:t>svém</w:t>
      </w:r>
      <w:r>
        <w:t xml:space="preserve"> platu konkrétněji, ale řekl: "Budu vysoce oceňovaný právník." PROBLÉMY DOONESBURSKÉ TVŮRČÍ UNIE nejsou k smíchu. </w:t>
      </w:r>
      <w:r>
        <w:rPr>
          <w:color w:val="6B5F61"/>
        </w:rPr>
        <w:t>Karikaturista Garry Trudeau</w:t>
      </w:r>
      <w:r>
        <w:rPr>
          <w:color w:val="F98A9D"/>
        </w:rPr>
        <w:t xml:space="preserve"> žaluje </w:t>
      </w:r>
      <w:r>
        <w:rPr>
          <w:color w:val="9B72C2"/>
        </w:rPr>
        <w:t>společnost Writers Guild of America East</w:t>
      </w:r>
      <w:r>
        <w:rPr>
          <w:color w:val="F98A9D"/>
        </w:rPr>
        <w:t xml:space="preserve"> o 11 milionů dolarů za údajné rozběhnutí "</w:t>
      </w:r>
      <w:r>
        <w:rPr>
          <w:color w:val="A6919D"/>
        </w:rPr>
        <w:t xml:space="preserve">kampaně, </w:t>
      </w:r>
      <w:r>
        <w:rPr>
          <w:color w:val="2C3729"/>
        </w:rPr>
        <w:t>která</w:t>
      </w:r>
      <w:r>
        <w:rPr>
          <w:color w:val="A6919D"/>
        </w:rPr>
        <w:t xml:space="preserve"> měla za cíl </w:t>
      </w:r>
      <w:r>
        <w:rPr>
          <w:color w:val="D7C70B"/>
        </w:rPr>
        <w:t>jej</w:t>
      </w:r>
      <w:r>
        <w:rPr>
          <w:color w:val="A6919D"/>
        </w:rPr>
        <w:t xml:space="preserve"> obtěžovat a potrestat" za to, že porušil stávku scénáristů</w:t>
      </w:r>
      <w:r>
        <w:t xml:space="preserve">. </w:t>
      </w:r>
      <w:r>
        <w:rPr>
          <w:color w:val="F98A9D"/>
        </w:rPr>
        <w:t>Spor</w:t>
      </w:r>
      <w:r>
        <w:t xml:space="preserve"> zahrnuje </w:t>
      </w:r>
      <w:r>
        <w:rPr>
          <w:color w:val="9F9992"/>
        </w:rPr>
        <w:t xml:space="preserve">společnost Darkhorse Productions Inc., televizní produkční společnost, </w:t>
      </w:r>
      <w:r>
        <w:rPr>
          <w:color w:val="EFFBD0"/>
        </w:rPr>
        <w:t>jejímž</w:t>
      </w:r>
      <w:r>
        <w:rPr>
          <w:color w:val="9F9992"/>
        </w:rPr>
        <w:t xml:space="preserve"> je </w:t>
      </w:r>
      <w:r>
        <w:rPr>
          <w:color w:val="FDE2F1"/>
        </w:rPr>
        <w:t>Trudeau</w:t>
      </w:r>
      <w:r>
        <w:rPr>
          <w:color w:val="9F9992"/>
        </w:rPr>
        <w:t xml:space="preserve"> spolumajitelem</w:t>
      </w:r>
      <w:r>
        <w:t xml:space="preserve">. </w:t>
      </w:r>
      <w:r>
        <w:rPr>
          <w:color w:val="923A52"/>
        </w:rPr>
        <w:t xml:space="preserve">Trudeau, člen </w:t>
      </w:r>
      <w:r>
        <w:rPr>
          <w:color w:val="5140A7"/>
        </w:rPr>
        <w:t>sdružení Writer's Guild</w:t>
      </w:r>
      <w:r>
        <w:t xml:space="preserve">, byl rovněž zaměstnán jako scénárista </w:t>
      </w:r>
      <w:r>
        <w:rPr>
          <w:color w:val="9F9992"/>
        </w:rPr>
        <w:t>společnosti Darkhorse</w:t>
      </w:r>
      <w:r>
        <w:t xml:space="preserve"> v rámci kolektivní smlouvy </w:t>
      </w:r>
      <w:r>
        <w:rPr>
          <w:color w:val="BC14FD"/>
        </w:rPr>
        <w:t>tohoto profesního sdružení</w:t>
      </w:r>
      <w:r>
        <w:t xml:space="preserve">. V březnu </w:t>
      </w:r>
      <w:r>
        <w:rPr>
          <w:color w:val="6D706C"/>
        </w:rPr>
        <w:t>roku 1988</w:t>
      </w:r>
      <w:r>
        <w:t xml:space="preserve"> vyhlásilo </w:t>
      </w:r>
      <w:r>
        <w:rPr>
          <w:color w:val="BC14FD"/>
        </w:rPr>
        <w:t>Sdružení</w:t>
      </w:r>
      <w:r>
        <w:t xml:space="preserve"> </w:t>
      </w:r>
      <w:r>
        <w:rPr>
          <w:color w:val="0007C4"/>
        </w:rPr>
        <w:t>stávku proti televiznímu a filmovému průmyslu</w:t>
      </w:r>
      <w:r>
        <w:t xml:space="preserve">. </w:t>
      </w:r>
      <w:r>
        <w:rPr>
          <w:color w:val="F98A9D"/>
        </w:rPr>
        <w:t xml:space="preserve">Ve </w:t>
      </w:r>
      <w:r>
        <w:rPr>
          <w:color w:val="6B5F61"/>
        </w:rPr>
        <w:t>svém</w:t>
      </w:r>
      <w:r>
        <w:rPr>
          <w:color w:val="F98A9D"/>
        </w:rPr>
        <w:t xml:space="preserve"> procesu</w:t>
      </w:r>
      <w:r>
        <w:t xml:space="preserve"> </w:t>
      </w:r>
      <w:r>
        <w:rPr>
          <w:color w:val="923A52"/>
        </w:rPr>
        <w:t>Trudeau</w:t>
      </w:r>
      <w:r>
        <w:t xml:space="preserve"> tvrdí, že </w:t>
      </w:r>
      <w:r>
        <w:rPr>
          <w:color w:val="0007C4"/>
        </w:rPr>
        <w:t>stávka</w:t>
      </w:r>
      <w:r>
        <w:t xml:space="preserve"> ilegálně zahrnovala </w:t>
      </w:r>
      <w:r>
        <w:rPr>
          <w:color w:val="9F9992"/>
        </w:rPr>
        <w:t>i společnost Darkhorse</w:t>
      </w:r>
      <w:r>
        <w:t xml:space="preserve">, a </w:t>
      </w:r>
      <w:r>
        <w:rPr>
          <w:color w:val="923A52"/>
        </w:rPr>
        <w:t>karikaturista</w:t>
      </w:r>
      <w:r>
        <w:t xml:space="preserve"> tudíž odmítl uznat stávku </w:t>
      </w:r>
      <w:r>
        <w:rPr>
          <w:color w:val="9F9992"/>
        </w:rPr>
        <w:t>proti této společnosti</w:t>
      </w:r>
      <w:r>
        <w:t xml:space="preserve">. </w:t>
      </w:r>
      <w:r>
        <w:rPr>
          <w:color w:val="C6A62F"/>
        </w:rPr>
        <w:t xml:space="preserve">Mluvčí </w:t>
      </w:r>
      <w:r>
        <w:rPr>
          <w:color w:val="000C14"/>
        </w:rPr>
        <w:t>sdružení</w:t>
      </w:r>
      <w:r>
        <w:t xml:space="preserve"> uvedl, že právníci </w:t>
      </w:r>
      <w:r>
        <w:rPr>
          <w:color w:val="BC14FD"/>
        </w:rPr>
        <w:t>unie</w:t>
      </w:r>
      <w:r>
        <w:t xml:space="preserve"> přezkoumávají </w:t>
      </w:r>
      <w:r>
        <w:rPr>
          <w:color w:val="F98A9D"/>
        </w:rPr>
        <w:t>žalobu</w:t>
      </w:r>
      <w:r>
        <w:t xml:space="preserve">. Řekl, že kárná řízení jsou tajná, a odmítl komentovat, zda je nějaké řízení vedeno </w:t>
      </w:r>
      <w:r>
        <w:rPr>
          <w:color w:val="923A52"/>
        </w:rPr>
        <w:t>proti Trudeauovi</w:t>
      </w:r>
      <w:r>
        <w:t xml:space="preserve">. </w:t>
      </w:r>
      <w:r>
        <w:rPr>
          <w:color w:val="904431"/>
        </w:rPr>
        <w:t xml:space="preserve">Norman K. Samnick, </w:t>
      </w:r>
      <w:r>
        <w:rPr>
          <w:color w:val="600013"/>
        </w:rPr>
        <w:t>Trudeaův</w:t>
      </w:r>
      <w:r>
        <w:rPr>
          <w:color w:val="904431"/>
        </w:rPr>
        <w:t xml:space="preserve"> právní zástupce</w:t>
      </w:r>
      <w:r>
        <w:t xml:space="preserve">, uvedl, že obtěžování spočívá hlavně v již rok trvající hrozbě </w:t>
      </w:r>
      <w:r>
        <w:rPr>
          <w:color w:val="BC14FD"/>
        </w:rPr>
        <w:t>sdružení</w:t>
      </w:r>
      <w:r>
        <w:t xml:space="preserve"> přistoupit ke kárnému řízení. </w:t>
      </w:r>
      <w:r>
        <w:rPr>
          <w:color w:val="904431"/>
        </w:rPr>
        <w:t>Samnick</w:t>
      </w:r>
      <w:r>
        <w:t xml:space="preserve"> uvedl, že disciplinární slyšení </w:t>
      </w:r>
      <w:r>
        <w:rPr>
          <w:color w:val="BC14FD"/>
        </w:rPr>
        <w:t>sdružení</w:t>
      </w:r>
      <w:r>
        <w:t xml:space="preserve"> je naplánováno na příští pondělí v </w:t>
      </w:r>
      <w:r>
        <w:rPr>
          <w:color w:val="1C1B08"/>
        </w:rPr>
        <w:t>New Yorku</w:t>
      </w:r>
      <w:r>
        <w:t xml:space="preserve">. </w:t>
      </w:r>
      <w:r>
        <w:rPr>
          <w:color w:val="904431"/>
        </w:rPr>
        <w:t xml:space="preserve">Samnick, </w:t>
      </w:r>
      <w:r>
        <w:rPr>
          <w:color w:val="693955"/>
        </w:rPr>
        <w:t>který</w:t>
      </w:r>
      <w:r>
        <w:rPr>
          <w:color w:val="904431"/>
        </w:rPr>
        <w:t xml:space="preserve"> vystoupí před disciplinární porotou</w:t>
      </w:r>
      <w:r>
        <w:t xml:space="preserve">, řekl, že řízení je nespravedlivé a že jakýkoliv postih </w:t>
      </w:r>
      <w:r>
        <w:rPr>
          <w:color w:val="BC14FD"/>
        </w:rPr>
        <w:t>od sdružení</w:t>
      </w:r>
      <w:r>
        <w:t xml:space="preserve"> by byl neoprávněný. Kromě požadavku na náhradu škody usiluje </w:t>
      </w:r>
      <w:r>
        <w:rPr>
          <w:color w:val="F98A9D"/>
        </w:rPr>
        <w:t>žaloba</w:t>
      </w:r>
      <w:r>
        <w:t xml:space="preserve"> o vydání </w:t>
      </w:r>
      <w:r>
        <w:rPr>
          <w:color w:val="5E7C99"/>
        </w:rPr>
        <w:t xml:space="preserve">soudního nařízení, </w:t>
      </w:r>
      <w:r>
        <w:rPr>
          <w:color w:val="6C6E82"/>
        </w:rPr>
        <w:t>které</w:t>
      </w:r>
      <w:r>
        <w:rPr>
          <w:color w:val="5E7C99"/>
        </w:rPr>
        <w:t xml:space="preserve"> by </w:t>
      </w:r>
      <w:r>
        <w:rPr>
          <w:color w:val="D0AFB3"/>
        </w:rPr>
        <w:t>sdružení</w:t>
      </w:r>
      <w:r>
        <w:rPr>
          <w:color w:val="5E7C99"/>
        </w:rPr>
        <w:t xml:space="preserve"> zabránilo </w:t>
      </w:r>
      <w:r>
        <w:rPr>
          <w:color w:val="493B36"/>
        </w:rPr>
        <w:t>Trudeaua</w:t>
      </w:r>
      <w:r>
        <w:rPr>
          <w:color w:val="5E7C99"/>
        </w:rPr>
        <w:t xml:space="preserve"> potrestat a zahájit </w:t>
      </w:r>
      <w:r>
        <w:rPr>
          <w:color w:val="493B36"/>
        </w:rPr>
        <w:t>proti němu</w:t>
      </w:r>
      <w:r>
        <w:rPr>
          <w:color w:val="5E7C99"/>
        </w:rPr>
        <w:t xml:space="preserve"> odvetu</w:t>
      </w:r>
      <w:r>
        <w:t xml:space="preserve">. VÝNOS </w:t>
      </w:r>
      <w:r>
        <w:rPr>
          <w:color w:val="AC93CE"/>
        </w:rPr>
        <w:t>SOUDU</w:t>
      </w:r>
      <w:r>
        <w:t xml:space="preserve"> O POTRATECH POTVRZEN: </w:t>
      </w:r>
      <w:r>
        <w:rPr>
          <w:color w:val="C4BA9C"/>
        </w:rPr>
        <w:t>Federální odvolací soud</w:t>
      </w:r>
      <w:r>
        <w:t xml:space="preserve"> potvrdil usnesení </w:t>
      </w:r>
      <w:r>
        <w:rPr>
          <w:color w:val="AC93CE"/>
        </w:rPr>
        <w:t>soudu nižší instance</w:t>
      </w:r>
      <w:r>
        <w:t xml:space="preserve"> o tom, že Spojené státy mohou zakázat použití federálních fondů </w:t>
      </w:r>
      <w:r>
        <w:rPr>
          <w:color w:val="09C4B8"/>
        </w:rPr>
        <w:t xml:space="preserve">na programy plánovaného rodičovství, </w:t>
      </w:r>
      <w:r>
        <w:rPr>
          <w:color w:val="69A5B8"/>
        </w:rPr>
        <w:t>jež</w:t>
      </w:r>
      <w:r>
        <w:rPr>
          <w:color w:val="09C4B8"/>
        </w:rPr>
        <w:t xml:space="preserve"> zahrnují služby související s potraty</w:t>
      </w:r>
      <w:r>
        <w:t xml:space="preserve">. </w:t>
      </w:r>
      <w:r>
        <w:rPr>
          <w:color w:val="374869"/>
        </w:rPr>
        <w:t xml:space="preserve">Nařízení Ministerstva zdravotnictví a sociálních služeb přijaté </w:t>
      </w:r>
      <w:r>
        <w:rPr>
          <w:color w:val="F868ED"/>
        </w:rPr>
        <w:t>v roce 1988</w:t>
      </w:r>
      <w:r>
        <w:t xml:space="preserve"> zakazuje použití takzvaných fondů Title X </w:t>
      </w:r>
      <w:r>
        <w:rPr>
          <w:color w:val="E70850"/>
        </w:rPr>
        <w:t xml:space="preserve">na programy, </w:t>
      </w:r>
      <w:r>
        <w:rPr>
          <w:color w:val="C04841"/>
        </w:rPr>
        <w:t>které</w:t>
      </w:r>
      <w:r>
        <w:rPr>
          <w:color w:val="E70850"/>
        </w:rPr>
        <w:t xml:space="preserve"> pomáhají </w:t>
      </w:r>
      <w:r>
        <w:rPr>
          <w:color w:val="C36333"/>
        </w:rPr>
        <w:t>ženě</w:t>
      </w:r>
      <w:r>
        <w:rPr>
          <w:color w:val="E70850"/>
        </w:rPr>
        <w:t xml:space="preserve"> v uskutečnění potratu</w:t>
      </w:r>
      <w:r>
        <w:t xml:space="preserve">, jako je poradenství ohledně potratů a konzultace u odborných lékařů. </w:t>
      </w:r>
      <w:r>
        <w:rPr>
          <w:color w:val="374869"/>
        </w:rPr>
        <w:t>Nařízení</w:t>
      </w:r>
      <w:r>
        <w:t xml:space="preserve"> rovněž zakazuje financování </w:t>
      </w:r>
      <w:r>
        <w:rPr>
          <w:color w:val="700366"/>
        </w:rPr>
        <w:t xml:space="preserve">činností, </w:t>
      </w:r>
      <w:r>
        <w:rPr>
          <w:color w:val="8A7A93"/>
        </w:rPr>
        <w:t>které</w:t>
      </w:r>
      <w:r>
        <w:rPr>
          <w:color w:val="700366"/>
        </w:rPr>
        <w:t xml:space="preserve"> "podporují, propagují nebo obhajují potraty</w:t>
      </w:r>
      <w:r>
        <w:t xml:space="preserve">". Podle názoru </w:t>
      </w:r>
      <w:r>
        <w:rPr>
          <w:color w:val="C4BA9C"/>
        </w:rPr>
        <w:t xml:space="preserve">Odvolacího soudu druhého soudního obvodu v </w:t>
      </w:r>
      <w:r>
        <w:rPr>
          <w:color w:val="52351D"/>
        </w:rPr>
        <w:t>New Yorku</w:t>
      </w:r>
      <w:r>
        <w:t xml:space="preserve"> jsou fondy Title X jediným největším zdrojem federálních financí pro služby plánovaného rodičovství. Porota rozhodla, že daná omezení nenarušují svobodu projevu poskytovatelů zdravotní péče a že omezení poradenských služeb neporušuje práva těhotných žen. VYŠETŘOVÁNÍ ZBAVILO </w:t>
      </w:r>
      <w:r>
        <w:rPr>
          <w:color w:val="B503A2"/>
        </w:rPr>
        <w:t>TEXASKÉHO SOUDCE</w:t>
      </w:r>
      <w:r>
        <w:t xml:space="preserve"> OBVINĚNÍ z podjatosti při </w:t>
      </w:r>
      <w:r>
        <w:rPr>
          <w:color w:val="B503A2"/>
        </w:rPr>
        <w:t>jeho</w:t>
      </w:r>
      <w:r>
        <w:t xml:space="preserve"> poznámkách o homosexuálních obětech vraždy. </w:t>
      </w:r>
      <w:r>
        <w:rPr>
          <w:color w:val="B503A2"/>
        </w:rPr>
        <w:t>Soudce pro správní oblast Dallasu Jack Hampton</w:t>
      </w:r>
      <w:r>
        <w:t xml:space="preserve"> byl předvolán k soudnímu slyšení </w:t>
      </w:r>
      <w:r>
        <w:rPr>
          <w:color w:val="D17190"/>
        </w:rPr>
        <w:t xml:space="preserve">kvůli </w:t>
      </w:r>
      <w:r>
        <w:rPr>
          <w:color w:val="A0F086"/>
        </w:rPr>
        <w:t>svým</w:t>
      </w:r>
      <w:r>
        <w:rPr>
          <w:color w:val="D17190"/>
        </w:rPr>
        <w:t xml:space="preserve"> připomínkám v tisku, </w:t>
      </w:r>
      <w:r>
        <w:rPr>
          <w:color w:val="7B41FC"/>
        </w:rPr>
        <w:t>které</w:t>
      </w:r>
      <w:r>
        <w:rPr>
          <w:color w:val="D17190"/>
        </w:rPr>
        <w:t xml:space="preserve"> učinil loni v prosinci dva týdny po odsouzení </w:t>
      </w:r>
      <w:r>
        <w:rPr>
          <w:color w:val="0EA64F"/>
        </w:rPr>
        <w:t>osmnáctiletého obžalovaného</w:t>
      </w:r>
      <w:r>
        <w:rPr>
          <w:color w:val="D17190"/>
        </w:rPr>
        <w:t xml:space="preserve"> na třicet let do státního vězení za vraždu </w:t>
      </w:r>
      <w:r>
        <w:rPr>
          <w:color w:val="017499"/>
        </w:rPr>
        <w:t>dvou homosexuálních mužů</w:t>
      </w:r>
      <w:r>
        <w:rPr>
          <w:color w:val="D17190"/>
        </w:rPr>
        <w:t xml:space="preserve"> v městském parku</w:t>
      </w:r>
      <w:r>
        <w:t xml:space="preserve">. </w:t>
      </w:r>
      <w:r>
        <w:rPr>
          <w:color w:val="B503A2"/>
        </w:rPr>
        <w:t>Soudce</w:t>
      </w:r>
      <w:r>
        <w:t xml:space="preserve"> byl citován, </w:t>
      </w:r>
      <w:r>
        <w:rPr>
          <w:color w:val="08A882"/>
        </w:rPr>
        <w:t xml:space="preserve">jak se zmiňuje </w:t>
      </w:r>
      <w:r>
        <w:rPr>
          <w:color w:val="7300CD"/>
        </w:rPr>
        <w:t>o obětech</w:t>
      </w:r>
      <w:r>
        <w:rPr>
          <w:color w:val="08A882"/>
        </w:rPr>
        <w:t xml:space="preserve"> jako o "teplouších" a říká, že by nebyli zavražděni, "kdyby</w:t>
      </w:r>
      <w:r>
        <w:t xml:space="preserve"> </w:t>
      </w:r>
      <w:r>
        <w:rPr>
          <w:color w:val="A9B074"/>
        </w:rPr>
        <w:t>v ulicích nelovili nedospělé chlapce</w:t>
      </w:r>
      <w:r>
        <w:t xml:space="preserve">". </w:t>
      </w:r>
      <w:r>
        <w:rPr>
          <w:color w:val="4E6301"/>
        </w:rPr>
        <w:t>Robert R. Murray, zvláštní zmocněnec ustavený texaským Nejvyšším soudem</w:t>
      </w:r>
      <w:r>
        <w:t xml:space="preserve">, však řekl, že </w:t>
      </w:r>
      <w:r>
        <w:rPr>
          <w:color w:val="B503A2"/>
        </w:rPr>
        <w:t>soudce Hampton</w:t>
      </w:r>
      <w:r>
        <w:t xml:space="preserve"> neporušil žádné soudní normy slušnosti, třebaže porušil státní kodex soudnictví, protože veřejně komentoval dosud neuzavřený případ. </w:t>
      </w:r>
      <w:r>
        <w:rPr>
          <w:color w:val="4E6301"/>
        </w:rPr>
        <w:t>Murray</w:t>
      </w:r>
      <w:r>
        <w:t xml:space="preserve"> poznamenal, </w:t>
      </w:r>
      <w:r>
        <w:rPr>
          <w:color w:val="AB7E41"/>
        </w:rPr>
        <w:t xml:space="preserve">že jak si všiml, </w:t>
      </w:r>
      <w:r>
        <w:rPr>
          <w:color w:val="547FF4"/>
        </w:rPr>
        <w:t>soudce</w:t>
      </w:r>
      <w:r>
        <w:rPr>
          <w:color w:val="AB7E41"/>
        </w:rPr>
        <w:t xml:space="preserve"> "nikdy nedával najevo žádnou podjatost nebo předsudky</w:t>
      </w:r>
      <w:r>
        <w:t xml:space="preserve">", a závěrem uvedl, že "byl nestranný </w:t>
      </w:r>
      <w:r>
        <w:rPr>
          <w:color w:val="134DAC"/>
        </w:rPr>
        <w:t xml:space="preserve">v jakémkoli případě, </w:t>
      </w:r>
      <w:r>
        <w:rPr>
          <w:color w:val="FDEC87"/>
        </w:rPr>
        <w:t>v němž</w:t>
      </w:r>
      <w:r>
        <w:rPr>
          <w:color w:val="134DAC"/>
        </w:rPr>
        <w:t xml:space="preserve"> homosexuál nebo prostitutka" figuroval jako oběť</w:t>
      </w:r>
      <w:r>
        <w:t xml:space="preserve">. </w:t>
      </w:r>
      <w:r>
        <w:rPr>
          <w:color w:val="4E6301"/>
        </w:rPr>
        <w:t>Murray</w:t>
      </w:r>
      <w:r>
        <w:t xml:space="preserve"> rovněž řekl, že </w:t>
      </w:r>
      <w:r>
        <w:rPr>
          <w:color w:val="056164"/>
        </w:rPr>
        <w:t xml:space="preserve">poznámky </w:t>
      </w:r>
      <w:r>
        <w:rPr>
          <w:color w:val="FE12A0"/>
        </w:rPr>
        <w:t>soudce Hamptona</w:t>
      </w:r>
      <w:r>
        <w:t xml:space="preserve"> nepoškodily dobrou pověst soudnictví ani výkon spravedlnosti. </w:t>
      </w:r>
      <w:r>
        <w:rPr>
          <w:color w:val="C264BA"/>
        </w:rPr>
        <w:t>Zpráva</w:t>
      </w:r>
      <w:r>
        <w:t xml:space="preserve"> podléhá šetření </w:t>
      </w:r>
      <w:r>
        <w:rPr>
          <w:color w:val="939DAD"/>
        </w:rPr>
        <w:t xml:space="preserve">Státní komise pro chování </w:t>
      </w:r>
      <w:r>
        <w:rPr>
          <w:color w:val="0BCDFA"/>
        </w:rPr>
        <w:t>soudců</w:t>
      </w:r>
      <w:r>
        <w:rPr>
          <w:color w:val="939DAD"/>
        </w:rPr>
        <w:t xml:space="preserve">, </w:t>
      </w:r>
      <w:r>
        <w:rPr>
          <w:color w:val="277442"/>
        </w:rPr>
        <w:t>která</w:t>
      </w:r>
      <w:r>
        <w:rPr>
          <w:color w:val="939DAD"/>
        </w:rPr>
        <w:t xml:space="preserve"> má právo uvalovat sankce</w:t>
      </w:r>
      <w:r>
        <w:t xml:space="preserve">. </w:t>
      </w:r>
      <w:r>
        <w:rPr>
          <w:color w:val="1BDE4A"/>
        </w:rPr>
        <w:t xml:space="preserve">SOUDNÍ ŘÍZENÍ </w:t>
      </w:r>
      <w:r>
        <w:rPr>
          <w:color w:val="826958"/>
        </w:rPr>
        <w:t>SE SPOLEČNOSTÍ GAF</w:t>
      </w:r>
      <w:r>
        <w:t xml:space="preserve"> pokračuje třetím kolem. </w:t>
      </w:r>
      <w:r>
        <w:rPr>
          <w:color w:val="977678"/>
        </w:rPr>
        <w:t>Právní zástupci</w:t>
      </w:r>
      <w:r>
        <w:t xml:space="preserve"> začali ve včerejším třetím soudním řízení </w:t>
      </w:r>
      <w:r>
        <w:rPr>
          <w:color w:val="BAFCE8"/>
        </w:rPr>
        <w:t xml:space="preserve">o manipulaci s akciemi </w:t>
      </w:r>
      <w:r>
        <w:rPr>
          <w:color w:val="7D8475"/>
        </w:rPr>
        <w:t>společnosti GAF</w:t>
      </w:r>
      <w:r>
        <w:t xml:space="preserve"> uvádět v manhattanské soudní síni okresní soudkyně Mary Johnson Loweové </w:t>
      </w:r>
      <w:r>
        <w:rPr>
          <w:color w:val="977678"/>
        </w:rPr>
        <w:t>své</w:t>
      </w:r>
      <w:r>
        <w:t xml:space="preserve"> argumenty. </w:t>
      </w:r>
      <w:r>
        <w:rPr>
          <w:color w:val="168E5C"/>
        </w:rPr>
        <w:t>Vláda</w:t>
      </w:r>
      <w:r>
        <w:t xml:space="preserve"> obvinila v obžalobě o osmi bodech </w:t>
      </w:r>
      <w:r>
        <w:rPr>
          <w:color w:val="8CCF95"/>
        </w:rPr>
        <w:t>společnost GAF, výrobce speciálních chemikálií se sídlem ve Wayne v New Jersey</w:t>
      </w:r>
      <w:r>
        <w:rPr>
          <w:color w:val="726638"/>
        </w:rPr>
        <w:t xml:space="preserve">, a </w:t>
      </w:r>
      <w:r>
        <w:rPr>
          <w:color w:val="8CCF95"/>
        </w:rPr>
        <w:t>jejího</w:t>
      </w:r>
      <w:r>
        <w:rPr>
          <w:color w:val="726638"/>
        </w:rPr>
        <w:t xml:space="preserve"> místopředsedu Jamese T. Sherwina</w:t>
      </w:r>
      <w:r>
        <w:t xml:space="preserve"> z pokusu o zmanipulování </w:t>
      </w:r>
      <w:r>
        <w:rPr>
          <w:color w:val="FEA8EB"/>
        </w:rPr>
        <w:t>kmenových akcií společnosti Union Carbide Corp.</w:t>
      </w:r>
      <w:r>
        <w:t xml:space="preserve"> před plánovaným prodejem velkého bloku </w:t>
      </w:r>
      <w:r>
        <w:rPr>
          <w:color w:val="FEA8EB"/>
        </w:rPr>
        <w:t>těchto akcií</w:t>
      </w:r>
      <w:r>
        <w:t xml:space="preserve"> </w:t>
      </w:r>
      <w:r>
        <w:rPr>
          <w:color w:val="EAFEF0"/>
        </w:rPr>
        <w:t>společností GAF</w:t>
      </w:r>
      <w:r>
        <w:t xml:space="preserve"> v listopadu roku 1986. Na začátku tohoto roku skončila první dvě přelíčení </w:t>
      </w:r>
      <w:r>
        <w:rPr>
          <w:color w:val="EAFEF0"/>
        </w:rPr>
        <w:t>se společností GAF</w:t>
      </w:r>
      <w:r>
        <w:t xml:space="preserve"> jako zmateční soudní řízení. Očekává se, že </w:t>
      </w:r>
      <w:r>
        <w:rPr>
          <w:color w:val="1BDE4A"/>
        </w:rPr>
        <w:t>tento soudní proces</w:t>
      </w:r>
      <w:r>
        <w:t xml:space="preserve"> bude trvat pět týdnů. PŘECHOD K OBHAJOBĚ: </w:t>
      </w:r>
      <w:r>
        <w:rPr>
          <w:color w:val="6B9279"/>
        </w:rPr>
        <w:t>Bývalý člen týmu žalobců v kauze Írán - Contra</w:t>
      </w:r>
      <w:r>
        <w:t xml:space="preserve"> nastoupil </w:t>
      </w:r>
      <w:r>
        <w:rPr>
          <w:color w:val="C2FE4B"/>
        </w:rPr>
        <w:t>do chicagské právní firmy Mayer, Brown &amp; Platt</w:t>
      </w:r>
      <w:r>
        <w:t xml:space="preserve">. </w:t>
      </w:r>
      <w:r>
        <w:rPr>
          <w:color w:val="6B9279"/>
        </w:rPr>
        <w:t xml:space="preserve">Michael R. Bromwich, </w:t>
      </w:r>
      <w:r>
        <w:rPr>
          <w:color w:val="304041"/>
        </w:rPr>
        <w:t>který</w:t>
      </w:r>
      <w:r>
        <w:rPr>
          <w:color w:val="6B9279"/>
        </w:rPr>
        <w:t xml:space="preserve"> byl od ledna roku 1987 členem tříčlenné právnické skupiny v trestním stíhání Olivera Northe</w:t>
      </w:r>
      <w:r>
        <w:t xml:space="preserve">, se stal společníkem </w:t>
      </w:r>
      <w:r>
        <w:rPr>
          <w:color w:val="C2FE4B"/>
        </w:rPr>
        <w:t>v právní firmě s 520 právníky se sídlem ve Washingtonu, D. C</w:t>
      </w:r>
      <w:r>
        <w:t xml:space="preserve">. Bude se specializovat na obhajobu úředníků v trestních záležitostech. </w:t>
      </w:r>
      <w:r>
        <w:rPr>
          <w:color w:val="6B9279"/>
        </w:rPr>
        <w:t>35 letý Bromwich</w:t>
      </w:r>
      <w:r>
        <w:t xml:space="preserve"> také pracoval jako náměstek ředitele a ředitel oddělení narkotik v kanceláři okresního státního zástupce pro Newyorský jižní okres se sídlem na Manhattanu.</w:t>
      </w:r>
    </w:p>
    <w:p>
      <w:r>
        <w:rPr>
          <w:b/>
        </w:rPr>
        <w:t>Document number 49</w:t>
      </w:r>
    </w:p>
    <w:p>
      <w:r>
        <w:rPr>
          <w:b/>
        </w:rPr>
        <w:t>Document identifier: wsj0050-001</w:t>
      </w:r>
    </w:p>
    <w:p>
      <w:r>
        <w:rPr>
          <w:color w:val="310106"/>
        </w:rPr>
        <w:t>Společnost Cooper Tire &amp; Rubber Co.</w:t>
      </w:r>
      <w:r>
        <w:t xml:space="preserve"> oznámila, že v zásadě došla k dohodě, že odkoupí </w:t>
      </w:r>
      <w:r>
        <w:rPr>
          <w:color w:val="04640D"/>
        </w:rPr>
        <w:t>budovy</w:t>
      </w:r>
      <w:r>
        <w:t xml:space="preserve"> a </w:t>
      </w:r>
      <w:r>
        <w:rPr>
          <w:color w:val="FEFB0A"/>
        </w:rPr>
        <w:t xml:space="preserve">přilehlé pozemky v </w:t>
      </w:r>
      <w:r>
        <w:rPr>
          <w:color w:val="FB5514"/>
        </w:rPr>
        <w:t>Albany ve státě Georgia</w:t>
      </w:r>
      <w:r>
        <w:t xml:space="preserve"> od společnosti Bridgestone/Firestone Inc. Podmínky nebyly zveřejněny. </w:t>
      </w:r>
      <w:r>
        <w:rPr>
          <w:color w:val="310106"/>
        </w:rPr>
        <w:t>Tento výrobce pneumatik</w:t>
      </w:r>
      <w:r>
        <w:t xml:space="preserve"> uvedl, že </w:t>
      </w:r>
      <w:r>
        <w:rPr>
          <w:color w:val="E115C0"/>
        </w:rPr>
        <w:t>v budovách</w:t>
      </w:r>
      <w:r>
        <w:t xml:space="preserve"> je </w:t>
      </w:r>
      <w:r>
        <w:rPr>
          <w:color w:val="00587F"/>
        </w:rPr>
        <w:t>1.8 milionu stop čtverečních kancelářských prostor, výrobních a skladovacích prostor</w:t>
      </w:r>
      <w:r>
        <w:t xml:space="preserve">, </w:t>
      </w:r>
      <w:r>
        <w:rPr>
          <w:color w:val="00587F"/>
        </w:rPr>
        <w:t>to vše</w:t>
      </w:r>
      <w:r>
        <w:t xml:space="preserve"> </w:t>
      </w:r>
      <w:r>
        <w:rPr>
          <w:color w:val="FEFB0A"/>
        </w:rPr>
        <w:t>na pozemcích o rozloze 353 akrů</w:t>
      </w:r>
      <w:r>
        <w:t>.</w:t>
      </w:r>
    </w:p>
    <w:p>
      <w:r>
        <w:rPr>
          <w:b/>
        </w:rPr>
        <w:t>Document number 50</w:t>
      </w:r>
    </w:p>
    <w:p>
      <w:r>
        <w:rPr>
          <w:b/>
        </w:rPr>
        <w:t>Document identifier: wsj0051-001</w:t>
      </w:r>
    </w:p>
    <w:p>
      <w:r>
        <w:rPr>
          <w:color w:val="310106"/>
        </w:rPr>
        <w:t xml:space="preserve">Vrcholný vedoucí pracovník </w:t>
      </w:r>
      <w:r>
        <w:rPr>
          <w:color w:val="04640D"/>
        </w:rPr>
        <w:t>společnosti Fujitsu Ltd.</w:t>
      </w:r>
      <w:r>
        <w:t xml:space="preserve"> učinil neobvyklý krok a veřejně </w:t>
      </w:r>
      <w:r>
        <w:rPr>
          <w:color w:val="310106"/>
        </w:rPr>
        <w:t>se</w:t>
      </w:r>
      <w:r>
        <w:t xml:space="preserve"> omluvil za to, že </w:t>
      </w:r>
      <w:r>
        <w:rPr>
          <w:color w:val="FEFB0A"/>
        </w:rPr>
        <w:t>jeho</w:t>
      </w:r>
      <w:r>
        <w:rPr>
          <w:color w:val="FB5514"/>
        </w:rPr>
        <w:t xml:space="preserve"> firma</w:t>
      </w:r>
      <w:r>
        <w:t xml:space="preserve"> dala na několik projektů místní vlády cenovou nabídku pouhého jednoho jenu, zatímco </w:t>
      </w:r>
      <w:r>
        <w:rPr>
          <w:color w:val="E115C0"/>
        </w:rPr>
        <w:t>její</w:t>
      </w:r>
      <w:r>
        <w:rPr>
          <w:color w:val="00587F"/>
        </w:rPr>
        <w:t xml:space="preserve"> počítačový konkurent, společnost NEC Corp.</w:t>
      </w:r>
      <w:r>
        <w:t xml:space="preserve">, podala za totéž jednání písemnou omluvu. </w:t>
      </w:r>
      <w:r>
        <w:rPr>
          <w:color w:val="0BC582"/>
        </w:rPr>
        <w:t>Obchodní a vládní představitelé</w:t>
      </w:r>
      <w:r>
        <w:t xml:space="preserve"> mezitím </w:t>
      </w:r>
      <w:r>
        <w:rPr>
          <w:color w:val="FEB8C8"/>
        </w:rPr>
        <w:t>tyto výrobce počítačů</w:t>
      </w:r>
      <w:r>
        <w:t xml:space="preserve"> pokárali a podráždilo </w:t>
      </w:r>
      <w:r>
        <w:rPr>
          <w:color w:val="0BC582"/>
        </w:rPr>
        <w:t>je</w:t>
      </w:r>
      <w:r>
        <w:t xml:space="preserve"> </w:t>
      </w:r>
      <w:r>
        <w:rPr>
          <w:color w:val="9E8317"/>
        </w:rPr>
        <w:t xml:space="preserve">obecnější stanovisko, </w:t>
      </w:r>
      <w:r>
        <w:rPr>
          <w:color w:val="01190F"/>
        </w:rPr>
        <w:t>o němž</w:t>
      </w:r>
      <w:r>
        <w:rPr>
          <w:color w:val="9E8317"/>
        </w:rPr>
        <w:t xml:space="preserve"> vypovídají kroky </w:t>
      </w:r>
      <w:r>
        <w:rPr>
          <w:color w:val="847D81"/>
        </w:rPr>
        <w:t>těchto společností</w:t>
      </w:r>
      <w:r>
        <w:rPr>
          <w:color w:val="9E8317"/>
        </w:rPr>
        <w:t xml:space="preserve"> týkající se vyostřeného stanovování cen </w:t>
      </w:r>
      <w:r>
        <w:rPr>
          <w:color w:val="58018B"/>
        </w:rPr>
        <w:t>v Japonsku</w:t>
      </w:r>
      <w:r>
        <w:t xml:space="preserve">. </w:t>
      </w:r>
      <w:r>
        <w:rPr>
          <w:color w:val="FB5514"/>
        </w:rPr>
        <w:t>Společnost Fujitsu</w:t>
      </w:r>
      <w:r>
        <w:t xml:space="preserve"> uvedla, že </w:t>
      </w:r>
      <w:r>
        <w:rPr>
          <w:color w:val="B70639"/>
        </w:rPr>
        <w:t>v posledních dvou letech</w:t>
      </w:r>
      <w:r>
        <w:t xml:space="preserve"> nabídla </w:t>
      </w:r>
      <w:r>
        <w:rPr>
          <w:color w:val="703B01"/>
        </w:rPr>
        <w:t xml:space="preserve">za tři různé kontrakty </w:t>
      </w:r>
      <w:r>
        <w:rPr>
          <w:color w:val="F7F1DF"/>
        </w:rPr>
        <w:t>od města</w:t>
      </w:r>
      <w:r>
        <w:t xml:space="preserve"> </w:t>
      </w:r>
      <w:r>
        <w:rPr>
          <w:color w:val="118B8A"/>
        </w:rPr>
        <w:t xml:space="preserve">ekvivalent, </w:t>
      </w:r>
      <w:r>
        <w:rPr>
          <w:color w:val="4AFEFA"/>
        </w:rPr>
        <w:t>který</w:t>
      </w:r>
      <w:r>
        <w:rPr>
          <w:color w:val="118B8A"/>
        </w:rPr>
        <w:t xml:space="preserve"> byl nižší, než je jedna americká pence</w:t>
      </w:r>
      <w:r>
        <w:t xml:space="preserve">. </w:t>
      </w:r>
      <w:r>
        <w:rPr>
          <w:color w:val="FB5514"/>
        </w:rPr>
        <w:t>Společnost</w:t>
      </w:r>
      <w:r>
        <w:t xml:space="preserve"> rovněž zveřejnila, že </w:t>
      </w:r>
      <w:r>
        <w:rPr>
          <w:color w:val="B70639"/>
        </w:rPr>
        <w:t>během stejného období</w:t>
      </w:r>
      <w:r>
        <w:t xml:space="preserve"> nabídla za jinou smlouvu 10000 jenů, tedy zhruba 70 dolarů. </w:t>
      </w:r>
      <w:r>
        <w:rPr>
          <w:color w:val="FB5514"/>
        </w:rPr>
        <w:t>Společnost Fujitsu, japonská jednička ve výrobě počítačů</w:t>
      </w:r>
      <w:r>
        <w:t xml:space="preserve">, však není sama. </w:t>
      </w:r>
      <w:r>
        <w:rPr>
          <w:color w:val="00587F"/>
        </w:rPr>
        <w:t xml:space="preserve">Společnost NEC, jeden z </w:t>
      </w:r>
      <w:r>
        <w:rPr>
          <w:color w:val="E115C0"/>
        </w:rPr>
        <w:t>jejích</w:t>
      </w:r>
      <w:r>
        <w:rPr>
          <w:color w:val="00587F"/>
        </w:rPr>
        <w:t xml:space="preserve"> největších domácích konkurentů</w:t>
      </w:r>
      <w:r>
        <w:t xml:space="preserve">, uvedla, že nabídla </w:t>
      </w:r>
      <w:r>
        <w:rPr>
          <w:color w:val="FCB164"/>
        </w:rPr>
        <w:t>ve dvou různých veřejných dražbách od roku 1987</w:t>
      </w:r>
      <w:r>
        <w:t xml:space="preserve"> také jen jeden jen. </w:t>
      </w:r>
      <w:r>
        <w:rPr>
          <w:color w:val="FCB164"/>
        </w:rPr>
        <w:t>V obou případech</w:t>
      </w:r>
      <w:r>
        <w:t xml:space="preserve"> prohrála </w:t>
      </w:r>
      <w:r>
        <w:rPr>
          <w:color w:val="00587F"/>
        </w:rPr>
        <w:t>společnost NEC</w:t>
      </w:r>
      <w:r>
        <w:t xml:space="preserve"> kontrakt </w:t>
      </w:r>
      <w:r>
        <w:rPr>
          <w:color w:val="FB5514"/>
        </w:rPr>
        <w:t xml:space="preserve">se společností Fujitsu, </w:t>
      </w:r>
      <w:r>
        <w:rPr>
          <w:color w:val="796EE6"/>
        </w:rPr>
        <w:t>která</w:t>
      </w:r>
      <w:r>
        <w:rPr>
          <w:color w:val="FB5514"/>
        </w:rPr>
        <w:t xml:space="preserve"> učinila stejnou nabídku a v rozhodující loterii zvítězila</w:t>
      </w:r>
      <w:r>
        <w:t xml:space="preserve">. </w:t>
      </w:r>
      <w:r>
        <w:rPr>
          <w:color w:val="703B01"/>
        </w:rPr>
        <w:t>Všechny kontrakty</w:t>
      </w:r>
      <w:r>
        <w:t xml:space="preserve"> byly na smlouvy týkající se počítačových systémů a nezahrnovaly hardware ani software. </w:t>
      </w:r>
      <w:r>
        <w:rPr>
          <w:color w:val="000D2C"/>
        </w:rPr>
        <w:t>Ministerstvo mezinárodního obchodu a průmyslu</w:t>
      </w:r>
      <w:r>
        <w:t xml:space="preserve"> svolalo </w:t>
      </w:r>
      <w:r>
        <w:rPr>
          <w:color w:val="53495F"/>
        </w:rPr>
        <w:t xml:space="preserve">vedoucí pracovníky </w:t>
      </w:r>
      <w:r>
        <w:rPr>
          <w:color w:val="F95475"/>
        </w:rPr>
        <w:t>těchto společností</w:t>
      </w:r>
      <w:r>
        <w:t xml:space="preserve">, aby se podle mluvčího vlády "ujistilo, že pochopili" obavy týkající se takovýchto praktik. "Tyto případy vedou ke ztrátě společenské a mezinárodní důvěryhodnosti firem," uvádělo se v prohlášení </w:t>
      </w:r>
      <w:r>
        <w:rPr>
          <w:color w:val="000D2C"/>
        </w:rPr>
        <w:t>ministerstva</w:t>
      </w:r>
      <w:r>
        <w:t xml:space="preserve">. </w:t>
      </w:r>
      <w:r>
        <w:rPr>
          <w:color w:val="61FC03"/>
        </w:rPr>
        <w:t>Japonská Komise pro poctivý obchod</w:t>
      </w:r>
      <w:r>
        <w:t xml:space="preserve"> sdělila, že uvažuje o prošetření nabídek z důvodu možného porušení protimonopolního zákona. "Chtěli bychom </w:t>
      </w:r>
      <w:r>
        <w:rPr>
          <w:color w:val="FB5514"/>
        </w:rPr>
        <w:t>se</w:t>
      </w:r>
      <w:r>
        <w:t xml:space="preserve"> omluvit za to, že jsme způsobili obrovské potíže," přečetl z připraveného prohlášení </w:t>
      </w:r>
      <w:r>
        <w:rPr>
          <w:color w:val="5D9608"/>
        </w:rPr>
        <w:t xml:space="preserve">prezident </w:t>
      </w:r>
      <w:r>
        <w:rPr>
          <w:color w:val="DE98FD"/>
        </w:rPr>
        <w:t>společnosti Fujitsu</w:t>
      </w:r>
      <w:r>
        <w:rPr>
          <w:color w:val="5D9608"/>
        </w:rPr>
        <w:t xml:space="preserve"> Takuma Yamamoto</w:t>
      </w:r>
      <w:r>
        <w:t xml:space="preserve">, když stál před přeplněným sálem na tiskové konferenci </w:t>
      </w:r>
      <w:r>
        <w:rPr>
          <w:color w:val="98A088"/>
        </w:rPr>
        <w:t xml:space="preserve">v ústředí </w:t>
      </w:r>
      <w:r>
        <w:rPr>
          <w:color w:val="4F584E"/>
        </w:rPr>
        <w:t>své</w:t>
      </w:r>
      <w:r>
        <w:rPr>
          <w:color w:val="248AD0"/>
        </w:rPr>
        <w:t xml:space="preserve"> společnosti</w:t>
      </w:r>
      <w:r>
        <w:t xml:space="preserve"> v centru </w:t>
      </w:r>
      <w:r>
        <w:rPr>
          <w:color w:val="5C5300"/>
        </w:rPr>
        <w:t>města</w:t>
      </w:r>
      <w:r>
        <w:t xml:space="preserve">. Nabídky, dodal, byly "proti zdravému rozumu". </w:t>
      </w:r>
      <w:r>
        <w:rPr>
          <w:color w:val="00587F"/>
        </w:rPr>
        <w:t>Společnost NEC</w:t>
      </w:r>
      <w:r>
        <w:t xml:space="preserve"> vydala prohlášení, </w:t>
      </w:r>
      <w:r>
        <w:rPr>
          <w:color w:val="9F6551"/>
        </w:rPr>
        <w:t>v němž</w:t>
      </w:r>
      <w:r>
        <w:t xml:space="preserve"> se uvádí: "Litujeme, že jsme způsobili </w:t>
      </w:r>
      <w:r>
        <w:rPr>
          <w:color w:val="00587F"/>
        </w:rPr>
        <w:t>společnosti</w:t>
      </w:r>
      <w:r>
        <w:t xml:space="preserve"> potíže," </w:t>
      </w:r>
      <w:r>
        <w:rPr>
          <w:color w:val="BCFEC6"/>
        </w:rPr>
        <w:t>což</w:t>
      </w:r>
      <w:r>
        <w:t xml:space="preserve"> je </w:t>
      </w:r>
      <w:r>
        <w:rPr>
          <w:color w:val="932C70"/>
        </w:rPr>
        <w:t xml:space="preserve">způsob omluvy, </w:t>
      </w:r>
      <w:r>
        <w:rPr>
          <w:color w:val="2B1B04"/>
        </w:rPr>
        <w:t>který</w:t>
      </w:r>
      <w:r>
        <w:rPr>
          <w:color w:val="932C70"/>
        </w:rPr>
        <w:t xml:space="preserve"> je </w:t>
      </w:r>
      <w:r>
        <w:rPr>
          <w:color w:val="B5AFC4"/>
        </w:rPr>
        <w:t>v Japonsku</w:t>
      </w:r>
      <w:r>
        <w:rPr>
          <w:color w:val="932C70"/>
        </w:rPr>
        <w:t xml:space="preserve"> u firem přistižených v nepříjemných situacích běžný</w:t>
      </w:r>
      <w:r>
        <w:t xml:space="preserve">. Japonské firmy měly dlouho pověst </w:t>
      </w:r>
      <w:r>
        <w:rPr>
          <w:color w:val="D4C67A"/>
        </w:rPr>
        <w:t xml:space="preserve">toho, </w:t>
      </w:r>
      <w:r>
        <w:rPr>
          <w:color w:val="AE7AA1"/>
        </w:rPr>
        <w:t>kdo</w:t>
      </w:r>
      <w:r>
        <w:rPr>
          <w:color w:val="D4C67A"/>
        </w:rPr>
        <w:t xml:space="preserve"> obětuje krátkodobé zisky </w:t>
      </w:r>
      <w:r>
        <w:rPr>
          <w:color w:val="C2A393"/>
        </w:rPr>
        <w:t xml:space="preserve">prodeji, </w:t>
      </w:r>
      <w:r>
        <w:rPr>
          <w:color w:val="0232FD"/>
        </w:rPr>
        <w:t>který</w:t>
      </w:r>
      <w:r>
        <w:rPr>
          <w:color w:val="C2A393"/>
        </w:rPr>
        <w:t xml:space="preserve"> může mít dlouhodobý přínos</w:t>
      </w:r>
      <w:r>
        <w:t xml:space="preserve">. Sporné body však narůstají společně s tím, jak se </w:t>
      </w:r>
      <w:r>
        <w:rPr>
          <w:color w:val="6A3A35"/>
        </w:rPr>
        <w:t xml:space="preserve">mnohé praktiky, </w:t>
      </w:r>
      <w:r>
        <w:rPr>
          <w:color w:val="BA6801"/>
        </w:rPr>
        <w:t>které</w:t>
      </w:r>
      <w:r>
        <w:rPr>
          <w:color w:val="6A3A35"/>
        </w:rPr>
        <w:t xml:space="preserve"> </w:t>
      </w:r>
      <w:r>
        <w:rPr>
          <w:color w:val="168E5C"/>
        </w:rPr>
        <w:t>zde</w:t>
      </w:r>
      <w:r>
        <w:rPr>
          <w:color w:val="6A3A35"/>
        </w:rPr>
        <w:t xml:space="preserve"> byly historicky akceptovány jako normální</w:t>
      </w:r>
      <w:r>
        <w:t xml:space="preserve"> - například když politici přijímají velké dary od obchodníků nebo udržují mimomanželské vztahy - začínají přísně zkoumat po etické stránce. Olej do ohně přilévá i rostoucí mezinárodní zájem o japonské způsoby. Zatím se k tématu neobjevily žádné veřejné stížnosti ze zámoří. Ale v jedné z dotyčných aukcí učinila společnost International Business Machines Corp. podle městského úřadu nabídku značně vyšší, než byla nabídka </w:t>
      </w:r>
      <w:r>
        <w:rPr>
          <w:color w:val="FB5514"/>
        </w:rPr>
        <w:t>společnosti Fujitsu</w:t>
      </w:r>
      <w:r>
        <w:t xml:space="preserve">. Přehnaně nízké nabídky se dotýkají </w:t>
      </w:r>
      <w:r>
        <w:rPr>
          <w:color w:val="16C0D0"/>
        </w:rPr>
        <w:t xml:space="preserve">témat, </w:t>
      </w:r>
      <w:r>
        <w:rPr>
          <w:color w:val="C62100"/>
        </w:rPr>
        <w:t>která</w:t>
      </w:r>
      <w:r>
        <w:rPr>
          <w:color w:val="16C0D0"/>
        </w:rPr>
        <w:t xml:space="preserve"> jsou ústředním bodem ve stále napjatější diskusi o obchodu</w:t>
      </w:r>
      <w:r>
        <w:t xml:space="preserve">. </w:t>
      </w:r>
      <w:r>
        <w:rPr>
          <w:color w:val="014347"/>
        </w:rPr>
        <w:t>Cizinci</w:t>
      </w:r>
      <w:r>
        <w:t xml:space="preserve"> si stěžují, že mají omezený přístup k vládním prostředkům </w:t>
      </w:r>
      <w:r>
        <w:rPr>
          <w:color w:val="233809"/>
        </w:rPr>
        <w:t>v Japonsku</w:t>
      </w:r>
      <w:r>
        <w:t xml:space="preserve">, zčásti proto, že se japonské firmy nečestně podbízejí nízkými cenami. Vláda USA v posledních letech obvinila </w:t>
      </w:r>
      <w:r>
        <w:rPr>
          <w:color w:val="42083B"/>
        </w:rPr>
        <w:t>japonské firmy</w:t>
      </w:r>
      <w:r>
        <w:t xml:space="preserve"> z přehnaného snižování cen polovodičů a superpočítačů - </w:t>
      </w:r>
      <w:r>
        <w:rPr>
          <w:color w:val="82785D"/>
        </w:rPr>
        <w:t xml:space="preserve">produktů, </w:t>
      </w:r>
      <w:r>
        <w:rPr>
          <w:color w:val="023087"/>
        </w:rPr>
        <w:t>které</w:t>
      </w:r>
      <w:r>
        <w:rPr>
          <w:color w:val="82785D"/>
        </w:rPr>
        <w:t xml:space="preserve"> vyrábějí </w:t>
      </w:r>
      <w:r>
        <w:rPr>
          <w:color w:val="B7DAD2"/>
        </w:rPr>
        <w:t>společnosti Fujitsu</w:t>
      </w:r>
      <w:r>
        <w:rPr>
          <w:color w:val="82785D"/>
        </w:rPr>
        <w:t xml:space="preserve"> a NEC</w:t>
      </w:r>
      <w:r>
        <w:t xml:space="preserve">. Na otázku, zda </w:t>
      </w:r>
      <w:r>
        <w:rPr>
          <w:color w:val="196956"/>
        </w:rPr>
        <w:t>výkyvy v cenových nabídkách</w:t>
      </w:r>
      <w:r>
        <w:t xml:space="preserve"> poškodí americko-japonské vztahy, </w:t>
      </w:r>
      <w:r>
        <w:rPr>
          <w:color w:val="5D9608"/>
        </w:rPr>
        <w:t>pan Yamamoto</w:t>
      </w:r>
      <w:r>
        <w:t xml:space="preserve"> odpověděl: "Bude </w:t>
      </w:r>
      <w:r>
        <w:rPr>
          <w:color w:val="196956"/>
        </w:rPr>
        <w:t>to</w:t>
      </w:r>
      <w:r>
        <w:t xml:space="preserve"> jistě negativní faktor." Kontroverze sporu "jednoho jenu" se poprvé objevila minulý týden, když </w:t>
      </w:r>
      <w:r>
        <w:rPr>
          <w:color w:val="5C5300"/>
        </w:rPr>
        <w:t>město Hirošima</w:t>
      </w:r>
      <w:r>
        <w:t xml:space="preserve"> oznámilo, že </w:t>
      </w:r>
      <w:r>
        <w:rPr>
          <w:color w:val="FB5514"/>
        </w:rPr>
        <w:t>společnost Fujitsu</w:t>
      </w:r>
      <w:r>
        <w:t xml:space="preserve"> vyhrála kontrakt </w:t>
      </w:r>
      <w:r>
        <w:rPr>
          <w:color w:val="8C41BB"/>
        </w:rPr>
        <w:t>na návrh počítačového systému na zmapování městské vodárenské sítě</w:t>
      </w:r>
      <w:r>
        <w:t xml:space="preserve">. </w:t>
      </w:r>
      <w:r>
        <w:rPr>
          <w:color w:val="5C5300"/>
        </w:rPr>
        <w:t>Město</w:t>
      </w:r>
      <w:r>
        <w:t xml:space="preserve"> očekávalo, že bude muset zaplatit kolem 11 milionů jenů (77000 dolarů), ale </w:t>
      </w:r>
      <w:r>
        <w:rPr>
          <w:color w:val="FB5514"/>
        </w:rPr>
        <w:t>společnost Fujitsu</w:t>
      </w:r>
      <w:r>
        <w:t xml:space="preserve"> v podstatě nabídla, že </w:t>
      </w:r>
      <w:r>
        <w:rPr>
          <w:color w:val="8C41BB"/>
        </w:rPr>
        <w:t>to</w:t>
      </w:r>
      <w:r>
        <w:t xml:space="preserve"> udělá zdarma. </w:t>
      </w:r>
      <w:r>
        <w:rPr>
          <w:color w:val="ECEDFE"/>
        </w:rPr>
        <w:t>Ve středu</w:t>
      </w:r>
      <w:r>
        <w:t xml:space="preserve"> pak </w:t>
      </w:r>
      <w:r>
        <w:rPr>
          <w:color w:val="FB5514"/>
        </w:rPr>
        <w:t>společnost Fujitsu</w:t>
      </w:r>
      <w:r>
        <w:t xml:space="preserve"> uvedla, že o dva týdny dřív učinila podobnou nabídku, aby získala kontrakt na knihovnu </w:t>
      </w:r>
      <w:r>
        <w:rPr>
          <w:color w:val="2B2D32"/>
        </w:rPr>
        <w:t>v prefektuře Nagano</w:t>
      </w:r>
      <w:r>
        <w:t xml:space="preserve">. Rovněž uvedla, že v červenci podala nabídku ve výši 10000 jenů za návrh systému pro prefekturní knihovnu v Saitamě, a o dva roky dřív podala nabídku jednoho jenu za naplánování telekomunikačního systému pro prefekturu Wakayama. </w:t>
      </w:r>
      <w:r>
        <w:rPr>
          <w:color w:val="FB5514"/>
        </w:rPr>
        <w:t>Společnost</w:t>
      </w:r>
      <w:r>
        <w:t xml:space="preserve"> uvedla, že nabídla stažení </w:t>
      </w:r>
      <w:r>
        <w:rPr>
          <w:color w:val="94C661"/>
        </w:rPr>
        <w:t>svých</w:t>
      </w:r>
      <w:r>
        <w:rPr>
          <w:color w:val="F8907D"/>
        </w:rPr>
        <w:t xml:space="preserve"> nabídek</w:t>
      </w:r>
      <w:r>
        <w:t xml:space="preserve"> </w:t>
      </w:r>
      <w:r>
        <w:rPr>
          <w:color w:val="895E6B"/>
        </w:rPr>
        <w:t>v</w:t>
      </w:r>
      <w:r>
        <w:rPr>
          <w:color w:val="5C5300"/>
        </w:rPr>
        <w:t xml:space="preserve"> Hirošimě</w:t>
      </w:r>
      <w:r>
        <w:t xml:space="preserve"> a </w:t>
      </w:r>
      <w:r>
        <w:rPr>
          <w:color w:val="788E95"/>
        </w:rPr>
        <w:t>Naganu</w:t>
      </w:r>
      <w:r>
        <w:t xml:space="preserve">. </w:t>
      </w:r>
      <w:r>
        <w:rPr>
          <w:color w:val="FB6AB8"/>
        </w:rPr>
        <w:t>Magistráty</w:t>
      </w:r>
      <w:r>
        <w:t xml:space="preserve"> sdělily, že se ještě nerozhodly, zda se budou snažit </w:t>
      </w:r>
      <w:r>
        <w:rPr>
          <w:color w:val="FB5514"/>
        </w:rPr>
        <w:t>společnost</w:t>
      </w:r>
      <w:r>
        <w:t xml:space="preserve"> donutit, aby smlouvy dodržela. </w:t>
      </w:r>
      <w:r>
        <w:rPr>
          <w:color w:val="576094"/>
        </w:rPr>
        <w:t>Společnosti Fujitsu</w:t>
      </w:r>
      <w:r>
        <w:rPr>
          <w:color w:val="FEB8C8"/>
        </w:rPr>
        <w:t xml:space="preserve"> a NEC</w:t>
      </w:r>
      <w:r>
        <w:t xml:space="preserve"> sdělily, že věc stále prošetřují a že by se mohly objevit další takové nabídky. </w:t>
      </w:r>
      <w:r>
        <w:rPr>
          <w:color w:val="5D9608"/>
        </w:rPr>
        <w:t>Yamamoto</w:t>
      </w:r>
      <w:r>
        <w:t xml:space="preserve"> trval na tom, že </w:t>
      </w:r>
      <w:r>
        <w:rPr>
          <w:color w:val="98A088"/>
        </w:rPr>
        <w:t xml:space="preserve">ústředí </w:t>
      </w:r>
      <w:r>
        <w:rPr>
          <w:color w:val="248AD0"/>
        </w:rPr>
        <w:t>společnosti</w:t>
      </w:r>
      <w:r>
        <w:t xml:space="preserve"> </w:t>
      </w:r>
      <w:r>
        <w:rPr>
          <w:color w:val="F8907D"/>
        </w:rPr>
        <w:t>nabídky</w:t>
      </w:r>
      <w:r>
        <w:t xml:space="preserve"> neschválilo a že až </w:t>
      </w:r>
      <w:r>
        <w:rPr>
          <w:color w:val="ECEDFE"/>
        </w:rPr>
        <w:t>do středy</w:t>
      </w:r>
      <w:r>
        <w:t xml:space="preserve"> o většině případů nevěděl. </w:t>
      </w:r>
      <w:r>
        <w:rPr>
          <w:color w:val="DB1474"/>
        </w:rPr>
        <w:t xml:space="preserve">Ostatní velké japonské počítačové firmy, </w:t>
      </w:r>
      <w:r>
        <w:rPr>
          <w:color w:val="8489AE"/>
        </w:rPr>
        <w:t>které</w:t>
      </w:r>
      <w:r>
        <w:rPr>
          <w:color w:val="DB1474"/>
        </w:rPr>
        <w:t xml:space="preserve"> byly včera kontaktovány</w:t>
      </w:r>
      <w:r>
        <w:t>, uvedly, že nikdy podobné nabídky neučinily. "Jeden jen je neetický," řekl Michio Sasaki, představitel Keidanren, Japonské federace ekonomických organizací. "Zisk může být malý, ale měly by se alespoň zaplatit náklady.</w:t>
      </w:r>
    </w:p>
    <w:p>
      <w:r>
        <w:rPr>
          <w:b/>
        </w:rPr>
        <w:t>Document number 51</w:t>
      </w:r>
    </w:p>
    <w:p>
      <w:r>
        <w:rPr>
          <w:b/>
        </w:rPr>
        <w:t>Document identifier: wsj0052-001</w:t>
      </w:r>
    </w:p>
    <w:p>
      <w:r>
        <w:t xml:space="preserve">DENNÍ TISK: </w:t>
      </w:r>
      <w:r>
        <w:rPr>
          <w:color w:val="310106"/>
        </w:rPr>
        <w:t>Společnost Backe Group Inc.</w:t>
      </w:r>
      <w:r>
        <w:t xml:space="preserve"> se dohodla, že získá </w:t>
      </w:r>
      <w:r>
        <w:rPr>
          <w:color w:val="04640D"/>
        </w:rPr>
        <w:t xml:space="preserve">společnost Atlantic Publications Inc., </w:t>
      </w:r>
      <w:r>
        <w:rPr>
          <w:color w:val="FEFB0A"/>
        </w:rPr>
        <w:t>která</w:t>
      </w:r>
      <w:r>
        <w:rPr>
          <w:color w:val="04640D"/>
        </w:rPr>
        <w:t xml:space="preserve"> vlastní 30 místních deníků a má roční obrat 7 milionů dolarů</w:t>
      </w:r>
      <w:r>
        <w:t xml:space="preserve">. Podmínky nebyly zveřejněny. </w:t>
      </w:r>
      <w:r>
        <w:rPr>
          <w:color w:val="310106"/>
        </w:rPr>
        <w:t>Společnost Backe</w:t>
      </w:r>
      <w:r>
        <w:t xml:space="preserve"> je </w:t>
      </w:r>
      <w:r>
        <w:rPr>
          <w:color w:val="FB5514"/>
        </w:rPr>
        <w:t xml:space="preserve">mediální společností s malým počtem vlastníků, </w:t>
      </w:r>
      <w:r>
        <w:rPr>
          <w:color w:val="E115C0"/>
        </w:rPr>
        <w:t>která</w:t>
      </w:r>
      <w:r>
        <w:rPr>
          <w:color w:val="FB5514"/>
        </w:rPr>
        <w:t xml:space="preserve"> je řízena bývalým prezidentem společnosti CBS Inc. Johnem Backem</w:t>
      </w:r>
      <w:r>
        <w:t xml:space="preserve">. TELEVIZNÍ SPOLEČNOSTI: </w:t>
      </w:r>
      <w:r>
        <w:rPr>
          <w:color w:val="00587F"/>
        </w:rPr>
        <w:t>Společnost Price Communications Corp.</w:t>
      </w:r>
      <w:r>
        <w:t xml:space="preserve"> dokončila prodej </w:t>
      </w:r>
      <w:r>
        <w:rPr>
          <w:color w:val="00587F"/>
        </w:rPr>
        <w:t>svých</w:t>
      </w:r>
      <w:r>
        <w:t xml:space="preserve"> čtyř televizních stanic </w:t>
      </w:r>
      <w:r>
        <w:rPr>
          <w:color w:val="0BC582"/>
        </w:rPr>
        <w:t>společnosti NTG Inc.</w:t>
      </w:r>
      <w:r>
        <w:t xml:space="preserve"> za 120 milionů dolarů v hotovosti a ve směnkách a ponechala </w:t>
      </w:r>
      <w:r>
        <w:rPr>
          <w:color w:val="00587F"/>
        </w:rPr>
        <w:t>si</w:t>
      </w:r>
      <w:r>
        <w:t xml:space="preserve"> v novém podniku 10% podíl. </w:t>
      </w:r>
      <w:r>
        <w:rPr>
          <w:color w:val="0BC582"/>
        </w:rPr>
        <w:t>Společnost NTG</w:t>
      </w:r>
      <w:r>
        <w:t xml:space="preserve"> tvořily společnosti Osborn Communications Corp. a Desai Capital.</w:t>
      </w:r>
    </w:p>
    <w:p>
      <w:r>
        <w:rPr>
          <w:b/>
        </w:rPr>
        <w:t>Document number 52</w:t>
      </w:r>
    </w:p>
    <w:p>
      <w:r>
        <w:rPr>
          <w:b/>
        </w:rPr>
        <w:t>Document identifier: wsj0053-001</w:t>
      </w:r>
    </w:p>
    <w:p>
      <w:r>
        <w:rPr>
          <w:color w:val="310106"/>
        </w:rPr>
        <w:t xml:space="preserve">Společnost Michaels Stores Inc., </w:t>
      </w:r>
      <w:r>
        <w:rPr>
          <w:color w:val="04640D"/>
        </w:rPr>
        <w:t>která</w:t>
      </w:r>
      <w:r>
        <w:rPr>
          <w:color w:val="310106"/>
        </w:rPr>
        <w:t xml:space="preserve"> vlastní a provozuje specializovaný maloobchodní řetězec</w:t>
      </w:r>
      <w:r>
        <w:t xml:space="preserve">, prohlásila, že </w:t>
      </w:r>
      <w:r>
        <w:rPr>
          <w:color w:val="310106"/>
        </w:rPr>
        <w:t>jí</w:t>
      </w:r>
      <w:r>
        <w:t xml:space="preserve"> v říjnu vzrostly tržby o 14.6 % na 32.8 milionu dolarů z 28.6 milionu o rok dříve. Tržby </w:t>
      </w:r>
      <w:r>
        <w:rPr>
          <w:color w:val="FEFB0A"/>
        </w:rPr>
        <w:t xml:space="preserve">v obchodech, </w:t>
      </w:r>
      <w:r>
        <w:rPr>
          <w:color w:val="FB5514"/>
        </w:rPr>
        <w:t>které</w:t>
      </w:r>
      <w:r>
        <w:rPr>
          <w:color w:val="FEFB0A"/>
        </w:rPr>
        <w:t xml:space="preserve"> jsou otevřeny déle než jeden rok</w:t>
      </w:r>
      <w:r>
        <w:t>, vzrostly o 3 % z 28.4 milionu na 29.3 milionu dolarů.</w:t>
      </w:r>
    </w:p>
    <w:p>
      <w:r>
        <w:rPr>
          <w:b/>
        </w:rPr>
        <w:t>Document number 53</w:t>
      </w:r>
    </w:p>
    <w:p>
      <w:r>
        <w:rPr>
          <w:b/>
        </w:rPr>
        <w:t>Document identifier: wsj0054-001</w:t>
      </w:r>
    </w:p>
    <w:p>
      <w:r>
        <w:rPr>
          <w:color w:val="310106"/>
        </w:rPr>
        <w:t>Japonská společnost Furukawa Co.</w:t>
      </w:r>
      <w:r>
        <w:t xml:space="preserve"> oznámila, že zakoupí </w:t>
      </w:r>
      <w:r>
        <w:rPr>
          <w:color w:val="04640D"/>
        </w:rPr>
        <w:t xml:space="preserve">dva závody na stavební stroje a prodejní jednotku ve Francii, </w:t>
      </w:r>
      <w:r>
        <w:rPr>
          <w:color w:val="FEFB0A"/>
        </w:rPr>
        <w:t>jež</w:t>
      </w:r>
      <w:r>
        <w:rPr>
          <w:color w:val="04640D"/>
        </w:rPr>
        <w:t xml:space="preserve"> dříve patřily </w:t>
      </w:r>
      <w:r>
        <w:rPr>
          <w:color w:val="FB5514"/>
        </w:rPr>
        <w:t>americké společnosti Dresser Industries Inc</w:t>
      </w:r>
      <w:r>
        <w:t xml:space="preserve">. </w:t>
      </w:r>
      <w:r>
        <w:rPr>
          <w:color w:val="310106"/>
        </w:rPr>
        <w:t>Společnost</w:t>
      </w:r>
      <w:r>
        <w:t xml:space="preserve"> uvedla, že nákup provedla za účelem místní výroby hydraulicky ovládaných rypadel. V říjnu minulého roku zakoupila </w:t>
      </w:r>
      <w:r>
        <w:rPr>
          <w:color w:val="310106"/>
        </w:rPr>
        <w:t>tato společnost</w:t>
      </w:r>
      <w:r>
        <w:t xml:space="preserve"> </w:t>
      </w:r>
      <w:r>
        <w:rPr>
          <w:color w:val="E115C0"/>
        </w:rPr>
        <w:t>od společnosti Dresser</w:t>
      </w:r>
      <w:r>
        <w:t xml:space="preserve"> také výrobní závod kolových nakladačů v Heidelbergu v Západním Německu. </w:t>
      </w:r>
      <w:r>
        <w:rPr>
          <w:color w:val="310106"/>
        </w:rPr>
        <w:t>Společnost Furukawa</w:t>
      </w:r>
      <w:r>
        <w:t xml:space="preserve"> uvedla, že koupě francouzských a německých továren bude dohromady stát asi 40 miliard jenů (280 milionů dolarů).</w:t>
      </w:r>
    </w:p>
    <w:p>
      <w:r>
        <w:rPr>
          <w:b/>
        </w:rPr>
        <w:t>Document number 54</w:t>
      </w:r>
    </w:p>
    <w:p>
      <w:r>
        <w:rPr>
          <w:b/>
        </w:rPr>
        <w:t>Document identifier: wsj0055-001</w:t>
      </w:r>
    </w:p>
    <w:p>
      <w:r>
        <w:rPr>
          <w:color w:val="310106"/>
        </w:rPr>
        <w:t xml:space="preserve">Společnost Structural Dynamics Research Corp., </w:t>
      </w:r>
      <w:r>
        <w:rPr>
          <w:color w:val="04640D"/>
        </w:rPr>
        <w:t>která</w:t>
      </w:r>
      <w:r>
        <w:rPr>
          <w:color w:val="310106"/>
        </w:rPr>
        <w:t xml:space="preserve"> vyrábí počítačově řízený strojírenský software</w:t>
      </w:r>
      <w:r>
        <w:t xml:space="preserve">, oznámila, že zavádí </w:t>
      </w:r>
      <w:r>
        <w:rPr>
          <w:color w:val="FEFB0A"/>
        </w:rPr>
        <w:t>novou technologii</w:t>
      </w:r>
      <w:r>
        <w:t xml:space="preserve"> do strojírenské automatizace, </w:t>
      </w:r>
      <w:r>
        <w:rPr>
          <w:color w:val="FB5514"/>
        </w:rPr>
        <w:t>která</w:t>
      </w:r>
      <w:r>
        <w:rPr>
          <w:color w:val="E115C0"/>
        </w:rPr>
        <w:t xml:space="preserve"> zlepší produktivitu ve strojírenství</w:t>
      </w:r>
      <w:r>
        <w:t>.</w:t>
      </w:r>
    </w:p>
    <w:p>
      <w:r>
        <w:rPr>
          <w:b/>
        </w:rPr>
        <w:t>Document number 55</w:t>
      </w:r>
    </w:p>
    <w:p>
      <w:r>
        <w:rPr>
          <w:b/>
        </w:rPr>
        <w:t>Document identifier: wsj0056-001</w:t>
      </w:r>
    </w:p>
    <w:p>
      <w:r>
        <w:t xml:space="preserve">@ Vklady na finančním trhu - 6.21 % </w:t>
      </w:r>
      <w:r>
        <w:rPr>
          <w:color w:val="310106"/>
        </w:rPr>
        <w:t xml:space="preserve">a - Průměrná sazba, </w:t>
      </w:r>
      <w:r>
        <w:rPr>
          <w:color w:val="04640D"/>
        </w:rPr>
        <w:t>kterou</w:t>
      </w:r>
      <w:r>
        <w:rPr>
          <w:color w:val="310106"/>
        </w:rPr>
        <w:t xml:space="preserve"> včera zaplatilo 100 velkých bank a úvěrových a spořitelních sdružení v 10 největších velkoměstských oblastech, jak je sestavena v Monitoru bankovních sazeb</w:t>
      </w:r>
      <w:r>
        <w:t>. b - Současný roční výnos. Garantováno minimálně 6 %.</w:t>
      </w:r>
    </w:p>
    <w:p>
      <w:r>
        <w:rPr>
          <w:b/>
        </w:rPr>
        <w:t>Document number 56</w:t>
      </w:r>
    </w:p>
    <w:p>
      <w:r>
        <w:rPr>
          <w:b/>
        </w:rPr>
        <w:t>Document identifier: wsj0057-001</w:t>
      </w:r>
    </w:p>
    <w:p>
      <w:r>
        <w:rPr>
          <w:color w:val="310106"/>
        </w:rPr>
        <w:t>Společnost LSI Logic Corp.</w:t>
      </w:r>
      <w:r>
        <w:t xml:space="preserve"> oznámila překvapivou čistou ztrátu </w:t>
      </w:r>
      <w:r>
        <w:rPr>
          <w:color w:val="04640D"/>
        </w:rPr>
        <w:t>za třetí čtvrtletí</w:t>
      </w:r>
      <w:r>
        <w:t xml:space="preserve"> ve výši 35.7 milionu dolarů, zahrnující </w:t>
      </w:r>
      <w:r>
        <w:rPr>
          <w:color w:val="FEFB0A"/>
        </w:rPr>
        <w:t xml:space="preserve">mimořádnou částku za restrukturalizaci, </w:t>
      </w:r>
      <w:r>
        <w:rPr>
          <w:color w:val="FB5514"/>
        </w:rPr>
        <w:t>která</w:t>
      </w:r>
      <w:r>
        <w:rPr>
          <w:color w:val="FEFB0A"/>
        </w:rPr>
        <w:t xml:space="preserve"> odráží pokračující zpomalování poptávky po polovodičích </w:t>
      </w:r>
      <w:r>
        <w:rPr>
          <w:color w:val="E115C0"/>
        </w:rPr>
        <w:t>v tomto odvětví</w:t>
      </w:r>
      <w:r>
        <w:t xml:space="preserve">. </w:t>
      </w:r>
      <w:r>
        <w:rPr>
          <w:color w:val="00587F"/>
        </w:rPr>
        <w:t xml:space="preserve">V září, jak uvedl </w:t>
      </w:r>
      <w:r>
        <w:rPr>
          <w:color w:val="0BC582"/>
        </w:rPr>
        <w:t>tento výrobce zakázkových čipů</w:t>
      </w:r>
      <w:r>
        <w:rPr>
          <w:color w:val="00587F"/>
        </w:rPr>
        <w:t xml:space="preserve">, vyústí přebytečná kapacita a opožděná fakturace v odhadovanou čistou ztrátu </w:t>
      </w:r>
      <w:r>
        <w:rPr>
          <w:color w:val="FEB8C8"/>
        </w:rPr>
        <w:t>za třetí čtvrtletí</w:t>
      </w:r>
      <w:r>
        <w:rPr>
          <w:color w:val="00587F"/>
        </w:rPr>
        <w:t xml:space="preserve"> ve výši 2 až 3 miliony dolarů</w:t>
      </w:r>
      <w:r>
        <w:t xml:space="preserve">. </w:t>
      </w:r>
      <w:r>
        <w:rPr>
          <w:color w:val="9E8317"/>
        </w:rPr>
        <w:t xml:space="preserve">Představitelé </w:t>
      </w:r>
      <w:r>
        <w:rPr>
          <w:color w:val="01190F"/>
        </w:rPr>
        <w:t>společnosti</w:t>
      </w:r>
      <w:r>
        <w:t xml:space="preserve"> však včera oznámili, že se rozhodli vzít si </w:t>
      </w:r>
      <w:r>
        <w:rPr>
          <w:color w:val="04640D"/>
        </w:rPr>
        <w:t>za toto období</w:t>
      </w:r>
      <w:r>
        <w:t xml:space="preserve"> částku ve výši </w:t>
      </w:r>
      <w:r>
        <w:rPr>
          <w:color w:val="847D81"/>
        </w:rPr>
        <w:t>43 milionů před zdaněním</w:t>
      </w:r>
      <w:r>
        <w:t xml:space="preserve"> na úhradu restrukturalizace celosvětových výrobních provozů, a jako důvod uvedli další oslabení trhu a rozhodnutí přejít na ekonomičtější výrobní techniky. "</w:t>
      </w:r>
      <w:r>
        <w:rPr>
          <w:color w:val="58018B"/>
        </w:rPr>
        <w:t xml:space="preserve">Během letních měsíců došlo ke zpomalení tempa nových objednávek </w:t>
      </w:r>
      <w:r>
        <w:rPr>
          <w:color w:val="B70639"/>
        </w:rPr>
        <w:t>z počítačového sektoru</w:t>
      </w:r>
      <w:r>
        <w:rPr>
          <w:color w:val="58018B"/>
        </w:rPr>
        <w:t xml:space="preserve">, </w:t>
      </w:r>
      <w:r>
        <w:rPr>
          <w:color w:val="B70639"/>
        </w:rPr>
        <w:t>což</w:t>
      </w:r>
      <w:r>
        <w:rPr>
          <w:color w:val="58018B"/>
        </w:rPr>
        <w:t xml:space="preserve"> je </w:t>
      </w:r>
      <w:r>
        <w:rPr>
          <w:color w:val="703B01"/>
        </w:rPr>
        <w:t>náš</w:t>
      </w:r>
      <w:r>
        <w:rPr>
          <w:color w:val="58018B"/>
        </w:rPr>
        <w:t xml:space="preserve"> hlavní trh</w:t>
      </w:r>
      <w:r>
        <w:t xml:space="preserve">," uvedl Wilfred J. Corrigan, předseda a generální ředitel </w:t>
      </w:r>
      <w:r>
        <w:rPr>
          <w:color w:val="310106"/>
        </w:rPr>
        <w:t>společnosti</w:t>
      </w:r>
      <w:r>
        <w:t>. "</w:t>
      </w:r>
      <w:r>
        <w:rPr>
          <w:color w:val="58018B"/>
        </w:rPr>
        <w:t>Kromě toho</w:t>
      </w:r>
      <w:r>
        <w:t xml:space="preserve"> nejnovější předpovědi </w:t>
      </w:r>
      <w:r>
        <w:rPr>
          <w:color w:val="F7F1DF"/>
        </w:rPr>
        <w:t>pro toto odvětví</w:t>
      </w:r>
      <w:r>
        <w:t xml:space="preserve"> na rok 1990 naznačují zpomalení trvající přinejmenším do pololetí." V důsledku toho </w:t>
      </w:r>
      <w:r>
        <w:rPr>
          <w:color w:val="310106"/>
        </w:rPr>
        <w:t>společnost</w:t>
      </w:r>
      <w:r>
        <w:t xml:space="preserve"> oznámila, </w:t>
      </w:r>
      <w:r>
        <w:rPr>
          <w:color w:val="118B8A"/>
        </w:rPr>
        <w:t xml:space="preserve">že se rozhodla </w:t>
      </w:r>
      <w:r>
        <w:rPr>
          <w:color w:val="4AFEFA"/>
        </w:rPr>
        <w:t xml:space="preserve">postupně vyřadit z činnosti </w:t>
      </w:r>
      <w:r>
        <w:rPr>
          <w:color w:val="FCB164"/>
        </w:rPr>
        <w:t>své</w:t>
      </w:r>
      <w:r>
        <w:rPr>
          <w:color w:val="4AFEFA"/>
        </w:rPr>
        <w:t xml:space="preserve"> nejstarší výrobní kapacity a "provést příslušné redukce" provozních nákladů</w:t>
      </w:r>
      <w:r>
        <w:t xml:space="preserve">. Čistá ztráta 35.7 milionu dolarů odpovídá 86 centům za akcii. </w:t>
      </w:r>
      <w:r>
        <w:rPr>
          <w:color w:val="310106"/>
        </w:rPr>
        <w:t>Společnost</w:t>
      </w:r>
      <w:r>
        <w:t xml:space="preserve"> uvedla, že bez započítání mimořádné částky by čistá ztráta činila 3.1 milionu dolarů, neboli sedm centů za akcii. O rok dříve měla zisk 7.5 milionu dolarů, neboli 18 centů za akcii. Příjmy vzrostly o 42 % z 94 milionů </w:t>
      </w:r>
      <w:r>
        <w:rPr>
          <w:color w:val="796EE6"/>
        </w:rPr>
        <w:t>na 133.7 milionu dolarů</w:t>
      </w:r>
      <w:r>
        <w:t xml:space="preserve">. </w:t>
      </w:r>
      <w:r>
        <w:rPr>
          <w:color w:val="796EE6"/>
        </w:rPr>
        <w:t>Uvedená částka</w:t>
      </w:r>
      <w:r>
        <w:t xml:space="preserve"> částečně odráží přechod od starších pětipalcových křemíkových plátků na výkonnější šestipalcové, </w:t>
      </w:r>
      <w:r>
        <w:rPr>
          <w:color w:val="000D2C"/>
        </w:rPr>
        <w:t>které</w:t>
      </w:r>
      <w:r>
        <w:t xml:space="preserve"> se používají při výrobě čipů. </w:t>
      </w:r>
      <w:r>
        <w:rPr>
          <w:color w:val="118B8A"/>
        </w:rPr>
        <w:t>V souvislosti s tímto rozhodnutím</w:t>
      </w:r>
      <w:r>
        <w:t xml:space="preserve"> </w:t>
      </w:r>
      <w:r>
        <w:rPr>
          <w:color w:val="310106"/>
        </w:rPr>
        <w:t>společnost</w:t>
      </w:r>
      <w:r>
        <w:t xml:space="preserve"> oznámila, že přestaví </w:t>
      </w:r>
      <w:r>
        <w:rPr>
          <w:color w:val="310106"/>
        </w:rPr>
        <w:t>svůj</w:t>
      </w:r>
      <w:r>
        <w:t xml:space="preserve"> závod ve městě Santa Clara v Kalifornii na výzkumné a vývojové zařízení. </w:t>
      </w:r>
      <w:r>
        <w:rPr>
          <w:color w:val="53495F"/>
        </w:rPr>
        <w:t>Mluvčí</w:t>
      </w:r>
      <w:r>
        <w:t xml:space="preserve"> odmítl spekulovat </w:t>
      </w:r>
      <w:r>
        <w:rPr>
          <w:color w:val="F95475"/>
        </w:rPr>
        <w:t xml:space="preserve">o možných redukcích, </w:t>
      </w:r>
      <w:r>
        <w:rPr>
          <w:color w:val="61FC03"/>
        </w:rPr>
        <w:t>které</w:t>
      </w:r>
      <w:r>
        <w:rPr>
          <w:color w:val="F95475"/>
        </w:rPr>
        <w:t xml:space="preserve"> uplatňuje</w:t>
      </w:r>
      <w:r>
        <w:t>. "</w:t>
      </w:r>
      <w:r>
        <w:rPr>
          <w:color w:val="310106"/>
        </w:rPr>
        <w:t>Toto</w:t>
      </w:r>
      <w:r>
        <w:t xml:space="preserve"> je </w:t>
      </w:r>
      <w:r>
        <w:rPr>
          <w:color w:val="5D9608"/>
        </w:rPr>
        <w:t xml:space="preserve">společnost, </w:t>
      </w:r>
      <w:r>
        <w:rPr>
          <w:color w:val="DE98FD"/>
        </w:rPr>
        <w:t>která</w:t>
      </w:r>
      <w:r>
        <w:rPr>
          <w:color w:val="5D9608"/>
        </w:rPr>
        <w:t xml:space="preserve"> investovala do rozšiřování kapacit daleko intenzivněji než kterákoli jiná firma </w:t>
      </w:r>
      <w:r>
        <w:rPr>
          <w:color w:val="98A088"/>
        </w:rPr>
        <w:t>v tomto odvětví</w:t>
      </w:r>
      <w:r>
        <w:t xml:space="preserve">, a teď se </w:t>
      </w:r>
      <w:r>
        <w:rPr>
          <w:color w:val="F7F1DF"/>
        </w:rPr>
        <w:t>toto odvětví</w:t>
      </w:r>
      <w:r>
        <w:t xml:space="preserve"> rozvíjí pomaleji a </w:t>
      </w:r>
      <w:r>
        <w:rPr>
          <w:color w:val="5D9608"/>
        </w:rPr>
        <w:t>ona</w:t>
      </w:r>
      <w:r>
        <w:t xml:space="preserve"> se najednou ocitla ve špatné pozici," řekl </w:t>
      </w:r>
      <w:r>
        <w:rPr>
          <w:color w:val="4F584E"/>
        </w:rPr>
        <w:t>Michael Stark, čipový analytik společnosti Robertson, Stephens &amp; Co.</w:t>
      </w:r>
      <w:r>
        <w:t xml:space="preserve"> "Myslím, že </w:t>
      </w:r>
      <w:r>
        <w:rPr>
          <w:color w:val="5D9608"/>
        </w:rPr>
        <w:t>její</w:t>
      </w:r>
      <w:r>
        <w:t xml:space="preserve"> akcie jsou na nějaký čas mrtvými penězi." Včerejší oznámení bylo zveřejněno po uzavření trhů. Američtí výrobci čipů se potýkají </w:t>
      </w:r>
      <w:r>
        <w:rPr>
          <w:color w:val="248AD0"/>
        </w:rPr>
        <w:t xml:space="preserve">s trvající stagnující poptávkou, </w:t>
      </w:r>
      <w:r>
        <w:rPr>
          <w:color w:val="5C5300"/>
        </w:rPr>
        <w:t>která</w:t>
      </w:r>
      <w:r>
        <w:rPr>
          <w:color w:val="248AD0"/>
        </w:rPr>
        <w:t xml:space="preserve"> následuje po tradičně pomalém létě</w:t>
      </w:r>
      <w:r>
        <w:t>. Problém spočívá částečně v tom, že nákupčí čipů udržují nízké skladové zásoby kvůli obavám z vývoje americké ekonomiky.</w:t>
      </w:r>
    </w:p>
    <w:p>
      <w:r>
        <w:rPr>
          <w:b/>
        </w:rPr>
        <w:t>Document number 57</w:t>
      </w:r>
    </w:p>
    <w:p>
      <w:r>
        <w:rPr>
          <w:b/>
        </w:rPr>
        <w:t>Document identifier: wsj0058-001</w:t>
      </w:r>
    </w:p>
    <w:p>
      <w:r>
        <w:rPr>
          <w:color w:val="310106"/>
        </w:rPr>
        <w:t>INGERSOLL-RAND Co. (Woodcliff Lake, New Jersey</w:t>
      </w:r>
      <w:r>
        <w:t xml:space="preserve">) - </w:t>
      </w:r>
      <w:r>
        <w:rPr>
          <w:color w:val="04640D"/>
        </w:rPr>
        <w:t xml:space="preserve">William G. Kuhns, bývalý předseda a výkonný ředitel společnosti General Public Utilities Corp., byl zvolen ředitelem </w:t>
      </w:r>
      <w:r>
        <w:rPr>
          <w:color w:val="FEFB0A"/>
        </w:rPr>
        <w:t>tohoto výrobce průmyslového a stavebního vybavení</w:t>
      </w:r>
      <w:r>
        <w:t xml:space="preserve">, </w:t>
      </w:r>
      <w:r>
        <w:rPr>
          <w:color w:val="04640D"/>
        </w:rPr>
        <w:t>čímž</w:t>
      </w:r>
      <w:r>
        <w:t xml:space="preserve"> počet členů </w:t>
      </w:r>
      <w:r>
        <w:rPr>
          <w:color w:val="310106"/>
        </w:rPr>
        <w:t>jeho</w:t>
      </w:r>
      <w:r>
        <w:t xml:space="preserve"> představenstva vzrostl na 10.</w:t>
      </w:r>
    </w:p>
    <w:p>
      <w:r>
        <w:rPr>
          <w:b/>
        </w:rPr>
        <w:t>Document number 58</w:t>
      </w:r>
    </w:p>
    <w:p>
      <w:r>
        <w:rPr>
          <w:b/>
        </w:rPr>
        <w:t>Document identifier: wsj0059-001</w:t>
      </w:r>
    </w:p>
    <w:p>
      <w:r>
        <w:rPr>
          <w:color w:val="310106"/>
        </w:rPr>
        <w:t>Dolar</w:t>
      </w:r>
      <w:r>
        <w:t xml:space="preserve"> včera vykázal nárůst vůči všem hlavním měnám, povzbuzen trvající japonskou poptávkou po amerických dluhopisech. Zatímco trh je stále opatrný a očekává pokles </w:t>
      </w:r>
      <w:r>
        <w:rPr>
          <w:color w:val="310106"/>
        </w:rPr>
        <w:t>dolaru</w:t>
      </w:r>
      <w:r>
        <w:t xml:space="preserve"> vlivem snižujících se ukazatelů americké ekonomiky, obchodníci poznamenávají, že japonská poptávka pomohla podpořit </w:t>
      </w:r>
      <w:r>
        <w:rPr>
          <w:color w:val="310106"/>
        </w:rPr>
        <w:t>dolar</w:t>
      </w:r>
      <w:r>
        <w:t xml:space="preserve"> </w:t>
      </w:r>
      <w:r>
        <w:rPr>
          <w:color w:val="04640D"/>
        </w:rPr>
        <w:t>oproti jenu</w:t>
      </w:r>
      <w:r>
        <w:t xml:space="preserve"> a udržela </w:t>
      </w:r>
      <w:r>
        <w:rPr>
          <w:color w:val="310106"/>
        </w:rPr>
        <w:t>americkou měnu</w:t>
      </w:r>
      <w:r>
        <w:t xml:space="preserve">, aby nespadla pod klíčovou hranici </w:t>
      </w:r>
      <w:r>
        <w:rPr>
          <w:color w:val="FEFB0A"/>
        </w:rPr>
        <w:t>vůči marce</w:t>
      </w:r>
      <w:r>
        <w:t xml:space="preserve">. Obchodníci zároveň oznámili, že </w:t>
      </w:r>
      <w:r>
        <w:rPr>
          <w:color w:val="310106"/>
        </w:rPr>
        <w:t>americká měna</w:t>
      </w:r>
      <w:r>
        <w:t xml:space="preserve"> byla v minulých týdnech uzavřena v poměrně úzkém rozsahu, </w:t>
      </w:r>
      <w:r>
        <w:rPr>
          <w:color w:val="FB5514"/>
        </w:rPr>
        <w:t xml:space="preserve">částečně proto, že mohutná japonská poptávka po dolarech byla vyvážena silou </w:t>
      </w:r>
      <w:r>
        <w:rPr>
          <w:color w:val="E115C0"/>
        </w:rPr>
        <w:t>marky</w:t>
      </w:r>
      <w:r>
        <w:t xml:space="preserve">, </w:t>
      </w:r>
      <w:r>
        <w:rPr>
          <w:color w:val="FB5514"/>
        </w:rPr>
        <w:t>čímž</w:t>
      </w:r>
      <w:r>
        <w:t xml:space="preserve"> se situace dostala do mrtvého bodu. Jay Goldinger ze společnosti Capital Insight Inc. zdůvodňuje, že zatímco </w:t>
      </w:r>
      <w:r>
        <w:rPr>
          <w:color w:val="FEFB0A"/>
        </w:rPr>
        <w:t>marka</w:t>
      </w:r>
      <w:r>
        <w:t xml:space="preserve"> vykázala významné posílení i </w:t>
      </w:r>
      <w:r>
        <w:rPr>
          <w:color w:val="04640D"/>
        </w:rPr>
        <w:t>oproti jenu</w:t>
      </w:r>
      <w:r>
        <w:t xml:space="preserve"> - </w:t>
      </w:r>
      <w:r>
        <w:rPr>
          <w:color w:val="00587F"/>
        </w:rPr>
        <w:t>v úterý</w:t>
      </w:r>
      <w:r>
        <w:t xml:space="preserve"> navečer vyšplhala v </w:t>
      </w:r>
      <w:r>
        <w:rPr>
          <w:color w:val="0BC582"/>
        </w:rPr>
        <w:t>New Yorku</w:t>
      </w:r>
      <w:r>
        <w:t xml:space="preserve"> z 77.56 jenu na 77.70 jenu - síla amerického trhu s obligacemi v porovnání se zahraničními protějšky pomohla přilákat </w:t>
      </w:r>
      <w:r>
        <w:rPr>
          <w:color w:val="FEB8C8"/>
        </w:rPr>
        <w:t>investory</w:t>
      </w:r>
      <w:r>
        <w:t xml:space="preserve"> k dolarovým dluhopisům spíše než k dluhopisům v markách. "</w:t>
      </w:r>
      <w:r>
        <w:rPr>
          <w:color w:val="9E8317"/>
        </w:rPr>
        <w:t>Dolar</w:t>
      </w:r>
      <w:r>
        <w:rPr>
          <w:color w:val="01190F"/>
        </w:rPr>
        <w:t xml:space="preserve"> a </w:t>
      </w:r>
      <w:r>
        <w:rPr>
          <w:color w:val="847D81"/>
        </w:rPr>
        <w:t>jen</w:t>
      </w:r>
      <w:r>
        <w:rPr>
          <w:color w:val="01190F"/>
        </w:rPr>
        <w:t xml:space="preserve"> [z hlediska obchodu] je hybnou silou na trhu</w:t>
      </w:r>
      <w:r>
        <w:t xml:space="preserve">," řekl </w:t>
      </w:r>
      <w:r>
        <w:rPr>
          <w:color w:val="58018B"/>
        </w:rPr>
        <w:t>Tom Trettien, viceprezident společnosti Banque Paribas z New Yorku</w:t>
      </w:r>
      <w:r>
        <w:t xml:space="preserve">, "ale nejsem přesvědčen, že </w:t>
      </w:r>
      <w:r>
        <w:rPr>
          <w:color w:val="01190F"/>
        </w:rPr>
        <w:t>to</w:t>
      </w:r>
      <w:r>
        <w:t xml:space="preserve"> bude pokračovat. Kdo ví, co se na </w:t>
      </w:r>
      <w:r>
        <w:rPr>
          <w:color w:val="0BC582"/>
        </w:rPr>
        <w:t>Wall Street</w:t>
      </w:r>
      <w:r>
        <w:t xml:space="preserve"> stane za tři nebo šest měsíců, pokud </w:t>
      </w:r>
      <w:r>
        <w:rPr>
          <w:color w:val="B70639"/>
        </w:rPr>
        <w:t>zahraniční investice</w:t>
      </w:r>
      <w:r>
        <w:t xml:space="preserve"> začnou slábnout?" Ke konci včerejšího obchodování v </w:t>
      </w:r>
      <w:r>
        <w:rPr>
          <w:color w:val="0BC582"/>
        </w:rPr>
        <w:t>New Yorku</w:t>
      </w:r>
      <w:r>
        <w:t xml:space="preserve"> byl </w:t>
      </w:r>
      <w:r>
        <w:rPr>
          <w:color w:val="310106"/>
        </w:rPr>
        <w:t>dolar</w:t>
      </w:r>
      <w:r>
        <w:t xml:space="preserve"> kótován </w:t>
      </w:r>
      <w:r>
        <w:rPr>
          <w:color w:val="703B01"/>
        </w:rPr>
        <w:t>na 18500 marky</w:t>
      </w:r>
      <w:r>
        <w:t xml:space="preserve">, </w:t>
      </w:r>
      <w:r>
        <w:rPr>
          <w:color w:val="703B01"/>
        </w:rPr>
        <w:t>což</w:t>
      </w:r>
      <w:r>
        <w:t xml:space="preserve"> je nárůst oproti 18415 marky </w:t>
      </w:r>
      <w:r>
        <w:rPr>
          <w:color w:val="00587F"/>
        </w:rPr>
        <w:t>v úterý</w:t>
      </w:r>
      <w:r>
        <w:t xml:space="preserve"> večer, a </w:t>
      </w:r>
      <w:r>
        <w:rPr>
          <w:color w:val="F7F1DF"/>
        </w:rPr>
        <w:t>na 143.80 jenu</w:t>
      </w:r>
      <w:r>
        <w:t xml:space="preserve">, </w:t>
      </w:r>
      <w:r>
        <w:rPr>
          <w:color w:val="F7F1DF"/>
        </w:rPr>
        <w:t>což</w:t>
      </w:r>
      <w:r>
        <w:t xml:space="preserve"> je nárůst oproti 142.85 jenu </w:t>
      </w:r>
      <w:r>
        <w:rPr>
          <w:color w:val="00587F"/>
        </w:rPr>
        <w:t>v úterý</w:t>
      </w:r>
      <w:r>
        <w:t xml:space="preserve"> večer. Libra byla kótována </w:t>
      </w:r>
      <w:r>
        <w:rPr>
          <w:color w:val="118B8A"/>
        </w:rPr>
        <w:t>na 15755 dolaru</w:t>
      </w:r>
      <w:r>
        <w:t xml:space="preserve">, </w:t>
      </w:r>
      <w:r>
        <w:rPr>
          <w:color w:val="118B8A"/>
        </w:rPr>
        <w:t>což</w:t>
      </w:r>
      <w:r>
        <w:t xml:space="preserve"> je pokles z 15805 dolaru </w:t>
      </w:r>
      <w:r>
        <w:rPr>
          <w:color w:val="00587F"/>
        </w:rPr>
        <w:t>v úterý</w:t>
      </w:r>
      <w:r>
        <w:t xml:space="preserve"> večer. </w:t>
      </w:r>
      <w:r>
        <w:rPr>
          <w:color w:val="4AFEFA"/>
        </w:rPr>
        <w:t>V Tokiu</w:t>
      </w:r>
      <w:r>
        <w:t xml:space="preserve"> se začala </w:t>
      </w:r>
      <w:r>
        <w:rPr>
          <w:color w:val="FCB164"/>
        </w:rPr>
        <w:t>ve čtvrtek</w:t>
      </w:r>
      <w:r>
        <w:t xml:space="preserve"> </w:t>
      </w:r>
      <w:r>
        <w:rPr>
          <w:color w:val="310106"/>
        </w:rPr>
        <w:t>americká měna</w:t>
      </w:r>
      <w:r>
        <w:t xml:space="preserve"> obchodovat </w:t>
      </w:r>
      <w:r>
        <w:rPr>
          <w:color w:val="796EE6"/>
        </w:rPr>
        <w:t>na 143.93 jenu</w:t>
      </w:r>
      <w:r>
        <w:t xml:space="preserve">, </w:t>
      </w:r>
      <w:r>
        <w:rPr>
          <w:color w:val="796EE6"/>
        </w:rPr>
        <w:t>což</w:t>
      </w:r>
      <w:r>
        <w:t xml:space="preserve"> je nárůst oproti středeční tokijské uzávěrce 143.08 jenu. </w:t>
      </w:r>
      <w:r>
        <w:rPr>
          <w:color w:val="000D2C"/>
        </w:rPr>
        <w:t>Douglas Madison, firemní obchodník z Bank of America v Los Angeles</w:t>
      </w:r>
      <w:r>
        <w:rPr>
          <w:color w:val="53495F"/>
        </w:rPr>
        <w:t xml:space="preserve">, sledoval nedávný slušný výkon </w:t>
      </w:r>
      <w:r>
        <w:rPr>
          <w:color w:val="F95475"/>
        </w:rPr>
        <w:t>dolaru</w:t>
      </w:r>
      <w:r>
        <w:rPr>
          <w:color w:val="53495F"/>
        </w:rPr>
        <w:t xml:space="preserve"> </w:t>
      </w:r>
      <w:r>
        <w:rPr>
          <w:color w:val="61FC03"/>
        </w:rPr>
        <w:t>ve srovnání s jenem</w:t>
      </w:r>
      <w:r>
        <w:rPr>
          <w:color w:val="53495F"/>
        </w:rPr>
        <w:t xml:space="preserve"> až k nákupům cenných papírů japonskými pojišťovnami a trustovými bankami</w:t>
      </w:r>
      <w:r>
        <w:t xml:space="preserve"> a získal dojem, že další vlna investic čeká jen na vhodnou příležitost. Tvrdí, že japonské vnímání jízlivé americké reakce na oznámení </w:t>
      </w:r>
      <w:r>
        <w:rPr>
          <w:color w:val="5D9608"/>
        </w:rPr>
        <w:t>společnosti Sony Corp.</w:t>
      </w:r>
      <w:r>
        <w:t xml:space="preserve">, že kupuje společnost Columbia Pictures Entertainment Inc., se dočasně zklidnilo. Jako důkaz uvádí nedávný obchod mezi společnostmi Mitsubishi Estate Co. a Rockefeller Group, stejně jako </w:t>
      </w:r>
      <w:r>
        <w:rPr>
          <w:color w:val="DE98FD"/>
        </w:rPr>
        <w:t xml:space="preserve">možnou roli bílého koně, </w:t>
      </w:r>
      <w:r>
        <w:rPr>
          <w:color w:val="98A088"/>
        </w:rPr>
        <w:t>kterou</w:t>
      </w:r>
      <w:r>
        <w:rPr>
          <w:color w:val="DE98FD"/>
        </w:rPr>
        <w:t xml:space="preserve"> mohla sehrát nejmenovaná japonská společnost </w:t>
      </w:r>
      <w:r>
        <w:rPr>
          <w:color w:val="4F584E"/>
        </w:rPr>
        <w:t>pro společnost Georgia-Pacific Corp.</w:t>
      </w:r>
      <w:r>
        <w:rPr>
          <w:color w:val="DE98FD"/>
        </w:rPr>
        <w:t xml:space="preserve"> při nabídce na převzetí společnosti Great Northern Nekoosa Corp</w:t>
      </w:r>
      <w:r>
        <w:t xml:space="preserve">. V listopadu se blíží </w:t>
      </w:r>
      <w:r>
        <w:rPr>
          <w:color w:val="248AD0"/>
        </w:rPr>
        <w:t xml:space="preserve">splatnost </w:t>
      </w:r>
      <w:r>
        <w:rPr>
          <w:color w:val="5C5300"/>
        </w:rPr>
        <w:t>desetiletých jenových dluhopisů japonské vlády oceněných přibližně na 16 miliard dolarů</w:t>
      </w:r>
      <w:r>
        <w:rPr>
          <w:color w:val="248AD0"/>
        </w:rPr>
        <w:t xml:space="preserve">, </w:t>
      </w:r>
      <w:r>
        <w:rPr>
          <w:color w:val="9F6551"/>
        </w:rPr>
        <w:t>která</w:t>
      </w:r>
      <w:r>
        <w:rPr>
          <w:color w:val="248AD0"/>
        </w:rPr>
        <w:t xml:space="preserve"> </w:t>
      </w:r>
      <w:r>
        <w:rPr>
          <w:color w:val="BCFEC6"/>
        </w:rPr>
        <w:t>podle Madisona</w:t>
      </w:r>
      <w:r>
        <w:rPr>
          <w:color w:val="248AD0"/>
        </w:rPr>
        <w:t xml:space="preserve"> urychlila spekulace trhu, že investoři vykupující dluhopisy rozloží investice mezi dolarové nástroje</w:t>
      </w:r>
      <w:r>
        <w:t xml:space="preserve">. Zůstává nejasné, zda nebude </w:t>
      </w:r>
      <w:r>
        <w:rPr>
          <w:color w:val="932C70"/>
        </w:rPr>
        <w:t>emise dluhopisů</w:t>
      </w:r>
      <w:r>
        <w:t xml:space="preserve"> reinvestována. Nicméně </w:t>
      </w:r>
      <w:r>
        <w:rPr>
          <w:color w:val="2B1B04"/>
        </w:rPr>
        <w:t xml:space="preserve">obchodníci </w:t>
      </w:r>
      <w:r>
        <w:rPr>
          <w:color w:val="B5AFC4"/>
        </w:rPr>
        <w:t>v Tokiu</w:t>
      </w:r>
      <w:r>
        <w:t xml:space="preserve"> tvrdí, že vyhlídka nižších amerických úrokových sazeb uspíšila nákup </w:t>
      </w:r>
      <w:r>
        <w:rPr>
          <w:color w:val="310106"/>
        </w:rPr>
        <w:t>dolaru</w:t>
      </w:r>
      <w:r>
        <w:t xml:space="preserve"> ze strany japonských institucí. Zdůrazňují, že tyto instituce chtějí uzavřít výtěžek z vysoce výnosného amerického státního dluhu, a domnívají se, že poptávka </w:t>
      </w:r>
      <w:r>
        <w:rPr>
          <w:color w:val="310106"/>
        </w:rPr>
        <w:t>po americké měně</w:t>
      </w:r>
      <w:r>
        <w:t xml:space="preserve"> bude v nezmenšené míře pokračovat, dokud úrokové sazby v USA neklesnou. Trh opět prokázal malý zájem o další důkazy zpomalující se americké ekonomiky a obchodníci poznamenávají, že </w:t>
      </w:r>
      <w:r>
        <w:rPr>
          <w:color w:val="D4C67A"/>
        </w:rPr>
        <w:t>trh</w:t>
      </w:r>
      <w:r>
        <w:t xml:space="preserve"> v minulých týdnech reagoval více na podněty z </w:t>
      </w:r>
      <w:r>
        <w:rPr>
          <w:color w:val="0BC582"/>
        </w:rPr>
        <w:t>Wall Street</w:t>
      </w:r>
      <w:r>
        <w:t xml:space="preserve"> než na ukazatele americké ekonomiky. Obchodníci uvedli, že </w:t>
      </w:r>
      <w:r>
        <w:rPr>
          <w:color w:val="310106"/>
        </w:rPr>
        <w:t>dolar</w:t>
      </w:r>
      <w:r>
        <w:t xml:space="preserve"> klesl pouze v důsledku vydání středeční zprávy amerických nákupčích. </w:t>
      </w:r>
      <w:r>
        <w:rPr>
          <w:color w:val="AE7AA1"/>
        </w:rPr>
        <w:t xml:space="preserve">Index kupní síly nákupčích, </w:t>
      </w:r>
      <w:r>
        <w:rPr>
          <w:color w:val="C2A393"/>
        </w:rPr>
        <w:t>kterým</w:t>
      </w:r>
      <w:r>
        <w:rPr>
          <w:color w:val="AE7AA1"/>
        </w:rPr>
        <w:t xml:space="preserve"> se měří zdraví výrobního sektoru</w:t>
      </w:r>
      <w:r>
        <w:t xml:space="preserve">, byl v říjnu na 47.6 % oproti zářijovým 46 %, a zároveň nad průměrnými předpověďmi </w:t>
      </w:r>
      <w:r>
        <w:rPr>
          <w:color w:val="AE7AA1"/>
        </w:rPr>
        <w:t>indexu</w:t>
      </w:r>
      <w:r>
        <w:t xml:space="preserve"> 45.3 %. Někteří obchodníci uvedli, že </w:t>
      </w:r>
      <w:r>
        <w:rPr>
          <w:color w:val="310106"/>
        </w:rPr>
        <w:t>dolar</w:t>
      </w:r>
      <w:r>
        <w:t xml:space="preserve"> byl lehce pod tlakem, neboť </w:t>
      </w:r>
      <w:r>
        <w:rPr>
          <w:color w:val="0232FD"/>
        </w:rPr>
        <w:t>několik účastníků trhu</w:t>
      </w:r>
      <w:r>
        <w:t xml:space="preserve"> zvýšilo </w:t>
      </w:r>
      <w:r>
        <w:rPr>
          <w:color w:val="00587F"/>
        </w:rPr>
        <w:t>minulého dne</w:t>
      </w:r>
      <w:r>
        <w:t xml:space="preserve"> </w:t>
      </w:r>
      <w:r>
        <w:rPr>
          <w:color w:val="0232FD"/>
        </w:rPr>
        <w:t>své</w:t>
      </w:r>
      <w:r>
        <w:t xml:space="preserve"> očekávání a očekávalo </w:t>
      </w:r>
      <w:r>
        <w:rPr>
          <w:color w:val="AE7AA1"/>
        </w:rPr>
        <w:t>index</w:t>
      </w:r>
      <w:r>
        <w:t xml:space="preserve"> </w:t>
      </w:r>
      <w:r>
        <w:rPr>
          <w:color w:val="6A3A35"/>
        </w:rPr>
        <w:t>nad hodnotou 50</w:t>
      </w:r>
      <w:r>
        <w:t xml:space="preserve">, </w:t>
      </w:r>
      <w:r>
        <w:rPr>
          <w:color w:val="6A3A35"/>
        </w:rPr>
        <w:t>což</w:t>
      </w:r>
      <w:r>
        <w:t xml:space="preserve"> značí expandující výrobní ekonomiku. Většina však uvedla, že </w:t>
      </w:r>
      <w:r>
        <w:rPr>
          <w:color w:val="AE7AA1"/>
        </w:rPr>
        <w:t>index</w:t>
      </w:r>
      <w:r>
        <w:t xml:space="preserve"> má na trh jen minimální vliv. Na Newyorské komoditní burze se cena zlata pro okamžitou dodávku ustálila </w:t>
      </w:r>
      <w:r>
        <w:rPr>
          <w:color w:val="BA6801"/>
        </w:rPr>
        <w:t>na 374.20 dolaru za unci</w:t>
      </w:r>
      <w:r>
        <w:t xml:space="preserve">, </w:t>
      </w:r>
      <w:r>
        <w:rPr>
          <w:color w:val="BA6801"/>
        </w:rPr>
        <w:t>což</w:t>
      </w:r>
      <w:r>
        <w:t xml:space="preserve"> je pokles o 50 centů. Odhadovaný objem byl pouhých 3.5 milionu uncí. V Hongkongu byla </w:t>
      </w:r>
      <w:r>
        <w:rPr>
          <w:color w:val="FCB164"/>
        </w:rPr>
        <w:t>ve čtvrtek</w:t>
      </w:r>
      <w:r>
        <w:t xml:space="preserve"> ráno stanovena cena zlata k obchodování na 374.19 dolaru za unci.</w:t>
      </w:r>
    </w:p>
    <w:p>
      <w:r>
        <w:rPr>
          <w:b/>
        </w:rPr>
        <w:t>Document number 59</w:t>
      </w:r>
    </w:p>
    <w:p>
      <w:r>
        <w:rPr>
          <w:b/>
        </w:rPr>
        <w:t>Document identifier: wsj0060-001</w:t>
      </w:r>
    </w:p>
    <w:p>
      <w:r>
        <w:rPr>
          <w:color w:val="310106"/>
        </w:rPr>
        <w:t>Pořad "Cosby Show (Show Billa Cosbyho</w:t>
      </w:r>
      <w:r>
        <w:t xml:space="preserve">)" dokázal možná od </w:t>
      </w:r>
      <w:r>
        <w:rPr>
          <w:color w:val="310106"/>
        </w:rPr>
        <w:t>svého</w:t>
      </w:r>
      <w:r>
        <w:t xml:space="preserve"> prvního uvedení v roce 1984 sám zvrátit sledovanost televize NBC a Huxtablova rodina stále rozesmává ve čtvrtek večer miliony televizních diváků. </w:t>
      </w:r>
      <w:r>
        <w:rPr>
          <w:color w:val="04640D"/>
        </w:rPr>
        <w:t xml:space="preserve">Některé televizní stanice, </w:t>
      </w:r>
      <w:r>
        <w:rPr>
          <w:color w:val="FEFB0A"/>
        </w:rPr>
        <w:t>které</w:t>
      </w:r>
      <w:r>
        <w:rPr>
          <w:color w:val="04640D"/>
        </w:rPr>
        <w:t xml:space="preserve"> před dvěma lety nakoupily opakované série "</w:t>
      </w:r>
      <w:r>
        <w:rPr>
          <w:color w:val="FB5514"/>
        </w:rPr>
        <w:t>Cosbyho</w:t>
      </w:r>
      <w:r>
        <w:rPr>
          <w:color w:val="04640D"/>
        </w:rPr>
        <w:t>" za rekordní ceny</w:t>
      </w:r>
      <w:r>
        <w:t xml:space="preserve">, se však poslední dobou příliš nesmějí. Opakované série pomohly zlepšit sledovanost mnoha </w:t>
      </w:r>
      <w:r>
        <w:rPr>
          <w:color w:val="E115C0"/>
        </w:rPr>
        <w:t>z</w:t>
      </w:r>
      <w:r>
        <w:rPr>
          <w:color w:val="00587F"/>
        </w:rPr>
        <w:t xml:space="preserve"> 187 stanic televizních společností a </w:t>
      </w:r>
      <w:r>
        <w:rPr>
          <w:color w:val="0BC582"/>
        </w:rPr>
        <w:t xml:space="preserve">nezávislých televizních stanic, </w:t>
      </w:r>
      <w:r>
        <w:rPr>
          <w:color w:val="FEB8C8"/>
        </w:rPr>
        <w:t>které</w:t>
      </w:r>
      <w:r>
        <w:rPr>
          <w:color w:val="0BC582"/>
        </w:rPr>
        <w:t xml:space="preserve"> </w:t>
      </w:r>
      <w:r>
        <w:rPr>
          <w:color w:val="9E8317"/>
        </w:rPr>
        <w:t>pořad</w:t>
      </w:r>
      <w:r>
        <w:rPr>
          <w:color w:val="0BC582"/>
        </w:rPr>
        <w:t xml:space="preserve"> vysílají</w:t>
      </w:r>
      <w:r>
        <w:t xml:space="preserve">. </w:t>
      </w:r>
      <w:r>
        <w:rPr>
          <w:color w:val="01190F"/>
        </w:rPr>
        <w:t>Avšak sledovanost je výrazně nižší, než se očekávalo</w:t>
      </w:r>
      <w:r>
        <w:t xml:space="preserve">, a </w:t>
      </w:r>
      <w:r>
        <w:rPr>
          <w:color w:val="847D81"/>
        </w:rPr>
        <w:t>některé stanice</w:t>
      </w:r>
      <w:r>
        <w:t xml:space="preserve"> říkají, že až </w:t>
      </w:r>
      <w:r>
        <w:rPr>
          <w:color w:val="847D81"/>
        </w:rPr>
        <w:t>jim</w:t>
      </w:r>
      <w:r>
        <w:t xml:space="preserve"> vyprší současné smlouvy, nové epizody už možná nekoupí. </w:t>
      </w:r>
      <w:r>
        <w:rPr>
          <w:color w:val="58018B"/>
        </w:rPr>
        <w:t>Stanice</w:t>
      </w:r>
      <w:r>
        <w:t xml:space="preserve"> mezitím pukají vzteky, </w:t>
      </w:r>
      <w:r>
        <w:rPr>
          <w:color w:val="B70639"/>
        </w:rPr>
        <w:t xml:space="preserve">protože, jak mnoho </w:t>
      </w:r>
      <w:r>
        <w:rPr>
          <w:color w:val="703B01"/>
        </w:rPr>
        <w:t>z nich</w:t>
      </w:r>
      <w:r>
        <w:rPr>
          <w:color w:val="B70639"/>
        </w:rPr>
        <w:t xml:space="preserve"> tvrdí, </w:t>
      </w:r>
      <w:r>
        <w:rPr>
          <w:color w:val="F7F1DF"/>
        </w:rPr>
        <w:t xml:space="preserve">distributor </w:t>
      </w:r>
      <w:r>
        <w:rPr>
          <w:color w:val="118B8A"/>
        </w:rPr>
        <w:t>tohoto pořadu</w:t>
      </w:r>
      <w:r>
        <w:rPr>
          <w:color w:val="F7F1DF"/>
        </w:rPr>
        <w:t>, společnost Viacom Inc.</w:t>
      </w:r>
      <w:r>
        <w:rPr>
          <w:color w:val="B70639"/>
        </w:rPr>
        <w:t xml:space="preserve">, </w:t>
      </w:r>
      <w:r>
        <w:rPr>
          <w:color w:val="703B01"/>
        </w:rPr>
        <w:t>jim</w:t>
      </w:r>
      <w:r>
        <w:rPr>
          <w:color w:val="B70639"/>
        </w:rPr>
        <w:t xml:space="preserve"> dává ultimátum: buď podepíší další dlouhodobý závazek k nákupu dalších epizod, nebo </w:t>
      </w:r>
      <w:r>
        <w:rPr>
          <w:color w:val="703B01"/>
        </w:rPr>
        <w:t>jim</w:t>
      </w:r>
      <w:r>
        <w:rPr>
          <w:color w:val="B70639"/>
        </w:rPr>
        <w:t xml:space="preserve"> hrozí, že </w:t>
      </w:r>
      <w:r>
        <w:rPr>
          <w:color w:val="703B01"/>
        </w:rPr>
        <w:t>jim</w:t>
      </w:r>
      <w:r>
        <w:rPr>
          <w:color w:val="B70639"/>
        </w:rPr>
        <w:t xml:space="preserve"> "</w:t>
      </w:r>
      <w:r>
        <w:rPr>
          <w:color w:val="4AFEFA"/>
        </w:rPr>
        <w:t>Cosbyho</w:t>
      </w:r>
      <w:r>
        <w:rPr>
          <w:color w:val="B70639"/>
        </w:rPr>
        <w:t>" vezme konkurence</w:t>
      </w:r>
      <w:r>
        <w:t xml:space="preserve">. </w:t>
      </w:r>
      <w:r>
        <w:rPr>
          <w:color w:val="FCB164"/>
        </w:rPr>
        <w:t>Společnost Viacom</w:t>
      </w:r>
      <w:r>
        <w:t xml:space="preserve"> se zároveň snaží přesvědčit </w:t>
      </w:r>
      <w:r>
        <w:rPr>
          <w:color w:val="796EE6"/>
        </w:rPr>
        <w:t>stanice</w:t>
      </w:r>
      <w:r>
        <w:t xml:space="preserve">, aby se zavázaly k nákupu </w:t>
      </w:r>
      <w:r>
        <w:rPr>
          <w:color w:val="000D2C"/>
        </w:rPr>
        <w:t>pořadu "A Different World (Jiný svět)", vedlejšího produktu "</w:t>
      </w:r>
      <w:r>
        <w:rPr>
          <w:color w:val="53495F"/>
        </w:rPr>
        <w:t>Cosbyho</w:t>
      </w:r>
      <w:r>
        <w:rPr>
          <w:color w:val="000D2C"/>
        </w:rPr>
        <w:t xml:space="preserve">", </w:t>
      </w:r>
      <w:r>
        <w:rPr>
          <w:color w:val="F95475"/>
        </w:rPr>
        <w:t>jehož</w:t>
      </w:r>
      <w:r>
        <w:rPr>
          <w:color w:val="000D2C"/>
        </w:rPr>
        <w:t xml:space="preserve"> opakované série budou k dostání v roce 1991</w:t>
      </w:r>
      <w:r>
        <w:t xml:space="preserve">. </w:t>
      </w:r>
      <w:r>
        <w:rPr>
          <w:color w:val="FCB164"/>
        </w:rPr>
        <w:t>Společnost Viacom</w:t>
      </w:r>
      <w:r>
        <w:t xml:space="preserve"> popírá, že by používala nátlakové taktiky. "Jsme ochotni vyjednávat," říká </w:t>
      </w:r>
      <w:r>
        <w:rPr>
          <w:color w:val="61FC03"/>
        </w:rPr>
        <w:t>Dennis Gillespie, výkonný viceprezident oddělení marketingu</w:t>
      </w:r>
      <w:r>
        <w:t xml:space="preserve">. "Nabízíme tento plán nyní, protože cítíme, že je </w:t>
      </w:r>
      <w:r>
        <w:rPr>
          <w:color w:val="5D9608"/>
        </w:rPr>
        <w:t>k tomu</w:t>
      </w:r>
      <w:r>
        <w:t xml:space="preserve"> ten správný čas." Jak ale říká </w:t>
      </w:r>
      <w:r>
        <w:rPr>
          <w:color w:val="DE98FD"/>
        </w:rPr>
        <w:t>generální ředitel jedné televizní společnosti na Středozápadě</w:t>
      </w:r>
      <w:r>
        <w:t xml:space="preserve">: "Když </w:t>
      </w:r>
      <w:r>
        <w:rPr>
          <w:color w:val="FCB164"/>
        </w:rPr>
        <w:t>jim</w:t>
      </w:r>
      <w:r>
        <w:t xml:space="preserve"> řeknu, že potřebuji víc času, myslím, že odejdou </w:t>
      </w:r>
      <w:r>
        <w:rPr>
          <w:color w:val="310106"/>
        </w:rPr>
        <w:t>s "Cosbym</w:t>
      </w:r>
      <w:r>
        <w:t xml:space="preserve">" naproti přes ulici." </w:t>
      </w:r>
      <w:r>
        <w:rPr>
          <w:color w:val="98A088"/>
        </w:rPr>
        <w:t xml:space="preserve">Tento krok </w:t>
      </w:r>
      <w:r>
        <w:rPr>
          <w:color w:val="4F584E"/>
        </w:rPr>
        <w:t>společnosti Viacom</w:t>
      </w:r>
      <w:r>
        <w:t xml:space="preserve"> přichází </w:t>
      </w:r>
      <w:r>
        <w:rPr>
          <w:color w:val="248AD0"/>
        </w:rPr>
        <w:t xml:space="preserve">ve chvíli, </w:t>
      </w:r>
      <w:r>
        <w:rPr>
          <w:color w:val="5C5300"/>
        </w:rPr>
        <w:t>kdy</w:t>
      </w:r>
      <w:r>
        <w:rPr>
          <w:color w:val="248AD0"/>
        </w:rPr>
        <w:t xml:space="preserve"> je televizní trh zaplavován </w:t>
      </w:r>
      <w:r>
        <w:rPr>
          <w:color w:val="9F6551"/>
        </w:rPr>
        <w:t xml:space="preserve">situačními komediemi, </w:t>
      </w:r>
      <w:r>
        <w:rPr>
          <w:color w:val="BCFEC6"/>
        </w:rPr>
        <w:t>které</w:t>
      </w:r>
      <w:r>
        <w:rPr>
          <w:color w:val="9F6551"/>
        </w:rPr>
        <w:t xml:space="preserve"> v televizní síti stále běží</w:t>
      </w:r>
      <w:r>
        <w:t xml:space="preserve">. </w:t>
      </w:r>
      <w:r>
        <w:rPr>
          <w:color w:val="932C70"/>
        </w:rPr>
        <w:t>Ředitel jedné stanice</w:t>
      </w:r>
      <w:r>
        <w:t xml:space="preserve"> říká, že podle </w:t>
      </w:r>
      <w:r>
        <w:rPr>
          <w:color w:val="932C70"/>
        </w:rPr>
        <w:t>jeho</w:t>
      </w:r>
      <w:r>
        <w:t xml:space="preserve"> mínění je </w:t>
      </w:r>
      <w:r>
        <w:rPr>
          <w:color w:val="98A088"/>
        </w:rPr>
        <w:t xml:space="preserve">postup </w:t>
      </w:r>
      <w:r>
        <w:rPr>
          <w:color w:val="4F584E"/>
        </w:rPr>
        <w:t>společnosti Viacom</w:t>
      </w:r>
      <w:r>
        <w:t xml:space="preserve"> "preventivním útokem", protože se </w:t>
      </w:r>
      <w:r>
        <w:rPr>
          <w:color w:val="FCB164"/>
        </w:rPr>
        <w:t>společnost</w:t>
      </w:r>
      <w:r>
        <w:t xml:space="preserve"> obává, že "</w:t>
      </w:r>
      <w:r>
        <w:rPr>
          <w:color w:val="310106"/>
        </w:rPr>
        <w:t>Cosbyho</w:t>
      </w:r>
      <w:r>
        <w:t>" sledovanost ve vysílání bude během příštích let dále klesat. Podle společnosti A. C. Nielsen Co. klesla "</w:t>
      </w:r>
      <w:r>
        <w:rPr>
          <w:color w:val="310106"/>
        </w:rPr>
        <w:t>Cosbyho</w:t>
      </w:r>
      <w:r>
        <w:t xml:space="preserve">" sledovanost v týdnu od 2. do 8. října oproti témuž týdnu před rokem o celý jeden bod. </w:t>
      </w:r>
      <w:r>
        <w:rPr>
          <w:color w:val="61FC03"/>
        </w:rPr>
        <w:t xml:space="preserve">Viceprezident Gillespie </w:t>
      </w:r>
      <w:r>
        <w:rPr>
          <w:color w:val="2B1B04"/>
        </w:rPr>
        <w:t>ze společnosti Viacom</w:t>
      </w:r>
      <w:r>
        <w:t xml:space="preserve"> tvrdí, že sledovanost roste. A vedoucí pracovníci </w:t>
      </w:r>
      <w:r>
        <w:rPr>
          <w:color w:val="B5AFC4"/>
        </w:rPr>
        <w:t>stanic na tak velkých trzích, jako je Washington, Providence</w:t>
      </w:r>
      <w:r>
        <w:t xml:space="preserve"> v </w:t>
      </w:r>
      <w:r>
        <w:rPr>
          <w:color w:val="D4C67A"/>
        </w:rPr>
        <w:t xml:space="preserve">Rhode Island, Cleveland, Raleigh v Severní Karolíně, Minneapolis a </w:t>
      </w:r>
      <w:r>
        <w:rPr>
          <w:color w:val="AE7AA1"/>
        </w:rPr>
        <w:t>Louisville v Kentucky</w:t>
      </w:r>
      <w:r>
        <w:t>, říkají, že je docela možné, že "</w:t>
      </w:r>
      <w:r>
        <w:rPr>
          <w:color w:val="310106"/>
        </w:rPr>
        <w:t>Cosbyho</w:t>
      </w:r>
      <w:r>
        <w:t xml:space="preserve">" neobnoví. Například Dick Lobo, generální ředitel </w:t>
      </w:r>
      <w:r>
        <w:rPr>
          <w:color w:val="C2A393"/>
        </w:rPr>
        <w:t>miamské WTVJ, stanice vlastněné společností NBC</w:t>
      </w:r>
      <w:r>
        <w:t>, říká, že "</w:t>
      </w:r>
      <w:r>
        <w:rPr>
          <w:color w:val="C2A393"/>
        </w:rPr>
        <w:t>pro ně</w:t>
      </w:r>
      <w:r>
        <w:t xml:space="preserve"> byla </w:t>
      </w:r>
      <w:r>
        <w:rPr>
          <w:color w:val="310106"/>
        </w:rPr>
        <w:t>show</w:t>
      </w:r>
      <w:r>
        <w:t xml:space="preserve"> velkým zklamáním". "</w:t>
      </w:r>
      <w:r>
        <w:rPr>
          <w:color w:val="0232FD"/>
        </w:rPr>
        <w:t xml:space="preserve">Za ty ceny, </w:t>
      </w:r>
      <w:r>
        <w:rPr>
          <w:color w:val="6A3A35"/>
        </w:rPr>
        <w:t>které</w:t>
      </w:r>
      <w:r>
        <w:rPr>
          <w:color w:val="0232FD"/>
        </w:rPr>
        <w:t xml:space="preserve"> jsme </w:t>
      </w:r>
      <w:r>
        <w:rPr>
          <w:color w:val="BA6801"/>
        </w:rPr>
        <w:t>za ni</w:t>
      </w:r>
      <w:r>
        <w:rPr>
          <w:color w:val="0232FD"/>
        </w:rPr>
        <w:t xml:space="preserve"> zaplatili</w:t>
      </w:r>
      <w:r>
        <w:rPr>
          <w:color w:val="168E5C"/>
        </w:rPr>
        <w:t xml:space="preserve">, by se </w:t>
      </w:r>
      <w:r>
        <w:rPr>
          <w:color w:val="16C0D0"/>
        </w:rPr>
        <w:t>nám</w:t>
      </w:r>
      <w:r>
        <w:rPr>
          <w:color w:val="168E5C"/>
        </w:rPr>
        <w:t xml:space="preserve"> mělo něco vrátit</w:t>
      </w:r>
      <w:r>
        <w:t xml:space="preserve">. Ale nestalo se </w:t>
      </w:r>
      <w:r>
        <w:rPr>
          <w:color w:val="168E5C"/>
        </w:rPr>
        <w:t>tak</w:t>
      </w:r>
      <w:r>
        <w:t xml:space="preserve">." </w:t>
      </w:r>
      <w:r>
        <w:rPr>
          <w:color w:val="C62100"/>
        </w:rPr>
        <w:t xml:space="preserve">Neil Kuvin, generální ředitel </w:t>
      </w:r>
      <w:r>
        <w:rPr>
          <w:color w:val="014347"/>
        </w:rPr>
        <w:t xml:space="preserve">WHAS, stanice společnosti CBS </w:t>
      </w:r>
      <w:r>
        <w:rPr>
          <w:color w:val="233809"/>
        </w:rPr>
        <w:t>v Louisville</w:t>
      </w:r>
      <w:r>
        <w:t xml:space="preserve">, říká, </w:t>
      </w:r>
      <w:r>
        <w:rPr>
          <w:color w:val="42083B"/>
        </w:rPr>
        <w:t>že "</w:t>
      </w:r>
      <w:r>
        <w:rPr>
          <w:color w:val="82785D"/>
        </w:rPr>
        <w:t>Cosby</w:t>
      </w:r>
      <w:r>
        <w:rPr>
          <w:color w:val="42083B"/>
        </w:rPr>
        <w:t xml:space="preserve">" má z pořadů </w:t>
      </w:r>
      <w:r>
        <w:rPr>
          <w:color w:val="023087"/>
        </w:rPr>
        <w:t>stanice</w:t>
      </w:r>
      <w:r>
        <w:rPr>
          <w:color w:val="42083B"/>
        </w:rPr>
        <w:t xml:space="preserve"> nejlepší sledovanost</w:t>
      </w:r>
      <w:r>
        <w:t xml:space="preserve"> a že je </w:t>
      </w:r>
      <w:r>
        <w:rPr>
          <w:color w:val="42083B"/>
        </w:rPr>
        <w:t>tím</w:t>
      </w:r>
      <w:r>
        <w:t xml:space="preserve"> "potěšen". Dodává však: "Cítím se pod tlakem, zklamaný, nespokojený a, </w:t>
      </w:r>
      <w:r>
        <w:rPr>
          <w:color w:val="B7DAD2"/>
        </w:rPr>
        <w:t xml:space="preserve">upřímně řečeno, </w:t>
      </w:r>
      <w:r>
        <w:rPr>
          <w:color w:val="196956"/>
        </w:rPr>
        <w:t>na společnost Viacom</w:t>
      </w:r>
      <w:r>
        <w:rPr>
          <w:color w:val="B7DAD2"/>
        </w:rPr>
        <w:t xml:space="preserve"> se velmi zlobím</w:t>
      </w:r>
      <w:r>
        <w:t>.</w:t>
      </w:r>
    </w:p>
    <w:p>
      <w:r>
        <w:rPr>
          <w:b/>
        </w:rPr>
        <w:t>Document number 60</w:t>
      </w:r>
    </w:p>
    <w:p>
      <w:r>
        <w:rPr>
          <w:b/>
        </w:rPr>
        <w:t>Document identifier: wsj0061-001</w:t>
      </w:r>
    </w:p>
    <w:p>
      <w:r>
        <w:rPr>
          <w:color w:val="310106"/>
        </w:rPr>
        <w:t>Společnost Life Insurance Co. of Georgia</w:t>
      </w:r>
      <w:r>
        <w:t xml:space="preserve"> oficiálně otevřela </w:t>
      </w:r>
      <w:r>
        <w:rPr>
          <w:color w:val="310106"/>
        </w:rPr>
        <w:t>svou</w:t>
      </w:r>
      <w:r>
        <w:t xml:space="preserve"> kancelář v Taipei. David Wu, zástupce </w:t>
      </w:r>
      <w:r>
        <w:rPr>
          <w:color w:val="310106"/>
        </w:rPr>
        <w:t>společnosti</w:t>
      </w:r>
      <w:r>
        <w:t xml:space="preserve"> na Taiwanu, oznámil, že </w:t>
      </w:r>
      <w:r>
        <w:rPr>
          <w:color w:val="310106"/>
        </w:rPr>
        <w:t>společnost Life of Georgia se sídlem v Atlantě</w:t>
      </w:r>
      <w:r>
        <w:t xml:space="preserve"> bude prodávat standardní produkty životního pojištění. </w:t>
      </w:r>
      <w:r>
        <w:rPr>
          <w:color w:val="310106"/>
        </w:rPr>
        <w:t>Společnost Life of Georgia</w:t>
      </w:r>
      <w:r>
        <w:t xml:space="preserve"> je součástí skupiny Nationale Nederlanden Group se sídlem v Nizozemí.</w:t>
      </w:r>
    </w:p>
    <w:p>
      <w:r>
        <w:rPr>
          <w:b/>
        </w:rPr>
        <w:t>Document number 61</w:t>
      </w:r>
    </w:p>
    <w:p>
      <w:r>
        <w:rPr>
          <w:b/>
        </w:rPr>
        <w:t>Document identifier: wsj0062-001</w:t>
      </w:r>
    </w:p>
    <w:p>
      <w:r>
        <w:t xml:space="preserve">V současné době zběsilého soutěžení o dolary z inzerce se začíná </w:t>
      </w:r>
      <w:r>
        <w:rPr>
          <w:color w:val="310106"/>
        </w:rPr>
        <w:t>spousta časopisů toužících po zisku</w:t>
      </w:r>
      <w:r>
        <w:t xml:space="preserve"> důvěrně přátelit </w:t>
      </w:r>
      <w:r>
        <w:rPr>
          <w:color w:val="04640D"/>
        </w:rPr>
        <w:t>s inzerenty</w:t>
      </w:r>
      <w:r>
        <w:t xml:space="preserve"> - podlézá </w:t>
      </w:r>
      <w:r>
        <w:rPr>
          <w:color w:val="04640D"/>
        </w:rPr>
        <w:t>jim</w:t>
      </w:r>
      <w:r>
        <w:t xml:space="preserve"> ve článcích a nabízí celé stránky inzertní plochy. </w:t>
      </w:r>
      <w:r>
        <w:rPr>
          <w:color w:val="FEFB0A"/>
        </w:rPr>
        <w:t xml:space="preserve">Může tedy </w:t>
      </w:r>
      <w:r>
        <w:rPr>
          <w:color w:val="FB5514"/>
        </w:rPr>
        <w:t>časopis</w:t>
      </w:r>
      <w:r>
        <w:rPr>
          <w:color w:val="FEFB0A"/>
        </w:rPr>
        <w:t xml:space="preserve"> přežít, když se bude točit zády k hlavním inzerentům</w:t>
      </w:r>
      <w:r>
        <w:t xml:space="preserve">? </w:t>
      </w:r>
      <w:r>
        <w:rPr>
          <w:color w:val="E115C0"/>
        </w:rPr>
        <w:t>Časopis Garbage, uváděný jako "Praktický časopis pro životní prostředí</w:t>
      </w:r>
      <w:r>
        <w:t xml:space="preserve">", se </w:t>
      </w:r>
      <w:r>
        <w:rPr>
          <w:color w:val="FEFB0A"/>
        </w:rPr>
        <w:t>to</w:t>
      </w:r>
      <w:r>
        <w:t xml:space="preserve"> právě chystá zjistit. </w:t>
      </w:r>
      <w:r>
        <w:rPr>
          <w:color w:val="E115C0"/>
        </w:rPr>
        <w:t>Časopis Garbage, založený vydavatelkou Patricií Pooreovou z Brooklynu ve státě New York</w:t>
      </w:r>
      <w:r>
        <w:t xml:space="preserve">, byl poprvé uveden na trh letos na podzim se slibem, že poskytne spotřebitelům atraktivní informace o krizi na americkém trhu s odpady. </w:t>
      </w:r>
      <w:r>
        <w:rPr>
          <w:color w:val="E115C0"/>
        </w:rPr>
        <w:t>Časopis</w:t>
      </w:r>
      <w:r>
        <w:t xml:space="preserve"> kombinuje instruktážní články, např. jak </w:t>
      </w:r>
      <w:r>
        <w:rPr>
          <w:color w:val="00587F"/>
        </w:rPr>
        <w:t>si</w:t>
      </w:r>
      <w:r>
        <w:t xml:space="preserve"> založit za domem kompost, s eseji vysvětlujícími, co se děje, když spláchnete záchod, a útočnými články o údajných znečišťovatelích životního prostředí. </w:t>
      </w:r>
      <w:r>
        <w:rPr>
          <w:color w:val="0BC582"/>
        </w:rPr>
        <w:t xml:space="preserve">Redaktoři </w:t>
      </w:r>
      <w:r>
        <w:rPr>
          <w:color w:val="FEB8C8"/>
        </w:rPr>
        <w:t>časopisu Garbage</w:t>
      </w:r>
      <w:r>
        <w:t xml:space="preserve"> s velkou vervou pobíhali v uličkách supermarketu ve snaze určit hodné a zlé firmy, působící v Americe. V jednom článku nazvaném "V popelnici" </w:t>
      </w:r>
      <w:r>
        <w:rPr>
          <w:color w:val="9E8317"/>
        </w:rPr>
        <w:t>redaktoři</w:t>
      </w:r>
      <w:r>
        <w:t xml:space="preserve"> probírají </w:t>
      </w:r>
      <w:r>
        <w:rPr>
          <w:color w:val="01190F"/>
        </w:rPr>
        <w:t xml:space="preserve">výrobek, </w:t>
      </w:r>
      <w:r>
        <w:rPr>
          <w:color w:val="847D81"/>
        </w:rPr>
        <w:t>který</w:t>
      </w:r>
      <w:r>
        <w:rPr>
          <w:color w:val="01190F"/>
        </w:rPr>
        <w:t xml:space="preserve"> považují za obzvlášť velkého znečišťovatele</w:t>
      </w:r>
      <w:r>
        <w:t xml:space="preserve">. Z reklamního hlediska je problém v tom, že viníci budou pravděpodobně identičtí s některými hlavními současnými inzerenty. Pouhými dvěma ranami pod pás </w:t>
      </w:r>
      <w:r>
        <w:rPr>
          <w:color w:val="E115C0"/>
        </w:rPr>
        <w:t>si</w:t>
      </w:r>
      <w:r>
        <w:t xml:space="preserve"> tak </w:t>
      </w:r>
      <w:r>
        <w:rPr>
          <w:color w:val="E115C0"/>
        </w:rPr>
        <w:t>časopis Garbage</w:t>
      </w:r>
      <w:r>
        <w:t xml:space="preserve"> </w:t>
      </w:r>
      <w:r>
        <w:rPr>
          <w:color w:val="58018B"/>
        </w:rPr>
        <w:t>některé budoucí inzerenty</w:t>
      </w:r>
      <w:r>
        <w:t xml:space="preserve"> znepřátelil a další rozhněval. </w:t>
      </w:r>
      <w:r>
        <w:rPr>
          <w:color w:val="B70639"/>
        </w:rPr>
        <w:t xml:space="preserve">Jeden </w:t>
      </w:r>
      <w:r>
        <w:rPr>
          <w:color w:val="703B01"/>
        </w:rPr>
        <w:t>z nich</w:t>
      </w:r>
      <w:r>
        <w:rPr>
          <w:color w:val="B70639"/>
        </w:rPr>
        <w:t>, společnost Campbell Soup</w:t>
      </w:r>
      <w:r>
        <w:t xml:space="preserve">, se zlobí, že </w:t>
      </w:r>
      <w:r>
        <w:rPr>
          <w:color w:val="F7F1DF"/>
        </w:rPr>
        <w:t>její</w:t>
      </w:r>
      <w:r>
        <w:rPr>
          <w:color w:val="118B8A"/>
        </w:rPr>
        <w:t xml:space="preserve"> výrobek Souper Combo pro mikrovlnné trouby</w:t>
      </w:r>
      <w:r>
        <w:t xml:space="preserve"> byl potrestán </w:t>
      </w:r>
      <w:r>
        <w:rPr>
          <w:color w:val="4AFEFA"/>
        </w:rPr>
        <w:t xml:space="preserve">ve sloupku "V popelnici" zveřejněném </w:t>
      </w:r>
      <w:r>
        <w:rPr>
          <w:color w:val="FCB164"/>
        </w:rPr>
        <w:t>v prvním čísle</w:t>
      </w:r>
      <w:r>
        <w:t xml:space="preserve">. </w:t>
      </w:r>
      <w:r>
        <w:rPr>
          <w:color w:val="796EE6"/>
        </w:rPr>
        <w:t xml:space="preserve">Redaktoři </w:t>
      </w:r>
      <w:r>
        <w:rPr>
          <w:color w:val="000D2C"/>
        </w:rPr>
        <w:t>časopisu</w:t>
      </w:r>
      <w:r>
        <w:t xml:space="preserve"> stvořili obrovské schéma </w:t>
      </w:r>
      <w:r>
        <w:rPr>
          <w:color w:val="118B8A"/>
        </w:rPr>
        <w:t>výrobku</w:t>
      </w:r>
      <w:r>
        <w:t xml:space="preserve"> se šipkami poukazujícími na obal z pěnového polystyrenu s polypropylénovým a polyesterovým povlakem - všechny tyto plasty jsou uváděny jako biologicky neodbouratelné. "Je </w:t>
      </w:r>
      <w:r>
        <w:rPr>
          <w:color w:val="118B8A"/>
        </w:rPr>
        <w:t>to</w:t>
      </w:r>
      <w:r>
        <w:t xml:space="preserve"> přesně </w:t>
      </w:r>
      <w:r>
        <w:rPr>
          <w:color w:val="53495F"/>
        </w:rPr>
        <w:t xml:space="preserve">ten druh výrobku, </w:t>
      </w:r>
      <w:r>
        <w:rPr>
          <w:color w:val="F95475"/>
        </w:rPr>
        <w:t>který</w:t>
      </w:r>
      <w:r>
        <w:rPr>
          <w:color w:val="53495F"/>
        </w:rPr>
        <w:t xml:space="preserve"> vytvořil hrůznou městskou skládku</w:t>
      </w:r>
      <w:r>
        <w:t xml:space="preserve">," napsali </w:t>
      </w:r>
      <w:r>
        <w:rPr>
          <w:color w:val="796EE6"/>
        </w:rPr>
        <w:t>redaktoři</w:t>
      </w:r>
      <w:r>
        <w:t xml:space="preserve">. "Myslím, že </w:t>
      </w:r>
      <w:r>
        <w:rPr>
          <w:color w:val="E115C0"/>
        </w:rPr>
        <w:t>tento časopis</w:t>
      </w:r>
      <w:r>
        <w:t xml:space="preserve"> se nejen jmenuje Garbage, smetí, ale také produkuje novinářské smetí," vzteká se </w:t>
      </w:r>
      <w:r>
        <w:rPr>
          <w:color w:val="61FC03"/>
        </w:rPr>
        <w:t xml:space="preserve">mluvčí </w:t>
      </w:r>
      <w:r>
        <w:rPr>
          <w:color w:val="5D9608"/>
        </w:rPr>
        <w:t>společnosti Campbell Soup</w:t>
      </w:r>
      <w:r>
        <w:t xml:space="preserve">. Tvrdí, že </w:t>
      </w:r>
      <w:r>
        <w:rPr>
          <w:color w:val="B70639"/>
        </w:rPr>
        <w:t>společnost Campbell</w:t>
      </w:r>
      <w:r>
        <w:t xml:space="preserve"> nebyla ani </w:t>
      </w:r>
      <w:r>
        <w:rPr>
          <w:color w:val="E115C0"/>
        </w:rPr>
        <w:t>časopisem</w:t>
      </w:r>
      <w:r>
        <w:t xml:space="preserve"> kontaktována, aby mohla záležitost komentovat. </w:t>
      </w:r>
      <w:r>
        <w:rPr>
          <w:color w:val="118B8A"/>
        </w:rPr>
        <w:t>Výrobek Souper Combo</w:t>
      </w:r>
      <w:r>
        <w:t xml:space="preserve"> byl v době zveřejnění </w:t>
      </w:r>
      <w:r>
        <w:rPr>
          <w:color w:val="4AFEFA"/>
        </w:rPr>
        <w:t>článku</w:t>
      </w:r>
      <w:r>
        <w:t xml:space="preserve"> upraven, říká, takže škodí méně, než bylo uvedeno. Připouští však, že z hlediska recyklovatelnosti nepatří mezi nejlepší výrobky </w:t>
      </w:r>
      <w:r>
        <w:rPr>
          <w:color w:val="B70639"/>
        </w:rPr>
        <w:t>společnosti Campbell Soup</w:t>
      </w:r>
      <w:r>
        <w:t xml:space="preserve">. Nikoho nepřekvapí, že </w:t>
      </w:r>
      <w:r>
        <w:rPr>
          <w:color w:val="B70639"/>
        </w:rPr>
        <w:t>společnost Campbell Soup</w:t>
      </w:r>
      <w:r>
        <w:t xml:space="preserve"> nemá </w:t>
      </w:r>
      <w:r>
        <w:rPr>
          <w:color w:val="61FC03"/>
        </w:rPr>
        <w:t>podle mluvčího</w:t>
      </w:r>
      <w:r>
        <w:t xml:space="preserve"> v plánu inzerovat </w:t>
      </w:r>
      <w:r>
        <w:rPr>
          <w:color w:val="E115C0"/>
        </w:rPr>
        <w:t>v tomto časopise</w:t>
      </w:r>
      <w:r>
        <w:t xml:space="preserve">. Někteří mediální experti zpochybňují, zda </w:t>
      </w:r>
      <w:r>
        <w:rPr>
          <w:color w:val="DE98FD"/>
        </w:rPr>
        <w:t>nový časopis</w:t>
      </w:r>
      <w:r>
        <w:t xml:space="preserve"> může riskovat, že odradí </w:t>
      </w:r>
      <w:r>
        <w:rPr>
          <w:color w:val="98A088"/>
        </w:rPr>
        <w:t xml:space="preserve">firmy z Madison Avenue, </w:t>
      </w:r>
      <w:r>
        <w:rPr>
          <w:color w:val="4F584E"/>
        </w:rPr>
        <w:t>které</w:t>
      </w:r>
      <w:r>
        <w:rPr>
          <w:color w:val="98A088"/>
        </w:rPr>
        <w:t xml:space="preserve"> utrácejí nejvíce peněz</w:t>
      </w:r>
      <w:r>
        <w:t xml:space="preserve">. "Skutečně potřebujete, aby se velké světové společnosti typu </w:t>
      </w:r>
      <w:r>
        <w:rPr>
          <w:color w:val="B70639"/>
        </w:rPr>
        <w:t>Campbell Soup</w:t>
      </w:r>
      <w:r>
        <w:t xml:space="preserve"> zajímaly </w:t>
      </w:r>
      <w:r>
        <w:rPr>
          <w:color w:val="248AD0"/>
        </w:rPr>
        <w:t xml:space="preserve">o </w:t>
      </w:r>
      <w:r>
        <w:rPr>
          <w:color w:val="5C5300"/>
        </w:rPr>
        <w:t>váš</w:t>
      </w:r>
      <w:r>
        <w:rPr>
          <w:color w:val="248AD0"/>
        </w:rPr>
        <w:t xml:space="preserve"> časopis</w:t>
      </w:r>
      <w:r>
        <w:t xml:space="preserve">, jestliže chcete, aby byl úspěšný," říká </w:t>
      </w:r>
      <w:r>
        <w:rPr>
          <w:color w:val="9F6551"/>
        </w:rPr>
        <w:t>Mike White, hlavní viceprezident a mediální ředitel společnosti DDB Needham z Chicaga</w:t>
      </w:r>
      <w:r>
        <w:t xml:space="preserve">. "Ekonomika vydávání časopisů do značné míry vyžaduje, abyste měli dosti silnou základnu velkých inzerentů," dodává. </w:t>
      </w:r>
      <w:r>
        <w:rPr>
          <w:color w:val="BCFEC6"/>
        </w:rPr>
        <w:t>První dvě čísla</w:t>
      </w:r>
      <w:r>
        <w:t xml:space="preserve"> obsahovala reklamy jen pár velkých inzerentů, včetně společnosti General Electric a Adolph Coors, ale většina byla </w:t>
      </w:r>
      <w:r>
        <w:rPr>
          <w:color w:val="932C70"/>
        </w:rPr>
        <w:t>od společností,</w:t>
      </w:r>
      <w:r>
        <w:t xml:space="preserve"> jako je </w:t>
      </w:r>
      <w:r>
        <w:rPr>
          <w:color w:val="2B1B04"/>
        </w:rPr>
        <w:t>Waste Management Inc.</w:t>
      </w:r>
      <w:r>
        <w:t xml:space="preserve"> a Bumkins International, </w:t>
      </w:r>
      <w:r>
        <w:rPr>
          <w:color w:val="B5AFC4"/>
        </w:rPr>
        <w:t>které</w:t>
      </w:r>
      <w:r>
        <w:rPr>
          <w:color w:val="D4C67A"/>
        </w:rPr>
        <w:t xml:space="preserve"> neutrácejí za reklamu příliš mnoho peněz a </w:t>
      </w:r>
      <w:r>
        <w:rPr>
          <w:color w:val="B5AFC4"/>
        </w:rPr>
        <w:t>u nichž</w:t>
      </w:r>
      <w:r>
        <w:rPr>
          <w:color w:val="D4C67A"/>
        </w:rPr>
        <w:t xml:space="preserve"> se nedá spolehnout, že by </w:t>
      </w:r>
      <w:r>
        <w:rPr>
          <w:color w:val="AE7AA1"/>
        </w:rPr>
        <w:t>časopis</w:t>
      </w:r>
      <w:r>
        <w:rPr>
          <w:color w:val="D4C67A"/>
        </w:rPr>
        <w:t xml:space="preserve"> podporovaly dlouhodobě</w:t>
      </w:r>
      <w:r>
        <w:t xml:space="preserve">. </w:t>
      </w:r>
      <w:r>
        <w:rPr>
          <w:color w:val="C2A393"/>
        </w:rPr>
        <w:t xml:space="preserve">Mluvčí </w:t>
      </w:r>
      <w:r>
        <w:rPr>
          <w:color w:val="0232FD"/>
        </w:rPr>
        <w:t>společnosti Waste Management</w:t>
      </w:r>
      <w:r>
        <w:t xml:space="preserve"> říká, že </w:t>
      </w:r>
      <w:r>
        <w:rPr>
          <w:color w:val="2B1B04"/>
        </w:rPr>
        <w:t>jejich</w:t>
      </w:r>
      <w:r>
        <w:t xml:space="preserve"> reklama </w:t>
      </w:r>
      <w:r>
        <w:rPr>
          <w:color w:val="6A3A35"/>
        </w:rPr>
        <w:t xml:space="preserve">v prvním čísle </w:t>
      </w:r>
      <w:r>
        <w:rPr>
          <w:color w:val="BA6801"/>
        </w:rPr>
        <w:t>časopisu</w:t>
      </w:r>
      <w:r>
        <w:t xml:space="preserve"> byla jednorázovou investicí a že do dalších vydání už inzerci neplánují. "Nevydáváme moc peněz na reklamu v tisku," říká. </w:t>
      </w:r>
      <w:r>
        <w:rPr>
          <w:color w:val="168E5C"/>
        </w:rPr>
        <w:t xml:space="preserve">Šéfredaktorka a vydavatelka </w:t>
      </w:r>
      <w:r>
        <w:rPr>
          <w:color w:val="16C0D0"/>
        </w:rPr>
        <w:t>časopisu</w:t>
      </w:r>
      <w:r>
        <w:rPr>
          <w:color w:val="168E5C"/>
        </w:rPr>
        <w:t xml:space="preserve"> Pooreová</w:t>
      </w:r>
      <w:r>
        <w:t xml:space="preserve"> však tvrdí, že </w:t>
      </w:r>
      <w:r>
        <w:rPr>
          <w:color w:val="E115C0"/>
        </w:rPr>
        <w:t>Garbage</w:t>
      </w:r>
      <w:r>
        <w:t xml:space="preserve"> může přežít, alespoň ze začátku, díky příjmům z předplatného. </w:t>
      </w:r>
      <w:r>
        <w:rPr>
          <w:color w:val="C62100"/>
        </w:rPr>
        <w:t xml:space="preserve">Jednotlivé výtisky </w:t>
      </w:r>
      <w:r>
        <w:rPr>
          <w:color w:val="014347"/>
        </w:rPr>
        <w:t>časopisu</w:t>
      </w:r>
      <w:r>
        <w:t xml:space="preserve"> se prodávají za 2.95 dolaru a roční předplatné stojí 21 dolarů. (Jsou samozřejmě tištěny na recyklovaném papíře.) </w:t>
      </w:r>
      <w:r>
        <w:rPr>
          <w:color w:val="168E5C"/>
        </w:rPr>
        <w:t>Podle Pooreové</w:t>
      </w:r>
      <w:r>
        <w:t xml:space="preserve"> společnost Old-House Journal Corp., </w:t>
      </w:r>
      <w:r>
        <w:rPr>
          <w:color w:val="168E5C"/>
        </w:rPr>
        <w:t>její</w:t>
      </w:r>
      <w:r>
        <w:t xml:space="preserve"> vydavatelská firma, vytiskla a prodala všech 126000 výtisků </w:t>
      </w:r>
      <w:r>
        <w:rPr>
          <w:color w:val="6A3A35"/>
        </w:rPr>
        <w:t>prvního čísla</w:t>
      </w:r>
      <w:r>
        <w:t xml:space="preserve">. </w:t>
      </w:r>
      <w:r>
        <w:rPr>
          <w:color w:val="BCFEC6"/>
        </w:rPr>
        <w:t>První a druhé číslo</w:t>
      </w:r>
      <w:r>
        <w:t xml:space="preserve"> se prodalo na novinových stáncích, říká, a </w:t>
      </w:r>
      <w:r>
        <w:rPr>
          <w:color w:val="E115C0"/>
        </w:rPr>
        <w:t>časopis</w:t>
      </w:r>
      <w:r>
        <w:t xml:space="preserve"> má objednávky na 93000 předplatných. Na otázku, </w:t>
      </w:r>
      <w:r>
        <w:rPr>
          <w:color w:val="233809"/>
        </w:rPr>
        <w:t xml:space="preserve">zda přímá politika </w:t>
      </w:r>
      <w:r>
        <w:rPr>
          <w:color w:val="42083B"/>
        </w:rPr>
        <w:t>časopisu</w:t>
      </w:r>
      <w:r>
        <w:rPr>
          <w:color w:val="233809"/>
        </w:rPr>
        <w:t xml:space="preserve"> neodradí potenciální inzerenty</w:t>
      </w:r>
      <w:r>
        <w:t xml:space="preserve">, odpovídá </w:t>
      </w:r>
      <w:r>
        <w:rPr>
          <w:color w:val="168E5C"/>
        </w:rPr>
        <w:t>šéfredaktorka Pooreová</w:t>
      </w:r>
      <w:r>
        <w:t xml:space="preserve">: "Nevím a je </w:t>
      </w:r>
      <w:r>
        <w:rPr>
          <w:color w:val="168E5C"/>
        </w:rPr>
        <w:t>mi</w:t>
      </w:r>
      <w:r>
        <w:t xml:space="preserve"> </w:t>
      </w:r>
      <w:r>
        <w:rPr>
          <w:color w:val="233809"/>
        </w:rPr>
        <w:t>to</w:t>
      </w:r>
      <w:r>
        <w:t xml:space="preserve"> jedno. Netvrdím, že příjmy z reklamy nejsou důležité," říká, "ale nemohla bych v noci spát", kdyby se </w:t>
      </w:r>
      <w:r>
        <w:rPr>
          <w:color w:val="E115C0"/>
        </w:rPr>
        <w:t>časopis</w:t>
      </w:r>
      <w:r>
        <w:t xml:space="preserve"> podřizoval </w:t>
      </w:r>
      <w:r>
        <w:rPr>
          <w:color w:val="82785D"/>
        </w:rPr>
        <w:t>nějaké firmě</w:t>
      </w:r>
      <w:r>
        <w:t xml:space="preserve"> jen proto, že stáhla reklamu. Poznámky k reklamě.... </w:t>
      </w:r>
      <w:r>
        <w:rPr>
          <w:color w:val="023087"/>
        </w:rPr>
        <w:t>SPOLEČNOST INTERPUBLIC V TELEVIZI</w:t>
      </w:r>
      <w:r>
        <w:t xml:space="preserve">: </w:t>
      </w:r>
      <w:r>
        <w:rPr>
          <w:color w:val="023087"/>
        </w:rPr>
        <w:t>Společnost Interpublic Group</w:t>
      </w:r>
      <w:r>
        <w:t xml:space="preserve"> oznámila, že </w:t>
      </w:r>
      <w:r>
        <w:rPr>
          <w:color w:val="B7DAD2"/>
        </w:rPr>
        <w:t>její</w:t>
      </w:r>
      <w:r>
        <w:rPr>
          <w:color w:val="196956"/>
        </w:rPr>
        <w:t xml:space="preserve"> provozy výroby televizních programů - </w:t>
      </w:r>
      <w:r>
        <w:rPr>
          <w:color w:val="8C41BB"/>
        </w:rPr>
        <w:t>které</w:t>
      </w:r>
      <w:r>
        <w:rPr>
          <w:color w:val="196956"/>
        </w:rPr>
        <w:t xml:space="preserve"> začátkem tohoto roku rozšířila</w:t>
      </w:r>
      <w:r>
        <w:t xml:space="preserve"> - se dohodly na dodání </w:t>
      </w:r>
      <w:r>
        <w:rPr>
          <w:color w:val="ECEDFE"/>
        </w:rPr>
        <w:t>více než 4000 hodin vlastních programů</w:t>
      </w:r>
      <w:r>
        <w:t xml:space="preserve"> </w:t>
      </w:r>
      <w:r>
        <w:rPr>
          <w:color w:val="2B2D32"/>
        </w:rPr>
        <w:t>v roce 1990</w:t>
      </w:r>
      <w:r>
        <w:t xml:space="preserve"> </w:t>
      </w:r>
      <w:r>
        <w:rPr>
          <w:color w:val="94C661"/>
        </w:rPr>
        <w:t>do celé Evropy</w:t>
      </w:r>
      <w:r>
        <w:t xml:space="preserve">. </w:t>
      </w:r>
      <w:r>
        <w:rPr>
          <w:color w:val="023087"/>
        </w:rPr>
        <w:t>Společnost</w:t>
      </w:r>
      <w:r>
        <w:t xml:space="preserve"> uvedla, že programy, většinou televizní soutěže, budou dodány jednotkou E. C. Television </w:t>
      </w:r>
      <w:r>
        <w:rPr>
          <w:color w:val="F8907D"/>
        </w:rPr>
        <w:t xml:space="preserve">spolu se společností Fremantle International, producentem a distributorem televizních soutěží, </w:t>
      </w:r>
      <w:r>
        <w:rPr>
          <w:color w:val="895E6B"/>
        </w:rPr>
        <w:t>v níž</w:t>
      </w:r>
      <w:r>
        <w:rPr>
          <w:color w:val="F8907D"/>
        </w:rPr>
        <w:t xml:space="preserve"> nedávno zakoupila 49% podíl</w:t>
      </w:r>
      <w:r>
        <w:t xml:space="preserve">. </w:t>
      </w:r>
      <w:r>
        <w:rPr>
          <w:color w:val="023087"/>
        </w:rPr>
        <w:t>Společnost</w:t>
      </w:r>
      <w:r>
        <w:t xml:space="preserve"> uvedla, že </w:t>
      </w:r>
      <w:r>
        <w:rPr>
          <w:color w:val="ECEDFE"/>
        </w:rPr>
        <w:t>tento objem</w:t>
      </w:r>
      <w:r>
        <w:t xml:space="preserve"> </w:t>
      </w:r>
      <w:r>
        <w:rPr>
          <w:color w:val="023087"/>
        </w:rPr>
        <w:t>z ní</w:t>
      </w:r>
      <w:r>
        <w:t xml:space="preserve"> činí největšího dodavatele původních televizních programů </w:t>
      </w:r>
      <w:r>
        <w:rPr>
          <w:color w:val="94C661"/>
        </w:rPr>
        <w:t>v Evropě</w:t>
      </w:r>
      <w:r>
        <w:t xml:space="preserve">. </w:t>
      </w:r>
      <w:r>
        <w:rPr>
          <w:color w:val="023087"/>
        </w:rPr>
        <w:t>Společnost Interpublic</w:t>
      </w:r>
      <w:r>
        <w:t xml:space="preserve"> poskytuje programy výměnou </w:t>
      </w:r>
      <w:r>
        <w:rPr>
          <w:color w:val="788E95"/>
        </w:rPr>
        <w:t xml:space="preserve">za reklamní čas, </w:t>
      </w:r>
      <w:r>
        <w:rPr>
          <w:color w:val="FB6AB8"/>
        </w:rPr>
        <w:t>jenž</w:t>
      </w:r>
      <w:r>
        <w:rPr>
          <w:color w:val="788E95"/>
        </w:rPr>
        <w:t xml:space="preserve"> </w:t>
      </w:r>
      <w:r>
        <w:rPr>
          <w:color w:val="576094"/>
        </w:rPr>
        <w:t>podle ní</w:t>
      </w:r>
      <w:r>
        <w:rPr>
          <w:color w:val="788E95"/>
        </w:rPr>
        <w:t xml:space="preserve"> bude mít </w:t>
      </w:r>
      <w:r>
        <w:rPr>
          <w:color w:val="DB1474"/>
        </w:rPr>
        <w:t>v roce 1990</w:t>
      </w:r>
      <w:r>
        <w:rPr>
          <w:color w:val="788E95"/>
        </w:rPr>
        <w:t xml:space="preserve"> </w:t>
      </w:r>
      <w:r>
        <w:rPr>
          <w:color w:val="8489AE"/>
        </w:rPr>
        <w:t>hodnotu přes 75 milionů dolarů</w:t>
      </w:r>
      <w:r>
        <w:t xml:space="preserve"> a v roce 1991 </w:t>
      </w:r>
      <w:r>
        <w:rPr>
          <w:color w:val="860E04"/>
        </w:rPr>
        <w:t>to</w:t>
      </w:r>
      <w:r>
        <w:t xml:space="preserve"> bude 150 milionů dolarů. </w:t>
      </w:r>
      <w:r>
        <w:rPr>
          <w:color w:val="023087"/>
        </w:rPr>
        <w:t>Společnost</w:t>
      </w:r>
      <w:r>
        <w:t xml:space="preserve"> plánuje prodávat reklamní čas </w:t>
      </w:r>
      <w:r>
        <w:rPr>
          <w:color w:val="023087"/>
        </w:rPr>
        <w:t>svým</w:t>
      </w:r>
      <w:r>
        <w:t xml:space="preserve"> klientům se slevou. NOVÁ REKLAMA: Společnost CoreStates Financial Corp. </w:t>
      </w:r>
      <w:r>
        <w:rPr>
          <w:color w:val="FBC206"/>
        </w:rPr>
        <w:t>z Filadelfie</w:t>
      </w:r>
      <w:r>
        <w:t xml:space="preserve"> jmenovala společnost Earle Palmer Brown &amp; Spiro </w:t>
      </w:r>
      <w:r>
        <w:rPr>
          <w:color w:val="FBC206"/>
        </w:rPr>
        <w:t>z Filadelfie</w:t>
      </w:r>
      <w:r>
        <w:t xml:space="preserve"> agenturou pro natočení reklamy v hodnotě 5 milionů dolarů. Obchod byl zprostředkován společností VanSant Dugdale z Baltimore. FAXY </w:t>
      </w:r>
      <w:r>
        <w:rPr>
          <w:color w:val="6EAB9B"/>
        </w:rPr>
        <w:t>SPOLEČNOSTI AT&amp;T</w:t>
      </w:r>
      <w:r>
        <w:t xml:space="preserve">: </w:t>
      </w:r>
      <w:r>
        <w:rPr>
          <w:color w:val="F2CDFE"/>
        </w:rPr>
        <w:t xml:space="preserve">General Business Systems, newyorská divize </w:t>
      </w:r>
      <w:r>
        <w:rPr>
          <w:color w:val="645341"/>
        </w:rPr>
        <w:t>společnosti American Telephone &amp; Telegraph</w:t>
      </w:r>
      <w:r>
        <w:t xml:space="preserve">, přidělila reklamu na </w:t>
      </w:r>
      <w:r>
        <w:rPr>
          <w:color w:val="F2CDFE"/>
        </w:rPr>
        <w:t>své</w:t>
      </w:r>
      <w:r>
        <w:t xml:space="preserve"> výrobky faxové řady společnosti Ogilvy &amp; Mather z </w:t>
      </w:r>
      <w:r>
        <w:rPr>
          <w:color w:val="760035"/>
        </w:rPr>
        <w:t>New Yorku</w:t>
      </w:r>
      <w:r>
        <w:t xml:space="preserve">, agentuře ze skupiny WPP Group. Rozúčtování </w:t>
      </w:r>
      <w:r>
        <w:rPr>
          <w:color w:val="647A41"/>
        </w:rPr>
        <w:t xml:space="preserve">tohoto malého účtu, </w:t>
      </w:r>
      <w:r>
        <w:rPr>
          <w:color w:val="496E76"/>
        </w:rPr>
        <w:t>který</w:t>
      </w:r>
      <w:r>
        <w:rPr>
          <w:color w:val="647A41"/>
        </w:rPr>
        <w:t xml:space="preserve"> dříve vedla </w:t>
      </w:r>
      <w:r>
        <w:rPr>
          <w:color w:val="E3F894"/>
        </w:rPr>
        <w:t xml:space="preserve">společnost Young &amp; Rubicam z </w:t>
      </w:r>
      <w:r>
        <w:rPr>
          <w:color w:val="F9D7CD"/>
        </w:rPr>
        <w:t>New Yorku</w:t>
      </w:r>
      <w:r>
        <w:t xml:space="preserve">, nebylo zveřejněno. PRVNÍ KAMPAŇ: </w:t>
      </w:r>
      <w:r>
        <w:rPr>
          <w:color w:val="876128"/>
        </w:rPr>
        <w:t>Společnost Enterprise Rent-A-Car Inc.</w:t>
      </w:r>
      <w:r>
        <w:t xml:space="preserve"> přichází tento týden </w:t>
      </w:r>
      <w:r>
        <w:rPr>
          <w:color w:val="A1A711"/>
        </w:rPr>
        <w:t xml:space="preserve">se </w:t>
      </w:r>
      <w:r>
        <w:rPr>
          <w:color w:val="01FB92"/>
        </w:rPr>
        <w:t>svou</w:t>
      </w:r>
      <w:r>
        <w:rPr>
          <w:color w:val="A1A711"/>
        </w:rPr>
        <w:t xml:space="preserve"> první celostátní reklamní kampaní</w:t>
      </w:r>
      <w:r>
        <w:t xml:space="preserve">. </w:t>
      </w:r>
      <w:r>
        <w:rPr>
          <w:color w:val="876128"/>
        </w:rPr>
        <w:t>Tato společnost se sídlem v St. Louis</w:t>
      </w:r>
      <w:r>
        <w:t xml:space="preserve"> se specializuje na pronájem náhradních vozidel poskytovaných pojišťovnami za vozidla poškozená při nehodě. </w:t>
      </w:r>
      <w:r>
        <w:rPr>
          <w:color w:val="A1A711"/>
        </w:rPr>
        <w:t xml:space="preserve">Reklamní kampaň za 6 milionů dolarů vyrobená společností Avrett, Free &amp; Ginsberg z </w:t>
      </w:r>
      <w:r>
        <w:rPr>
          <w:color w:val="FD0F31"/>
        </w:rPr>
        <w:t>New Yorku</w:t>
      </w:r>
      <w:r>
        <w:t xml:space="preserve"> uvádí služby zákazníkům </w:t>
      </w:r>
      <w:r>
        <w:rPr>
          <w:color w:val="876128"/>
        </w:rPr>
        <w:t>společnosti Enterprise</w:t>
      </w:r>
      <w:r>
        <w:t xml:space="preserve"> a služby bezplatné nakládky a vykládky. </w:t>
      </w:r>
      <w:r>
        <w:rPr>
          <w:color w:val="BE8485"/>
        </w:rPr>
        <w:t>SPOLEČNOST LANDOR ASSOCIATES</w:t>
      </w:r>
      <w:r>
        <w:t xml:space="preserve">: </w:t>
      </w:r>
      <w:r>
        <w:rPr>
          <w:color w:val="C660FB"/>
        </w:rPr>
        <w:t>Společnost Young &amp; Rubicam</w:t>
      </w:r>
      <w:r>
        <w:t xml:space="preserve"> oznámila, že dokončila akvizici </w:t>
      </w:r>
      <w:r>
        <w:rPr>
          <w:color w:val="BE8485"/>
        </w:rPr>
        <w:t>společnosti Landor Associates, sanfranciské firmy zabývající se řízením podnikové identity</w:t>
      </w:r>
      <w:r>
        <w:t xml:space="preserve">. AKVIZICE: Společnost Ketchum Communications z Pittsburku získala </w:t>
      </w:r>
      <w:r>
        <w:rPr>
          <w:color w:val="120104"/>
        </w:rPr>
        <w:t xml:space="preserve">společnost Braun &amp; Co. z Los Angeles, </w:t>
      </w:r>
      <w:r>
        <w:rPr>
          <w:color w:val="D48958"/>
        </w:rPr>
        <w:t>která</w:t>
      </w:r>
      <w:r>
        <w:rPr>
          <w:color w:val="120104"/>
        </w:rPr>
        <w:t xml:space="preserve"> se zabývá vztahy s investory a marketingovou komunikací</w:t>
      </w:r>
      <w:r>
        <w:t>. Podmínky nebyly zveřejněny.</w:t>
      </w:r>
    </w:p>
    <w:p>
      <w:r>
        <w:rPr>
          <w:b/>
        </w:rPr>
        <w:t>Document number 62</w:t>
      </w:r>
    </w:p>
    <w:p>
      <w:r>
        <w:rPr>
          <w:b/>
        </w:rPr>
        <w:t>Document identifier: wsj0063-001</w:t>
      </w:r>
    </w:p>
    <w:p>
      <w:r>
        <w:rPr>
          <w:color w:val="310106"/>
        </w:rPr>
        <w:t>Společnost Sea Containers Ltd.</w:t>
      </w:r>
      <w:r>
        <w:t xml:space="preserve"> oznámila, </w:t>
      </w:r>
      <w:r>
        <w:rPr>
          <w:color w:val="04640D"/>
        </w:rPr>
        <w:t xml:space="preserve">že možná zvýší cenu zpětného odkoupení </w:t>
      </w:r>
      <w:r>
        <w:rPr>
          <w:color w:val="FEFB0A"/>
        </w:rPr>
        <w:t>svých</w:t>
      </w:r>
      <w:r>
        <w:rPr>
          <w:color w:val="04640D"/>
        </w:rPr>
        <w:t xml:space="preserve"> akcií z plánovaných 70 dolarů za akcii, jestliže </w:t>
      </w:r>
      <w:r>
        <w:rPr>
          <w:color w:val="FB5514"/>
        </w:rPr>
        <w:t>k tomu</w:t>
      </w:r>
      <w:r>
        <w:rPr>
          <w:color w:val="04640D"/>
        </w:rPr>
        <w:t xml:space="preserve"> bude donucena </w:t>
      </w:r>
      <w:r>
        <w:rPr>
          <w:color w:val="E115C0"/>
        </w:rPr>
        <w:t xml:space="preserve">společností Temple Holdings Ltd., </w:t>
      </w:r>
      <w:r>
        <w:rPr>
          <w:color w:val="00587F"/>
        </w:rPr>
        <w:t>která</w:t>
      </w:r>
      <w:r>
        <w:rPr>
          <w:color w:val="E115C0"/>
        </w:rPr>
        <w:t xml:space="preserve"> učinila ve veřejné soutěži dřívější nabídku </w:t>
      </w:r>
      <w:r>
        <w:rPr>
          <w:color w:val="0BC582"/>
        </w:rPr>
        <w:t>na společnost Sea Containers</w:t>
      </w:r>
      <w:r>
        <w:t xml:space="preserve">. </w:t>
      </w:r>
      <w:r>
        <w:rPr>
          <w:color w:val="310106"/>
        </w:rPr>
        <w:t>Společnost Sea Containers, lodní přepravní koncern z Hamiltonu na Bermudách</w:t>
      </w:r>
      <w:r>
        <w:t xml:space="preserve">, v úterý oznámila, </w:t>
      </w:r>
      <w:r>
        <w:rPr>
          <w:color w:val="FEB8C8"/>
        </w:rPr>
        <w:t>že prodá aktiva v hodnotě 1.1 miliardy dolarů</w:t>
      </w:r>
      <w:r>
        <w:rPr>
          <w:color w:val="9E8317"/>
        </w:rPr>
        <w:t xml:space="preserve"> a část výnosu použije na nákup </w:t>
      </w:r>
      <w:r>
        <w:rPr>
          <w:color w:val="01190F"/>
        </w:rPr>
        <w:t xml:space="preserve">asi 50 % </w:t>
      </w:r>
      <w:r>
        <w:rPr>
          <w:color w:val="847D81"/>
        </w:rPr>
        <w:t>svých</w:t>
      </w:r>
      <w:r>
        <w:rPr>
          <w:color w:val="01190F"/>
        </w:rPr>
        <w:t xml:space="preserve"> kmenových akcií</w:t>
      </w:r>
      <w:r>
        <w:rPr>
          <w:color w:val="9E8317"/>
        </w:rPr>
        <w:t xml:space="preserve"> za 70 dolarů za kus</w:t>
      </w:r>
      <w:r>
        <w:t xml:space="preserve">. </w:t>
      </w:r>
      <w:r>
        <w:rPr>
          <w:color w:val="9E8317"/>
        </w:rPr>
        <w:t>Tento krok</w:t>
      </w:r>
      <w:r>
        <w:t xml:space="preserve"> je naplánován, aby odradil nepřátelské pokusy o převzetí </w:t>
      </w:r>
      <w:r>
        <w:rPr>
          <w:color w:val="58018B"/>
        </w:rPr>
        <w:t>od dvou evropských lodních přepravních koncernů, společnosti Stena Holding AG a Tiphook PLC</w:t>
      </w:r>
      <w:r>
        <w:t xml:space="preserve">. </w:t>
      </w:r>
      <w:r>
        <w:rPr>
          <w:color w:val="B70639"/>
        </w:rPr>
        <w:t xml:space="preserve">V květnu nabídly </w:t>
      </w:r>
      <w:r>
        <w:rPr>
          <w:color w:val="703B01"/>
        </w:rPr>
        <w:t>tyto dvě společnosti</w:t>
      </w:r>
      <w:r>
        <w:rPr>
          <w:color w:val="B70639"/>
        </w:rPr>
        <w:t xml:space="preserve"> </w:t>
      </w:r>
      <w:r>
        <w:rPr>
          <w:color w:val="F7F1DF"/>
        </w:rPr>
        <w:t xml:space="preserve">prostřednictvím </w:t>
      </w:r>
      <w:r>
        <w:rPr>
          <w:color w:val="118B8A"/>
        </w:rPr>
        <w:t>své</w:t>
      </w:r>
      <w:r>
        <w:rPr>
          <w:color w:val="F7F1DF"/>
        </w:rPr>
        <w:t xml:space="preserve"> společně vlastněné holdingové společnosti Temple</w:t>
      </w:r>
      <w:r>
        <w:rPr>
          <w:color w:val="B70639"/>
        </w:rPr>
        <w:t xml:space="preserve"> </w:t>
      </w:r>
      <w:r>
        <w:rPr>
          <w:color w:val="4AFEFA"/>
        </w:rPr>
        <w:t>za společnost Sea Containers</w:t>
      </w:r>
      <w:r>
        <w:rPr>
          <w:color w:val="B70639"/>
        </w:rPr>
        <w:t xml:space="preserve"> 50 dolarů za akcii, neboli 777 milionů dolarů</w:t>
      </w:r>
      <w:r>
        <w:t xml:space="preserve">. V srpnu zvýšila </w:t>
      </w:r>
      <w:r>
        <w:rPr>
          <w:color w:val="FCB164"/>
        </w:rPr>
        <w:t>společnost Temple</w:t>
      </w:r>
      <w:r>
        <w:t xml:space="preserve"> </w:t>
      </w:r>
      <w:r>
        <w:rPr>
          <w:color w:val="B70639"/>
        </w:rPr>
        <w:t>nabídku</w:t>
      </w:r>
      <w:r>
        <w:t xml:space="preserve"> na 63 dolarů za akcii, čili 963 milionů dolarů. Ve včerejším rozhovoru oznámil </w:t>
      </w:r>
      <w:r>
        <w:rPr>
          <w:color w:val="796EE6"/>
        </w:rPr>
        <w:t xml:space="preserve">generální ředitel </w:t>
      </w:r>
      <w:r>
        <w:rPr>
          <w:color w:val="000D2C"/>
        </w:rPr>
        <w:t>společnosti Sea Containers</w:t>
      </w:r>
      <w:r>
        <w:rPr>
          <w:color w:val="796EE6"/>
        </w:rPr>
        <w:t xml:space="preserve"> James Sherwood</w:t>
      </w:r>
      <w:r>
        <w:t xml:space="preserve">, že </w:t>
      </w:r>
      <w:r>
        <w:rPr>
          <w:color w:val="53495F"/>
        </w:rPr>
        <w:t xml:space="preserve">podle plánu </w:t>
      </w:r>
      <w:r>
        <w:rPr>
          <w:color w:val="F95475"/>
        </w:rPr>
        <w:t>na prodej aktiv</w:t>
      </w:r>
      <w:r>
        <w:t xml:space="preserve"> skončí </w:t>
      </w:r>
      <w:r>
        <w:rPr>
          <w:color w:val="310106"/>
        </w:rPr>
        <w:t>společnost Sea Containers</w:t>
      </w:r>
      <w:r>
        <w:t xml:space="preserve"> s přebytkem hotovosti ve výši </w:t>
      </w:r>
      <w:r>
        <w:rPr>
          <w:color w:val="61FC03"/>
        </w:rPr>
        <w:t>přibližně 620 milionů dolarů</w:t>
      </w:r>
      <w:r>
        <w:t xml:space="preserve">. </w:t>
      </w:r>
      <w:r>
        <w:rPr>
          <w:color w:val="61FC03"/>
        </w:rPr>
        <w:t>Z toho</w:t>
      </w:r>
      <w:r>
        <w:t xml:space="preserve"> bude zhruba 490 milionů dolarů vynaloženo na zpětné odkoupení, a zbude tak </w:t>
      </w:r>
      <w:r>
        <w:rPr>
          <w:color w:val="5D9608"/>
        </w:rPr>
        <w:t>asi 130 milionů dolarů</w:t>
      </w:r>
      <w:r>
        <w:t xml:space="preserve">, řekl. </w:t>
      </w:r>
      <w:r>
        <w:rPr>
          <w:color w:val="5D9608"/>
        </w:rPr>
        <w:t>Oněch 130 milionů dolarů</w:t>
      </w:r>
      <w:r>
        <w:t xml:space="preserve">, uvedl </w:t>
      </w:r>
      <w:r>
        <w:rPr>
          <w:color w:val="796EE6"/>
        </w:rPr>
        <w:t>Sherwood</w:t>
      </w:r>
      <w:r>
        <w:t>, "</w:t>
      </w:r>
      <w:r>
        <w:rPr>
          <w:color w:val="310106"/>
        </w:rPr>
        <w:t>nám</w:t>
      </w:r>
      <w:r>
        <w:t xml:space="preserve"> dává jistou flexibilitu v případě, že </w:t>
      </w:r>
      <w:r>
        <w:rPr>
          <w:color w:val="FCB164"/>
        </w:rPr>
        <w:t>společnost Temple</w:t>
      </w:r>
      <w:r>
        <w:t xml:space="preserve"> zvedne </w:t>
      </w:r>
      <w:r>
        <w:rPr>
          <w:color w:val="F7F1DF"/>
        </w:rPr>
        <w:t>svou</w:t>
      </w:r>
      <w:r>
        <w:rPr>
          <w:color w:val="B70639"/>
        </w:rPr>
        <w:t xml:space="preserve"> nabídku</w:t>
      </w:r>
      <w:r>
        <w:t xml:space="preserve">. Jsme schopni zvýšit </w:t>
      </w:r>
      <w:r>
        <w:rPr>
          <w:color w:val="310106"/>
        </w:rPr>
        <w:t>svou</w:t>
      </w:r>
      <w:r>
        <w:t xml:space="preserve"> cenu nad hranici 70 dolarů, bude-li </w:t>
      </w:r>
      <w:r>
        <w:rPr>
          <w:color w:val="DE98FD"/>
        </w:rPr>
        <w:t>to</w:t>
      </w:r>
      <w:r>
        <w:t xml:space="preserve"> nutné". Odmítl však říci, nakolik až může </w:t>
      </w:r>
      <w:r>
        <w:rPr>
          <w:color w:val="310106"/>
        </w:rPr>
        <w:t>společnost Sea Containers</w:t>
      </w:r>
      <w:r>
        <w:t xml:space="preserve"> zvednout </w:t>
      </w:r>
      <w:r>
        <w:rPr>
          <w:color w:val="310106"/>
        </w:rPr>
        <w:t>svou</w:t>
      </w:r>
      <w:r>
        <w:t xml:space="preserve"> cenu. </w:t>
      </w:r>
      <w:r>
        <w:rPr>
          <w:color w:val="796EE6"/>
        </w:rPr>
        <w:t>Sherwood</w:t>
      </w:r>
      <w:r>
        <w:t xml:space="preserve"> spekuloval, že </w:t>
      </w:r>
      <w:r>
        <w:rPr>
          <w:color w:val="98A088"/>
        </w:rPr>
        <w:t xml:space="preserve">volnost jednání, </w:t>
      </w:r>
      <w:r>
        <w:rPr>
          <w:color w:val="4F584E"/>
        </w:rPr>
        <w:t>kterou</w:t>
      </w:r>
      <w:r>
        <w:rPr>
          <w:color w:val="98A088"/>
        </w:rPr>
        <w:t xml:space="preserve"> </w:t>
      </w:r>
      <w:r>
        <w:rPr>
          <w:color w:val="248AD0"/>
        </w:rPr>
        <w:t>společnost Sea Containers</w:t>
      </w:r>
      <w:r>
        <w:rPr>
          <w:color w:val="98A088"/>
        </w:rPr>
        <w:t xml:space="preserve"> má</w:t>
      </w:r>
      <w:r>
        <w:t xml:space="preserve">, znamená, že by </w:t>
      </w:r>
      <w:r>
        <w:rPr>
          <w:color w:val="FCB164"/>
        </w:rPr>
        <w:t>společnost Temple</w:t>
      </w:r>
      <w:r>
        <w:t xml:space="preserve"> musela "podstatně zvýšit </w:t>
      </w:r>
      <w:r>
        <w:rPr>
          <w:color w:val="F7F1DF"/>
        </w:rPr>
        <w:t>svou</w:t>
      </w:r>
      <w:r>
        <w:rPr>
          <w:color w:val="B70639"/>
        </w:rPr>
        <w:t xml:space="preserve"> nabídku</w:t>
      </w:r>
      <w:r>
        <w:t xml:space="preserve">, pokud by </w:t>
      </w:r>
      <w:r>
        <w:rPr>
          <w:color w:val="310106"/>
        </w:rPr>
        <w:t>nás</w:t>
      </w:r>
      <w:r>
        <w:t xml:space="preserve"> chtěla překonat". </w:t>
      </w:r>
      <w:r>
        <w:rPr>
          <w:color w:val="FCB164"/>
        </w:rPr>
        <w:t>Společnost Temple</w:t>
      </w:r>
      <w:r>
        <w:t xml:space="preserve"> však včera </w:t>
      </w:r>
      <w:r>
        <w:rPr>
          <w:color w:val="53495F"/>
        </w:rPr>
        <w:t xml:space="preserve">plán </w:t>
      </w:r>
      <w:r>
        <w:rPr>
          <w:color w:val="5C5300"/>
        </w:rPr>
        <w:t>společnosti Sea Containers</w:t>
      </w:r>
      <w:r>
        <w:t xml:space="preserve"> ostře kritizovala a charakterizovala </w:t>
      </w:r>
      <w:r>
        <w:rPr>
          <w:color w:val="53495F"/>
        </w:rPr>
        <w:t>jej</w:t>
      </w:r>
      <w:r>
        <w:t xml:space="preserve"> jako "velmi podmínečný prostředek určený k omezování vedení, zmatení </w:t>
      </w:r>
      <w:r>
        <w:rPr>
          <w:color w:val="9F6551"/>
        </w:rPr>
        <w:t>akcionářů</w:t>
      </w:r>
      <w:r>
        <w:t xml:space="preserve"> a zabránění tomu, aby přijali </w:t>
      </w:r>
      <w:r>
        <w:rPr>
          <w:color w:val="F7F1DF"/>
        </w:rPr>
        <w:t>naši</w:t>
      </w:r>
      <w:r>
        <w:rPr>
          <w:color w:val="B70639"/>
        </w:rPr>
        <w:t xml:space="preserve"> vyšší hotovostní nabídku</w:t>
      </w:r>
      <w:r>
        <w:t xml:space="preserve">". </w:t>
      </w:r>
      <w:r>
        <w:rPr>
          <w:color w:val="BCFEC6"/>
        </w:rPr>
        <w:t xml:space="preserve">Mluvčí </w:t>
      </w:r>
      <w:r>
        <w:rPr>
          <w:color w:val="932C70"/>
        </w:rPr>
        <w:t>společnosti Temple</w:t>
      </w:r>
      <w:r>
        <w:t xml:space="preserve"> odhadl, že </w:t>
      </w:r>
      <w:r>
        <w:rPr>
          <w:color w:val="53495F"/>
        </w:rPr>
        <w:t xml:space="preserve">plán </w:t>
      </w:r>
      <w:r>
        <w:rPr>
          <w:color w:val="5C5300"/>
        </w:rPr>
        <w:t>společnosti Sea Containers</w:t>
      </w:r>
      <w:r>
        <w:t xml:space="preserve"> - pokud se všechny prodeje aktiv uskuteční - by vedl k tomu, že by akcionáři dostali jen 36 až 45 dolarů za akcii v hotovosti. Nižší čísla, uvedl </w:t>
      </w:r>
      <w:r>
        <w:rPr>
          <w:color w:val="BCFEC6"/>
        </w:rPr>
        <w:t>mluvčí</w:t>
      </w:r>
      <w:r>
        <w:t xml:space="preserve">, by vyšla z přeměny prioritních akcií na kmenové a z možnosti, že </w:t>
      </w:r>
      <w:r>
        <w:rPr>
          <w:color w:val="2B1B04"/>
        </w:rPr>
        <w:t xml:space="preserve">dceřiné společnosti </w:t>
      </w:r>
      <w:r>
        <w:rPr>
          <w:color w:val="B5AFC4"/>
        </w:rPr>
        <w:t>Sea Containers</w:t>
      </w:r>
      <w:r>
        <w:t xml:space="preserve"> by mohly být požádány, aby uvedly </w:t>
      </w:r>
      <w:r>
        <w:rPr>
          <w:color w:val="2B1B04"/>
        </w:rPr>
        <w:t>své</w:t>
      </w:r>
      <w:r>
        <w:t xml:space="preserve"> akcie na volný trh. </w:t>
      </w:r>
      <w:r>
        <w:rPr>
          <w:color w:val="FCB164"/>
        </w:rPr>
        <w:t>Společnost Temple</w:t>
      </w:r>
      <w:r>
        <w:t xml:space="preserve"> dodala, že </w:t>
      </w:r>
      <w:r>
        <w:rPr>
          <w:color w:val="310106"/>
        </w:rPr>
        <w:t>společnost Sea Containers</w:t>
      </w:r>
      <w:r>
        <w:t xml:space="preserve"> se stále potýká s právními problémy na Bermudách, neboť </w:t>
      </w:r>
      <w:r>
        <w:rPr>
          <w:color w:val="310106"/>
        </w:rPr>
        <w:t>jí</w:t>
      </w:r>
      <w:r>
        <w:t xml:space="preserve"> </w:t>
      </w:r>
      <w:r>
        <w:rPr>
          <w:color w:val="D4C67A"/>
        </w:rPr>
        <w:t>tamní Nejvyšší soud</w:t>
      </w:r>
      <w:r>
        <w:t xml:space="preserve"> dočasně zakázal zpětně odkoupit </w:t>
      </w:r>
      <w:r>
        <w:rPr>
          <w:color w:val="310106"/>
        </w:rPr>
        <w:t>své</w:t>
      </w:r>
      <w:r>
        <w:t xml:space="preserve"> vlastní akcie </w:t>
      </w:r>
      <w:r>
        <w:rPr>
          <w:color w:val="AE7AA1"/>
        </w:rPr>
        <w:t>v případě sporu vzneseného společnostmi Stena a Tiphook</w:t>
      </w:r>
      <w:r>
        <w:t>. [</w:t>
      </w:r>
      <w:r>
        <w:rPr>
          <w:color w:val="D4C67A"/>
        </w:rPr>
        <w:t>Soud</w:t>
      </w:r>
      <w:r>
        <w:t xml:space="preserve"> uvedl, že </w:t>
      </w:r>
      <w:r>
        <w:rPr>
          <w:color w:val="AE7AA1"/>
        </w:rPr>
        <w:t>tento případ</w:t>
      </w:r>
      <w:r>
        <w:t xml:space="preserve"> vyřeší koncem měsíce.] </w:t>
      </w:r>
      <w:r>
        <w:rPr>
          <w:color w:val="FCB164"/>
        </w:rPr>
        <w:t>Společnost Temple</w:t>
      </w:r>
      <w:r>
        <w:t xml:space="preserve"> rovněž uvedla, že </w:t>
      </w:r>
      <w:r>
        <w:rPr>
          <w:color w:val="53495F"/>
        </w:rPr>
        <w:t xml:space="preserve">plán </w:t>
      </w:r>
      <w:r>
        <w:rPr>
          <w:color w:val="5C5300"/>
        </w:rPr>
        <w:t>společnosti Sea Containers</w:t>
      </w:r>
      <w:r>
        <w:t xml:space="preserve"> vyvolává "četné problémy právní, regulační, finanční a týkající se spravedlnosti", detaily však nerozvedla. </w:t>
      </w:r>
      <w:r>
        <w:rPr>
          <w:color w:val="796EE6"/>
        </w:rPr>
        <w:t>Sherwood</w:t>
      </w:r>
      <w:r>
        <w:t xml:space="preserve"> řekl, že reakce </w:t>
      </w:r>
      <w:r>
        <w:rPr>
          <w:color w:val="53495F"/>
        </w:rPr>
        <w:t xml:space="preserve">na návrh </w:t>
      </w:r>
      <w:r>
        <w:rPr>
          <w:color w:val="5C5300"/>
        </w:rPr>
        <w:t>společnosti Sea Containers</w:t>
      </w:r>
      <w:r>
        <w:t xml:space="preserve"> je "velmi pozitivní". </w:t>
      </w:r>
      <w:r>
        <w:rPr>
          <w:color w:val="C2A393"/>
        </w:rPr>
        <w:t xml:space="preserve">Při včerejším kompozitním obchodování na Newyorské burze cenných papírů uzavřela </w:t>
      </w:r>
      <w:r>
        <w:rPr>
          <w:color w:val="0232FD"/>
        </w:rPr>
        <w:t>společnost Sea Containers</w:t>
      </w:r>
      <w:r>
        <w:rPr>
          <w:color w:val="C2A393"/>
        </w:rPr>
        <w:t xml:space="preserve"> na 62625 dolaru</w:t>
      </w:r>
      <w:r>
        <w:t xml:space="preserve">, </w:t>
      </w:r>
      <w:r>
        <w:rPr>
          <w:color w:val="C2A393"/>
        </w:rPr>
        <w:t>což</w:t>
      </w:r>
      <w:r>
        <w:t xml:space="preserve"> je nárůst o 62.5 centu.</w:t>
      </w:r>
    </w:p>
    <w:p>
      <w:r>
        <w:rPr>
          <w:b/>
        </w:rPr>
        <w:t>Document number 63</w:t>
      </w:r>
    </w:p>
    <w:p>
      <w:r>
        <w:rPr>
          <w:b/>
        </w:rPr>
        <w:t>Document identifier: wsj0064-001</w:t>
      </w:r>
    </w:p>
    <w:p>
      <w:r>
        <w:rPr>
          <w:color w:val="310106"/>
        </w:rPr>
        <w:t>Ministerstvo dopravy</w:t>
      </w:r>
      <w:r>
        <w:t xml:space="preserve"> reagovalo na nátlak zastánců bezpečnosti a podniklo další kroky, aby pro lehké nákladní vozy a dodávky platily stejné bezpečnostní požadavky jako pro osobní automobily. </w:t>
      </w:r>
      <w:r>
        <w:rPr>
          <w:color w:val="04640D"/>
        </w:rPr>
        <w:t>Ministerstvo</w:t>
      </w:r>
      <w:r>
        <w:rPr>
          <w:color w:val="FEFB0A"/>
        </w:rPr>
        <w:t xml:space="preserve"> navrhlo požadavek silnějších střech u lehkých nákladních vozů a malých dodávek, počínaje modely </w:t>
      </w:r>
      <w:r>
        <w:rPr>
          <w:color w:val="FB5514"/>
        </w:rPr>
        <w:t>od roku výroby 1992</w:t>
      </w:r>
      <w:r>
        <w:t xml:space="preserve">. Vydalo také konečné pravidlo požadující, aby výrobci automobilů vybavovali lehké nákladní vozy a malé dodávky tříbodovými bezpečnostními pásy na zadních sedadlech, a to u modelů </w:t>
      </w:r>
      <w:r>
        <w:rPr>
          <w:color w:val="E115C0"/>
        </w:rPr>
        <w:t>od roku výroby 1992</w:t>
      </w:r>
      <w:r>
        <w:t xml:space="preserve">. Tyto pásy jsou již vyžadovány na předních sedadlech vozů. "Dnešní krok," řekl ministr dopravy Samuel Skinner, "představuje díky rozšíření standardu osobních vozů další milník v pokračujícím programu zvyšování bezpečnosti řidičů a spolujezdců v lehkých nákladních vozech a malých dodávkách." V září </w:t>
      </w:r>
      <w:r>
        <w:rPr>
          <w:color w:val="310106"/>
        </w:rPr>
        <w:t>ministerstvo</w:t>
      </w:r>
      <w:r>
        <w:t xml:space="preserve"> oznámilo, že bude požadovat, aby lehké nákladní vozy a malé dodávky byly na předních sedadlech vybaveny </w:t>
      </w:r>
      <w:r>
        <w:rPr>
          <w:color w:val="00587F"/>
        </w:rPr>
        <w:t xml:space="preserve">stejnými opěrkami hlavy, </w:t>
      </w:r>
      <w:r>
        <w:rPr>
          <w:color w:val="0BC582"/>
        </w:rPr>
        <w:t>jaké</w:t>
      </w:r>
      <w:r>
        <w:rPr>
          <w:color w:val="00587F"/>
        </w:rPr>
        <w:t xml:space="preserve"> se už dlouho vyžadují u osobních vozů</w:t>
      </w:r>
      <w:r>
        <w:t xml:space="preserve">. </w:t>
      </w:r>
      <w:r>
        <w:rPr>
          <w:color w:val="FEB8C8"/>
        </w:rPr>
        <w:t>Velká trojka výrobců automobilů</w:t>
      </w:r>
      <w:r>
        <w:t xml:space="preserve"> uvedla, že </w:t>
      </w:r>
      <w:r>
        <w:rPr>
          <w:color w:val="9E8317"/>
        </w:rPr>
        <w:t>změny pravidel</w:t>
      </w:r>
      <w:r>
        <w:t xml:space="preserve"> nejsou překvapením, neboť představitelé Bushovy administrativy už dlouho říkali, že plánují zavést bezpečnostní standardy pro lehké nákladní vozy a dodávky. </w:t>
      </w:r>
      <w:r>
        <w:rPr>
          <w:color w:val="01190F"/>
        </w:rPr>
        <w:t>Zastánci bezpečnosti, včetně některých členů Kongresu</w:t>
      </w:r>
      <w:r>
        <w:t xml:space="preserve">, už léta nutí </w:t>
      </w:r>
      <w:r>
        <w:rPr>
          <w:color w:val="310106"/>
        </w:rPr>
        <w:t>ministerstvo</w:t>
      </w:r>
      <w:r>
        <w:t xml:space="preserve">, aby rozšířilo bezpečnostní požadavky platné pro osobní auta </w:t>
      </w:r>
      <w:r>
        <w:rPr>
          <w:color w:val="847D81"/>
        </w:rPr>
        <w:t xml:space="preserve">na lehké nákladní vozy a dodávky, </w:t>
      </w:r>
      <w:r>
        <w:rPr>
          <w:color w:val="58018B"/>
        </w:rPr>
        <w:t>které</w:t>
      </w:r>
      <w:r>
        <w:rPr>
          <w:color w:val="847D81"/>
        </w:rPr>
        <w:t xml:space="preserve"> nyní činí téměř třetinu všech prodaných vozidel v USA</w:t>
      </w:r>
      <w:r>
        <w:t xml:space="preserve">. Tvrdí, že </w:t>
      </w:r>
      <w:r>
        <w:rPr>
          <w:color w:val="B70639"/>
        </w:rPr>
        <w:t>mnoho vozidel zařazených do třídy komerčních lehkých nákladních vozů</w:t>
      </w:r>
      <w:r>
        <w:t xml:space="preserve"> převeze ve skutečnosti více osob než nákladu, a tudíž by měla mít stejné bezpečnostní prvky jako auta osobní. Během Reaganovy vlády moc štěstí neměli. "Ale nyní se zdá, že tu je poměrně systematické úsilí problém vyřešit," řekl Chuck Hurley, viceprezident komunikací z Pojišťovacího institutu pro bezpečnost na dálnicích. "Nacházíme se v úplně jiném regulačním prostředí." </w:t>
      </w:r>
      <w:r>
        <w:rPr>
          <w:color w:val="703B01"/>
        </w:rPr>
        <w:t>Senátor John Danforth (republikán za Montanu</w:t>
      </w:r>
      <w:r>
        <w:t xml:space="preserve">) pochválil </w:t>
      </w:r>
      <w:r>
        <w:rPr>
          <w:color w:val="9E8317"/>
        </w:rPr>
        <w:t xml:space="preserve">kroky </w:t>
      </w:r>
      <w:r>
        <w:rPr>
          <w:color w:val="F7F1DF"/>
        </w:rPr>
        <w:t>ministerstva</w:t>
      </w:r>
      <w:r>
        <w:t xml:space="preserve"> a poznamenal, že </w:t>
      </w:r>
      <w:r>
        <w:rPr>
          <w:color w:val="118B8A"/>
        </w:rPr>
        <w:t xml:space="preserve">nehody, </w:t>
      </w:r>
      <w:r>
        <w:rPr>
          <w:color w:val="4AFEFA"/>
        </w:rPr>
        <w:t>při nichž</w:t>
      </w:r>
      <w:r>
        <w:rPr>
          <w:color w:val="118B8A"/>
        </w:rPr>
        <w:t xml:space="preserve"> se auto obrátí na střechu</w:t>
      </w:r>
      <w:r>
        <w:t xml:space="preserve">, zaviní téměř polovinu všech úmrtí v lehkých nákladních vozech. "Mnoha těmto smrtelným nehodám bychom mohli zabránit pomocí standardů minimální odolnosti střechy proti nárazu," řekl. </w:t>
      </w:r>
      <w:r>
        <w:rPr>
          <w:color w:val="703B01"/>
        </w:rPr>
        <w:t>Senátor Danforth</w:t>
      </w:r>
      <w:r>
        <w:t xml:space="preserve"> a další rovněž chtějí, aby </w:t>
      </w:r>
      <w:r>
        <w:rPr>
          <w:color w:val="310106"/>
        </w:rPr>
        <w:t>ministerstvo</w:t>
      </w:r>
      <w:r>
        <w:t xml:space="preserve"> požadovalo dodatečné bezpečnostní vybavení v lehkých nákladních vozech a malých dodávkách, včetně airbagů či automatických bezpečnostních pásů na předních sedadlech a vylepšené ochrany proti bočnímu nárazu. </w:t>
      </w:r>
      <w:r>
        <w:rPr>
          <w:color w:val="FEFB0A"/>
        </w:rPr>
        <w:t xml:space="preserve">Návrh </w:t>
      </w:r>
      <w:r>
        <w:rPr>
          <w:color w:val="04640D"/>
        </w:rPr>
        <w:t>ministerstva</w:t>
      </w:r>
      <w:r>
        <w:rPr>
          <w:color w:val="FEFB0A"/>
        </w:rPr>
        <w:t xml:space="preserve"> na odolnější střechy proti nárazu</w:t>
      </w:r>
      <w:r>
        <w:t xml:space="preserve"> by se týkal vozidel s hmotností do 10000 liber. Střechy by musely vydržet sílu 1.5násobku hmotnosti nenaloženého vozidla. Během testu by se střecha nesměla stlačit více než o 5 palců. </w:t>
      </w:r>
      <w:r>
        <w:rPr>
          <w:color w:val="FCB164"/>
        </w:rPr>
        <w:t xml:space="preserve">Vedoucí představitel </w:t>
      </w:r>
      <w:r>
        <w:rPr>
          <w:color w:val="796EE6"/>
        </w:rPr>
        <w:t>společnosti Chrysler Corp.</w:t>
      </w:r>
      <w:r>
        <w:t xml:space="preserve"> v Detroitu řekl, že </w:t>
      </w:r>
      <w:r>
        <w:rPr>
          <w:color w:val="000D2C"/>
        </w:rPr>
        <w:t>společnost</w:t>
      </w:r>
      <w:r>
        <w:t xml:space="preserve"> v současnosti nemá </w:t>
      </w:r>
      <w:r>
        <w:rPr>
          <w:color w:val="53495F"/>
        </w:rPr>
        <w:t>na zadních sedadlech lehkých nákladních vozů tříbodové bezpečnostní pásy</w:t>
      </w:r>
      <w:r>
        <w:t xml:space="preserve">, ale plánuje </w:t>
      </w:r>
      <w:r>
        <w:rPr>
          <w:color w:val="53495F"/>
        </w:rPr>
        <w:t>je</w:t>
      </w:r>
      <w:r>
        <w:t xml:space="preserve"> zavést na konci modelového roku 1990. Řekl, že </w:t>
      </w:r>
      <w:r>
        <w:rPr>
          <w:color w:val="000D2C"/>
        </w:rPr>
        <w:t>společnost Chrysler</w:t>
      </w:r>
      <w:r>
        <w:t xml:space="preserve"> s jistotou očekává, že </w:t>
      </w:r>
      <w:r>
        <w:rPr>
          <w:color w:val="53495F"/>
        </w:rPr>
        <w:t>je</w:t>
      </w:r>
      <w:r>
        <w:t xml:space="preserve"> bude mít nainstalovány ve všech modelech </w:t>
      </w:r>
      <w:r>
        <w:rPr>
          <w:color w:val="000D2C"/>
        </w:rPr>
        <w:t>své</w:t>
      </w:r>
      <w:r>
        <w:t xml:space="preserve"> řady lehkých nákladních vozů do 1. září 1991. </w:t>
      </w:r>
      <w:r>
        <w:rPr>
          <w:color w:val="000D2C"/>
        </w:rPr>
        <w:t>Společnost Chrysler</w:t>
      </w:r>
      <w:r>
        <w:t xml:space="preserve"> uvedla, že </w:t>
      </w:r>
      <w:r>
        <w:rPr>
          <w:color w:val="000D2C"/>
        </w:rPr>
        <w:t>její</w:t>
      </w:r>
      <w:r>
        <w:t xml:space="preserve"> nákladní vozy a dodávky už nyní splňují standardy odolnosti střechy při nárazu platné pro osobní auta. </w:t>
      </w:r>
      <w:r>
        <w:rPr>
          <w:color w:val="F95475"/>
        </w:rPr>
        <w:t xml:space="preserve">John Leinonen, hlavní inženýr oddělení bezpečnosti vozů </w:t>
      </w:r>
      <w:r>
        <w:rPr>
          <w:color w:val="61FC03"/>
        </w:rPr>
        <w:t>společnosti Ford Motor Co.</w:t>
      </w:r>
      <w:r>
        <w:t xml:space="preserve"> uvedl, že nákladní auta </w:t>
      </w:r>
      <w:r>
        <w:rPr>
          <w:color w:val="5D9608"/>
        </w:rPr>
        <w:t>společnosti Ford</w:t>
      </w:r>
      <w:r>
        <w:t xml:space="preserve"> splňují standardy odolnosti střechy při nárazu již od roku 1982. </w:t>
      </w:r>
      <w:r>
        <w:rPr>
          <w:color w:val="5D9608"/>
        </w:rPr>
        <w:t>Společnost Ford</w:t>
      </w:r>
      <w:r>
        <w:t xml:space="preserve"> začala instalovat bezpečnostní pásy na zadní sedadla do nákladních vozů </w:t>
      </w:r>
      <w:r>
        <w:rPr>
          <w:color w:val="5D9608"/>
        </w:rPr>
        <w:t>své</w:t>
      </w:r>
      <w:r>
        <w:t xml:space="preserve"> F-série pickupů Crew Cab u modelů roku 1989. </w:t>
      </w:r>
      <w:r>
        <w:rPr>
          <w:color w:val="DE98FD"/>
        </w:rPr>
        <w:t xml:space="preserve">Nový sportovně užitkový vůz Explorer, </w:t>
      </w:r>
      <w:r>
        <w:rPr>
          <w:color w:val="98A088"/>
        </w:rPr>
        <w:t>který</w:t>
      </w:r>
      <w:r>
        <w:rPr>
          <w:color w:val="DE98FD"/>
        </w:rPr>
        <w:t xml:space="preserve"> má být představen </w:t>
      </w:r>
      <w:r>
        <w:rPr>
          <w:color w:val="4F584E"/>
        </w:rPr>
        <w:t>příští rok na jaře</w:t>
      </w:r>
      <w:r>
        <w:t xml:space="preserve">, bude také vybaven bezpečnostními pásy na zadních sedadlech. </w:t>
      </w:r>
      <w:r>
        <w:rPr>
          <w:color w:val="F95475"/>
        </w:rPr>
        <w:t>Leinonen</w:t>
      </w:r>
      <w:r>
        <w:t xml:space="preserve"> řekl, </w:t>
      </w:r>
      <w:r>
        <w:rPr>
          <w:color w:val="248AD0"/>
        </w:rPr>
        <w:t xml:space="preserve">že podle </w:t>
      </w:r>
      <w:r>
        <w:rPr>
          <w:color w:val="5C5300"/>
        </w:rPr>
        <w:t>jeho</w:t>
      </w:r>
      <w:r>
        <w:rPr>
          <w:color w:val="248AD0"/>
        </w:rPr>
        <w:t xml:space="preserve"> očekávání dodrží </w:t>
      </w:r>
      <w:r>
        <w:rPr>
          <w:color w:val="9F6551"/>
        </w:rPr>
        <w:t>společnost Ford</w:t>
      </w:r>
      <w:r>
        <w:rPr>
          <w:color w:val="248AD0"/>
        </w:rPr>
        <w:t xml:space="preserve"> </w:t>
      </w:r>
      <w:r>
        <w:rPr>
          <w:color w:val="BCFEC6"/>
        </w:rPr>
        <w:t>tento termín</w:t>
      </w:r>
      <w:r>
        <w:rPr>
          <w:color w:val="248AD0"/>
        </w:rPr>
        <w:t xml:space="preserve"> bez jakýchkoli problémů</w:t>
      </w:r>
      <w:r>
        <w:t>.</w:t>
      </w:r>
    </w:p>
    <w:p>
      <w:r>
        <w:rPr>
          <w:b/>
        </w:rPr>
        <w:t>Document number 64</w:t>
      </w:r>
    </w:p>
    <w:p>
      <w:r>
        <w:rPr>
          <w:b/>
        </w:rPr>
        <w:t>Document identifier: wsj0065-001</w:t>
      </w:r>
    </w:p>
    <w:p>
      <w:r>
        <w:rPr>
          <w:color w:val="310106"/>
        </w:rPr>
        <w:t>Společnost Consolidated Rail Corp.</w:t>
      </w:r>
      <w:r>
        <w:t xml:space="preserve"> oznámila, že vydá přes 30 milionů dolarů </w:t>
      </w:r>
      <w:r>
        <w:rPr>
          <w:color w:val="04640D"/>
        </w:rPr>
        <w:t>za 1000 uzavřených železničních vagónů pro přepravu automobilů</w:t>
      </w:r>
      <w:r>
        <w:t xml:space="preserve">. </w:t>
      </w:r>
      <w:r>
        <w:rPr>
          <w:color w:val="04640D"/>
        </w:rPr>
        <w:t>Vícepodlažní vagóny plánované k dodání v roce 1990</w:t>
      </w:r>
      <w:r>
        <w:t xml:space="preserve"> budou vyrobeny společností Thrall Manufacturing Co. z Chicago Heights v </w:t>
      </w:r>
      <w:r>
        <w:rPr>
          <w:color w:val="FEFB0A"/>
        </w:rPr>
        <w:t>Illinois</w:t>
      </w:r>
      <w:r>
        <w:t xml:space="preserve">, divizí společnosti s nízkým počtem vlastníků Duchossois Industries Inc. z Elmhurstu v </w:t>
      </w:r>
      <w:r>
        <w:rPr>
          <w:color w:val="FEFB0A"/>
        </w:rPr>
        <w:t>Illinois</w:t>
      </w:r>
      <w:r>
        <w:t xml:space="preserve">. Letos získala </w:t>
      </w:r>
      <w:r>
        <w:rPr>
          <w:color w:val="310106"/>
        </w:rPr>
        <w:t>tato železniční holdingová společnost</w:t>
      </w:r>
      <w:r>
        <w:t xml:space="preserve"> 850 vagónů pro přepravu automobilů.</w:t>
      </w:r>
    </w:p>
    <w:p>
      <w:r>
        <w:rPr>
          <w:b/>
        </w:rPr>
        <w:t>Document number 65</w:t>
      </w:r>
    </w:p>
    <w:p>
      <w:r>
        <w:rPr>
          <w:b/>
        </w:rPr>
        <w:t>Document identifier: wsj0066-001</w:t>
      </w:r>
    </w:p>
    <w:p>
      <w:r>
        <w:rPr>
          <w:color w:val="310106"/>
        </w:rPr>
        <w:t>Sir Peter Walters, 58 letý předseda společnosti British Petroleum Co. až do března příštího roku,</w:t>
      </w:r>
      <w:r>
        <w:t xml:space="preserve"> se 1. prosince stane členem představenstva </w:t>
      </w:r>
      <w:r>
        <w:rPr>
          <w:color w:val="04640D"/>
        </w:rPr>
        <w:t>této společnosti vyrábějící produkty z betonu</w:t>
      </w:r>
      <w:r>
        <w:t xml:space="preserve">. </w:t>
      </w:r>
      <w:r>
        <w:rPr>
          <w:color w:val="310106"/>
        </w:rPr>
        <w:t>Sir Peter</w:t>
      </w:r>
      <w:r>
        <w:t xml:space="preserve"> nahradí </w:t>
      </w:r>
      <w:r>
        <w:rPr>
          <w:color w:val="FEFB0A"/>
        </w:rPr>
        <w:t xml:space="preserve">65 letého Sira Johna Milna, </w:t>
      </w:r>
      <w:r>
        <w:rPr>
          <w:color w:val="FB5514"/>
        </w:rPr>
        <w:t>který</w:t>
      </w:r>
      <w:r>
        <w:rPr>
          <w:color w:val="FEFB0A"/>
        </w:rPr>
        <w:t xml:space="preserve"> odchází k 1. červnu z funkce nevýkonného ředitele </w:t>
      </w:r>
      <w:r>
        <w:rPr>
          <w:color w:val="E115C0"/>
        </w:rPr>
        <w:t>společnosti Blue Circle</w:t>
      </w:r>
      <w:r>
        <w:t>.</w:t>
      </w:r>
    </w:p>
    <w:p>
      <w:r>
        <w:rPr>
          <w:b/>
        </w:rPr>
        <w:t>Document number 66</w:t>
      </w:r>
    </w:p>
    <w:p>
      <w:r>
        <w:rPr>
          <w:b/>
        </w:rPr>
        <w:t>Document identifier: wsj0067-001</w:t>
      </w:r>
    </w:p>
    <w:p>
      <w:r>
        <w:rPr>
          <w:color w:val="310106"/>
        </w:rPr>
        <w:t>Společnost Bank of New England Corp.</w:t>
      </w:r>
      <w:r>
        <w:t xml:space="preserve"> oznámila, </w:t>
      </w:r>
      <w:r>
        <w:rPr>
          <w:color w:val="04640D"/>
        </w:rPr>
        <w:t xml:space="preserve">že jedná </w:t>
      </w:r>
      <w:r>
        <w:rPr>
          <w:color w:val="FEFB0A"/>
        </w:rPr>
        <w:t>s potenciálními partnery</w:t>
      </w:r>
      <w:r>
        <w:rPr>
          <w:color w:val="04640D"/>
        </w:rPr>
        <w:t xml:space="preserve"> </w:t>
      </w:r>
      <w:r>
        <w:rPr>
          <w:color w:val="FB5514"/>
        </w:rPr>
        <w:t xml:space="preserve">o fúzi </w:t>
      </w:r>
      <w:r>
        <w:rPr>
          <w:color w:val="E115C0"/>
        </w:rPr>
        <w:t>mimo státy Nové Anglie</w:t>
      </w:r>
      <w:r>
        <w:t xml:space="preserve">, ačkoli dodala, že zatím není nic v dohledu a že neobdržela žádné formální nabídky. Jednání byla oznámena, když </w:t>
      </w:r>
      <w:r>
        <w:rPr>
          <w:color w:val="310106"/>
        </w:rPr>
        <w:t>tato bankovní holdingová společnost</w:t>
      </w:r>
      <w:r>
        <w:t xml:space="preserve"> sdělila, že ukončila </w:t>
      </w:r>
      <w:r>
        <w:rPr>
          <w:color w:val="310106"/>
        </w:rPr>
        <w:t>svou</w:t>
      </w:r>
      <w:r>
        <w:t xml:space="preserve"> dlouhodobou opozici vůči návrhům </w:t>
      </w:r>
      <w:r>
        <w:rPr>
          <w:color w:val="00587F"/>
        </w:rPr>
        <w:t xml:space="preserve">zákona o neomezeném mezistátním bankovnictví </w:t>
      </w:r>
      <w:r>
        <w:rPr>
          <w:color w:val="0BC582"/>
        </w:rPr>
        <w:t>ve státech Connecticut a Massachusetts</w:t>
      </w:r>
      <w:r>
        <w:t xml:space="preserve">. Později včera schválil Senátní výbor v </w:t>
      </w:r>
      <w:r>
        <w:rPr>
          <w:color w:val="FEB8C8"/>
        </w:rPr>
        <w:t>Massachusetts</w:t>
      </w:r>
      <w:r>
        <w:t xml:space="preserve"> návrh </w:t>
      </w:r>
      <w:r>
        <w:rPr>
          <w:color w:val="9E8317"/>
        </w:rPr>
        <w:t xml:space="preserve">zákona, </w:t>
      </w:r>
      <w:r>
        <w:rPr>
          <w:color w:val="01190F"/>
        </w:rPr>
        <w:t>který</w:t>
      </w:r>
      <w:r>
        <w:rPr>
          <w:color w:val="9E8317"/>
        </w:rPr>
        <w:t xml:space="preserve"> od počátku roku 1991 bankám </w:t>
      </w:r>
      <w:r>
        <w:rPr>
          <w:color w:val="847D81"/>
        </w:rPr>
        <w:t>ve státě</w:t>
      </w:r>
      <w:r>
        <w:rPr>
          <w:color w:val="9E8317"/>
        </w:rPr>
        <w:t xml:space="preserve"> povoluje národní mezistátní bankovnictví</w:t>
      </w:r>
      <w:r>
        <w:t xml:space="preserve">. V současné době je </w:t>
      </w:r>
      <w:r>
        <w:rPr>
          <w:color w:val="58018B"/>
        </w:rPr>
        <w:t xml:space="preserve">ve státech Massachusetts i Connecticut, </w:t>
      </w:r>
      <w:r>
        <w:rPr>
          <w:color w:val="B70639"/>
        </w:rPr>
        <w:t>kde</w:t>
      </w:r>
      <w:r>
        <w:rPr>
          <w:color w:val="58018B"/>
        </w:rPr>
        <w:t xml:space="preserve"> probíhá nejvíce operací </w:t>
      </w:r>
      <w:r>
        <w:rPr>
          <w:color w:val="703B01"/>
        </w:rPr>
        <w:t>Bank of New England</w:t>
      </w:r>
      <w:r>
        <w:t xml:space="preserve">, povoleno mezistátní bankovnictví pouze </w:t>
      </w:r>
      <w:r>
        <w:rPr>
          <w:color w:val="F7F1DF"/>
        </w:rPr>
        <w:t>v rámci Nové Anglie</w:t>
      </w:r>
      <w:r>
        <w:t xml:space="preserve">. </w:t>
      </w:r>
      <w:r>
        <w:rPr>
          <w:color w:val="118B8A"/>
        </w:rPr>
        <w:t xml:space="preserve">Richard Driscoll, místopředseda </w:t>
      </w:r>
      <w:r>
        <w:rPr>
          <w:color w:val="4AFEFA"/>
        </w:rPr>
        <w:t>Bank of New England</w:t>
      </w:r>
      <w:r>
        <w:t xml:space="preserve">, uvedl ve Zprávě skupiny Dow-Jones o profesionálních investorech: "Jistě jsou i </w:t>
      </w:r>
      <w:r>
        <w:rPr>
          <w:color w:val="F7F1DF"/>
        </w:rPr>
        <w:t>mimo tento region</w:t>
      </w:r>
      <w:r>
        <w:t xml:space="preserve"> </w:t>
      </w:r>
      <w:r>
        <w:rPr>
          <w:color w:val="FCB164"/>
        </w:rPr>
        <w:t xml:space="preserve">tací, </w:t>
      </w:r>
      <w:r>
        <w:rPr>
          <w:color w:val="796EE6"/>
        </w:rPr>
        <w:t>kteří</w:t>
      </w:r>
      <w:r>
        <w:rPr>
          <w:color w:val="FCB164"/>
        </w:rPr>
        <w:t xml:space="preserve"> si </w:t>
      </w:r>
      <w:r>
        <w:rPr>
          <w:color w:val="000D2C"/>
        </w:rPr>
        <w:t>o nás</w:t>
      </w:r>
      <w:r>
        <w:rPr>
          <w:color w:val="FCB164"/>
        </w:rPr>
        <w:t xml:space="preserve"> myslí, že budeme do budoucna dobrým partnerem</w:t>
      </w:r>
      <w:r>
        <w:t xml:space="preserve">. Zvážili jsme, </w:t>
      </w:r>
      <w:r>
        <w:rPr>
          <w:color w:val="53495F"/>
        </w:rPr>
        <w:t>jaké máme možnosti</w:t>
      </w:r>
      <w:r>
        <w:t xml:space="preserve">, a jsem si jist, že jiní také, a jednali jsme </w:t>
      </w:r>
      <w:r>
        <w:rPr>
          <w:color w:val="F95475"/>
        </w:rPr>
        <w:t xml:space="preserve">s těmi, </w:t>
      </w:r>
      <w:r>
        <w:rPr>
          <w:color w:val="61FC03"/>
        </w:rPr>
        <w:t>kteří</w:t>
      </w:r>
      <w:r>
        <w:rPr>
          <w:color w:val="F95475"/>
        </w:rPr>
        <w:t xml:space="preserve"> by se v budoucnosti mohli ukázat jako zajímaví partneři</w:t>
      </w:r>
      <w:r>
        <w:t xml:space="preserve">." Dodal: "Teď ale nic okamžitého neplánujeme." </w:t>
      </w:r>
      <w:r>
        <w:rPr>
          <w:color w:val="118B8A"/>
        </w:rPr>
        <w:t>R. Driscoll</w:t>
      </w:r>
      <w:r>
        <w:t xml:space="preserve"> nerozvedl, kdo byli </w:t>
      </w:r>
      <w:r>
        <w:rPr>
          <w:color w:val="F95475"/>
        </w:rPr>
        <w:t>oni potenciální partneři</w:t>
      </w:r>
      <w:r>
        <w:t xml:space="preserve"> ani kde jednání probíhala. </w:t>
      </w:r>
      <w:r>
        <w:rPr>
          <w:color w:val="5D9608"/>
        </w:rPr>
        <w:t xml:space="preserve">Mluvčí </w:t>
      </w:r>
      <w:r>
        <w:rPr>
          <w:color w:val="DE98FD"/>
        </w:rPr>
        <w:t>banky</w:t>
      </w:r>
      <w:r>
        <w:t xml:space="preserve"> rovněž odmítla komentovat záležitosti týkající se fúze, ale řekla, že se </w:t>
      </w:r>
      <w:r>
        <w:rPr>
          <w:color w:val="310106"/>
        </w:rPr>
        <w:t>firma</w:t>
      </w:r>
      <w:r>
        <w:t xml:space="preserve"> rozhodla upustit od </w:t>
      </w:r>
      <w:r>
        <w:rPr>
          <w:color w:val="310106"/>
        </w:rPr>
        <w:t>svého</w:t>
      </w:r>
      <w:r>
        <w:t xml:space="preserve"> opozičního postoje k legislativě mezistátního bankovnictví, protože "převažující nálada přispívá k přijetí </w:t>
      </w:r>
      <w:r>
        <w:rPr>
          <w:color w:val="00587F"/>
        </w:rPr>
        <w:t>zákona</w:t>
      </w:r>
      <w:r>
        <w:t xml:space="preserve">". </w:t>
      </w:r>
      <w:r>
        <w:rPr>
          <w:color w:val="310106"/>
        </w:rPr>
        <w:t>Bank of New England</w:t>
      </w:r>
      <w:r>
        <w:t xml:space="preserve"> byla těžce zasažena prudkým poklesem nemovitostí </w:t>
      </w:r>
      <w:r>
        <w:rPr>
          <w:color w:val="F7F1DF"/>
        </w:rPr>
        <w:t>v regionu</w:t>
      </w:r>
      <w:r>
        <w:t xml:space="preserve"> a </w:t>
      </w:r>
      <w:r>
        <w:rPr>
          <w:color w:val="310106"/>
        </w:rPr>
        <w:t>její</w:t>
      </w:r>
      <w:r>
        <w:t xml:space="preserve"> čistý příjem klesl během prvních devíti měsíců roku 1989 o 42 % na 121.6 milionu dolarů, tedy o 61 centů za akcii, ve srovnání se stejným obdobím v předchozím roce. </w:t>
      </w:r>
      <w:r>
        <w:rPr>
          <w:color w:val="310106"/>
        </w:rPr>
        <w:t>Společnost</w:t>
      </w:r>
      <w:r>
        <w:t xml:space="preserve"> nedávno oznámila, </w:t>
      </w:r>
      <w:r>
        <w:rPr>
          <w:color w:val="98A088"/>
        </w:rPr>
        <w:t>že prodá některé provozy a propustí 4 % zaměstnanců</w:t>
      </w:r>
      <w:r>
        <w:t xml:space="preserve">, </w:t>
      </w:r>
      <w:r>
        <w:rPr>
          <w:color w:val="98A088"/>
        </w:rPr>
        <w:t>čímž</w:t>
      </w:r>
      <w:r>
        <w:t xml:space="preserve"> celkově sníží počet zaměstnanců na méně než 16000 ze zhruba 18000. </w:t>
      </w:r>
      <w:r>
        <w:rPr>
          <w:color w:val="310106"/>
        </w:rPr>
        <w:t>Společnost</w:t>
      </w:r>
      <w:r>
        <w:t xml:space="preserve"> nedávno podepsala předběžnou dohodu o přednostním vyjednávání </w:t>
      </w:r>
      <w:r>
        <w:rPr>
          <w:color w:val="4F584E"/>
        </w:rPr>
        <w:t>se společností Bank of Tokyo Ltd.</w:t>
      </w:r>
      <w:r>
        <w:t xml:space="preserve"> ohledně prodeje části </w:t>
      </w:r>
      <w:r>
        <w:rPr>
          <w:color w:val="310106"/>
        </w:rPr>
        <w:t>svého</w:t>
      </w:r>
      <w:r>
        <w:t xml:space="preserve"> leasingového obchodu </w:t>
      </w:r>
      <w:r>
        <w:rPr>
          <w:color w:val="4F584E"/>
        </w:rPr>
        <w:t>této japonské bance</w:t>
      </w:r>
      <w:r>
        <w:t>.</w:t>
      </w:r>
    </w:p>
    <w:p>
      <w:r>
        <w:rPr>
          <w:b/>
        </w:rPr>
        <w:t>Document number 67</w:t>
      </w:r>
    </w:p>
    <w:p>
      <w:r>
        <w:rPr>
          <w:b/>
        </w:rPr>
        <w:t>Document identifier: wsj0068-001</w:t>
      </w:r>
    </w:p>
    <w:p>
      <w:r>
        <w:rPr>
          <w:color w:val="310106"/>
        </w:rPr>
        <w:t>SPOLEČNOST GOODY PRODUCTS Inc.</w:t>
      </w:r>
      <w:r>
        <w:t xml:space="preserve"> snížila </w:t>
      </w:r>
      <w:r>
        <w:rPr>
          <w:color w:val="04640D"/>
        </w:rPr>
        <w:t>svou</w:t>
      </w:r>
      <w:r>
        <w:rPr>
          <w:color w:val="FEFB0A"/>
        </w:rPr>
        <w:t xml:space="preserve"> čtvrtletní dividendu</w:t>
      </w:r>
      <w:r>
        <w:t xml:space="preserve"> na 5 centů za akcii z 11.5 centu za akcii. </w:t>
      </w:r>
      <w:r>
        <w:rPr>
          <w:color w:val="FB5514"/>
        </w:rPr>
        <w:t>Snížené dividendy</w:t>
      </w:r>
      <w:r>
        <w:t xml:space="preserve"> jsou splatné k 2. lednu </w:t>
      </w:r>
      <w:r>
        <w:rPr>
          <w:color w:val="E115C0"/>
        </w:rPr>
        <w:t>z akcií zapsaných k 15. prosinci</w:t>
      </w:r>
      <w:r>
        <w:t xml:space="preserve">. </w:t>
      </w:r>
      <w:r>
        <w:rPr>
          <w:color w:val="310106"/>
        </w:rPr>
        <w:t>Tento výrobce vlasových doplňků a jiných kosmetických výrobků se sídlem v Kearny v New Jersey</w:t>
      </w:r>
      <w:r>
        <w:t xml:space="preserve"> uvedl, že </w:t>
      </w:r>
      <w:r>
        <w:rPr>
          <w:color w:val="FEFB0A"/>
        </w:rPr>
        <w:t>dividendy</w:t>
      </w:r>
      <w:r>
        <w:t xml:space="preserve"> snížil kvůli </w:t>
      </w:r>
      <w:r>
        <w:rPr>
          <w:color w:val="310106"/>
        </w:rPr>
        <w:t>své</w:t>
      </w:r>
      <w:r>
        <w:t xml:space="preserve"> ztrátě ve třetím čtvrtletí ve výši 992000 dolarů, neboli 15 centů na akcii. Ve stejném čtvrtletí loňského roku </w:t>
      </w:r>
      <w:r>
        <w:rPr>
          <w:color w:val="310106"/>
        </w:rPr>
        <w:t>společnost</w:t>
      </w:r>
      <w:r>
        <w:t xml:space="preserve"> uváděla čistý příjem ve výši 1.9 milionu dolarů, tedy 29 centů za akcii. </w:t>
      </w:r>
      <w:r>
        <w:rPr>
          <w:color w:val="310106"/>
        </w:rPr>
        <w:t>Společnost</w:t>
      </w:r>
      <w:r>
        <w:t xml:space="preserve"> zároveň přijala plán proti převzetí.</w:t>
      </w:r>
    </w:p>
    <w:p>
      <w:r>
        <w:rPr>
          <w:b/>
        </w:rPr>
        <w:t>Document number 68</w:t>
      </w:r>
    </w:p>
    <w:p>
      <w:r>
        <w:rPr>
          <w:b/>
        </w:rPr>
        <w:t>Document identifier: wsj0069-001</w:t>
      </w:r>
    </w:p>
    <w:p>
      <w:r>
        <w:t xml:space="preserve">Michael Henderson, 51 letý skupinový výkonný ředitel tohoto britského výrobce kovů a průmyslových materiálů, se v květnu stane předsedou a vystřídá tak ve funkci </w:t>
      </w:r>
      <w:r>
        <w:rPr>
          <w:color w:val="310106"/>
        </w:rPr>
        <w:t xml:space="preserve">Iana Butlera, 64 let, </w:t>
      </w:r>
      <w:r>
        <w:rPr>
          <w:color w:val="04640D"/>
        </w:rPr>
        <w:t>který</w:t>
      </w:r>
      <w:r>
        <w:rPr>
          <w:color w:val="310106"/>
        </w:rPr>
        <w:t xml:space="preserve"> odchází do důchodu</w:t>
      </w:r>
      <w:r>
        <w:t xml:space="preserve">. </w:t>
      </w:r>
      <w:r>
        <w:rPr>
          <w:color w:val="310106"/>
        </w:rPr>
        <w:t>I. Butler</w:t>
      </w:r>
      <w:r>
        <w:t xml:space="preserve"> zůstane členem představenstva jako nevýkonný ředitel.</w:t>
      </w:r>
    </w:p>
    <w:p>
      <w:r>
        <w:rPr>
          <w:b/>
        </w:rPr>
        <w:t>Document number 69</w:t>
      </w:r>
    </w:p>
    <w:p>
      <w:r>
        <w:rPr>
          <w:b/>
        </w:rPr>
        <w:t>Document identifier: wsj0070-001</w:t>
      </w:r>
    </w:p>
    <w:p>
      <w:r>
        <w:rPr>
          <w:color w:val="310106"/>
        </w:rPr>
        <w:t>Společnost Rally's Inc.</w:t>
      </w:r>
      <w:r>
        <w:t xml:space="preserve"> oznámila, </w:t>
      </w:r>
      <w:r>
        <w:rPr>
          <w:color w:val="04640D"/>
        </w:rPr>
        <w:t xml:space="preserve">že vykoupila </w:t>
      </w:r>
      <w:r>
        <w:rPr>
          <w:color w:val="FEFB0A"/>
        </w:rPr>
        <w:t>svá</w:t>
      </w:r>
      <w:r>
        <w:rPr>
          <w:color w:val="FB5514"/>
        </w:rPr>
        <w:t xml:space="preserve"> dosud nesplacená práva vydaná v pondělí </w:t>
      </w:r>
      <w:r>
        <w:rPr>
          <w:color w:val="E115C0"/>
        </w:rPr>
        <w:t xml:space="preserve">v rámci plánu </w:t>
      </w:r>
      <w:r>
        <w:rPr>
          <w:color w:val="00587F"/>
        </w:rPr>
        <w:t>společnosti</w:t>
      </w:r>
      <w:r>
        <w:rPr>
          <w:color w:val="E115C0"/>
        </w:rPr>
        <w:t xml:space="preserve">, </w:t>
      </w:r>
      <w:r>
        <w:rPr>
          <w:color w:val="0BC582"/>
        </w:rPr>
        <w:t>který</w:t>
      </w:r>
      <w:r>
        <w:rPr>
          <w:color w:val="E115C0"/>
        </w:rPr>
        <w:t xml:space="preserve"> se týká akcionářských práv</w:t>
      </w:r>
      <w:r>
        <w:t xml:space="preserve">. </w:t>
      </w:r>
      <w:r>
        <w:rPr>
          <w:color w:val="310106"/>
        </w:rPr>
        <w:t>Společnost</w:t>
      </w:r>
      <w:r>
        <w:t xml:space="preserve"> uvedla, že majitelé akcií zapsaných k 10. listopadu obdrží 1/10 centu za akcii jako kompenzaci </w:t>
      </w:r>
      <w:r>
        <w:rPr>
          <w:color w:val="04640D"/>
        </w:rPr>
        <w:t>za vykoupení</w:t>
      </w:r>
      <w:r>
        <w:t xml:space="preserve">. </w:t>
      </w:r>
      <w:r>
        <w:rPr>
          <w:color w:val="310106"/>
        </w:rPr>
        <w:t>Tato společnost s rychlým občerstvením</w:t>
      </w:r>
      <w:r>
        <w:t xml:space="preserve"> uvedla, že </w:t>
      </w:r>
      <w:r>
        <w:rPr>
          <w:color w:val="310106"/>
        </w:rPr>
        <w:t>její</w:t>
      </w:r>
      <w:r>
        <w:t xml:space="preserve"> rozhodnutí bylo založeno na jednáních </w:t>
      </w:r>
      <w:r>
        <w:rPr>
          <w:color w:val="FEB8C8"/>
        </w:rPr>
        <w:t>s akcionářskou skupinou Giant Group Ltd.</w:t>
      </w:r>
      <w:r>
        <w:t xml:space="preserve"> "ve snaze urovnat určité spory </w:t>
      </w:r>
      <w:r>
        <w:rPr>
          <w:color w:val="FEB8C8"/>
        </w:rPr>
        <w:t>s touto společností</w:t>
      </w:r>
      <w:r>
        <w:t xml:space="preserve">." </w:t>
      </w:r>
      <w:r>
        <w:rPr>
          <w:color w:val="FEB8C8"/>
        </w:rPr>
        <w:t>Společnost Giant Group</w:t>
      </w:r>
      <w:r>
        <w:t xml:space="preserve"> je řízena </w:t>
      </w:r>
      <w:r>
        <w:rPr>
          <w:color w:val="9E8317"/>
        </w:rPr>
        <w:t xml:space="preserve">třemi řediteli </w:t>
      </w:r>
      <w:r>
        <w:rPr>
          <w:color w:val="01190F"/>
        </w:rPr>
        <w:t>společnosti Rally's</w:t>
      </w:r>
      <w:r>
        <w:rPr>
          <w:color w:val="9E8317"/>
        </w:rPr>
        <w:t xml:space="preserve">, </w:t>
      </w:r>
      <w:r>
        <w:rPr>
          <w:color w:val="847D81"/>
        </w:rPr>
        <w:t>jimiž</w:t>
      </w:r>
      <w:r>
        <w:rPr>
          <w:color w:val="9E8317"/>
        </w:rPr>
        <w:t xml:space="preserve"> jsou Burt Sugarman, James M. Trotter III. a William E. Trotter II. a </w:t>
      </w:r>
      <w:r>
        <w:rPr>
          <w:color w:val="847D81"/>
        </w:rPr>
        <w:t>kteří</w:t>
      </w:r>
      <w:r>
        <w:rPr>
          <w:color w:val="9E8317"/>
        </w:rPr>
        <w:t xml:space="preserve"> minulý měsíc naznačili, že </w:t>
      </w:r>
      <w:r>
        <w:rPr>
          <w:color w:val="01190F"/>
        </w:rPr>
        <w:t>ve společnosti Rally's</w:t>
      </w:r>
      <w:r>
        <w:rPr>
          <w:color w:val="9E8317"/>
        </w:rPr>
        <w:t xml:space="preserve"> drží 42.5% podíl a hodlají získat většinu v devítičlenné správní radě </w:t>
      </w:r>
      <w:r>
        <w:rPr>
          <w:color w:val="01190F"/>
        </w:rPr>
        <w:t>společnosti Rally's</w:t>
      </w:r>
      <w:r>
        <w:t>.</w:t>
      </w:r>
    </w:p>
    <w:p>
      <w:r>
        <w:rPr>
          <w:b/>
        </w:rPr>
        <w:t>Document number 70</w:t>
      </w:r>
    </w:p>
    <w:p>
      <w:r>
        <w:rPr>
          <w:b/>
        </w:rPr>
        <w:t>Document identifier: wsj0071-001</w:t>
      </w:r>
    </w:p>
    <w:p>
      <w:r>
        <w:t xml:space="preserve">Když letos na podzim </w:t>
      </w:r>
      <w:r>
        <w:rPr>
          <w:color w:val="310106"/>
        </w:rPr>
        <w:t xml:space="preserve">Warren Winiarski, vlastník </w:t>
      </w:r>
      <w:r>
        <w:rPr>
          <w:color w:val="04640D"/>
        </w:rPr>
        <w:t>společnosti Stag's Leap Wine Cellars v Napa Valley</w:t>
      </w:r>
      <w:r>
        <w:t xml:space="preserve">, oznámil </w:t>
      </w:r>
      <w:r>
        <w:rPr>
          <w:color w:val="FEFB0A"/>
        </w:rPr>
        <w:t xml:space="preserve">cenu 75 dolarů </w:t>
      </w:r>
      <w:r>
        <w:rPr>
          <w:color w:val="FB5514"/>
        </w:rPr>
        <w:t xml:space="preserve">za Cabernet </w:t>
      </w:r>
      <w:r>
        <w:rPr>
          <w:color w:val="E115C0"/>
        </w:rPr>
        <w:t>ze sudu 23</w:t>
      </w:r>
      <w:r>
        <w:rPr>
          <w:color w:val="FB5514"/>
        </w:rPr>
        <w:t xml:space="preserve">, </w:t>
      </w:r>
      <w:r>
        <w:rPr>
          <w:color w:val="00587F"/>
        </w:rPr>
        <w:t>ročník 1985</w:t>
      </w:r>
      <w:r>
        <w:t xml:space="preserve">, bránilo se </w:t>
      </w:r>
      <w:r>
        <w:rPr>
          <w:color w:val="FEFB0A"/>
        </w:rPr>
        <w:t>tomu</w:t>
      </w:r>
      <w:r>
        <w:t xml:space="preserve"> jen málo vináren a restaurací </w:t>
      </w:r>
      <w:r>
        <w:rPr>
          <w:color w:val="0BC582"/>
        </w:rPr>
        <w:t>po celé zemi</w:t>
      </w:r>
      <w:r>
        <w:t>. "</w:t>
      </w:r>
      <w:r>
        <w:rPr>
          <w:color w:val="FEB8C8"/>
        </w:rPr>
        <w:t>Toto</w:t>
      </w:r>
      <w:r>
        <w:t xml:space="preserve"> je vrchol </w:t>
      </w:r>
      <w:r>
        <w:rPr>
          <w:color w:val="310106"/>
        </w:rPr>
        <w:t>mých</w:t>
      </w:r>
      <w:r>
        <w:t xml:space="preserve"> vinařských zkušeností," prohlásil </w:t>
      </w:r>
      <w:r>
        <w:rPr>
          <w:color w:val="310106"/>
        </w:rPr>
        <w:t>Winiarski</w:t>
      </w:r>
      <w:r>
        <w:t xml:space="preserve">, když </w:t>
      </w:r>
      <w:r>
        <w:rPr>
          <w:color w:val="FEB8C8"/>
        </w:rPr>
        <w:t>víno</w:t>
      </w:r>
      <w:r>
        <w:t xml:space="preserve"> představoval na večeři v New Yorku, "a jako takový jsem </w:t>
      </w:r>
      <w:r>
        <w:rPr>
          <w:color w:val="FEB8C8"/>
        </w:rPr>
        <w:t>jej</w:t>
      </w:r>
      <w:r>
        <w:t xml:space="preserve"> chtěl vyzdvihnout." Odhaduji, že je </w:t>
      </w:r>
      <w:r>
        <w:rPr>
          <w:color w:val="FEB8C8"/>
        </w:rPr>
        <w:t>to</w:t>
      </w:r>
      <w:r>
        <w:t xml:space="preserve"> </w:t>
      </w:r>
      <w:r>
        <w:rPr>
          <w:color w:val="9E8317"/>
        </w:rPr>
        <w:t xml:space="preserve">nejlepší víno, </w:t>
      </w:r>
      <w:r>
        <w:rPr>
          <w:color w:val="01190F"/>
        </w:rPr>
        <w:t>jaké</w:t>
      </w:r>
      <w:r>
        <w:rPr>
          <w:color w:val="9E8317"/>
        </w:rPr>
        <w:t xml:space="preserve"> kdy bylo ve </w:t>
      </w:r>
      <w:r>
        <w:rPr>
          <w:color w:val="847D81"/>
        </w:rPr>
        <w:t>Stag's Leap</w:t>
      </w:r>
      <w:r>
        <w:rPr>
          <w:color w:val="9E8317"/>
        </w:rPr>
        <w:t xml:space="preserve"> vyrobeno</w:t>
      </w:r>
      <w:r>
        <w:t xml:space="preserve">, a jelikož </w:t>
      </w:r>
      <w:r>
        <w:rPr>
          <w:color w:val="9E8317"/>
        </w:rPr>
        <w:t>ho</w:t>
      </w:r>
      <w:r>
        <w:t xml:space="preserve"> máme necelých 700 beden, jistě se rychle vyprodá. </w:t>
      </w:r>
      <w:r>
        <w:rPr>
          <w:color w:val="FEFB0A"/>
        </w:rPr>
        <w:t>Cena</w:t>
      </w:r>
      <w:r>
        <w:t xml:space="preserve"> je novým vrcholem za kalifornský Cabernet Sauvignon, ale není nejvyšší. Diamond Creek Lake Vineyard Cabernet </w:t>
      </w:r>
      <w:r>
        <w:rPr>
          <w:color w:val="58018B"/>
        </w:rPr>
        <w:t>ročník 1985</w:t>
      </w:r>
      <w:r>
        <w:t xml:space="preserve"> měl letos na podzim na láhvi cenovku 100 dolarů. Jedním z nejrychleji rostoucích segmentů na trhu s vínem je </w:t>
      </w:r>
      <w:r>
        <w:rPr>
          <w:color w:val="B70639"/>
        </w:rPr>
        <w:t xml:space="preserve">kategorie nejluxusnějších vín - vín s omezenou výrobou, s výjimečnou kvalitou (nebo </w:t>
      </w:r>
      <w:r>
        <w:rPr>
          <w:color w:val="703B01"/>
        </w:rPr>
        <w:t>považovanou za výjimečnou</w:t>
      </w:r>
      <w:r>
        <w:rPr>
          <w:color w:val="B70639"/>
        </w:rPr>
        <w:t xml:space="preserve">, </w:t>
      </w:r>
      <w:r>
        <w:rPr>
          <w:color w:val="703B01"/>
        </w:rPr>
        <w:t>což</w:t>
      </w:r>
      <w:r>
        <w:rPr>
          <w:color w:val="B70639"/>
        </w:rPr>
        <w:t xml:space="preserve"> vyjde nastejno) a s nadmíru vysokými cenami</w:t>
      </w:r>
      <w:r>
        <w:t xml:space="preserve">. </w:t>
      </w:r>
      <w:r>
        <w:rPr>
          <w:color w:val="B70639"/>
        </w:rPr>
        <w:t>Do této skupiny</w:t>
      </w:r>
      <w:r>
        <w:t xml:space="preserve"> patří už léta stáj klasiků - první sklizně z Bordeaux (Lafite-Rothschild, Latour, Haut-Brion, </w:t>
      </w:r>
      <w:r>
        <w:rPr>
          <w:color w:val="F7F1DF"/>
        </w:rPr>
        <w:t>Petrus</w:t>
      </w:r>
      <w:r>
        <w:t>), burgundská vína Grand Cru (</w:t>
      </w:r>
      <w:r>
        <w:rPr>
          <w:color w:val="118B8A"/>
        </w:rPr>
        <w:t>Romanee-Conti</w:t>
      </w:r>
      <w:r>
        <w:t xml:space="preserve"> a </w:t>
      </w:r>
      <w:r>
        <w:rPr>
          <w:color w:val="4AFEFA"/>
        </w:rPr>
        <w:t>La Tache</w:t>
      </w:r>
      <w:r>
        <w:t xml:space="preserve">), prvotřídní šampaňská vína (Don Perignon či </w:t>
      </w:r>
      <w:r>
        <w:rPr>
          <w:color w:val="FCB164"/>
        </w:rPr>
        <w:t>Roederer Cristal</w:t>
      </w:r>
      <w:r>
        <w:t>), exkluzivní sladká vína (</w:t>
      </w:r>
      <w:r>
        <w:rPr>
          <w:color w:val="796EE6"/>
        </w:rPr>
        <w:t>Chateau Yquem či</w:t>
      </w:r>
      <w:r>
        <w:t xml:space="preserve"> ryzlinky Trockenbeerenauslesen </w:t>
      </w:r>
      <w:r>
        <w:rPr>
          <w:color w:val="000D2C"/>
        </w:rPr>
        <w:t>z Německa</w:t>
      </w:r>
      <w:r>
        <w:t xml:space="preserve"> a </w:t>
      </w:r>
      <w:r>
        <w:rPr>
          <w:color w:val="53495F"/>
        </w:rPr>
        <w:t>Biondi-Santi Brunello Riserva z Toskánska</w:t>
      </w:r>
      <w:r>
        <w:t xml:space="preserve">). </w:t>
      </w:r>
      <w:r>
        <w:rPr>
          <w:color w:val="B70639"/>
        </w:rPr>
        <w:t>Tato prvotřídní vína</w:t>
      </w:r>
      <w:r>
        <w:t xml:space="preserve"> se pohybovala v cenách od 40 do 125 dolarů za láhev. Zhruba před rokem přijal však </w:t>
      </w:r>
      <w:r>
        <w:rPr>
          <w:color w:val="B70639"/>
        </w:rPr>
        <w:t>tento exkluzivní klub</w:t>
      </w:r>
      <w:r>
        <w:t xml:space="preserve"> několik nových zářících členů. </w:t>
      </w:r>
      <w:r>
        <w:rPr>
          <w:color w:val="F95475"/>
        </w:rPr>
        <w:t>Klasická vína</w:t>
      </w:r>
      <w:r>
        <w:t xml:space="preserve"> prudce podražila, aby se vyrovnala konkurenci, a téměř to vypadá, že se </w:t>
      </w:r>
      <w:r>
        <w:rPr>
          <w:color w:val="61FC03"/>
        </w:rPr>
        <w:t xml:space="preserve">mezi současnými zástupci z každého většího vinařského regionu </w:t>
      </w:r>
      <w:r>
        <w:rPr>
          <w:color w:val="5D9608"/>
        </w:rPr>
        <w:t>na světě</w:t>
      </w:r>
      <w:r>
        <w:t xml:space="preserve"> soutěží o láhev s nejvyšší cenou. </w:t>
      </w:r>
      <w:r>
        <w:rPr>
          <w:color w:val="DE98FD"/>
        </w:rPr>
        <w:t>Francie</w:t>
      </w:r>
      <w:r>
        <w:t xml:space="preserve"> se může pochlubit lvím podílem na nejdražších lahvích. Láhev Bordeaux z první sklizně ročníků 1985 a 1986 stojí </w:t>
      </w:r>
      <w:r>
        <w:rPr>
          <w:color w:val="98A088"/>
        </w:rPr>
        <w:t>60 až 80 dolarů</w:t>
      </w:r>
      <w:r>
        <w:t xml:space="preserve"> (</w:t>
      </w:r>
      <w:r>
        <w:rPr>
          <w:color w:val="F7F1DF"/>
        </w:rPr>
        <w:t xml:space="preserve">kromě nejméně vyráběného vína, co se týče množství, Chateau Petrus, </w:t>
      </w:r>
      <w:r>
        <w:rPr>
          <w:color w:val="4F584E"/>
        </w:rPr>
        <w:t>které</w:t>
      </w:r>
      <w:r>
        <w:rPr>
          <w:color w:val="F7F1DF"/>
        </w:rPr>
        <w:t xml:space="preserve"> stojí kolem 250 dolarů</w:t>
      </w:r>
      <w:r>
        <w:t xml:space="preserve">!). V porovnání s jinými francouzskými víny ze současných sklizní se však </w:t>
      </w:r>
      <w:r>
        <w:rPr>
          <w:color w:val="98A088"/>
        </w:rPr>
        <w:t>tyto ceny</w:t>
      </w:r>
      <w:r>
        <w:t xml:space="preserve"> zdají být poněkud skromné. </w:t>
      </w:r>
      <w:r>
        <w:rPr>
          <w:color w:val="248AD0"/>
        </w:rPr>
        <w:t>Chateau Yquem, vedoucí víno ze Sauternes</w:t>
      </w:r>
      <w:r>
        <w:t xml:space="preserve">, se nyní u slabšího ročníku, jako byl 1984, šplhá vysoko nad 100 dolarů za láhev; neuvěřitelně dobrý ročník 1983 stojí 179 dolarů. U šampaňského se některá prestižní cuvée blíží </w:t>
      </w:r>
      <w:r>
        <w:rPr>
          <w:color w:val="5C5300"/>
        </w:rPr>
        <w:t>100 dolarům za láhev</w:t>
      </w:r>
      <w:r>
        <w:t xml:space="preserve">. </w:t>
      </w:r>
      <w:r>
        <w:rPr>
          <w:color w:val="9F6551"/>
        </w:rPr>
        <w:t xml:space="preserve">První šampaňské, </w:t>
      </w:r>
      <w:r>
        <w:rPr>
          <w:color w:val="BCFEC6"/>
        </w:rPr>
        <w:t>které</w:t>
      </w:r>
      <w:r>
        <w:rPr>
          <w:color w:val="9F6551"/>
        </w:rPr>
        <w:t xml:space="preserve"> překročilo </w:t>
      </w:r>
      <w:r>
        <w:rPr>
          <w:color w:val="932C70"/>
        </w:rPr>
        <w:t>tuto cenovou hranici</w:t>
      </w:r>
      <w:r>
        <w:t xml:space="preserve">, byl Salon de Mesnil Blanc de Blancs, </w:t>
      </w:r>
      <w:r>
        <w:rPr>
          <w:color w:val="2B1B04"/>
        </w:rPr>
        <w:t>ročník 1979</w:t>
      </w:r>
      <w:r>
        <w:t xml:space="preserve">. </w:t>
      </w:r>
      <w:r>
        <w:rPr>
          <w:color w:val="B5AFC4"/>
        </w:rPr>
        <w:t xml:space="preserve">Salon </w:t>
      </w:r>
      <w:r>
        <w:rPr>
          <w:color w:val="D4C67A"/>
        </w:rPr>
        <w:t>z roku 1982</w:t>
      </w:r>
      <w:r>
        <w:t xml:space="preserve"> stojí 115 dolarů. </w:t>
      </w:r>
      <w:r>
        <w:rPr>
          <w:color w:val="FCB164"/>
        </w:rPr>
        <w:t>Roederer Cristal s 90 dolary za láhev</w:t>
      </w:r>
      <w:r>
        <w:t xml:space="preserve"> se ihned vyprodá </w:t>
      </w:r>
      <w:r>
        <w:rPr>
          <w:color w:val="DE98FD"/>
        </w:rPr>
        <w:t>po celé zemi</w:t>
      </w:r>
      <w:r>
        <w:t xml:space="preserve"> a Comtes de Champagne Blanc de Blancs značky Taittinger se této hranici blíží. Skvělá červená vína z údolí řeky Rhone také podražila. Například Cote Rotie La Landonne značky E. Guigal </w:t>
      </w:r>
      <w:r>
        <w:rPr>
          <w:color w:val="AE7AA1"/>
        </w:rPr>
        <w:t>ročník 1982</w:t>
      </w:r>
      <w:r>
        <w:t xml:space="preserve"> stojí 120 dolarů. Žádný z francouzských vinařských regionů však nedokáže vypálit rybník Burgundsku. Šest vín Domaine de la Romanee-Conti, 72 nejcennějších akrů vinohradů </w:t>
      </w:r>
      <w:r>
        <w:rPr>
          <w:color w:val="C2A393"/>
        </w:rPr>
        <w:t>na celém světě</w:t>
      </w:r>
      <w:r>
        <w:t xml:space="preserve">, už několik let udává ceny v trojciferných číslech. Počínaje sklizní </w:t>
      </w:r>
      <w:r>
        <w:rPr>
          <w:color w:val="58018B"/>
        </w:rPr>
        <w:t>ročníku 1985</w:t>
      </w:r>
      <w:r>
        <w:t xml:space="preserve"> ceny stouply: </w:t>
      </w:r>
      <w:r>
        <w:rPr>
          <w:color w:val="4AFEFA"/>
        </w:rPr>
        <w:t>La Tache</w:t>
      </w:r>
      <w:r>
        <w:t xml:space="preserve"> 195 dolarů; </w:t>
      </w:r>
      <w:r>
        <w:rPr>
          <w:color w:val="0232FD"/>
        </w:rPr>
        <w:t>Richebourg</w:t>
      </w:r>
      <w:r>
        <w:t xml:space="preserve"> 180 dolarů; </w:t>
      </w:r>
      <w:r>
        <w:rPr>
          <w:color w:val="118B8A"/>
        </w:rPr>
        <w:t>Romanee-Conti</w:t>
      </w:r>
      <w:r>
        <w:t xml:space="preserve"> 225 dolarů. </w:t>
      </w:r>
      <w:r>
        <w:rPr>
          <w:color w:val="6A3A35"/>
        </w:rPr>
        <w:t>Další malý burgundský pozemek, Coche-Dury</w:t>
      </w:r>
      <w:r>
        <w:t xml:space="preserve">, právě nabídl </w:t>
      </w:r>
      <w:r>
        <w:rPr>
          <w:color w:val="6A3A35"/>
        </w:rPr>
        <w:t>svůj</w:t>
      </w:r>
      <w:r>
        <w:t xml:space="preserve"> ročník 1987 Corton-Charlemagne za 155 dolarů. Z Itálie je tu Angelo Gaja Barbaresco s 125 dolary za láhev, La Solaia značky Piero Antinori, 90 dolarový Cabernet z Toskánska a </w:t>
      </w:r>
      <w:r>
        <w:rPr>
          <w:color w:val="53495F"/>
        </w:rPr>
        <w:t>Biondi-Santi Brunello za 98 dolarů</w:t>
      </w:r>
      <w:r>
        <w:t xml:space="preserve">. </w:t>
      </w:r>
      <w:r>
        <w:rPr>
          <w:color w:val="BA6801"/>
        </w:rPr>
        <w:t xml:space="preserve">Španělské víno Vega Secilia Unico 1979 (vydané pouze ve </w:t>
      </w:r>
      <w:r>
        <w:rPr>
          <w:color w:val="168E5C"/>
        </w:rPr>
        <w:t>svém</w:t>
      </w:r>
      <w:r>
        <w:rPr>
          <w:color w:val="BA6801"/>
        </w:rPr>
        <w:t xml:space="preserve"> desátém ročníku</w:t>
      </w:r>
      <w:r>
        <w:t xml:space="preserve">) stojí 70 dolarů, stejně jako australské Grange Hermitage, </w:t>
      </w:r>
      <w:r>
        <w:rPr>
          <w:color w:val="AE7AA1"/>
        </w:rPr>
        <w:t>ročník 1982</w:t>
      </w:r>
      <w:r>
        <w:t xml:space="preserve">. "Existují </w:t>
      </w:r>
      <w:r>
        <w:rPr>
          <w:color w:val="16C0D0"/>
        </w:rPr>
        <w:t xml:space="preserve">jistá kultovní vína, </w:t>
      </w:r>
      <w:r>
        <w:rPr>
          <w:color w:val="C62100"/>
        </w:rPr>
        <w:t>která</w:t>
      </w:r>
      <w:r>
        <w:rPr>
          <w:color w:val="014347"/>
        </w:rPr>
        <w:t xml:space="preserve"> mohou diktovat tyto vyšší ceny</w:t>
      </w:r>
      <w:r>
        <w:t xml:space="preserve">," říká </w:t>
      </w:r>
      <w:r>
        <w:rPr>
          <w:color w:val="233809"/>
        </w:rPr>
        <w:t>Larry Shapiro ze společnosti Marty, jednoho z největších vinařských obchodů v Dallasu</w:t>
      </w:r>
      <w:r>
        <w:t xml:space="preserve">. "Rozdíl je v tom, že se </w:t>
      </w:r>
      <w:r>
        <w:rPr>
          <w:color w:val="42083B"/>
        </w:rPr>
        <w:t>to</w:t>
      </w:r>
      <w:r>
        <w:t xml:space="preserve"> teď děje s mladými právě nastupujícími víny. Příčinu vidíme částečně v tom, že staré sklizně jsou stále vzácnější." Vinařské aukce už omezené zásoby těchto vín téměř vyčerpaly, a </w:t>
      </w:r>
      <w:r>
        <w:rPr>
          <w:color w:val="233809"/>
        </w:rPr>
        <w:t>Shapiro</w:t>
      </w:r>
      <w:r>
        <w:t xml:space="preserve"> pokračoval: "Zažili jsme dramatický pokles poptávky </w:t>
      </w:r>
      <w:r>
        <w:rPr>
          <w:color w:val="82785D"/>
        </w:rPr>
        <w:t xml:space="preserve">po vínech ze 40. a 50. let, </w:t>
      </w:r>
      <w:r>
        <w:rPr>
          <w:color w:val="023087"/>
        </w:rPr>
        <w:t>která</w:t>
      </w:r>
      <w:r>
        <w:rPr>
          <w:color w:val="82785D"/>
        </w:rPr>
        <w:t xml:space="preserve"> stojí 300 až 400 dolarů za láhev</w:t>
      </w:r>
      <w:r>
        <w:t xml:space="preserve">. </w:t>
      </w:r>
      <w:r>
        <w:rPr>
          <w:color w:val="B7DAD2"/>
        </w:rPr>
        <w:t>Některá mladší vína</w:t>
      </w:r>
      <w:r>
        <w:t xml:space="preserve">, dokonce i </w:t>
      </w:r>
      <w:r>
        <w:rPr>
          <w:color w:val="B7DAD2"/>
        </w:rPr>
        <w:t>ta za 90 až 100 dolarů za láhev</w:t>
      </w:r>
      <w:r>
        <w:t xml:space="preserve">, jsou téměř zadarmo." Vezměme si třeba </w:t>
      </w:r>
      <w:r>
        <w:rPr>
          <w:color w:val="196956"/>
        </w:rPr>
        <w:t xml:space="preserve">Lake Vineyard Cabernet z </w:t>
      </w:r>
      <w:r>
        <w:rPr>
          <w:color w:val="8C41BB"/>
        </w:rPr>
        <w:t>Diamond Creek</w:t>
      </w:r>
      <w:r>
        <w:t xml:space="preserve">. Vyrábí se jen </w:t>
      </w:r>
      <w:r>
        <w:rPr>
          <w:color w:val="ECEDFE"/>
        </w:rPr>
        <w:t xml:space="preserve">v letech, </w:t>
      </w:r>
      <w:r>
        <w:rPr>
          <w:color w:val="2B2D32"/>
        </w:rPr>
        <w:t>kdy</w:t>
      </w:r>
      <w:r>
        <w:rPr>
          <w:color w:val="ECEDFE"/>
        </w:rPr>
        <w:t xml:space="preserve"> hrozny perfektně dozrají (posledně </w:t>
      </w:r>
      <w:r>
        <w:rPr>
          <w:color w:val="2B2D32"/>
        </w:rPr>
        <w:t>to</w:t>
      </w:r>
      <w:r>
        <w:rPr>
          <w:color w:val="ECEDFE"/>
        </w:rPr>
        <w:t xml:space="preserve"> byl </w:t>
      </w:r>
      <w:r>
        <w:rPr>
          <w:color w:val="94C661"/>
        </w:rPr>
        <w:t>ročník 1979</w:t>
      </w:r>
      <w:r>
        <w:t xml:space="preserve">) a pocházejí z jediného akru </w:t>
      </w:r>
      <w:r>
        <w:rPr>
          <w:color w:val="F8907D"/>
        </w:rPr>
        <w:t xml:space="preserve">vinohradu, </w:t>
      </w:r>
      <w:r>
        <w:rPr>
          <w:color w:val="895E6B"/>
        </w:rPr>
        <w:t>který</w:t>
      </w:r>
      <w:r>
        <w:rPr>
          <w:color w:val="F8907D"/>
        </w:rPr>
        <w:t xml:space="preserve"> v roce 1987 vynesl pouhých 75 beden</w:t>
      </w:r>
      <w:r>
        <w:t xml:space="preserve">. </w:t>
      </w:r>
      <w:r>
        <w:rPr>
          <w:color w:val="788E95"/>
        </w:rPr>
        <w:t>Majitel Al Brownstein</w:t>
      </w:r>
      <w:r>
        <w:t xml:space="preserve"> </w:t>
      </w:r>
      <w:r>
        <w:rPr>
          <w:color w:val="FB6AB8"/>
        </w:rPr>
        <w:t>jej</w:t>
      </w:r>
      <w:r>
        <w:t xml:space="preserve"> původně plánoval prodávat </w:t>
      </w:r>
      <w:r>
        <w:rPr>
          <w:color w:val="576094"/>
        </w:rPr>
        <w:t>za 60 dolarů za láhev</w:t>
      </w:r>
      <w:r>
        <w:t xml:space="preserve">, ale když se </w:t>
      </w:r>
      <w:r>
        <w:rPr>
          <w:color w:val="788E95"/>
        </w:rPr>
        <w:t>ho</w:t>
      </w:r>
      <w:r>
        <w:t xml:space="preserve"> maloobchodník z jižní Kalifornie zeptal: "Je </w:t>
      </w:r>
      <w:r>
        <w:rPr>
          <w:color w:val="576094"/>
        </w:rPr>
        <w:t>to</w:t>
      </w:r>
      <w:r>
        <w:t xml:space="preserve"> velkoobchodní nebo maloobchodní cena?", rozmyslel si </w:t>
      </w:r>
      <w:r>
        <w:rPr>
          <w:color w:val="DB1474"/>
        </w:rPr>
        <w:t>to</w:t>
      </w:r>
      <w:r>
        <w:t xml:space="preserve">. Nabídl </w:t>
      </w:r>
      <w:r>
        <w:rPr>
          <w:color w:val="196956"/>
        </w:rPr>
        <w:t>víno za zhruba 65 dolarů za láhev ve velkoobchodě (100 dolarů v maloobchodě</w:t>
      </w:r>
      <w:r>
        <w:t xml:space="preserve">) a rozeslal </w:t>
      </w:r>
      <w:r>
        <w:rPr>
          <w:color w:val="8489AE"/>
        </w:rPr>
        <w:t xml:space="preserve">obchodníkům </w:t>
      </w:r>
      <w:r>
        <w:rPr>
          <w:color w:val="860E04"/>
        </w:rPr>
        <w:t>v celé zemi</w:t>
      </w:r>
      <w:r>
        <w:t xml:space="preserve"> formulář s žádostí, aby zaškrtli jednu ze tří odpovědí: 1) ne, </w:t>
      </w:r>
      <w:r>
        <w:rPr>
          <w:color w:val="196956"/>
        </w:rPr>
        <w:t>víno</w:t>
      </w:r>
      <w:r>
        <w:t xml:space="preserve"> je příliš drahé (2 odpovědi); 2) ano, je drahé, ale vezmu </w:t>
      </w:r>
      <w:r>
        <w:rPr>
          <w:color w:val="196956"/>
        </w:rPr>
        <w:t>ho</w:t>
      </w:r>
      <w:r>
        <w:t xml:space="preserve"> (2 odpovědi); 3) vezmu </w:t>
      </w:r>
      <w:r>
        <w:rPr>
          <w:color w:val="FBC206"/>
        </w:rPr>
        <w:t xml:space="preserve">vše, </w:t>
      </w:r>
      <w:r>
        <w:rPr>
          <w:color w:val="6EAB9B"/>
        </w:rPr>
        <w:t>co</w:t>
      </w:r>
      <w:r>
        <w:rPr>
          <w:color w:val="FBC206"/>
        </w:rPr>
        <w:t xml:space="preserve"> bude k dostání</w:t>
      </w:r>
      <w:r>
        <w:t xml:space="preserve"> (58 odpovědí). </w:t>
      </w:r>
      <w:r>
        <w:rPr>
          <w:color w:val="196956"/>
        </w:rPr>
        <w:t>Víno</w:t>
      </w:r>
      <w:r>
        <w:t xml:space="preserve"> bylo rozesíláno v baleních po šesti lahvích namísto běžných 12, ale i tak se </w:t>
      </w:r>
      <w:r>
        <w:rPr>
          <w:color w:val="196956"/>
        </w:rPr>
        <w:t>ho</w:t>
      </w:r>
      <w:r>
        <w:t xml:space="preserve"> nedostávalo, protože putovalo </w:t>
      </w:r>
      <w:r>
        <w:rPr>
          <w:color w:val="F2CDFE"/>
        </w:rPr>
        <w:t>k 62 maloobchodníkům ve 28 státech</w:t>
      </w:r>
      <w:r>
        <w:t xml:space="preserve">. "Mysleli jsme si, že je strašně drahé," řekl </w:t>
      </w:r>
      <w:r>
        <w:rPr>
          <w:color w:val="645341"/>
        </w:rPr>
        <w:t xml:space="preserve">Sterling Pratt, ředitel </w:t>
      </w:r>
      <w:r>
        <w:rPr>
          <w:color w:val="760035"/>
        </w:rPr>
        <w:t>společnosti Schaefer ze Skokie v Illinois, jednoho z předních obchodů na předměstí Chicaga</w:t>
      </w:r>
      <w:r>
        <w:t xml:space="preserve">, "ale jsou </w:t>
      </w:r>
      <w:r>
        <w:rPr>
          <w:color w:val="647A41"/>
        </w:rPr>
        <w:t xml:space="preserve">lidé, </w:t>
      </w:r>
      <w:r>
        <w:rPr>
          <w:color w:val="496E76"/>
        </w:rPr>
        <w:t>kteří</w:t>
      </w:r>
      <w:r>
        <w:rPr>
          <w:color w:val="647A41"/>
        </w:rPr>
        <w:t xml:space="preserve"> mají velmi rozdílné názory na hodnotu</w:t>
      </w:r>
      <w:r>
        <w:t xml:space="preserve">. Dostali jsme </w:t>
      </w:r>
      <w:r>
        <w:rPr>
          <w:color w:val="E3F894"/>
        </w:rPr>
        <w:t>dvě balení po šesti lahvích</w:t>
      </w:r>
      <w:r>
        <w:t xml:space="preserve"> - a už jsou pryč." </w:t>
      </w:r>
      <w:r>
        <w:rPr>
          <w:color w:val="645341"/>
        </w:rPr>
        <w:t>Pratt</w:t>
      </w:r>
      <w:r>
        <w:t xml:space="preserve"> poznamenal, že si myslí, že ceny tak vzrostly proto, že výrobci neradi vidí, když špičková vína výrazně podraží později. I když se zákazníci nejprve zdráhají, nakonec se </w:t>
      </w:r>
      <w:r>
        <w:rPr>
          <w:color w:val="F9D7CD"/>
        </w:rPr>
        <w:t>víno s vysokým oceněním od kritiků</w:t>
      </w:r>
      <w:r>
        <w:t xml:space="preserve"> prodá. "Zpočátku mohou </w:t>
      </w:r>
      <w:r>
        <w:rPr>
          <w:color w:val="876128"/>
        </w:rPr>
        <w:t>zákazníci</w:t>
      </w:r>
      <w:r>
        <w:t xml:space="preserve"> </w:t>
      </w:r>
      <w:r>
        <w:rPr>
          <w:color w:val="A1A711"/>
        </w:rPr>
        <w:t>na cenu</w:t>
      </w:r>
      <w:r>
        <w:t xml:space="preserve"> reagovat šokem," řekl </w:t>
      </w:r>
      <w:r>
        <w:rPr>
          <w:color w:val="645341"/>
        </w:rPr>
        <w:t>Pratt</w:t>
      </w:r>
      <w:r>
        <w:t xml:space="preserve">, "ale jak se </w:t>
      </w:r>
      <w:r>
        <w:rPr>
          <w:color w:val="01FB92"/>
        </w:rPr>
        <w:t>o víně</w:t>
      </w:r>
      <w:r>
        <w:t xml:space="preserve"> víc mluví a začne se prodávat, nakonec se nadchnou a rozhodnou se, že i </w:t>
      </w:r>
      <w:r>
        <w:rPr>
          <w:color w:val="A1A711"/>
        </w:rPr>
        <w:t>ta astronomická cena</w:t>
      </w:r>
      <w:r>
        <w:t xml:space="preserve"> stojí za to, aby </w:t>
      </w:r>
      <w:r>
        <w:rPr>
          <w:color w:val="876128"/>
        </w:rPr>
        <w:t>si</w:t>
      </w:r>
      <w:r>
        <w:t xml:space="preserve"> </w:t>
      </w:r>
      <w:r>
        <w:rPr>
          <w:color w:val="01FB92"/>
        </w:rPr>
        <w:t>ho</w:t>
      </w:r>
      <w:r>
        <w:t xml:space="preserve"> přidali do </w:t>
      </w:r>
      <w:r>
        <w:rPr>
          <w:color w:val="876128"/>
        </w:rPr>
        <w:t>své</w:t>
      </w:r>
      <w:r>
        <w:t xml:space="preserve"> sbírky." "</w:t>
      </w:r>
      <w:r>
        <w:rPr>
          <w:color w:val="FD0F31"/>
        </w:rPr>
        <w:t>U některých lidí</w:t>
      </w:r>
      <w:r>
        <w:t xml:space="preserve"> je to jen druh čekání, </w:t>
      </w:r>
      <w:r>
        <w:rPr>
          <w:color w:val="BE8485"/>
        </w:rPr>
        <w:t>než do toho někdo půjde první</w:t>
      </w:r>
      <w:r>
        <w:t xml:space="preserve">," dodal </w:t>
      </w:r>
      <w:r>
        <w:rPr>
          <w:color w:val="233809"/>
        </w:rPr>
        <w:t>Larry Shapiro</w:t>
      </w:r>
      <w:r>
        <w:t xml:space="preserve">. "Rádi mluví o tom, že mají nové víno Red Rock Terrace [jeden z Cabernetů z </w:t>
      </w:r>
      <w:r>
        <w:rPr>
          <w:color w:val="C660FB"/>
        </w:rPr>
        <w:t>Diamond Creek</w:t>
      </w:r>
      <w:r>
        <w:t xml:space="preserve">], nebo Cabernet Dunn </w:t>
      </w:r>
      <w:r>
        <w:rPr>
          <w:color w:val="58018B"/>
        </w:rPr>
        <w:t>ročník 1985</w:t>
      </w:r>
      <w:r>
        <w:t xml:space="preserve"> nebo Petrus. </w:t>
      </w:r>
      <w:r>
        <w:rPr>
          <w:color w:val="120104"/>
        </w:rPr>
        <w:t xml:space="preserve">Výrobci vidí, že se tento trh otvírá, a nyní vyrábějí </w:t>
      </w:r>
      <w:r>
        <w:rPr>
          <w:color w:val="D48958"/>
        </w:rPr>
        <w:t xml:space="preserve">vína, </w:t>
      </w:r>
      <w:r>
        <w:rPr>
          <w:color w:val="05AEE8"/>
        </w:rPr>
        <w:t>která</w:t>
      </w:r>
      <w:r>
        <w:rPr>
          <w:color w:val="D48958"/>
        </w:rPr>
        <w:t xml:space="preserve"> tyto lidi osloví</w:t>
      </w:r>
      <w:r>
        <w:t xml:space="preserve">." </w:t>
      </w:r>
      <w:r>
        <w:rPr>
          <w:color w:val="120104"/>
        </w:rPr>
        <w:t>Tím</w:t>
      </w:r>
      <w:r>
        <w:t xml:space="preserve"> se vysvětluje, proč tak rychle stoupá počet těchto vín. </w:t>
      </w:r>
      <w:r>
        <w:rPr>
          <w:color w:val="C3C1BE"/>
        </w:rPr>
        <w:t xml:space="preserve">Zákazníci, </w:t>
      </w:r>
      <w:r>
        <w:rPr>
          <w:color w:val="9F98F8"/>
        </w:rPr>
        <w:t>kteří</w:t>
      </w:r>
      <w:r>
        <w:rPr>
          <w:color w:val="C3C1BE"/>
        </w:rPr>
        <w:t xml:space="preserve"> vína na této úrovni kupují</w:t>
      </w:r>
      <w:r>
        <w:t xml:space="preserve">, jsou však také více znalí, než byli před pár lety. "Když </w:t>
      </w:r>
      <w:r>
        <w:rPr>
          <w:color w:val="1167D9"/>
        </w:rPr>
        <w:t>víno</w:t>
      </w:r>
      <w:r>
        <w:t xml:space="preserve"> nebude kvalitní, nekoupí </w:t>
      </w:r>
      <w:r>
        <w:rPr>
          <w:color w:val="1167D9"/>
        </w:rPr>
        <w:t>je</w:t>
      </w:r>
      <w:r>
        <w:t xml:space="preserve">," řekl </w:t>
      </w:r>
      <w:r>
        <w:rPr>
          <w:color w:val="D19012"/>
        </w:rPr>
        <w:t>Cedric Martin ze společnosti Martin Wine Cellar v New Orleans</w:t>
      </w:r>
      <w:r>
        <w:t xml:space="preserve">. "Nebo když cítí, že je </w:t>
      </w:r>
      <w:r>
        <w:rPr>
          <w:color w:val="1167D9"/>
        </w:rPr>
        <w:t>víno</w:t>
      </w:r>
      <w:r>
        <w:t xml:space="preserve"> předražené a že mohou dostat něco stejně dobrého za méně peněz." </w:t>
      </w:r>
      <w:r>
        <w:rPr>
          <w:color w:val="D19012"/>
        </w:rPr>
        <w:t>C. Martin</w:t>
      </w:r>
      <w:r>
        <w:t xml:space="preserve"> zvýšil ceny některých vín (jako Grgich Hills Chardonnay, nyní za 32 dolarů), jen aby zpomalil prodej, ale začíná pozorovat jistou zdráhavost vůči drahým červeným burgundským vínům, Cabernetům a Chardonnay v rozpětí mezi 30 a 40 dolary. </w:t>
      </w:r>
      <w:r>
        <w:rPr>
          <w:color w:val="B7D802"/>
        </w:rPr>
        <w:t>Co se prodává</w:t>
      </w:r>
      <w:r>
        <w:t xml:space="preserve"> </w:t>
      </w:r>
      <w:r>
        <w:rPr>
          <w:color w:val="826392"/>
        </w:rPr>
        <w:t>a co</w:t>
      </w:r>
      <w:r>
        <w:t xml:space="preserve"> ne, souvisí samozřejmě do velké míry s image a nedá se </w:t>
      </w:r>
      <w:r>
        <w:rPr>
          <w:color w:val="5E7A6A"/>
        </w:rPr>
        <w:t>to</w:t>
      </w:r>
      <w:r>
        <w:t xml:space="preserve"> vynutit. Obchodníci s vínem sotva udrží </w:t>
      </w:r>
      <w:r>
        <w:rPr>
          <w:color w:val="FCB164"/>
        </w:rPr>
        <w:t>Roederer Cristal</w:t>
      </w:r>
      <w:r>
        <w:t xml:space="preserve"> na skladě, ale </w:t>
      </w:r>
      <w:r>
        <w:rPr>
          <w:color w:val="B5AFC4"/>
        </w:rPr>
        <w:t>Salon le Mesnil</w:t>
      </w:r>
      <w:r>
        <w:t xml:space="preserve"> musí prosazovat, dokonce snížením </w:t>
      </w:r>
      <w:r>
        <w:rPr>
          <w:color w:val="B5AFC4"/>
        </w:rPr>
        <w:t>jeho</w:t>
      </w:r>
      <w:r>
        <w:t xml:space="preserve"> ceny ze 115 na 90 dolarů. Stěží je to otázka kvality - </w:t>
      </w:r>
      <w:r>
        <w:rPr>
          <w:color w:val="B5AFC4"/>
        </w:rPr>
        <w:t>Salon ročník 1982</w:t>
      </w:r>
      <w:r>
        <w:t xml:space="preserve"> je výtečné víno, ale </w:t>
      </w:r>
      <w:r>
        <w:rPr>
          <w:color w:val="B29869"/>
        </w:rPr>
        <w:t xml:space="preserve">jak poznamenal </w:t>
      </w:r>
      <w:r>
        <w:rPr>
          <w:color w:val="1D0051"/>
        </w:rPr>
        <w:t>Pratt</w:t>
      </w:r>
      <w:r>
        <w:rPr>
          <w:color w:val="B29869"/>
        </w:rPr>
        <w:t xml:space="preserve">, </w:t>
      </w:r>
      <w:r>
        <w:rPr>
          <w:color w:val="8BE7FC"/>
        </w:rPr>
        <w:t>lidé</w:t>
      </w:r>
      <w:r>
        <w:rPr>
          <w:color w:val="B29869"/>
        </w:rPr>
        <w:t xml:space="preserve"> mají </w:t>
      </w:r>
      <w:r>
        <w:rPr>
          <w:color w:val="8BE7FC"/>
        </w:rPr>
        <w:t>své</w:t>
      </w:r>
      <w:r>
        <w:rPr>
          <w:color w:val="B29869"/>
        </w:rPr>
        <w:t xml:space="preserve"> vlastní představy o hodnotě</w:t>
      </w:r>
      <w:r>
        <w:t xml:space="preserve">. Je také zajímavé zjistit, že hodně drahých vín se vždy rychle neprodá. Například na každém větším trhu v USA můžete koupit La Tache ročník 1986 nebo </w:t>
      </w:r>
      <w:r>
        <w:rPr>
          <w:color w:val="0232FD"/>
        </w:rPr>
        <w:t>Richebourg</w:t>
      </w:r>
      <w:r>
        <w:t>, doslova všechny první sklizně Bordeaux (</w:t>
      </w:r>
      <w:r>
        <w:rPr>
          <w:color w:val="F7F1DF"/>
        </w:rPr>
        <w:t>kromě Petruse</w:t>
      </w:r>
      <w:r>
        <w:t xml:space="preserve">), stejně jako Opus One a Dominus z Kalifornie a </w:t>
      </w:r>
      <w:r>
        <w:rPr>
          <w:color w:val="76E0C1"/>
        </w:rPr>
        <w:t xml:space="preserve">v současnosti Sud 23 od </w:t>
      </w:r>
      <w:r>
        <w:rPr>
          <w:color w:val="BACFA7"/>
        </w:rPr>
        <w:t>Stag's Leap</w:t>
      </w:r>
      <w:r>
        <w:rPr>
          <w:color w:val="76E0C1"/>
        </w:rPr>
        <w:t xml:space="preserve"> </w:t>
      </w:r>
      <w:r>
        <w:rPr>
          <w:color w:val="11BA09"/>
        </w:rPr>
        <w:t>ročník 1985</w:t>
      </w:r>
      <w:r>
        <w:t xml:space="preserve">. S tím, jak s blížícími se prázdninami přichází největší období prodeje vína v roce, bude zajímavé sledovat, jak si nejluxusnější vína vedou. V lednu by už mělo být poměrně jasné, co je v kurzu - a co ne. Paní Ensrudová je </w:t>
      </w:r>
      <w:r>
        <w:rPr>
          <w:color w:val="462C36"/>
        </w:rPr>
        <w:t xml:space="preserve">newyorskou spisovatelkou na volné noze, </w:t>
      </w:r>
      <w:r>
        <w:rPr>
          <w:color w:val="65407D"/>
        </w:rPr>
        <w:t>která</w:t>
      </w:r>
      <w:r>
        <w:rPr>
          <w:color w:val="462C36"/>
        </w:rPr>
        <w:t xml:space="preserve"> se zabývá psaním o víně</w:t>
      </w:r>
      <w:r>
        <w:t>.</w:t>
      </w:r>
    </w:p>
    <w:p>
      <w:r>
        <w:rPr>
          <w:b/>
        </w:rPr>
        <w:t>Document number 71</w:t>
      </w:r>
    </w:p>
    <w:p>
      <w:r>
        <w:rPr>
          <w:b/>
        </w:rPr>
        <w:t>Document identifier: wsj0072-001</w:t>
      </w:r>
    </w:p>
    <w:p>
      <w:r>
        <w:t xml:space="preserve">Známky zpomalující ekonomiky stupňují tlak </w:t>
      </w:r>
      <w:r>
        <w:rPr>
          <w:color w:val="310106"/>
        </w:rPr>
        <w:t>na Federální rezervní banku</w:t>
      </w:r>
      <w:r>
        <w:t xml:space="preserve">, aby snížila krátkodobé úrokové míry, není však jasné, zda </w:t>
      </w:r>
      <w:r>
        <w:rPr>
          <w:color w:val="04640D"/>
        </w:rPr>
        <w:t>to</w:t>
      </w:r>
      <w:r>
        <w:t xml:space="preserve"> </w:t>
      </w:r>
      <w:r>
        <w:rPr>
          <w:color w:val="310106"/>
        </w:rPr>
        <w:t>centrální banka</w:t>
      </w:r>
      <w:r>
        <w:t xml:space="preserve"> udělá. Průzkum provedený 12 oblastními bankami </w:t>
      </w:r>
      <w:r>
        <w:rPr>
          <w:color w:val="310106"/>
        </w:rPr>
        <w:t>Federální rezervní banky</w:t>
      </w:r>
      <w:r>
        <w:t xml:space="preserve"> ukazuje, že ekonomický růst v posledních týdnech stagnoval, zatímco tlak na zvýšení cen se zmírnil. "</w:t>
      </w:r>
      <w:r>
        <w:rPr>
          <w:color w:val="FEFB0A"/>
        </w:rPr>
        <w:t>Ekonomika</w:t>
      </w:r>
      <w:r>
        <w:t xml:space="preserve"> jasně zpomaluje," říká </w:t>
      </w:r>
      <w:r>
        <w:rPr>
          <w:color w:val="FB5514"/>
        </w:rPr>
        <w:t>Robert Black, prezident richmondské Federální rezervní banky</w:t>
      </w:r>
      <w:r>
        <w:t xml:space="preserve">. "Jestliže se podíváte na třetí čtvrtletí vykazující zhruba 2.5% růst, ve čtvrtém čtvrtletí vidím </w:t>
      </w:r>
      <w:r>
        <w:rPr>
          <w:color w:val="E115C0"/>
        </w:rPr>
        <w:t>jisté zpomalení</w:t>
      </w:r>
      <w:r>
        <w:t xml:space="preserve">," souhlasí </w:t>
      </w:r>
      <w:r>
        <w:rPr>
          <w:color w:val="00587F"/>
        </w:rPr>
        <w:t>prezident kansaské Federální rezervní banky Roger Guffey</w:t>
      </w:r>
      <w:r>
        <w:t xml:space="preserve">. Nicméně </w:t>
      </w:r>
      <w:r>
        <w:rPr>
          <w:color w:val="00587F"/>
        </w:rPr>
        <w:t>Guffey</w:t>
      </w:r>
      <w:r>
        <w:t xml:space="preserve"> i </w:t>
      </w:r>
      <w:r>
        <w:rPr>
          <w:color w:val="FB5514"/>
        </w:rPr>
        <w:t>Black</w:t>
      </w:r>
      <w:r>
        <w:t xml:space="preserve"> tvrdí, že zpomalení zatím není důvodem k obavám. "Blížíme se dosažení stanoveného cíle zpomalení ekonomiky </w:t>
      </w:r>
      <w:r>
        <w:rPr>
          <w:color w:val="0BC582"/>
        </w:rPr>
        <w:t xml:space="preserve">na bod, </w:t>
      </w:r>
      <w:r>
        <w:rPr>
          <w:color w:val="FEB8C8"/>
        </w:rPr>
        <w:t>kdy</w:t>
      </w:r>
      <w:r>
        <w:rPr>
          <w:color w:val="0BC582"/>
        </w:rPr>
        <w:t xml:space="preserve"> se doufejme objeví nějaký klesající trend cen</w:t>
      </w:r>
      <w:r>
        <w:t xml:space="preserve">," řekl </w:t>
      </w:r>
      <w:r>
        <w:rPr>
          <w:color w:val="00587F"/>
        </w:rPr>
        <w:t>Guffey</w:t>
      </w:r>
      <w:r>
        <w:t xml:space="preserve">. Představitelé Bushovy administrativy se spoléhají na to, že </w:t>
      </w:r>
      <w:r>
        <w:rPr>
          <w:color w:val="310106"/>
        </w:rPr>
        <w:t>Federální rezervní banka</w:t>
      </w:r>
      <w:r>
        <w:t xml:space="preserve"> sníží sazby a finanční trhy také zřejmě očekávají snazší přístup k úvěrům. "Myslím, že trh očekával, </w:t>
      </w:r>
      <w:r>
        <w:rPr>
          <w:color w:val="9E8317"/>
        </w:rPr>
        <w:t xml:space="preserve">že </w:t>
      </w:r>
      <w:r>
        <w:rPr>
          <w:color w:val="01190F"/>
        </w:rPr>
        <w:t>Federální rezervní banka</w:t>
      </w:r>
      <w:r>
        <w:rPr>
          <w:color w:val="9E8317"/>
        </w:rPr>
        <w:t xml:space="preserve"> sníží sazby dřív a o trochu víc, než dosud učinila</w:t>
      </w:r>
      <w:r>
        <w:t xml:space="preserve">," řekl </w:t>
      </w:r>
      <w:r>
        <w:rPr>
          <w:color w:val="847D81"/>
        </w:rPr>
        <w:t>Robert Johnson, viceprezident pro globální trhy ze společnosti Bankers Trust Co</w:t>
      </w:r>
      <w:r>
        <w:t xml:space="preserve">. </w:t>
      </w:r>
      <w:r>
        <w:rPr>
          <w:color w:val="58018B"/>
        </w:rPr>
        <w:t>Federální rezervní banka</w:t>
      </w:r>
      <w:r>
        <w:rPr>
          <w:color w:val="B70639"/>
        </w:rPr>
        <w:t xml:space="preserve"> snížila úrokové míry hlavních federálních fondů asi o 0.25 procentního bodu na 8.75 % po prudkém poklesu na burze 13. října</w:t>
      </w:r>
      <w:r>
        <w:t xml:space="preserve">, ale </w:t>
      </w:r>
      <w:r>
        <w:rPr>
          <w:color w:val="B70639"/>
        </w:rPr>
        <w:t>od té doby</w:t>
      </w:r>
      <w:r>
        <w:t xml:space="preserve"> žádný další pohyb nenaznačila. </w:t>
      </w:r>
      <w:r>
        <w:rPr>
          <w:color w:val="703B01"/>
        </w:rPr>
        <w:t xml:space="preserve">Zpráva </w:t>
      </w:r>
      <w:r>
        <w:rPr>
          <w:color w:val="F7F1DF"/>
        </w:rPr>
        <w:t>Federální rezervní banky</w:t>
      </w:r>
      <w:r>
        <w:t xml:space="preserve"> zjistila, že v minulých týdnech byla slabá především výroba. Například filadelfská Federální rezervní banka informovala, že výrobní činnost "nadále klesá" čtvrtý měsíc za sebou. A v chicagském regionu se </w:t>
      </w:r>
      <w:r>
        <w:rPr>
          <w:color w:val="703B01"/>
        </w:rPr>
        <w:t>ve zprávě</w:t>
      </w:r>
      <w:r>
        <w:t xml:space="preserve"> uvádělo, že "výrobce kapitálových statků zaznamenal pomalejší objednávky na některé druhy zboží, včetně obranného zařízení, ropného zařízení, potravinářských obalových strojů a zařízení na přepravu materiálů." Maloobchodní prodeje byly na nízké úrovni ve většině oblastí, především "</w:t>
      </w:r>
      <w:r>
        <w:rPr>
          <w:color w:val="118B8A"/>
        </w:rPr>
        <w:t xml:space="preserve">u dražších položek, </w:t>
      </w:r>
      <w:r>
        <w:rPr>
          <w:color w:val="4AFEFA"/>
        </w:rPr>
        <w:t>jejichž</w:t>
      </w:r>
      <w:r>
        <w:rPr>
          <w:color w:val="FCB164"/>
        </w:rPr>
        <w:t xml:space="preserve"> nákup</w:t>
      </w:r>
      <w:r>
        <w:rPr>
          <w:color w:val="118B8A"/>
        </w:rPr>
        <w:t xml:space="preserve"> podléhá volnému uvážení spotřebitele</w:t>
      </w:r>
      <w:r>
        <w:t xml:space="preserve">, jako třeba u nábytku, domácích spotřebičů a spotřební elektroniky." I stavitelství bylo také ve většině regionů popsáno jako pomalé. </w:t>
      </w:r>
      <w:r>
        <w:rPr>
          <w:color w:val="796EE6"/>
        </w:rPr>
        <w:t>Navzdory ekonomickému zpomalení existuje několik jasných známek toho, že se růst zastavuje</w:t>
      </w:r>
      <w:r>
        <w:t xml:space="preserve">. </w:t>
      </w:r>
      <w:r>
        <w:rPr>
          <w:color w:val="796EE6"/>
        </w:rPr>
        <w:t>Následkem toho</w:t>
      </w:r>
      <w:r>
        <w:t xml:space="preserve"> se mohou </w:t>
      </w:r>
      <w:r>
        <w:rPr>
          <w:color w:val="000D2C"/>
        </w:rPr>
        <w:t xml:space="preserve">představitelé </w:t>
      </w:r>
      <w:r>
        <w:rPr>
          <w:color w:val="53495F"/>
        </w:rPr>
        <w:t>Federální rezervní banky</w:t>
      </w:r>
      <w:r>
        <w:t xml:space="preserve"> rozcházet v názoru, zda více zpřístupnit úvěry. Několik guvernérů </w:t>
      </w:r>
      <w:r>
        <w:rPr>
          <w:color w:val="310106"/>
        </w:rPr>
        <w:t>Federální rezervní banky</w:t>
      </w:r>
      <w:r>
        <w:t xml:space="preserve"> ve Washingtonu prosazuje </w:t>
      </w:r>
      <w:r>
        <w:rPr>
          <w:color w:val="F95475"/>
        </w:rPr>
        <w:t>zpřístupnění úvěrů</w:t>
      </w:r>
      <w:r>
        <w:t xml:space="preserve">, mnoho regionálních prezidentů </w:t>
      </w:r>
      <w:r>
        <w:rPr>
          <w:color w:val="310106"/>
        </w:rPr>
        <w:t>Federální rezervní banky</w:t>
      </w:r>
      <w:r>
        <w:t xml:space="preserve"> však </w:t>
      </w:r>
      <w:r>
        <w:rPr>
          <w:color w:val="F95475"/>
        </w:rPr>
        <w:t>tomuto kroku</w:t>
      </w:r>
      <w:r>
        <w:t xml:space="preserve"> odolává. </w:t>
      </w:r>
      <w:r>
        <w:rPr>
          <w:color w:val="FB5514"/>
        </w:rPr>
        <w:t>Black</w:t>
      </w:r>
      <w:r>
        <w:t xml:space="preserve"> řekl, že je "potěšen" nejnovějším výkonem </w:t>
      </w:r>
      <w:r>
        <w:rPr>
          <w:color w:val="61FC03"/>
        </w:rPr>
        <w:t>ekonomiky</w:t>
      </w:r>
      <w:r>
        <w:t xml:space="preserve"> a nevidí </w:t>
      </w:r>
      <w:r>
        <w:rPr>
          <w:color w:val="61FC03"/>
        </w:rPr>
        <w:t>v ní</w:t>
      </w:r>
      <w:r>
        <w:t xml:space="preserve"> "</w:t>
      </w:r>
      <w:r>
        <w:rPr>
          <w:color w:val="5D9608"/>
        </w:rPr>
        <w:t xml:space="preserve">mnoho excesů, </w:t>
      </w:r>
      <w:r>
        <w:rPr>
          <w:color w:val="DE98FD"/>
        </w:rPr>
        <w:t>které</w:t>
      </w:r>
      <w:r>
        <w:rPr>
          <w:color w:val="5D9608"/>
        </w:rPr>
        <w:t xml:space="preserve"> by nás mohly nachýlit k recesi</w:t>
      </w:r>
      <w:r>
        <w:t xml:space="preserve">." "Vždy je tu možnost, že přijde recese," dodal </w:t>
      </w:r>
      <w:r>
        <w:rPr>
          <w:color w:val="00587F"/>
        </w:rPr>
        <w:t>Guffey</w:t>
      </w:r>
      <w:r>
        <w:t xml:space="preserve">, "ale když se </w:t>
      </w:r>
      <w:r>
        <w:rPr>
          <w:color w:val="00587F"/>
        </w:rPr>
        <w:t>mě</w:t>
      </w:r>
      <w:r>
        <w:t xml:space="preserve"> zeptáte, jaké je </w:t>
      </w:r>
      <w:r>
        <w:rPr>
          <w:color w:val="98A088"/>
        </w:rPr>
        <w:t>procento pravděpodobnosti</w:t>
      </w:r>
      <w:r>
        <w:t>, odhadoval bych, že daleko méně než 50 %.</w:t>
      </w:r>
    </w:p>
    <w:p>
      <w:r>
        <w:rPr>
          <w:b/>
        </w:rPr>
        <w:t>Document number 72</w:t>
      </w:r>
    </w:p>
    <w:p>
      <w:r>
        <w:rPr>
          <w:b/>
        </w:rPr>
        <w:t>Document identifier: wsj0073-001</w:t>
      </w:r>
    </w:p>
    <w:p>
      <w:r>
        <w:rPr>
          <w:color w:val="310106"/>
        </w:rPr>
        <w:t>Společnost Integra-A Hotel &amp; Restaurant Co.</w:t>
      </w:r>
      <w:r>
        <w:t xml:space="preserve"> oznámila, že </w:t>
      </w:r>
      <w:r>
        <w:rPr>
          <w:color w:val="04640D"/>
        </w:rPr>
        <w:t>její</w:t>
      </w:r>
      <w:r>
        <w:rPr>
          <w:color w:val="FEFB0A"/>
        </w:rPr>
        <w:t xml:space="preserve"> plánovaná nabídka práva odběru, </w:t>
      </w:r>
      <w:r>
        <w:rPr>
          <w:color w:val="FB5514"/>
        </w:rPr>
        <w:t>která</w:t>
      </w:r>
      <w:r>
        <w:rPr>
          <w:color w:val="FEFB0A"/>
        </w:rPr>
        <w:t xml:space="preserve"> by měla vynést asi 9 milionů dolarů</w:t>
      </w:r>
      <w:r>
        <w:t xml:space="preserve">, byla prohlášena za účinnou, a </w:t>
      </w:r>
      <w:r>
        <w:rPr>
          <w:color w:val="310106"/>
        </w:rPr>
        <w:t>společnost</w:t>
      </w:r>
      <w:r>
        <w:t xml:space="preserve"> začne koncem tohoto týdne zasílat akcionářům materiály. </w:t>
      </w:r>
      <w:r>
        <w:rPr>
          <w:color w:val="FEFB0A"/>
        </w:rPr>
        <w:t>Podle nabídky</w:t>
      </w:r>
      <w:r>
        <w:t xml:space="preserve"> obdrží akcionáři jedno právo </w:t>
      </w:r>
      <w:r>
        <w:rPr>
          <w:color w:val="E115C0"/>
        </w:rPr>
        <w:t xml:space="preserve">za každých 105 kmenových akcií, </w:t>
      </w:r>
      <w:r>
        <w:rPr>
          <w:color w:val="00587F"/>
        </w:rPr>
        <w:t>které</w:t>
      </w:r>
      <w:r>
        <w:rPr>
          <w:color w:val="E115C0"/>
        </w:rPr>
        <w:t xml:space="preserve"> vlastní</w:t>
      </w:r>
      <w:r>
        <w:t xml:space="preserve">. </w:t>
      </w:r>
      <w:r>
        <w:rPr>
          <w:color w:val="0BC582"/>
        </w:rPr>
        <w:t>Každé právo</w:t>
      </w:r>
      <w:r>
        <w:t xml:space="preserve"> poskytuje </w:t>
      </w:r>
      <w:r>
        <w:rPr>
          <w:color w:val="FEB8C8"/>
        </w:rPr>
        <w:t>akcionáři</w:t>
      </w:r>
      <w:r>
        <w:t xml:space="preserve"> nárok zakoupit 13.5% dluhopisy v nominální částce 100 dolarů splatné v roce 1993 a oprávnění ke koupi 23.5 kmenové akcie za 30 centů za akcii. </w:t>
      </w:r>
      <w:r>
        <w:rPr>
          <w:color w:val="9E8317"/>
        </w:rPr>
        <w:t xml:space="preserve">Práva, </w:t>
      </w:r>
      <w:r>
        <w:rPr>
          <w:color w:val="01190F"/>
        </w:rPr>
        <w:t>kterým</w:t>
      </w:r>
      <w:r>
        <w:rPr>
          <w:color w:val="9E8317"/>
        </w:rPr>
        <w:t xml:space="preserve"> končí platnost 21. listopadu</w:t>
      </w:r>
      <w:r>
        <w:t xml:space="preserve">, mohou být uplatněna za 100 dolarů za právo. </w:t>
      </w:r>
      <w:r>
        <w:rPr>
          <w:color w:val="310106"/>
        </w:rPr>
        <w:t xml:space="preserve">Společnost Integra, </w:t>
      </w:r>
      <w:r>
        <w:rPr>
          <w:color w:val="847D81"/>
        </w:rPr>
        <w:t>která</w:t>
      </w:r>
      <w:r>
        <w:rPr>
          <w:color w:val="310106"/>
        </w:rPr>
        <w:t xml:space="preserve"> vlastní a provozuje hotely</w:t>
      </w:r>
      <w:r>
        <w:t xml:space="preserve">, sdělila, že </w:t>
      </w:r>
      <w:r>
        <w:rPr>
          <w:color w:val="58018B"/>
        </w:rPr>
        <w:t>společnost Hallwood Group Inc.</w:t>
      </w:r>
      <w:r>
        <w:t xml:space="preserve"> souhlasila s tím, že uplatní </w:t>
      </w:r>
      <w:r>
        <w:rPr>
          <w:color w:val="B70639"/>
        </w:rPr>
        <w:t xml:space="preserve">všechna práva, </w:t>
      </w:r>
      <w:r>
        <w:rPr>
          <w:color w:val="703B01"/>
        </w:rPr>
        <w:t>která</w:t>
      </w:r>
      <w:r>
        <w:rPr>
          <w:color w:val="B70639"/>
        </w:rPr>
        <w:t xml:space="preserve"> neuplatní ostatní akcionáři</w:t>
      </w:r>
      <w:r>
        <w:t xml:space="preserve">. </w:t>
      </w:r>
      <w:r>
        <w:rPr>
          <w:color w:val="58018B"/>
        </w:rPr>
        <w:t>Clevelandská obchodní banka Hallwood</w:t>
      </w:r>
      <w:r>
        <w:t xml:space="preserve"> vlastní zhruba 11 % </w:t>
      </w:r>
      <w:r>
        <w:rPr>
          <w:color w:val="310106"/>
        </w:rPr>
        <w:t>společnosti Integra</w:t>
      </w:r>
      <w:r>
        <w:t>.</w:t>
      </w:r>
    </w:p>
    <w:p>
      <w:r>
        <w:rPr>
          <w:b/>
        </w:rPr>
        <w:t>Document number 73</w:t>
      </w:r>
    </w:p>
    <w:p>
      <w:r>
        <w:rPr>
          <w:b/>
        </w:rPr>
        <w:t>Document identifier: wsj0074-001</w:t>
      </w:r>
    </w:p>
    <w:p>
      <w:r>
        <w:rPr>
          <w:color w:val="310106"/>
        </w:rPr>
        <w:t>Společnost Copperweld Corp., specializovaný výrobce oceli</w:t>
      </w:r>
      <w:r>
        <w:t xml:space="preserve">, oznámila, že </w:t>
      </w:r>
      <w:r>
        <w:rPr>
          <w:color w:val="04640D"/>
        </w:rPr>
        <w:t>445 dělníků</w:t>
      </w:r>
      <w:r>
        <w:t xml:space="preserve"> v továrně v Shelby v Ohiu zahájilo </w:t>
      </w:r>
      <w:r>
        <w:rPr>
          <w:color w:val="FEFB0A"/>
        </w:rPr>
        <w:t>stávku</w:t>
      </w:r>
      <w:r>
        <w:t xml:space="preserve"> poté, co </w:t>
      </w:r>
      <w:r>
        <w:rPr>
          <w:color w:val="FB5514"/>
        </w:rPr>
        <w:t>v úterý</w:t>
      </w:r>
      <w:r>
        <w:t xml:space="preserve"> </w:t>
      </w:r>
      <w:r>
        <w:rPr>
          <w:color w:val="E115C0"/>
        </w:rPr>
        <w:t>místní ocelářské odbory 3057</w:t>
      </w:r>
      <w:r>
        <w:t xml:space="preserve"> odmítly </w:t>
      </w:r>
      <w:r>
        <w:rPr>
          <w:color w:val="00587F"/>
        </w:rPr>
        <w:t>novou smlouvu</w:t>
      </w:r>
      <w:r>
        <w:t xml:space="preserve">. Předchozí smlouva </w:t>
      </w:r>
      <w:r>
        <w:rPr>
          <w:color w:val="0BC582"/>
        </w:rPr>
        <w:t>mezi</w:t>
      </w:r>
      <w:r>
        <w:rPr>
          <w:color w:val="310106"/>
        </w:rPr>
        <w:t xml:space="preserve"> divizí společnosti Copperweld Ohio Steel Tube</w:t>
      </w:r>
      <w:r>
        <w:t xml:space="preserve"> a </w:t>
      </w:r>
      <w:r>
        <w:rPr>
          <w:color w:val="FEB8C8"/>
        </w:rPr>
        <w:t>odbory</w:t>
      </w:r>
      <w:r>
        <w:t xml:space="preserve"> vypršela </w:t>
      </w:r>
      <w:r>
        <w:rPr>
          <w:color w:val="FB5514"/>
        </w:rPr>
        <w:t>v úterý</w:t>
      </w:r>
      <w:r>
        <w:t xml:space="preserve"> o půlnoci. Hlasování </w:t>
      </w:r>
      <w:r>
        <w:rPr>
          <w:color w:val="E115C0"/>
        </w:rPr>
        <w:t>odborů</w:t>
      </w:r>
      <w:r>
        <w:t xml:space="preserve"> o zamítnutí </w:t>
      </w:r>
      <w:r>
        <w:rPr>
          <w:color w:val="00587F"/>
        </w:rPr>
        <w:t>navrhované smlouvy</w:t>
      </w:r>
      <w:r>
        <w:t xml:space="preserve"> skončilo v poměru 230 ku 215. </w:t>
      </w:r>
      <w:r>
        <w:rPr>
          <w:color w:val="310106"/>
        </w:rPr>
        <w:t>Společnost Copperweld</w:t>
      </w:r>
      <w:r>
        <w:t xml:space="preserve"> oznámila, že neočekává, že se </w:t>
      </w:r>
      <w:r>
        <w:rPr>
          <w:color w:val="FEFB0A"/>
        </w:rPr>
        <w:t>stávka</w:t>
      </w:r>
      <w:r>
        <w:t xml:space="preserve"> protáhne. Uvedla, že podnikla opatření, aby dodávky pokračovaly i během přerušení práce.</w:t>
      </w:r>
    </w:p>
    <w:p>
      <w:r>
        <w:rPr>
          <w:b/>
        </w:rPr>
        <w:t>Document number 74</w:t>
      </w:r>
    </w:p>
    <w:p>
      <w:r>
        <w:rPr>
          <w:b/>
        </w:rPr>
        <w:t>Document identifier: wsj0075-001</w:t>
      </w:r>
    </w:p>
    <w:p>
      <w:r>
        <w:rPr>
          <w:color w:val="310106"/>
        </w:rPr>
        <w:t>Ministerstvo financí</w:t>
      </w:r>
      <w:r>
        <w:t xml:space="preserve"> sdělilo, že </w:t>
      </w:r>
      <w:r>
        <w:rPr>
          <w:color w:val="04640D"/>
        </w:rPr>
        <w:t>příští týden</w:t>
      </w:r>
      <w:r>
        <w:t xml:space="preserve"> plánuje získat 30 miliard dolarů z prodeje dluhopisů a obligací, ale uvedlo, že </w:t>
      </w:r>
      <w:r>
        <w:rPr>
          <w:color w:val="FEFB0A"/>
        </w:rPr>
        <w:t>aukce</w:t>
      </w:r>
      <w:r>
        <w:t xml:space="preserve"> budou odloženy, pokud </w:t>
      </w:r>
      <w:r>
        <w:rPr>
          <w:color w:val="FB5514"/>
        </w:rPr>
        <w:t>Kongres</w:t>
      </w:r>
      <w:r>
        <w:t xml:space="preserve"> rychle nepřijme </w:t>
      </w:r>
      <w:r>
        <w:rPr>
          <w:color w:val="E115C0"/>
        </w:rPr>
        <w:t xml:space="preserve">zvýšení </w:t>
      </w:r>
      <w:r>
        <w:rPr>
          <w:color w:val="00587F"/>
        </w:rPr>
        <w:t xml:space="preserve">stropu </w:t>
      </w:r>
      <w:r>
        <w:rPr>
          <w:color w:val="0BC582"/>
        </w:rPr>
        <w:t>federálního dluhu</w:t>
      </w:r>
      <w:r>
        <w:t xml:space="preserve">. </w:t>
      </w:r>
      <w:r>
        <w:rPr>
          <w:color w:val="FEB8C8"/>
        </w:rPr>
        <w:t xml:space="preserve">Michael Basham, náměstek </w:t>
      </w:r>
      <w:r>
        <w:rPr>
          <w:color w:val="9E8317"/>
        </w:rPr>
        <w:t>ministra pro federální finance</w:t>
      </w:r>
      <w:r>
        <w:t xml:space="preserve">, řekl, že </w:t>
      </w:r>
      <w:r>
        <w:rPr>
          <w:color w:val="310106"/>
        </w:rPr>
        <w:t>ministerstvo</w:t>
      </w:r>
      <w:r>
        <w:t xml:space="preserve"> možná vyčká do konce pondělka nebo dokonce do úterního rána, aby oznámilo, zda budou </w:t>
      </w:r>
      <w:r>
        <w:rPr>
          <w:color w:val="FEFB0A"/>
        </w:rPr>
        <w:t>aukce</w:t>
      </w:r>
      <w:r>
        <w:t xml:space="preserve"> přeloženy. Pokud nezíská </w:t>
      </w:r>
      <w:r>
        <w:rPr>
          <w:color w:val="01190F"/>
        </w:rPr>
        <w:t>federální vláda</w:t>
      </w:r>
      <w:r>
        <w:t xml:space="preserve"> peníze na finančních trzích, řekl </w:t>
      </w:r>
      <w:r>
        <w:rPr>
          <w:color w:val="FEB8C8"/>
        </w:rPr>
        <w:t>Basham</w:t>
      </w:r>
      <w:r>
        <w:t xml:space="preserve">, nebude mít hotovost na splacení 13.8 miliardy dolarů </w:t>
      </w:r>
      <w:r>
        <w:rPr>
          <w:color w:val="847D81"/>
        </w:rPr>
        <w:t xml:space="preserve">v krátkodobých státních obligacích, </w:t>
      </w:r>
      <w:r>
        <w:rPr>
          <w:color w:val="58018B"/>
        </w:rPr>
        <w:t>které</w:t>
      </w:r>
      <w:r>
        <w:rPr>
          <w:color w:val="847D81"/>
        </w:rPr>
        <w:t xml:space="preserve"> </w:t>
      </w:r>
      <w:r>
        <w:rPr>
          <w:color w:val="B70639"/>
        </w:rPr>
        <w:t>ve čtvrtek</w:t>
      </w:r>
      <w:r>
        <w:rPr>
          <w:color w:val="847D81"/>
        </w:rPr>
        <w:t xml:space="preserve"> nabudou splatnosti</w:t>
      </w:r>
      <w:r>
        <w:t xml:space="preserve">. Bez jednání </w:t>
      </w:r>
      <w:r>
        <w:rPr>
          <w:color w:val="FB5514"/>
        </w:rPr>
        <w:t>Kongresu</w:t>
      </w:r>
      <w:r>
        <w:t xml:space="preserve"> nemůže </w:t>
      </w:r>
      <w:r>
        <w:rPr>
          <w:color w:val="310106"/>
        </w:rPr>
        <w:t>ministerstvo financí</w:t>
      </w:r>
      <w:r>
        <w:t xml:space="preserve"> prodávat žádné nové cenné papíry - ani spořitelní dluhopisy. Ale navzdory úzkoprsému hašteření ohledně výše </w:t>
      </w:r>
      <w:r>
        <w:rPr>
          <w:color w:val="703B01"/>
        </w:rPr>
        <w:t xml:space="preserve">stropu </w:t>
      </w:r>
      <w:r>
        <w:rPr>
          <w:color w:val="F7F1DF"/>
        </w:rPr>
        <w:t xml:space="preserve">dluhu, </w:t>
      </w:r>
      <w:r>
        <w:rPr>
          <w:color w:val="118B8A"/>
        </w:rPr>
        <w:t>který</w:t>
      </w:r>
      <w:r>
        <w:rPr>
          <w:color w:val="F7F1DF"/>
        </w:rPr>
        <w:t xml:space="preserve"> byl zapleten do boje o snížení daní z kapitálových příjmů</w:t>
      </w:r>
      <w:r>
        <w:t xml:space="preserve">, si je </w:t>
      </w:r>
      <w:r>
        <w:rPr>
          <w:color w:val="FB5514"/>
        </w:rPr>
        <w:t>Kongres</w:t>
      </w:r>
      <w:r>
        <w:t xml:space="preserve"> téměř jistý, že bude jednat včas, aby se vyhnul promeškání lhůty. "</w:t>
      </w:r>
      <w:r>
        <w:rPr>
          <w:color w:val="4AFEFA"/>
        </w:rPr>
        <w:t xml:space="preserve">Každý den, </w:t>
      </w:r>
      <w:r>
        <w:rPr>
          <w:color w:val="FCB164"/>
        </w:rPr>
        <w:t>kdy</w:t>
      </w:r>
      <w:r>
        <w:rPr>
          <w:color w:val="4AFEFA"/>
        </w:rPr>
        <w:t xml:space="preserve"> </w:t>
      </w:r>
      <w:r>
        <w:rPr>
          <w:color w:val="796EE6"/>
        </w:rPr>
        <w:t>Kongres</w:t>
      </w:r>
      <w:r>
        <w:rPr>
          <w:color w:val="4AFEFA"/>
        </w:rPr>
        <w:t xml:space="preserve"> nejedná</w:t>
      </w:r>
      <w:r>
        <w:t xml:space="preserve">... způsobí další narušení </w:t>
      </w:r>
      <w:r>
        <w:rPr>
          <w:color w:val="000D2C"/>
        </w:rPr>
        <w:t xml:space="preserve">našeho plánu půjček, </w:t>
      </w:r>
      <w:r>
        <w:rPr>
          <w:color w:val="53495F"/>
        </w:rPr>
        <w:t>který</w:t>
      </w:r>
      <w:r>
        <w:rPr>
          <w:color w:val="000D2C"/>
        </w:rPr>
        <w:t xml:space="preserve"> může vyústit </w:t>
      </w:r>
      <w:r>
        <w:rPr>
          <w:color w:val="F95475"/>
        </w:rPr>
        <w:t>ve vyšší úrokové náklady daňových poplatníků</w:t>
      </w:r>
      <w:r>
        <w:t xml:space="preserve">," řekl </w:t>
      </w:r>
      <w:r>
        <w:rPr>
          <w:color w:val="61FC03"/>
        </w:rPr>
        <w:t>ministr financí Nicholas Brady</w:t>
      </w:r>
      <w:r>
        <w:t xml:space="preserve"> </w:t>
      </w:r>
      <w:r>
        <w:rPr>
          <w:color w:val="5D9608"/>
        </w:rPr>
        <w:t>v projevu připraveném k přednesení skupině bankéřů včera večer</w:t>
      </w:r>
      <w:r>
        <w:t xml:space="preserve">. "Abychom se </w:t>
      </w:r>
      <w:r>
        <w:rPr>
          <w:color w:val="DE98FD"/>
        </w:rPr>
        <w:t>těmto nákladům</w:t>
      </w:r>
      <w:r>
        <w:t xml:space="preserve"> a možnému prodlení vyhnuli, je nutné okamžité jednání." </w:t>
      </w:r>
      <w:r>
        <w:rPr>
          <w:color w:val="98A088"/>
        </w:rPr>
        <w:t xml:space="preserve">Cenné papíry, </w:t>
      </w:r>
      <w:r>
        <w:rPr>
          <w:color w:val="4F584E"/>
        </w:rPr>
        <w:t>které</w:t>
      </w:r>
      <w:r>
        <w:rPr>
          <w:color w:val="98A088"/>
        </w:rPr>
        <w:t xml:space="preserve"> mají být prodány </w:t>
      </w:r>
      <w:r>
        <w:rPr>
          <w:color w:val="248AD0"/>
        </w:rPr>
        <w:t>příští týden</w:t>
      </w:r>
      <w:r>
        <w:t xml:space="preserve">, přinesou asi 10 miliard dolarů v hotovosti a umoří 20 miliard dolarů </w:t>
      </w:r>
      <w:r>
        <w:rPr>
          <w:color w:val="5C5300"/>
        </w:rPr>
        <w:t xml:space="preserve">v obligacích, </w:t>
      </w:r>
      <w:r>
        <w:rPr>
          <w:color w:val="9F6551"/>
        </w:rPr>
        <w:t>které</w:t>
      </w:r>
      <w:r>
        <w:rPr>
          <w:color w:val="5C5300"/>
        </w:rPr>
        <w:t xml:space="preserve"> nabudou splatnosti</w:t>
      </w:r>
      <w:r>
        <w:t xml:space="preserve">. </w:t>
      </w:r>
      <w:r>
        <w:rPr>
          <w:color w:val="BCFEC6"/>
        </w:rPr>
        <w:t xml:space="preserve">Nové cenné papíry, část pravidelného čtvrtletního refinancování </w:t>
      </w:r>
      <w:r>
        <w:rPr>
          <w:color w:val="932C70"/>
        </w:rPr>
        <w:t>federální vlády</w:t>
      </w:r>
      <w:r>
        <w:t xml:space="preserve">, se budou skládat z: - 10 miliard dolarů </w:t>
      </w:r>
      <w:r>
        <w:rPr>
          <w:color w:val="2B1B04"/>
        </w:rPr>
        <w:t xml:space="preserve">ve tříletých střednědobých obligacích, </w:t>
      </w:r>
      <w:r>
        <w:rPr>
          <w:color w:val="B5AFC4"/>
        </w:rPr>
        <w:t>které</w:t>
      </w:r>
      <w:r>
        <w:rPr>
          <w:color w:val="2B1B04"/>
        </w:rPr>
        <w:t xml:space="preserve"> budou vydraženy v úterý a budou splatné k 15. listopadu 1992</w:t>
      </w:r>
      <w:r>
        <w:t xml:space="preserve">. - 10 miliard dolarů </w:t>
      </w:r>
      <w:r>
        <w:rPr>
          <w:color w:val="D4C67A"/>
        </w:rPr>
        <w:t xml:space="preserve">v desetiletých střednědobých obligacích, </w:t>
      </w:r>
      <w:r>
        <w:rPr>
          <w:color w:val="AE7AA1"/>
        </w:rPr>
        <w:t>které</w:t>
      </w:r>
      <w:r>
        <w:rPr>
          <w:color w:val="D4C67A"/>
        </w:rPr>
        <w:t xml:space="preserve"> budou vydraženy ve středu a budou splatné k 15. listopadu 1999</w:t>
      </w:r>
      <w:r>
        <w:t xml:space="preserve">. - 10 miliard dolarů </w:t>
      </w:r>
      <w:r>
        <w:rPr>
          <w:color w:val="C2A393"/>
        </w:rPr>
        <w:t xml:space="preserve">v třicetiletých dlouhodobých obligacích, </w:t>
      </w:r>
      <w:r>
        <w:rPr>
          <w:color w:val="0232FD"/>
        </w:rPr>
        <w:t>které</w:t>
      </w:r>
      <w:r>
        <w:rPr>
          <w:color w:val="C2A393"/>
        </w:rPr>
        <w:t xml:space="preserve"> budou vydraženy </w:t>
      </w:r>
      <w:r>
        <w:rPr>
          <w:color w:val="6A3A35"/>
        </w:rPr>
        <w:t>ve čtvrtek</w:t>
      </w:r>
      <w:r>
        <w:rPr>
          <w:color w:val="C2A393"/>
        </w:rPr>
        <w:t xml:space="preserve"> a budou splatné k 15. srpnu 2019</w:t>
      </w:r>
      <w:r>
        <w:t xml:space="preserve">. </w:t>
      </w:r>
      <w:r>
        <w:rPr>
          <w:color w:val="310106"/>
        </w:rPr>
        <w:t>Ministerstvo financí</w:t>
      </w:r>
      <w:r>
        <w:t xml:space="preserve"> také oznámilo, že plánuje </w:t>
      </w:r>
      <w:r>
        <w:rPr>
          <w:color w:val="BA6801"/>
        </w:rPr>
        <w:t>ve čtvrtek</w:t>
      </w:r>
      <w:r>
        <w:t xml:space="preserve"> prodat 10 miliard dolarů </w:t>
      </w:r>
      <w:r>
        <w:rPr>
          <w:color w:val="168E5C"/>
        </w:rPr>
        <w:t>v hotovostních směnkách se splatností 36 dnů</w:t>
      </w:r>
      <w:r>
        <w:t xml:space="preserve">. Budou splatné 21. prosince. Žádné </w:t>
      </w:r>
      <w:r>
        <w:rPr>
          <w:color w:val="BCFEC6"/>
        </w:rPr>
        <w:t>z cenných papírů</w:t>
      </w:r>
      <w:r>
        <w:t xml:space="preserve"> nebudou způsobilé k okamžitému obchodování, </w:t>
      </w:r>
      <w:r>
        <w:rPr>
          <w:color w:val="16C0D0"/>
        </w:rPr>
        <w:t xml:space="preserve">dokud </w:t>
      </w:r>
      <w:r>
        <w:rPr>
          <w:color w:val="C62100"/>
        </w:rPr>
        <w:t>Kongres</w:t>
      </w:r>
      <w:r>
        <w:rPr>
          <w:color w:val="16C0D0"/>
        </w:rPr>
        <w:t xml:space="preserve"> neodsouhlasí navýšení </w:t>
      </w:r>
      <w:r>
        <w:rPr>
          <w:color w:val="014347"/>
        </w:rPr>
        <w:t>dluhu</w:t>
      </w:r>
      <w:r>
        <w:t xml:space="preserve">, </w:t>
      </w:r>
      <w:r>
        <w:rPr>
          <w:color w:val="16C0D0"/>
        </w:rPr>
        <w:t>čímž</w:t>
      </w:r>
      <w:r>
        <w:t xml:space="preserve"> uvolní cestu formální nabídce, uvedl </w:t>
      </w:r>
      <w:r>
        <w:rPr>
          <w:color w:val="FEB8C8"/>
        </w:rPr>
        <w:t>Basham</w:t>
      </w:r>
      <w:r>
        <w:t xml:space="preserve">. </w:t>
      </w:r>
      <w:r>
        <w:rPr>
          <w:color w:val="310106"/>
        </w:rPr>
        <w:t>Ministerstvo financí</w:t>
      </w:r>
      <w:r>
        <w:t xml:space="preserve"> oznámilo, že v tomto čtvrtletí potřebuje získat 47.5 miliardy dolarů, aby ukončilo prosinec s hotovostním zůstatkem ve výši 20 miliard dolarů. Aukce konané v říjnu a </w:t>
      </w:r>
      <w:r>
        <w:rPr>
          <w:color w:val="FEFB0A"/>
        </w:rPr>
        <w:t xml:space="preserve">aukce plánované </w:t>
      </w:r>
      <w:r>
        <w:rPr>
          <w:color w:val="233809"/>
        </w:rPr>
        <w:t>na příští týden</w:t>
      </w:r>
      <w:r>
        <w:t xml:space="preserve"> vynesou celkovou částku 25.6 miliardy dolarů. Zbývajících 21.9 miliardy by mohlo být získáno prodejem krátkodobých státních obligací, dvouletých v listopadu a pětiletých začátkem prosince, uvedlo </w:t>
      </w:r>
      <w:r>
        <w:rPr>
          <w:color w:val="310106"/>
        </w:rPr>
        <w:t>ministerstvo</w:t>
      </w:r>
      <w:r>
        <w:t xml:space="preserve">. </w:t>
      </w:r>
      <w:r>
        <w:rPr>
          <w:color w:val="310106"/>
        </w:rPr>
        <w:t>Ministerstvo financí</w:t>
      </w:r>
      <w:r>
        <w:t xml:space="preserve"> odhaduje, že během prvních tří měsíců roku 1990 bude muset získat 45 až 50 miliard dolarů za předpokladu, že se rozhodne dosáhnout na konci března hotovostního zůstatku ve výši 10 miliard dolarů.</w:t>
      </w:r>
    </w:p>
    <w:p>
      <w:r>
        <w:rPr>
          <w:b/>
        </w:rPr>
        <w:t>Document number 75</w:t>
      </w:r>
    </w:p>
    <w:p>
      <w:r>
        <w:rPr>
          <w:b/>
        </w:rPr>
        <w:t>Document identifier: wsj0076-001</w:t>
      </w:r>
    </w:p>
    <w:p>
      <w:r>
        <w:rPr>
          <w:color w:val="310106"/>
        </w:rPr>
        <w:t>Společnost Lancaster Colony Corp.</w:t>
      </w:r>
      <w:r>
        <w:t xml:space="preserve"> oznámila, že v hotovostní transakci získala </w:t>
      </w:r>
      <w:r>
        <w:rPr>
          <w:color w:val="04640D"/>
        </w:rPr>
        <w:t>společnost Reames Foods Inc</w:t>
      </w:r>
      <w:r>
        <w:t xml:space="preserve">. Podmínky nebyly zveřejněny. </w:t>
      </w:r>
      <w:r>
        <w:rPr>
          <w:color w:val="04640D"/>
        </w:rPr>
        <w:t>Společnost Reames, výrobce a prodejce zmražených nudlí a předvařených těstovin z Clive v Iowě</w:t>
      </w:r>
      <w:r>
        <w:t xml:space="preserve">, má roční tržby přibližně 11 milionů dolarů, uvedla </w:t>
      </w:r>
      <w:r>
        <w:rPr>
          <w:color w:val="310106"/>
        </w:rPr>
        <w:t>společnost Lancaster</w:t>
      </w:r>
      <w:r>
        <w:t>.</w:t>
      </w:r>
    </w:p>
    <w:p>
      <w:r>
        <w:rPr>
          <w:b/>
        </w:rPr>
        <w:t>Document number 76</w:t>
      </w:r>
    </w:p>
    <w:p>
      <w:r>
        <w:rPr>
          <w:b/>
        </w:rPr>
        <w:t>Document identifier: wsj0077-001</w:t>
      </w:r>
    </w:p>
    <w:p>
      <w:r>
        <w:rPr>
          <w:color w:val="310106"/>
        </w:rPr>
        <w:t>Investoři</w:t>
      </w:r>
      <w:r>
        <w:t xml:space="preserve"> včera využili úterního posílení akcií k zajištění určitých zisků a nechali </w:t>
      </w:r>
      <w:r>
        <w:rPr>
          <w:color w:val="04640D"/>
        </w:rPr>
        <w:t>akcie</w:t>
      </w:r>
      <w:r>
        <w:t xml:space="preserve"> nepatrně vzrůst. Ceny dluhopisů i </w:t>
      </w:r>
      <w:r>
        <w:rPr>
          <w:color w:val="FEFB0A"/>
        </w:rPr>
        <w:t>dolar</w:t>
      </w:r>
      <w:r>
        <w:t xml:space="preserve"> mírně stouply. </w:t>
      </w:r>
      <w:r>
        <w:rPr>
          <w:color w:val="FB5514"/>
        </w:rPr>
        <w:t>Dow-Jonesův index akcií průmyslových společností</w:t>
      </w:r>
      <w:r>
        <w:t xml:space="preserve"> se zvýšil o necelý bod a uzavřel při mírném obchodování na 2645.90. Stoupající emise </w:t>
      </w:r>
      <w:r>
        <w:rPr>
          <w:color w:val="E115C0"/>
        </w:rPr>
        <w:t>na Newyorské burze cenných papírů</w:t>
      </w:r>
      <w:r>
        <w:t xml:space="preserve"> však řádně přečíslily klesající akcie, 847 ku 644. Ceny dlouhodobých obligací stouply navzdory výhledům na velkou novou dodávku státního dluhu v tomto měsíci. Pokračující poptávka japonských investorů po dolarech posílila </w:t>
      </w:r>
      <w:r>
        <w:rPr>
          <w:color w:val="FEFB0A"/>
        </w:rPr>
        <w:t>americkou měnu</w:t>
      </w:r>
      <w:r>
        <w:t xml:space="preserve">. Analytici byli zklamáni, že nadšení investorů pro akcie ve stopách </w:t>
      </w:r>
      <w:r>
        <w:rPr>
          <w:color w:val="00587F"/>
        </w:rPr>
        <w:t xml:space="preserve">společnosti Georgia-Pacific, </w:t>
      </w:r>
      <w:r>
        <w:rPr>
          <w:color w:val="0BC582"/>
        </w:rPr>
        <w:t>která</w:t>
      </w:r>
      <w:r>
        <w:rPr>
          <w:color w:val="00587F"/>
        </w:rPr>
        <w:t xml:space="preserve"> nabídla 3.18 miliardy dolarů za společnost Great Northern Nekoosa</w:t>
      </w:r>
      <w:r>
        <w:t xml:space="preserve">, vyprchalo tak rychle. </w:t>
      </w:r>
      <w:r>
        <w:rPr>
          <w:color w:val="FB5514"/>
        </w:rPr>
        <w:t>Index akcií průmyslových společností</w:t>
      </w:r>
      <w:r>
        <w:t xml:space="preserve"> v úterý poskočil o více než 41 bodů s tím, jak spekulanti spěchali s nákupem akcií potenciálních cílů převzetí. S výhledem na konec roku však dychtí finanční manažeři po zisku a chtějí snížit riziko ztráty toho, co je pro mnohé investicí s výjimečně dobrou návratností Ekonomické zprávy měly na finanční trhy malý vliv. </w:t>
      </w:r>
      <w:r>
        <w:rPr>
          <w:color w:val="FEB8C8"/>
        </w:rPr>
        <w:t>Jak se očekávalo, celostátní zpráva nákupčích naznačila, že státní výrobní sektor nadále mírně snižuje tempo</w:t>
      </w:r>
      <w:r>
        <w:t xml:space="preserve">. Béžová kniha Federální rezervní banky, souhrn ekonomických podmínek v celé zemi, ukázala, že celostátní ekonomika zůstává ve fázi stagnujícího růstu. Aktivita na hlavním trhu: Ceny akcií při mírném obchodování nepatrně vzrostly. Objem akcií </w:t>
      </w:r>
      <w:r>
        <w:rPr>
          <w:color w:val="E115C0"/>
        </w:rPr>
        <w:t>na Newyorské burze cenných papírů</w:t>
      </w:r>
      <w:r>
        <w:t xml:space="preserve"> činil celkem 154.2 milionu akcií. Ceny obligací stouply. Indexový státní dluhopis s třicetiletou splatností vzrostl zhruba o čtvrt bodu neboli o 2.50 dolaru na každých 1000 dolarů nominální hodnoty. Výnos klesl na 7.88 %. </w:t>
      </w:r>
      <w:r>
        <w:rPr>
          <w:color w:val="FEFB0A"/>
        </w:rPr>
        <w:t>Dolar</w:t>
      </w:r>
      <w:r>
        <w:t xml:space="preserve"> posílil. Pozdě odpoledne byla </w:t>
      </w:r>
      <w:r>
        <w:rPr>
          <w:color w:val="FEFB0A"/>
        </w:rPr>
        <w:t xml:space="preserve">měna </w:t>
      </w:r>
      <w:r>
        <w:rPr>
          <w:color w:val="9E8317"/>
        </w:rPr>
        <w:t>na newyorské burze</w:t>
      </w:r>
      <w:r>
        <w:t xml:space="preserve"> na 18500 marky a 143.80 jenu v porovnání s 18415 marky a 142.85 jenu.</w:t>
      </w:r>
    </w:p>
    <w:p>
      <w:r>
        <w:rPr>
          <w:b/>
        </w:rPr>
        <w:t>Document number 77</w:t>
      </w:r>
    </w:p>
    <w:p>
      <w:r>
        <w:rPr>
          <w:b/>
        </w:rPr>
        <w:t>Document identifier: wsj0078-001</w:t>
      </w:r>
    </w:p>
    <w:p>
      <w:r>
        <w:t xml:space="preserve">Společnost Mitsui Mining &amp; Smelting Co. ohlásila 62% nárůst </w:t>
      </w:r>
      <w:r>
        <w:rPr>
          <w:color w:val="310106"/>
        </w:rPr>
        <w:t>zisku před zdaněním</w:t>
      </w:r>
      <w:r>
        <w:t xml:space="preserve"> na 5276 miliardy jenů (36.9 milionu dolarů) v první polovině </w:t>
      </w:r>
      <w:r>
        <w:rPr>
          <w:color w:val="04640D"/>
        </w:rPr>
        <w:t xml:space="preserve">fiskálního období, </w:t>
      </w:r>
      <w:r>
        <w:rPr>
          <w:color w:val="FEFB0A"/>
        </w:rPr>
        <w:t>které</w:t>
      </w:r>
      <w:r>
        <w:rPr>
          <w:color w:val="04640D"/>
        </w:rPr>
        <w:t xml:space="preserve"> skončilo 30. září</w:t>
      </w:r>
      <w:r>
        <w:t>, v porovnání s 3253 miliardy jenů o rok dříve. Čistý příjem se více než ztrojnásobil na 4898 miliardy jenů oproti 1457 miliardy jenů v loňském roce.</w:t>
      </w:r>
    </w:p>
    <w:p>
      <w:r>
        <w:rPr>
          <w:b/>
        </w:rPr>
        <w:t>Document number 78</w:t>
      </w:r>
    </w:p>
    <w:p>
      <w:r>
        <w:rPr>
          <w:b/>
        </w:rPr>
        <w:t>Document identifier: wsj0079-001</w:t>
      </w:r>
    </w:p>
    <w:p>
      <w:r>
        <w:rPr>
          <w:color w:val="310106"/>
        </w:rPr>
        <w:t>Společnost Eaton Corp.</w:t>
      </w:r>
      <w:r>
        <w:t xml:space="preserve"> oznámila, že prodala </w:t>
      </w:r>
      <w:r>
        <w:rPr>
          <w:color w:val="04640D"/>
        </w:rPr>
        <w:t>svou</w:t>
      </w:r>
      <w:r>
        <w:rPr>
          <w:color w:val="FEFB0A"/>
        </w:rPr>
        <w:t xml:space="preserve"> jednotku Pacific Sierra Research Corp.</w:t>
      </w:r>
      <w:r>
        <w:t xml:space="preserve"> společnosti tvořené zaměstnanci </w:t>
      </w:r>
      <w:r>
        <w:rPr>
          <w:color w:val="FEFB0A"/>
        </w:rPr>
        <w:t>této jednotky</w:t>
      </w:r>
      <w:r>
        <w:t xml:space="preserve">. Smluvní podmínky nebyly zveřejněny. </w:t>
      </w:r>
      <w:r>
        <w:rPr>
          <w:color w:val="FEFB0A"/>
        </w:rPr>
        <w:t>Společnost Pacific Sierra se sídlem v Los Angeles</w:t>
      </w:r>
      <w:r>
        <w:t xml:space="preserve"> má kolem 200 zaměstnanců a poskytuje profesionální služby a moderní produkty pro průmysl. </w:t>
      </w:r>
      <w:r>
        <w:rPr>
          <w:color w:val="310106"/>
        </w:rPr>
        <w:t>Společnost Eaton</w:t>
      </w:r>
      <w:r>
        <w:t xml:space="preserve"> je koncern vyrábějící samohybné součástky, kontrolky a leteckou a kosmickou elektroniku.</w:t>
      </w:r>
    </w:p>
    <w:p>
      <w:r>
        <w:rPr>
          <w:b/>
        </w:rPr>
        <w:t>Document number 79</w:t>
      </w:r>
    </w:p>
    <w:p>
      <w:r>
        <w:rPr>
          <w:b/>
        </w:rPr>
        <w:t>Document identifier: wsj0080-001</w:t>
      </w:r>
    </w:p>
    <w:p>
      <w:r>
        <w:rPr>
          <w:color w:val="310106"/>
        </w:rPr>
        <w:t>Investor Harold Simmons</w:t>
      </w:r>
      <w:r>
        <w:rPr>
          <w:color w:val="04640D"/>
        </w:rPr>
        <w:t xml:space="preserve"> a </w:t>
      </w:r>
      <w:r>
        <w:rPr>
          <w:color w:val="FEFB0A"/>
        </w:rPr>
        <w:t>společnost NL Industries Inc.</w:t>
      </w:r>
      <w:r>
        <w:rPr>
          <w:color w:val="FB5514"/>
        </w:rPr>
        <w:t xml:space="preserve"> nabídli, že koupí </w:t>
      </w:r>
      <w:r>
        <w:rPr>
          <w:color w:val="E115C0"/>
        </w:rPr>
        <w:t>společnost Georgia Gulf Corp.</w:t>
      </w:r>
      <w:r>
        <w:rPr>
          <w:color w:val="FB5514"/>
        </w:rPr>
        <w:t xml:space="preserve"> za 50 dolarů za akcii, tedy zhruba za 1.1 miliardy dolarů</w:t>
      </w:r>
      <w:r>
        <w:t xml:space="preserve">, </w:t>
      </w:r>
      <w:r>
        <w:rPr>
          <w:color w:val="FB5514"/>
        </w:rPr>
        <w:t>čímž</w:t>
      </w:r>
      <w:r>
        <w:t xml:space="preserve"> zvýšili nátlak </w:t>
      </w:r>
      <w:r>
        <w:rPr>
          <w:color w:val="00587F"/>
        </w:rPr>
        <w:t>na tento koncern vyrábějící chemikálie</w:t>
      </w:r>
      <w:r>
        <w:t xml:space="preserve">. </w:t>
      </w:r>
      <w:r>
        <w:rPr>
          <w:color w:val="FB5514"/>
        </w:rPr>
        <w:t>Nabídka</w:t>
      </w:r>
      <w:r>
        <w:t xml:space="preserve"> následuje </w:t>
      </w:r>
      <w:r>
        <w:rPr>
          <w:color w:val="0BC582"/>
        </w:rPr>
        <w:t xml:space="preserve">po dřívějším návrhu </w:t>
      </w:r>
      <w:r>
        <w:rPr>
          <w:color w:val="FEB8C8"/>
        </w:rPr>
        <w:t>společnosti NL</w:t>
      </w:r>
      <w:r>
        <w:rPr>
          <w:color w:val="9E8317"/>
        </w:rPr>
        <w:t xml:space="preserve"> a </w:t>
      </w:r>
      <w:r>
        <w:rPr>
          <w:color w:val="01190F"/>
        </w:rPr>
        <w:t>H. Simmonse</w:t>
      </w:r>
      <w:r>
        <w:rPr>
          <w:color w:val="0BC582"/>
        </w:rPr>
        <w:t xml:space="preserve">, že pomohou </w:t>
      </w:r>
      <w:r>
        <w:rPr>
          <w:color w:val="847D81"/>
        </w:rPr>
        <w:t>společnosti Georgia Gulf</w:t>
      </w:r>
      <w:r>
        <w:rPr>
          <w:color w:val="0BC582"/>
        </w:rPr>
        <w:t xml:space="preserve"> s restrukturalizací či privatizací </w:t>
      </w:r>
      <w:r>
        <w:rPr>
          <w:color w:val="58018B"/>
        </w:rPr>
        <w:t xml:space="preserve">v transakci, </w:t>
      </w:r>
      <w:r>
        <w:rPr>
          <w:color w:val="B70639"/>
        </w:rPr>
        <w:t>která</w:t>
      </w:r>
      <w:r>
        <w:rPr>
          <w:color w:val="58018B"/>
        </w:rPr>
        <w:t xml:space="preserve"> by akcionářům vyplatila 55 dolarů za akcii</w:t>
      </w:r>
      <w:r>
        <w:t xml:space="preserve">. </w:t>
      </w:r>
      <w:r>
        <w:rPr>
          <w:color w:val="00587F"/>
        </w:rPr>
        <w:t>Společnost Georgia Gulf</w:t>
      </w:r>
      <w:r>
        <w:t xml:space="preserve"> </w:t>
      </w:r>
      <w:r>
        <w:rPr>
          <w:color w:val="0BC582"/>
        </w:rPr>
        <w:t>tuto nabídku</w:t>
      </w:r>
      <w:r>
        <w:t xml:space="preserve"> v září odmítla a řekla, že prostuduje jiné možnosti. Žádné návrhy však </w:t>
      </w:r>
      <w:r>
        <w:rPr>
          <w:color w:val="00587F"/>
        </w:rPr>
        <w:t>svým</w:t>
      </w:r>
      <w:r>
        <w:t xml:space="preserve"> akcionářům doposud nedala. Včera odpoledne </w:t>
      </w:r>
      <w:r>
        <w:rPr>
          <w:color w:val="00587F"/>
        </w:rPr>
        <w:t>společnost Georgia Gulf</w:t>
      </w:r>
      <w:r>
        <w:t xml:space="preserve"> uvedla, že znovu zvážila </w:t>
      </w:r>
      <w:r>
        <w:rPr>
          <w:color w:val="0BC582"/>
        </w:rPr>
        <w:t xml:space="preserve">návrh </w:t>
      </w:r>
      <w:r>
        <w:rPr>
          <w:color w:val="703B01"/>
        </w:rPr>
        <w:t>společnosti NL</w:t>
      </w:r>
      <w:r>
        <w:t xml:space="preserve"> stejně jako zájem "třetích stran" týkající se podnikatelských kombinací. </w:t>
      </w:r>
      <w:r>
        <w:rPr>
          <w:color w:val="00587F"/>
        </w:rPr>
        <w:t>Společnost Georgia Gulf</w:t>
      </w:r>
      <w:r>
        <w:t xml:space="preserve"> sdělila, že žádné alternativy nevyloučila a že "probíhají jednání se zainteresovanými stranami a pokračuje také práce na různých jiných transakcích." Detaily neuvedla. Analytici považovali </w:t>
      </w:r>
      <w:r>
        <w:rPr>
          <w:color w:val="FB5514"/>
        </w:rPr>
        <w:t>poslední nabídku</w:t>
      </w:r>
      <w:r>
        <w:t xml:space="preserve"> za důkaz, že </w:t>
      </w:r>
      <w:r>
        <w:rPr>
          <w:color w:val="F7F1DF"/>
        </w:rPr>
        <w:t xml:space="preserve">Simmons, </w:t>
      </w:r>
      <w:r>
        <w:rPr>
          <w:color w:val="118B8A"/>
        </w:rPr>
        <w:t>který</w:t>
      </w:r>
      <w:r>
        <w:rPr>
          <w:color w:val="F7F1DF"/>
        </w:rPr>
        <w:t xml:space="preserve"> je agresivním a vytrvalým investorem</w:t>
      </w:r>
      <w:r>
        <w:t xml:space="preserve">, nenechá </w:t>
      </w:r>
      <w:r>
        <w:rPr>
          <w:color w:val="00587F"/>
        </w:rPr>
        <w:t>společnost Georgia Gulf</w:t>
      </w:r>
      <w:r>
        <w:t xml:space="preserve"> být, dokud nebude nějaká transakce završena. "Zakousl se </w:t>
      </w:r>
      <w:r>
        <w:rPr>
          <w:color w:val="00587F"/>
        </w:rPr>
        <w:t>jim</w:t>
      </w:r>
      <w:r>
        <w:t xml:space="preserve"> do kotníku jako nějaký pitbul," říká </w:t>
      </w:r>
      <w:r>
        <w:rPr>
          <w:color w:val="4AFEFA"/>
        </w:rPr>
        <w:t>Paul Leming, viceprezident společnosti Morgan Stanley &amp; Co</w:t>
      </w:r>
      <w:r>
        <w:t xml:space="preserve">. "Zdá se, že má v úmyslu vydržet dlouhou dobu." </w:t>
      </w:r>
      <w:r>
        <w:rPr>
          <w:color w:val="F7F1DF"/>
        </w:rPr>
        <w:t>H. Simmons</w:t>
      </w:r>
      <w:r>
        <w:t xml:space="preserve"> a </w:t>
      </w:r>
      <w:r>
        <w:rPr>
          <w:color w:val="FCB164"/>
        </w:rPr>
        <w:t>společnost NL</w:t>
      </w:r>
      <w:r>
        <w:t xml:space="preserve"> již nyní vlastní </w:t>
      </w:r>
      <w:r>
        <w:rPr>
          <w:color w:val="00587F"/>
        </w:rPr>
        <w:t>ve společnosti Georgia Gulf</w:t>
      </w:r>
      <w:r>
        <w:t xml:space="preserve"> 9.9% podíl. </w:t>
      </w:r>
      <w:r>
        <w:rPr>
          <w:color w:val="F7F1DF"/>
        </w:rPr>
        <w:t>Simmons</w:t>
      </w:r>
      <w:r>
        <w:t xml:space="preserve"> vlastní 88 % </w:t>
      </w:r>
      <w:r>
        <w:rPr>
          <w:color w:val="796EE6"/>
        </w:rPr>
        <w:t xml:space="preserve">společnosti Valhi Inc., </w:t>
      </w:r>
      <w:r>
        <w:rPr>
          <w:color w:val="000D2C"/>
        </w:rPr>
        <w:t>která</w:t>
      </w:r>
      <w:r>
        <w:rPr>
          <w:color w:val="796EE6"/>
        </w:rPr>
        <w:t xml:space="preserve"> na oplátku vlastní dvě třetiny </w:t>
      </w:r>
      <w:r>
        <w:rPr>
          <w:color w:val="53495F"/>
        </w:rPr>
        <w:t>společnosti NL</w:t>
      </w:r>
      <w:r>
        <w:t xml:space="preserve">. </w:t>
      </w:r>
      <w:r>
        <w:rPr>
          <w:color w:val="FB5514"/>
        </w:rPr>
        <w:t>Nabídku</w:t>
      </w:r>
      <w:r>
        <w:t xml:space="preserve"> oficiálně podává </w:t>
      </w:r>
      <w:r>
        <w:rPr>
          <w:color w:val="FCB164"/>
        </w:rPr>
        <w:t>společnost NL</w:t>
      </w:r>
      <w:r>
        <w:t xml:space="preserve">. </w:t>
      </w:r>
      <w:r>
        <w:rPr>
          <w:color w:val="4AFEFA"/>
        </w:rPr>
        <w:t>Leming</w:t>
      </w:r>
      <w:r>
        <w:t xml:space="preserve"> nebyl překvapen nižší cenou uvedenou </w:t>
      </w:r>
      <w:r>
        <w:rPr>
          <w:color w:val="FCB164"/>
        </w:rPr>
        <w:t>společností NL</w:t>
      </w:r>
      <w:r>
        <w:t xml:space="preserve"> a řekl, že věří, že 55 dolarů za akcii je "</w:t>
      </w:r>
      <w:r>
        <w:rPr>
          <w:color w:val="F95475"/>
        </w:rPr>
        <w:t xml:space="preserve">nejvíc, </w:t>
      </w:r>
      <w:r>
        <w:rPr>
          <w:color w:val="61FC03"/>
        </w:rPr>
        <w:t>co</w:t>
      </w:r>
      <w:r>
        <w:rPr>
          <w:color w:val="F95475"/>
        </w:rPr>
        <w:t xml:space="preserve"> lze </w:t>
      </w:r>
      <w:r>
        <w:rPr>
          <w:color w:val="5D9608"/>
        </w:rPr>
        <w:t>za společnost Georgia Gulf</w:t>
      </w:r>
      <w:r>
        <w:rPr>
          <w:color w:val="F95475"/>
        </w:rPr>
        <w:t xml:space="preserve"> zaplatit, než se </w:t>
      </w:r>
      <w:r>
        <w:rPr>
          <w:color w:val="5D9608"/>
        </w:rPr>
        <w:t>z ní</w:t>
      </w:r>
      <w:r>
        <w:rPr>
          <w:color w:val="F95475"/>
        </w:rPr>
        <w:t xml:space="preserve"> stane špatná akvizice</w:t>
      </w:r>
      <w:r>
        <w:t xml:space="preserve">." Akcie </w:t>
      </w:r>
      <w:r>
        <w:rPr>
          <w:color w:val="00587F"/>
        </w:rPr>
        <w:t>společnosti Georgia Gulf</w:t>
      </w:r>
      <w:r>
        <w:t xml:space="preserve"> včera stouply o 1.75 dolaru za akcii a uzavřely na 51.25 dolaru za akci, zatímco akcie </w:t>
      </w:r>
      <w:r>
        <w:rPr>
          <w:color w:val="FCB164"/>
        </w:rPr>
        <w:t>společnosti NL</w:t>
      </w:r>
      <w:r>
        <w:t xml:space="preserve"> uzavřely beze změny na 22.75 dolaru a akcie </w:t>
      </w:r>
      <w:r>
        <w:rPr>
          <w:color w:val="796EE6"/>
        </w:rPr>
        <w:t>společnosti Valhi</w:t>
      </w:r>
      <w:r>
        <w:t xml:space="preserve"> stouply o 62.5 centu na 15 dolarů, všechny při kompozitním obchodování na Newyorské burze cenných papírů. </w:t>
      </w:r>
      <w:r>
        <w:rPr>
          <w:color w:val="DE98FD"/>
        </w:rPr>
        <w:t xml:space="preserve">J. Landis Martin, prezident a generální ředitel </w:t>
      </w:r>
      <w:r>
        <w:rPr>
          <w:color w:val="98A088"/>
        </w:rPr>
        <w:t>společnosti NL</w:t>
      </w:r>
      <w:r>
        <w:t xml:space="preserve">, řekl, že </w:t>
      </w:r>
      <w:r>
        <w:rPr>
          <w:color w:val="4F584E"/>
        </w:rPr>
        <w:t>společnost NL</w:t>
      </w:r>
      <w:r>
        <w:rPr>
          <w:color w:val="248AD0"/>
        </w:rPr>
        <w:t xml:space="preserve"> a </w:t>
      </w:r>
      <w:r>
        <w:rPr>
          <w:color w:val="5C5300"/>
        </w:rPr>
        <w:t>H. Simmons</w:t>
      </w:r>
      <w:r>
        <w:t xml:space="preserve"> snížili </w:t>
      </w:r>
      <w:r>
        <w:rPr>
          <w:color w:val="9F6551"/>
        </w:rPr>
        <w:t xml:space="preserve">cenu, </w:t>
      </w:r>
      <w:r>
        <w:rPr>
          <w:color w:val="BCFEC6"/>
        </w:rPr>
        <w:t>kterou</w:t>
      </w:r>
      <w:r>
        <w:rPr>
          <w:color w:val="9F6551"/>
        </w:rPr>
        <w:t xml:space="preserve"> </w:t>
      </w:r>
      <w:r>
        <w:rPr>
          <w:color w:val="932C70"/>
        </w:rPr>
        <w:t>za společnost Georgia Gulf</w:t>
      </w:r>
      <w:r>
        <w:rPr>
          <w:color w:val="9F6551"/>
        </w:rPr>
        <w:t xml:space="preserve"> navrhovali</w:t>
      </w:r>
      <w:r>
        <w:t xml:space="preserve">, protože původně plánovali </w:t>
      </w:r>
      <w:r>
        <w:rPr>
          <w:color w:val="2B1B04"/>
        </w:rPr>
        <w:t xml:space="preserve">transakci, </w:t>
      </w:r>
      <w:r>
        <w:rPr>
          <w:color w:val="B5AFC4"/>
        </w:rPr>
        <w:t>která</w:t>
      </w:r>
      <w:r>
        <w:rPr>
          <w:color w:val="2B1B04"/>
        </w:rPr>
        <w:t xml:space="preserve"> zahrnovala zhruba 250 milionů dolarů vlastního kapitálu a značnou částku podřízeného dluhu s vysokým výnosem</w:t>
      </w:r>
      <w:r>
        <w:t xml:space="preserve">. </w:t>
      </w:r>
      <w:r>
        <w:rPr>
          <w:color w:val="D4C67A"/>
        </w:rPr>
        <w:t>Trh s rizikovými obligacemi však v minulých týdnech zkolaboval</w:t>
      </w:r>
      <w:r>
        <w:t xml:space="preserve"> a snížil </w:t>
      </w:r>
      <w:r>
        <w:rPr>
          <w:color w:val="D4C67A"/>
        </w:rPr>
        <w:t>tím</w:t>
      </w:r>
      <w:r>
        <w:t xml:space="preserve"> pravděpodobnost, že taková transakce uspěje. Dále řekl, že </w:t>
      </w:r>
      <w:r>
        <w:rPr>
          <w:color w:val="248AD0"/>
        </w:rPr>
        <w:t>skupina</w:t>
      </w:r>
      <w:r>
        <w:t xml:space="preserve"> nyní plánuje vložit "několik set milionů" dolarů vlastního kapitálu a zbytek financovat bankovním dluhem. Uvedl také, že </w:t>
      </w:r>
      <w:r>
        <w:rPr>
          <w:color w:val="248AD0"/>
        </w:rPr>
        <w:t>skupina</w:t>
      </w:r>
      <w:r>
        <w:t xml:space="preserve"> snížila </w:t>
      </w:r>
      <w:r>
        <w:rPr>
          <w:color w:val="9E8317"/>
        </w:rPr>
        <w:t>svou</w:t>
      </w:r>
      <w:r>
        <w:rPr>
          <w:color w:val="0BC582"/>
        </w:rPr>
        <w:t xml:space="preserve"> nabídku</w:t>
      </w:r>
      <w:r>
        <w:t xml:space="preserve">, protože </w:t>
      </w:r>
      <w:r>
        <w:rPr>
          <w:color w:val="248AD0"/>
        </w:rPr>
        <w:t>jí</w:t>
      </w:r>
      <w:r>
        <w:t xml:space="preserve"> nebylo dovoleno nahlédnout do důvěrných finančních informací </w:t>
      </w:r>
      <w:r>
        <w:rPr>
          <w:color w:val="00587F"/>
        </w:rPr>
        <w:t>společnosti Georgia Gulf</w:t>
      </w:r>
      <w:r>
        <w:t xml:space="preserve">, aniž by souhlasila, že neučiní nabídku, pokud nezíská souhlas </w:t>
      </w:r>
      <w:r>
        <w:rPr>
          <w:color w:val="00587F"/>
        </w:rPr>
        <w:t>společnosti Georgia Gulf</w:t>
      </w:r>
      <w:r>
        <w:t xml:space="preserve">. V dopise prezidentovi </w:t>
      </w:r>
      <w:r>
        <w:rPr>
          <w:color w:val="00587F"/>
        </w:rPr>
        <w:t>společnosti Georgia Gulf</w:t>
      </w:r>
      <w:r>
        <w:t xml:space="preserve"> Jerrymu R. Satrumovi požádal </w:t>
      </w:r>
      <w:r>
        <w:rPr>
          <w:color w:val="DE98FD"/>
        </w:rPr>
        <w:t>Martin</w:t>
      </w:r>
      <w:r>
        <w:t xml:space="preserve"> </w:t>
      </w:r>
      <w:r>
        <w:rPr>
          <w:color w:val="00587F"/>
        </w:rPr>
        <w:t>společnost Georgia Gulf</w:t>
      </w:r>
      <w:r>
        <w:t xml:space="preserve">, aby </w:t>
      </w:r>
      <w:r>
        <w:rPr>
          <w:color w:val="FB5514"/>
        </w:rPr>
        <w:t>na nabídku</w:t>
      </w:r>
      <w:r>
        <w:t xml:space="preserve"> odpověděla do úterka. Nebylo jasné, jak budou </w:t>
      </w:r>
      <w:r>
        <w:rPr>
          <w:color w:val="4F584E"/>
        </w:rPr>
        <w:t>společnost NL</w:t>
      </w:r>
      <w:r>
        <w:rPr>
          <w:color w:val="248AD0"/>
        </w:rPr>
        <w:t xml:space="preserve"> a </w:t>
      </w:r>
      <w:r>
        <w:rPr>
          <w:color w:val="5C5300"/>
        </w:rPr>
        <w:t>H. Simmons</w:t>
      </w:r>
      <w:r>
        <w:t xml:space="preserve"> reagovat, když </w:t>
      </w:r>
      <w:r>
        <w:rPr>
          <w:color w:val="248AD0"/>
        </w:rPr>
        <w:t>je</w:t>
      </w:r>
      <w:r>
        <w:t xml:space="preserve"> </w:t>
      </w:r>
      <w:r>
        <w:rPr>
          <w:color w:val="00587F"/>
        </w:rPr>
        <w:t>společnost Georgia Gulf</w:t>
      </w:r>
      <w:r>
        <w:t xml:space="preserve"> opět odmítne. </w:t>
      </w:r>
      <w:r>
        <w:rPr>
          <w:color w:val="DE98FD"/>
        </w:rPr>
        <w:t>Martin</w:t>
      </w:r>
      <w:r>
        <w:t xml:space="preserve"> uvedl, že se ještě nerozhodli, jaký bude </w:t>
      </w:r>
      <w:r>
        <w:rPr>
          <w:color w:val="248AD0"/>
        </w:rPr>
        <w:t>jejich</w:t>
      </w:r>
      <w:r>
        <w:t xml:space="preserve"> další postup, ale nevyloučil možnost, že požádají o souhlas s výměnou správní rady </w:t>
      </w:r>
      <w:r>
        <w:rPr>
          <w:color w:val="00587F"/>
        </w:rPr>
        <w:t>společnosti Georgia Gulf</w:t>
      </w:r>
      <w:r>
        <w:t xml:space="preserve">. V jiných transakcích </w:t>
      </w:r>
      <w:r>
        <w:rPr>
          <w:color w:val="F7F1DF"/>
        </w:rPr>
        <w:t>Simmons</w:t>
      </w:r>
      <w:r>
        <w:t xml:space="preserve"> následoval přátelské nabídky nepřátelskou nabídkou na odkup akcií. Ačkoli </w:t>
      </w:r>
      <w:r>
        <w:rPr>
          <w:color w:val="00587F"/>
        </w:rPr>
        <w:t>společnost Georgia Gulf</w:t>
      </w:r>
      <w:r>
        <w:t xml:space="preserve"> příliš netouží po vyjednávání </w:t>
      </w:r>
      <w:r>
        <w:rPr>
          <w:color w:val="AE7AA1"/>
        </w:rPr>
        <w:t>se</w:t>
      </w:r>
      <w:r>
        <w:rPr>
          <w:color w:val="5C5300"/>
        </w:rPr>
        <w:t xml:space="preserve"> Simmonsem</w:t>
      </w:r>
      <w:r>
        <w:rPr>
          <w:color w:val="248AD0"/>
        </w:rPr>
        <w:t xml:space="preserve"> a </w:t>
      </w:r>
      <w:r>
        <w:rPr>
          <w:color w:val="C2A393"/>
        </w:rPr>
        <w:t>společností NL, specializovaným chemickým koncernem</w:t>
      </w:r>
      <w:r>
        <w:t xml:space="preserve">, </w:t>
      </w:r>
      <w:r>
        <w:rPr>
          <w:color w:val="248AD0"/>
        </w:rPr>
        <w:t>skupina</w:t>
      </w:r>
      <w:r>
        <w:t xml:space="preserve"> zjevně věří, že </w:t>
      </w:r>
      <w:r>
        <w:rPr>
          <w:color w:val="0232FD"/>
        </w:rPr>
        <w:t xml:space="preserve">vedení </w:t>
      </w:r>
      <w:r>
        <w:rPr>
          <w:color w:val="6A3A35"/>
        </w:rPr>
        <w:t>společnosti</w:t>
      </w:r>
      <w:r>
        <w:t xml:space="preserve"> má zájem o nějaký druh transakce. </w:t>
      </w:r>
      <w:r>
        <w:rPr>
          <w:color w:val="0232FD"/>
        </w:rPr>
        <w:t>Skupina manažerů</w:t>
      </w:r>
      <w:r>
        <w:t xml:space="preserve"> vlastní </w:t>
      </w:r>
      <w:r>
        <w:rPr>
          <w:color w:val="BA6801"/>
        </w:rPr>
        <w:t xml:space="preserve">přibližně 18 % akcií, </w:t>
      </w:r>
      <w:r>
        <w:rPr>
          <w:color w:val="168E5C"/>
        </w:rPr>
        <w:t>z nichž</w:t>
      </w:r>
      <w:r>
        <w:rPr>
          <w:color w:val="BA6801"/>
        </w:rPr>
        <w:t xml:space="preserve"> většina byla nakoupena za nominální ceny</w:t>
      </w:r>
      <w:r>
        <w:t xml:space="preserve">, a bude mít naději, že získá miliony dolarů, pokud se </w:t>
      </w:r>
      <w:r>
        <w:rPr>
          <w:color w:val="00587F"/>
        </w:rPr>
        <w:t>společnost</w:t>
      </w:r>
      <w:r>
        <w:t xml:space="preserve"> prodá. Ve třetím čtvrtletí vydělala </w:t>
      </w:r>
      <w:r>
        <w:rPr>
          <w:color w:val="00587F"/>
        </w:rPr>
        <w:t>společnost Georgia Gulf</w:t>
      </w:r>
      <w:r>
        <w:t xml:space="preserve"> </w:t>
      </w:r>
      <w:r>
        <w:rPr>
          <w:color w:val="16C0D0"/>
        </w:rPr>
        <w:t>46.1 milionu dolarů, tedy 1.85 dolaru za akcii</w:t>
      </w:r>
      <w:r>
        <w:t xml:space="preserve">, </w:t>
      </w:r>
      <w:r>
        <w:rPr>
          <w:color w:val="16C0D0"/>
        </w:rPr>
        <w:t>což</w:t>
      </w:r>
      <w:r>
        <w:t xml:space="preserve"> je pokles z 53 milionů dolarů, tedy 1.85 dolaru za akcii z menšího množství akcií v oběhu. Tržby klesly z 278.7 milionu na 251.2 milionu dolarů.</w:t>
      </w:r>
    </w:p>
    <w:p>
      <w:r>
        <w:rPr>
          <w:b/>
        </w:rPr>
        <w:t>Document number 80</w:t>
      </w:r>
    </w:p>
    <w:p>
      <w:r>
        <w:rPr>
          <w:b/>
        </w:rPr>
        <w:t>Document identifier: wsj0081-001</w:t>
      </w:r>
    </w:p>
    <w:p>
      <w:r>
        <w:rPr>
          <w:color w:val="310106"/>
        </w:rPr>
        <w:t xml:space="preserve">Licenční společnost zastupující </w:t>
      </w:r>
      <w:r>
        <w:rPr>
          <w:color w:val="04640D"/>
        </w:rPr>
        <w:t>Pensylvánskou univerzitu</w:t>
      </w:r>
      <w:r>
        <w:t xml:space="preserve"> přidala </w:t>
      </w:r>
      <w:r>
        <w:rPr>
          <w:color w:val="FEFB0A"/>
        </w:rPr>
        <w:t xml:space="preserve">do </w:t>
      </w:r>
      <w:r>
        <w:rPr>
          <w:color w:val="FB5514"/>
        </w:rPr>
        <w:t>svého</w:t>
      </w:r>
      <w:r>
        <w:rPr>
          <w:color w:val="FEFB0A"/>
        </w:rPr>
        <w:t xml:space="preserve"> soudního sporu, </w:t>
      </w:r>
      <w:r>
        <w:rPr>
          <w:color w:val="E115C0"/>
        </w:rPr>
        <w:t>v němž</w:t>
      </w:r>
      <w:r>
        <w:rPr>
          <w:color w:val="FEFB0A"/>
        </w:rPr>
        <w:t xml:space="preserve"> obžalovala pracovníka </w:t>
      </w:r>
      <w:r>
        <w:rPr>
          <w:color w:val="00587F"/>
        </w:rPr>
        <w:t>univerzity</w:t>
      </w:r>
      <w:r>
        <w:rPr>
          <w:color w:val="FEFB0A"/>
        </w:rPr>
        <w:t xml:space="preserve"> kvůli autorským právům </w:t>
      </w:r>
      <w:r>
        <w:rPr>
          <w:color w:val="0BC582"/>
        </w:rPr>
        <w:t>na lék Retin-A proti akné</w:t>
      </w:r>
      <w:r>
        <w:t xml:space="preserve">, </w:t>
      </w:r>
      <w:r>
        <w:rPr>
          <w:color w:val="FEB8C8"/>
        </w:rPr>
        <w:t>společnost Johnson &amp; Johnson</w:t>
      </w:r>
      <w:r>
        <w:t xml:space="preserve">. </w:t>
      </w:r>
      <w:r>
        <w:rPr>
          <w:color w:val="310106"/>
        </w:rPr>
        <w:t>Společnost University Patents Inc. se sídlem ve Westportu v Connecticutu</w:t>
      </w:r>
      <w:r>
        <w:t xml:space="preserve"> uvedla, že požaduje zisky </w:t>
      </w:r>
      <w:r>
        <w:rPr>
          <w:color w:val="FEB8C8"/>
        </w:rPr>
        <w:t>společnosti Johnson &amp; Johnson</w:t>
      </w:r>
      <w:r>
        <w:t xml:space="preserve"> z prodeje </w:t>
      </w:r>
      <w:r>
        <w:rPr>
          <w:color w:val="9E8317"/>
        </w:rPr>
        <w:t>přípravku Retin-A</w:t>
      </w:r>
      <w:r>
        <w:t xml:space="preserve"> odhadované na 50 milionů dolarů, dále téměř shodnou částku jako náhradu škody a právo na licenci </w:t>
      </w:r>
      <w:r>
        <w:rPr>
          <w:color w:val="9E8317"/>
        </w:rPr>
        <w:t>přípravku Retin-A</w:t>
      </w:r>
      <w:r>
        <w:t xml:space="preserve">. V květnu podala </w:t>
      </w:r>
      <w:r>
        <w:rPr>
          <w:color w:val="310106"/>
        </w:rPr>
        <w:t>společnost University Patents</w:t>
      </w:r>
      <w:r>
        <w:t xml:space="preserve"> u federálního soudu ve Filadelfii žalobu </w:t>
      </w:r>
      <w:r>
        <w:rPr>
          <w:color w:val="01190F"/>
        </w:rPr>
        <w:t xml:space="preserve">na Alberta M. Kligmana, vědeckého pracovníka a profesora Lékařské fakulty </w:t>
      </w:r>
      <w:r>
        <w:rPr>
          <w:color w:val="847D81"/>
        </w:rPr>
        <w:t>Pensylvánské univerzity</w:t>
      </w:r>
      <w:r>
        <w:rPr>
          <w:color w:val="01190F"/>
        </w:rPr>
        <w:t xml:space="preserve">, </w:t>
      </w:r>
      <w:r>
        <w:rPr>
          <w:color w:val="58018B"/>
        </w:rPr>
        <w:t>který</w:t>
      </w:r>
      <w:r>
        <w:rPr>
          <w:color w:val="01190F"/>
        </w:rPr>
        <w:t xml:space="preserve"> v 60. letech </w:t>
      </w:r>
      <w:r>
        <w:rPr>
          <w:color w:val="B70639"/>
        </w:rPr>
        <w:t>Retin-A</w:t>
      </w:r>
      <w:r>
        <w:rPr>
          <w:color w:val="01190F"/>
        </w:rPr>
        <w:t xml:space="preserve"> na léčbu akné vynalezl</w:t>
      </w:r>
      <w:r>
        <w:t xml:space="preserve">. </w:t>
      </w:r>
      <w:r>
        <w:rPr>
          <w:color w:val="01190F"/>
        </w:rPr>
        <w:t>Dr. Kligman</w:t>
      </w:r>
      <w:r>
        <w:t xml:space="preserve"> dal </w:t>
      </w:r>
      <w:r>
        <w:rPr>
          <w:color w:val="9E8317"/>
        </w:rPr>
        <w:t>lék</w:t>
      </w:r>
      <w:r>
        <w:t xml:space="preserve"> patentovat </w:t>
      </w:r>
      <w:r>
        <w:rPr>
          <w:color w:val="703B01"/>
        </w:rPr>
        <w:t xml:space="preserve">v době, </w:t>
      </w:r>
      <w:r>
        <w:rPr>
          <w:color w:val="F7F1DF"/>
        </w:rPr>
        <w:t>kdy</w:t>
      </w:r>
      <w:r>
        <w:rPr>
          <w:color w:val="703B01"/>
        </w:rPr>
        <w:t xml:space="preserve"> byl zaměstnancem </w:t>
      </w:r>
      <w:r>
        <w:rPr>
          <w:color w:val="118B8A"/>
        </w:rPr>
        <w:t>univerzity</w:t>
      </w:r>
      <w:r>
        <w:t xml:space="preserve">, ale později udělil licenci </w:t>
      </w:r>
      <w:r>
        <w:rPr>
          <w:color w:val="9E8317"/>
        </w:rPr>
        <w:t>na Retin-A</w:t>
      </w:r>
      <w:r>
        <w:t xml:space="preserve"> divizi </w:t>
      </w:r>
      <w:r>
        <w:rPr>
          <w:color w:val="FEB8C8"/>
        </w:rPr>
        <w:t>společnosti Johnson &amp; Johnson</w:t>
      </w:r>
      <w:r>
        <w:t xml:space="preserve">. </w:t>
      </w:r>
      <w:r>
        <w:rPr>
          <w:color w:val="4AFEFA"/>
        </w:rPr>
        <w:t xml:space="preserve">Mluvčí </w:t>
      </w:r>
      <w:r>
        <w:rPr>
          <w:color w:val="FCB164"/>
        </w:rPr>
        <w:t>společnosti Johnson &amp; Johnson</w:t>
      </w:r>
      <w:r>
        <w:t xml:space="preserve"> v New Brunswicku v New Jersey odmítl </w:t>
      </w:r>
      <w:r>
        <w:rPr>
          <w:color w:val="FEFB0A"/>
        </w:rPr>
        <w:t>případ</w:t>
      </w:r>
      <w:r>
        <w:t xml:space="preserve"> komentovat.</w:t>
      </w:r>
    </w:p>
    <w:p>
      <w:r>
        <w:rPr>
          <w:b/>
        </w:rPr>
        <w:t>Document number 81</w:t>
      </w:r>
    </w:p>
    <w:p>
      <w:r>
        <w:rPr>
          <w:b/>
        </w:rPr>
        <w:t>Document identifier: wsj0082-001</w:t>
      </w:r>
    </w:p>
    <w:p>
      <w:r>
        <w:t xml:space="preserve">Americká kritika týkající se nedávných japonských akvizic stále více ohrožuje vztahy </w:t>
      </w:r>
      <w:r>
        <w:rPr>
          <w:color w:val="310106"/>
        </w:rPr>
        <w:t>mezi oběma zeměmi</w:t>
      </w:r>
      <w:r>
        <w:t xml:space="preserve">. Představitelé </w:t>
      </w:r>
      <w:r>
        <w:rPr>
          <w:color w:val="310106"/>
        </w:rPr>
        <w:t>obou zemí</w:t>
      </w:r>
      <w:r>
        <w:t xml:space="preserve"> říkají, že zdrženlivost americké veřejnosti ohledně japonských investic by mohla poznamenat </w:t>
      </w:r>
      <w:r>
        <w:rPr>
          <w:color w:val="04640D"/>
        </w:rPr>
        <w:t xml:space="preserve">druhé kolo bilaterálních ekonomických jednání naplánovaných </w:t>
      </w:r>
      <w:r>
        <w:rPr>
          <w:color w:val="FEFB0A"/>
        </w:rPr>
        <w:t>na příští týden</w:t>
      </w:r>
      <w:r>
        <w:rPr>
          <w:color w:val="04640D"/>
        </w:rPr>
        <w:t xml:space="preserve"> ve Washingtonu</w:t>
      </w:r>
      <w:r>
        <w:t xml:space="preserve">. Nejde o to, že by se </w:t>
      </w:r>
      <w:r>
        <w:rPr>
          <w:color w:val="FB5514"/>
        </w:rPr>
        <w:t>Washington</w:t>
      </w:r>
      <w:r>
        <w:rPr>
          <w:color w:val="310106"/>
        </w:rPr>
        <w:t xml:space="preserve"> a </w:t>
      </w:r>
      <w:r>
        <w:rPr>
          <w:color w:val="E115C0"/>
        </w:rPr>
        <w:t>Tokio</w:t>
      </w:r>
      <w:r>
        <w:t xml:space="preserve"> neshodly na japonských akvizicích; ve skutečnosti každý jedná v zájmu neomezených investic v USA. To, na čem se neshodnou, je téma přímých investic </w:t>
      </w:r>
      <w:r>
        <w:rPr>
          <w:color w:val="00587F"/>
        </w:rPr>
        <w:t>Spojených států</w:t>
      </w:r>
      <w:r>
        <w:t xml:space="preserve"> </w:t>
      </w:r>
      <w:r>
        <w:rPr>
          <w:color w:val="0BC582"/>
        </w:rPr>
        <w:t>v Japonsku</w:t>
      </w:r>
      <w:r>
        <w:t xml:space="preserve">. USA chtějí odstranit to, co považují za překážky v investování; </w:t>
      </w:r>
      <w:r>
        <w:rPr>
          <w:color w:val="0BC582"/>
        </w:rPr>
        <w:t>Japonsko</w:t>
      </w:r>
      <w:r>
        <w:t xml:space="preserve"> popírá, že nějaké překážky existují. Vášnivá debata rozpoutaná po nedávných japonských investicích v USA se soustředí </w:t>
      </w:r>
      <w:r>
        <w:rPr>
          <w:color w:val="FEB8C8"/>
        </w:rPr>
        <w:t>na rozdíly v investičním klimatu</w:t>
      </w:r>
      <w:r>
        <w:t xml:space="preserve">, i když je </w:t>
      </w:r>
      <w:r>
        <w:rPr>
          <w:color w:val="FEB8C8"/>
        </w:rPr>
        <w:t>to</w:t>
      </w:r>
      <w:r>
        <w:t xml:space="preserve"> jen jedno </w:t>
      </w:r>
      <w:r>
        <w:rPr>
          <w:color w:val="9E8317"/>
        </w:rPr>
        <w:t xml:space="preserve">z mnoha témat, </w:t>
      </w:r>
      <w:r>
        <w:rPr>
          <w:color w:val="01190F"/>
        </w:rPr>
        <w:t>která</w:t>
      </w:r>
      <w:r>
        <w:rPr>
          <w:color w:val="9E8317"/>
        </w:rPr>
        <w:t xml:space="preserve"> se mají projednat </w:t>
      </w:r>
      <w:r>
        <w:rPr>
          <w:color w:val="847D81"/>
        </w:rPr>
        <w:t>v bilaterálních jednáních, známých jako Iniciativa řešení strukturálních překážek</w:t>
      </w:r>
      <w:r>
        <w:t xml:space="preserve">. </w:t>
      </w:r>
      <w:r>
        <w:rPr>
          <w:color w:val="0BC582"/>
        </w:rPr>
        <w:t>Japonci</w:t>
      </w:r>
      <w:r>
        <w:t xml:space="preserve"> "by měli považovat tuto rétoriku za signál, že změna </w:t>
      </w:r>
      <w:r>
        <w:rPr>
          <w:color w:val="0BC582"/>
        </w:rPr>
        <w:t>jejich</w:t>
      </w:r>
      <w:r>
        <w:t xml:space="preserve"> vlastní ekonomiky je potřebná," říká </w:t>
      </w:r>
      <w:r>
        <w:rPr>
          <w:color w:val="58018B"/>
        </w:rPr>
        <w:t xml:space="preserve">Charles Dallara, náměstek amerického ministra financí, </w:t>
      </w:r>
      <w:r>
        <w:rPr>
          <w:color w:val="B70639"/>
        </w:rPr>
        <w:t>který</w:t>
      </w:r>
      <w:r>
        <w:rPr>
          <w:color w:val="58018B"/>
        </w:rPr>
        <w:t xml:space="preserve"> </w:t>
      </w:r>
      <w:r>
        <w:rPr>
          <w:color w:val="703B01"/>
        </w:rPr>
        <w:t>tento týden</w:t>
      </w:r>
      <w:r>
        <w:rPr>
          <w:color w:val="58018B"/>
        </w:rPr>
        <w:t xml:space="preserve"> </w:t>
      </w:r>
      <w:r>
        <w:rPr>
          <w:color w:val="F7F1DF"/>
        </w:rPr>
        <w:t>v Tokiu</w:t>
      </w:r>
      <w:r>
        <w:rPr>
          <w:color w:val="58018B"/>
        </w:rPr>
        <w:t xml:space="preserve"> neformálně projednával </w:t>
      </w:r>
      <w:r>
        <w:rPr>
          <w:color w:val="118B8A"/>
        </w:rPr>
        <w:t>blížící se jednání s vládou a obchodními špičkami</w:t>
      </w:r>
      <w:r>
        <w:t xml:space="preserve">. "Máme dlouhou historii udržování otevřené politiky přímých investic," říká </w:t>
      </w:r>
      <w:r>
        <w:rPr>
          <w:color w:val="58018B"/>
        </w:rPr>
        <w:t>Dallara</w:t>
      </w:r>
      <w:r>
        <w:t xml:space="preserve">. "Američtí investoři by měli mít větší příležitost k přímým investicím" </w:t>
      </w:r>
      <w:r>
        <w:rPr>
          <w:color w:val="0BC582"/>
        </w:rPr>
        <w:t>v Japonsku</w:t>
      </w:r>
      <w:r>
        <w:t xml:space="preserve">. </w:t>
      </w:r>
      <w:r>
        <w:rPr>
          <w:color w:val="0BC582"/>
        </w:rPr>
        <w:t>Japonci</w:t>
      </w:r>
      <w:r>
        <w:t xml:space="preserve"> si otevřeně dělají </w:t>
      </w:r>
      <w:r>
        <w:rPr>
          <w:color w:val="4AFEFA"/>
        </w:rPr>
        <w:t>starosti s nevraživostí americké veřejnosti</w:t>
      </w:r>
      <w:r>
        <w:t xml:space="preserve">. Jeden jasný důkaz </w:t>
      </w:r>
      <w:r>
        <w:rPr>
          <w:color w:val="4AFEFA"/>
        </w:rPr>
        <w:t xml:space="preserve">nervozity </w:t>
      </w:r>
      <w:r>
        <w:rPr>
          <w:color w:val="FCB164"/>
        </w:rPr>
        <w:t>Japonců</w:t>
      </w:r>
      <w:r>
        <w:t xml:space="preserve"> se projevil </w:t>
      </w:r>
      <w:r>
        <w:rPr>
          <w:color w:val="796EE6"/>
        </w:rPr>
        <w:t>tento týden</w:t>
      </w:r>
      <w:r>
        <w:t xml:space="preserve">, když </w:t>
      </w:r>
      <w:r>
        <w:rPr>
          <w:color w:val="000D2C"/>
        </w:rPr>
        <w:t xml:space="preserve">mluvčí </w:t>
      </w:r>
      <w:r>
        <w:rPr>
          <w:color w:val="53495F"/>
        </w:rPr>
        <w:t>japonského ministerstva zahraničí</w:t>
      </w:r>
      <w:r>
        <w:t xml:space="preserve"> věnoval téměř celý pravidelný půlhodinový brífink pro zahraniční novináře tématu nedávných japonských investic v USA. "Věříme, že pro japonské obchodní zájmy (v USA) je životně důležité být </w:t>
      </w:r>
      <w:r>
        <w:rPr>
          <w:color w:val="F95475"/>
        </w:rPr>
        <w:t>si</w:t>
      </w:r>
      <w:r>
        <w:t xml:space="preserve"> více vědom emocí a obav amerického lidu," řekl </w:t>
      </w:r>
      <w:r>
        <w:rPr>
          <w:color w:val="000D2C"/>
        </w:rPr>
        <w:t>mluvčí Taizo Watanabe</w:t>
      </w:r>
      <w:r>
        <w:t xml:space="preserve">. Zároveň však vytkl </w:t>
      </w:r>
      <w:r>
        <w:rPr>
          <w:color w:val="61FC03"/>
        </w:rPr>
        <w:t>médiím</w:t>
      </w:r>
      <w:r>
        <w:t xml:space="preserve">, že se tak podrobně zajímají o japonské investice, když jiné cizí země, zejména Británie, získávají více amerických aktiv. Obavy, že japonští investoři skoupí </w:t>
      </w:r>
      <w:r>
        <w:rPr>
          <w:color w:val="00587F"/>
        </w:rPr>
        <w:t>Ameriku</w:t>
      </w:r>
      <w:r>
        <w:t xml:space="preserve">, výrazně vzrostly </w:t>
      </w:r>
      <w:r>
        <w:rPr>
          <w:color w:val="5D9608"/>
        </w:rPr>
        <w:t xml:space="preserve">v několika minulých týdnech, </w:t>
      </w:r>
      <w:r>
        <w:rPr>
          <w:color w:val="DE98FD"/>
        </w:rPr>
        <w:t>kdy</w:t>
      </w:r>
      <w:r>
        <w:rPr>
          <w:color w:val="98A088"/>
        </w:rPr>
        <w:t xml:space="preserve"> společnost Sony Corp. koupila od společnosti Coca-Cola Co. společnost Columbia Pictures Entertainment Inc. a společnost Mitsubishi Estate Co. získala 51 % podíl </w:t>
      </w:r>
      <w:r>
        <w:rPr>
          <w:color w:val="4F584E"/>
        </w:rPr>
        <w:t xml:space="preserve">ve skupině Rockefeller Group, </w:t>
      </w:r>
      <w:r>
        <w:rPr>
          <w:color w:val="248AD0"/>
        </w:rPr>
        <w:t>jež</w:t>
      </w:r>
      <w:r>
        <w:rPr>
          <w:color w:val="4F584E"/>
        </w:rPr>
        <w:t xml:space="preserve"> vlastní několik nejluxusnějších nemovitostí v centru Manhattanu</w:t>
      </w:r>
      <w:r>
        <w:t xml:space="preserve">. Dokonce ještě předtím, než </w:t>
      </w:r>
      <w:r>
        <w:rPr>
          <w:color w:val="5C5300"/>
        </w:rPr>
        <w:t>tyto události</w:t>
      </w:r>
      <w:r>
        <w:t xml:space="preserve"> přilily olej do ohně, vzplály plameny nesouhlasu po široce publikovaných zkušenostech </w:t>
      </w:r>
      <w:r>
        <w:rPr>
          <w:color w:val="9F6551"/>
        </w:rPr>
        <w:t>jednoho z amerických investorů, T. Boonea Pickense jr</w:t>
      </w:r>
      <w:r>
        <w:t xml:space="preserve">., </w:t>
      </w:r>
      <w:r>
        <w:rPr>
          <w:color w:val="0BC582"/>
        </w:rPr>
        <w:t>v Japonsku</w:t>
      </w:r>
      <w:r>
        <w:t xml:space="preserve">. </w:t>
      </w:r>
      <w:r>
        <w:rPr>
          <w:color w:val="9F6551"/>
        </w:rPr>
        <w:t>Tento texaský naftař</w:t>
      </w:r>
      <w:r>
        <w:t xml:space="preserve"> získal 26.2% podíl v hodnotě přes 1.2 miliardy dolarů </w:t>
      </w:r>
      <w:r>
        <w:rPr>
          <w:color w:val="BCFEC6"/>
        </w:rPr>
        <w:t>ve společnosti Koito Manufacturing Co., vyrábějící světla pro automobily</w:t>
      </w:r>
      <w:r>
        <w:t xml:space="preserve">. Nepodařilo se </w:t>
      </w:r>
      <w:r>
        <w:rPr>
          <w:color w:val="9F6551"/>
        </w:rPr>
        <w:t>mu</w:t>
      </w:r>
      <w:r>
        <w:t xml:space="preserve"> však získat </w:t>
      </w:r>
      <w:r>
        <w:rPr>
          <w:color w:val="BCFEC6"/>
        </w:rPr>
        <w:t>ve firmě</w:t>
      </w:r>
      <w:r>
        <w:t xml:space="preserve"> žádný vliv. </w:t>
      </w:r>
      <w:r>
        <w:rPr>
          <w:color w:val="BCFEC6"/>
        </w:rPr>
        <w:t>Společnost Koito</w:t>
      </w:r>
      <w:r>
        <w:t xml:space="preserve"> odmítla přidělit </w:t>
      </w:r>
      <w:r>
        <w:rPr>
          <w:color w:val="9F6551"/>
        </w:rPr>
        <w:t>Pickensovi</w:t>
      </w:r>
      <w:r>
        <w:t xml:space="preserve"> křesla v představenstvu a prohlašovala, že je </w:t>
      </w:r>
      <w:r>
        <w:rPr>
          <w:color w:val="9F6551"/>
        </w:rPr>
        <w:t>to</w:t>
      </w:r>
      <w:r>
        <w:t xml:space="preserve"> </w:t>
      </w:r>
      <w:r>
        <w:rPr>
          <w:color w:val="932C70"/>
        </w:rPr>
        <w:t xml:space="preserve">podvodník snažící se dotlačit </w:t>
      </w:r>
      <w:r>
        <w:rPr>
          <w:color w:val="2B1B04"/>
        </w:rPr>
        <w:t xml:space="preserve">další akcionáře </w:t>
      </w:r>
      <w:r>
        <w:rPr>
          <w:color w:val="B5AFC4"/>
        </w:rPr>
        <w:t>společnosti Koito</w:t>
      </w:r>
      <w:r>
        <w:rPr>
          <w:color w:val="932C70"/>
        </w:rPr>
        <w:t xml:space="preserve"> </w:t>
      </w:r>
      <w:r>
        <w:rPr>
          <w:color w:val="D4C67A"/>
        </w:rPr>
        <w:t>k tomu, aby</w:t>
      </w:r>
      <w:r>
        <w:t xml:space="preserve"> vykoupili </w:t>
      </w:r>
      <w:r>
        <w:rPr>
          <w:color w:val="9F6551"/>
        </w:rPr>
        <w:t>jeho</w:t>
      </w:r>
      <w:r>
        <w:t xml:space="preserve"> podíl, </w:t>
      </w:r>
      <w:r>
        <w:rPr>
          <w:color w:val="AE7AA1"/>
        </w:rPr>
        <w:t>z čehož</w:t>
      </w:r>
      <w:r>
        <w:t xml:space="preserve"> by profitoval. </w:t>
      </w:r>
      <w:r>
        <w:rPr>
          <w:color w:val="9F6551"/>
        </w:rPr>
        <w:t>Pickens</w:t>
      </w:r>
      <w:r>
        <w:t xml:space="preserve"> se </w:t>
      </w:r>
      <w:r>
        <w:rPr>
          <w:color w:val="9F6551"/>
        </w:rPr>
        <w:t>svými</w:t>
      </w:r>
      <w:r>
        <w:t xml:space="preserve"> problémy </w:t>
      </w:r>
      <w:r>
        <w:rPr>
          <w:color w:val="0BC582"/>
        </w:rPr>
        <w:t>v Japonsku</w:t>
      </w:r>
      <w:r>
        <w:t xml:space="preserve"> způsobil značný politický rozruch. Senátní finanční výbor vedený </w:t>
      </w:r>
      <w:r>
        <w:rPr>
          <w:color w:val="9F6551"/>
        </w:rPr>
        <w:t>jeho</w:t>
      </w:r>
      <w:r>
        <w:t xml:space="preserve"> texaským kolegou, demokratickým senátorem Lloydem Bentsenem, vybídl minulý měsíc </w:t>
      </w:r>
      <w:r>
        <w:rPr>
          <w:color w:val="C2A393"/>
        </w:rPr>
        <w:t>americkou obchodní zástupkyni Carlu Hillsovou</w:t>
      </w:r>
      <w:r>
        <w:t xml:space="preserve">, aby využila </w:t>
      </w:r>
      <w:r>
        <w:rPr>
          <w:color w:val="9F6551"/>
        </w:rPr>
        <w:t>Pickensovy</w:t>
      </w:r>
      <w:r>
        <w:t xml:space="preserve"> zkušenosti při jednání </w:t>
      </w:r>
      <w:r>
        <w:rPr>
          <w:color w:val="0232FD"/>
        </w:rPr>
        <w:t>v Tokiu</w:t>
      </w:r>
      <w:r>
        <w:t xml:space="preserve">, aby se "zdůraznil </w:t>
      </w:r>
      <w:r>
        <w:rPr>
          <w:color w:val="6A3A35"/>
        </w:rPr>
        <w:t xml:space="preserve">tento problém, </w:t>
      </w:r>
      <w:r>
        <w:rPr>
          <w:color w:val="BA6801"/>
        </w:rPr>
        <w:t>jemuž</w:t>
      </w:r>
      <w:r>
        <w:rPr>
          <w:color w:val="6A3A35"/>
        </w:rPr>
        <w:t xml:space="preserve"> čelí </w:t>
      </w:r>
      <w:r>
        <w:rPr>
          <w:color w:val="168E5C"/>
        </w:rPr>
        <w:t xml:space="preserve">Američané, </w:t>
      </w:r>
      <w:r>
        <w:rPr>
          <w:color w:val="16C0D0"/>
        </w:rPr>
        <w:t>kteří</w:t>
      </w:r>
      <w:r>
        <w:rPr>
          <w:color w:val="168E5C"/>
        </w:rPr>
        <w:t xml:space="preserve"> hledají přístup na japonské kapitálové trhy</w:t>
      </w:r>
      <w:r>
        <w:t xml:space="preserve">." Zatímco </w:t>
      </w:r>
      <w:r>
        <w:rPr>
          <w:color w:val="58018B"/>
        </w:rPr>
        <w:t>Dallara</w:t>
      </w:r>
      <w:r>
        <w:t xml:space="preserve"> a japonští představitelé tvrdí, že otázka přístupu investorů na americké a japonské trhy může u veřejnosti získat různou míru pozornosti, </w:t>
      </w:r>
      <w:r>
        <w:rPr>
          <w:color w:val="04640D"/>
        </w:rPr>
        <w:t>na jednáních</w:t>
      </w:r>
      <w:r>
        <w:t xml:space="preserve"> </w:t>
      </w:r>
      <w:r>
        <w:rPr>
          <w:color w:val="C62100"/>
        </w:rPr>
        <w:t>příští týden</w:t>
      </w:r>
      <w:r>
        <w:t xml:space="preserve"> bude projednáváno i </w:t>
      </w:r>
      <w:r>
        <w:rPr>
          <w:color w:val="014347"/>
        </w:rPr>
        <w:t>mnoho dalších důležitých témat</w:t>
      </w:r>
      <w:r>
        <w:t xml:space="preserve">. Jsou </w:t>
      </w:r>
      <w:r>
        <w:rPr>
          <w:color w:val="014347"/>
        </w:rPr>
        <w:t>mezi nimi</w:t>
      </w:r>
      <w:r>
        <w:t xml:space="preserve"> rozdíly v míře spoření a investic, strukturách podniků a řízení i ve vládních výdajích. </w:t>
      </w:r>
      <w:r>
        <w:rPr>
          <w:color w:val="310106"/>
        </w:rPr>
        <w:t>Každá strana</w:t>
      </w:r>
      <w:r>
        <w:t xml:space="preserve"> má </w:t>
      </w:r>
      <w:r>
        <w:rPr>
          <w:color w:val="233809"/>
        </w:rPr>
        <w:t>pro tu druhou</w:t>
      </w:r>
      <w:r>
        <w:t xml:space="preserve"> celou řadu různých doporučení. USA tvrdí, že netrpělivě očekávají výsledky. "Velmi silně cítíme, že skutečně potřebujeme podniknout kroky napříč celým spektrem </w:t>
      </w:r>
      <w:r>
        <w:rPr>
          <w:color w:val="42083B"/>
        </w:rPr>
        <w:t xml:space="preserve">témat, </w:t>
      </w:r>
      <w:r>
        <w:rPr>
          <w:color w:val="82785D"/>
        </w:rPr>
        <w:t>která</w:t>
      </w:r>
      <w:r>
        <w:rPr>
          <w:color w:val="42083B"/>
        </w:rPr>
        <w:t xml:space="preserve"> jsme určili</w:t>
      </w:r>
      <w:r>
        <w:t xml:space="preserve">, a to do příštího jara," říká </w:t>
      </w:r>
      <w:r>
        <w:rPr>
          <w:color w:val="58018B"/>
        </w:rPr>
        <w:t>Dallara</w:t>
      </w:r>
      <w:r>
        <w:t xml:space="preserve">. </w:t>
      </w:r>
      <w:r>
        <w:rPr>
          <w:color w:val="310106"/>
        </w:rPr>
        <w:t>Obě strany</w:t>
      </w:r>
      <w:r>
        <w:t xml:space="preserve"> se shodly, že </w:t>
      </w:r>
      <w:r>
        <w:rPr>
          <w:color w:val="023087"/>
        </w:rPr>
        <w:t>rozhovory</w:t>
      </w:r>
      <w:r>
        <w:t xml:space="preserve"> budou nejúspěšnější, pokud </w:t>
      </w:r>
      <w:r>
        <w:rPr>
          <w:color w:val="B7DAD2"/>
        </w:rPr>
        <w:t>vyjednavači</w:t>
      </w:r>
      <w:r>
        <w:t xml:space="preserve"> začnou tím, že se zaměří </w:t>
      </w:r>
      <w:r>
        <w:rPr>
          <w:color w:val="196956"/>
        </w:rPr>
        <w:t xml:space="preserve">na oblasti, </w:t>
      </w:r>
      <w:r>
        <w:rPr>
          <w:color w:val="8C41BB"/>
        </w:rPr>
        <w:t>které</w:t>
      </w:r>
      <w:r>
        <w:rPr>
          <w:color w:val="196956"/>
        </w:rPr>
        <w:t xml:space="preserve"> lze změnit nejsnáze</w:t>
      </w:r>
      <w:r>
        <w:t xml:space="preserve">. Nevysvětlily však, které oblasti by </w:t>
      </w:r>
      <w:r>
        <w:rPr>
          <w:color w:val="196956"/>
        </w:rPr>
        <w:t>to</w:t>
      </w:r>
      <w:r>
        <w:t xml:space="preserve"> mohly být. </w:t>
      </w:r>
      <w:r>
        <w:rPr>
          <w:color w:val="ECEDFE"/>
        </w:rPr>
        <w:t>Po první sérii setkání před dvěma měsíci</w:t>
      </w:r>
      <w:r>
        <w:t xml:space="preserve"> si někteří američtí představitelé stěžovali, že </w:t>
      </w:r>
      <w:r>
        <w:rPr>
          <w:color w:val="0BC582"/>
        </w:rPr>
        <w:t>Japonsko</w:t>
      </w:r>
      <w:r>
        <w:t xml:space="preserve"> nepřišlo </w:t>
      </w:r>
      <w:r>
        <w:rPr>
          <w:color w:val="2B2D32"/>
        </w:rPr>
        <w:t xml:space="preserve">s konkrétními změnami, </w:t>
      </w:r>
      <w:r>
        <w:rPr>
          <w:color w:val="94C661"/>
        </w:rPr>
        <w:t>které</w:t>
      </w:r>
      <w:r>
        <w:rPr>
          <w:color w:val="2B2D32"/>
        </w:rPr>
        <w:t xml:space="preserve"> je připraveno provést</w:t>
      </w:r>
      <w:r>
        <w:t xml:space="preserve">. </w:t>
      </w:r>
      <w:r>
        <w:rPr>
          <w:color w:val="0BC582"/>
        </w:rPr>
        <w:t>Japonci</w:t>
      </w:r>
      <w:r>
        <w:t xml:space="preserve"> argumentují tím, že </w:t>
      </w:r>
      <w:r>
        <w:rPr>
          <w:color w:val="ECEDFE"/>
        </w:rPr>
        <w:t>v prvním kole</w:t>
      </w:r>
      <w:r>
        <w:t xml:space="preserve"> bylo na udělování výsad příliš brzy. "To, že jen řekneme, že </w:t>
      </w:r>
      <w:r>
        <w:rPr>
          <w:color w:val="F8907D"/>
        </w:rPr>
        <w:t>distribuční systém</w:t>
      </w:r>
      <w:r>
        <w:t xml:space="preserve"> je špatný, nic neznamená," tvrdí představitel </w:t>
      </w:r>
      <w:r>
        <w:rPr>
          <w:color w:val="895E6B"/>
        </w:rPr>
        <w:t>Ministerstva pro mezinárodní obchod a průmysl</w:t>
      </w:r>
      <w:r>
        <w:t xml:space="preserve">. "Musíme objasnit, co přesně je </w:t>
      </w:r>
      <w:r>
        <w:rPr>
          <w:color w:val="F8907D"/>
        </w:rPr>
        <w:t>na něm</w:t>
      </w:r>
      <w:r>
        <w:t xml:space="preserve"> špatného." Tento proces vytyčování specifik pravděpodobně zabere nějaký čas, říkají </w:t>
      </w:r>
      <w:r>
        <w:rPr>
          <w:color w:val="0BC582"/>
        </w:rPr>
        <w:t>Japonci</w:t>
      </w:r>
      <w:r>
        <w:t xml:space="preserve">, bez ohledu na to, jak moc chtějí </w:t>
      </w:r>
      <w:r>
        <w:rPr>
          <w:color w:val="00587F"/>
        </w:rPr>
        <w:t>Američané</w:t>
      </w:r>
      <w:r>
        <w:t xml:space="preserve"> rychlé výsledky. Například </w:t>
      </w:r>
      <w:r>
        <w:rPr>
          <w:color w:val="ECEDFE"/>
        </w:rPr>
        <w:t>na prvním setkání</w:t>
      </w:r>
      <w:r>
        <w:t xml:space="preserve"> se nebyly </w:t>
      </w:r>
      <w:r>
        <w:rPr>
          <w:color w:val="310106"/>
        </w:rPr>
        <w:t>obě strany</w:t>
      </w:r>
      <w:r>
        <w:t xml:space="preserve"> schopny dohodnout ani na základních datech užívaných v rozhovorech o cenách. </w:t>
      </w:r>
      <w:r>
        <w:rPr>
          <w:color w:val="ECEDFE"/>
        </w:rPr>
        <w:t>Od té doby</w:t>
      </w:r>
      <w:r>
        <w:t xml:space="preserve"> objel </w:t>
      </w:r>
      <w:r>
        <w:rPr>
          <w:color w:val="788E95"/>
        </w:rPr>
        <w:t xml:space="preserve">tým asi 15 představitelů </w:t>
      </w:r>
      <w:r>
        <w:rPr>
          <w:color w:val="FB6AB8"/>
        </w:rPr>
        <w:t>ministerstva zahraničního obchodu a průmyslu</w:t>
      </w:r>
      <w:r>
        <w:rPr>
          <w:color w:val="788E95"/>
        </w:rPr>
        <w:t xml:space="preserve"> a ministerstva obchodu</w:t>
      </w:r>
      <w:r>
        <w:t xml:space="preserve"> zeměkouli, aby poměřil </w:t>
      </w:r>
      <w:r>
        <w:rPr>
          <w:color w:val="576094"/>
        </w:rPr>
        <w:t>spotřební ceny</w:t>
      </w:r>
      <w:r>
        <w:t xml:space="preserve">. Doufají, že v pondělí budou mít stoh </w:t>
      </w:r>
      <w:r>
        <w:rPr>
          <w:color w:val="DB1474"/>
        </w:rPr>
        <w:t xml:space="preserve">dokumentů, </w:t>
      </w:r>
      <w:r>
        <w:rPr>
          <w:color w:val="8489AE"/>
        </w:rPr>
        <w:t>kterým</w:t>
      </w:r>
      <w:r>
        <w:rPr>
          <w:color w:val="DB1474"/>
        </w:rPr>
        <w:t xml:space="preserve"> mohou </w:t>
      </w:r>
      <w:r>
        <w:rPr>
          <w:color w:val="860E04"/>
        </w:rPr>
        <w:t>obě strany</w:t>
      </w:r>
      <w:r>
        <w:rPr>
          <w:color w:val="DB1474"/>
        </w:rPr>
        <w:t xml:space="preserve"> věřit</w:t>
      </w:r>
      <w:r>
        <w:t xml:space="preserve">. "Krok za krokem, v tom spočívá postup vpřed," říká představitel </w:t>
      </w:r>
      <w:r>
        <w:rPr>
          <w:color w:val="895E6B"/>
        </w:rPr>
        <w:t>Ministerstva zahraničního obchodu a průmyslu</w:t>
      </w:r>
      <w:r>
        <w:t>. "</w:t>
      </w:r>
      <w:r>
        <w:rPr>
          <w:color w:val="310106"/>
        </w:rPr>
        <w:t>Obě strany</w:t>
      </w:r>
      <w:r>
        <w:t xml:space="preserve"> začínají jednat." Do článku přispěla Elisabeth Rubinfienová.</w:t>
      </w:r>
    </w:p>
    <w:p>
      <w:r>
        <w:rPr>
          <w:b/>
        </w:rPr>
        <w:t>Document number 82</w:t>
      </w:r>
    </w:p>
    <w:p>
      <w:r>
        <w:rPr>
          <w:b/>
        </w:rPr>
        <w:t>Document identifier: wsj0083-001</w:t>
      </w:r>
    </w:p>
    <w:p>
      <w:r>
        <w:rPr>
          <w:color w:val="310106"/>
        </w:rPr>
        <w:t xml:space="preserve">Zatímco znepokojení nad velkými japonskými investicemi </w:t>
      </w:r>
      <w:r>
        <w:rPr>
          <w:color w:val="04640D"/>
        </w:rPr>
        <w:t>v USA</w:t>
      </w:r>
      <w:r>
        <w:rPr>
          <w:color w:val="310106"/>
        </w:rPr>
        <w:t xml:space="preserve"> roste, </w:t>
      </w:r>
      <w:r>
        <w:rPr>
          <w:color w:val="FEFB0A"/>
        </w:rPr>
        <w:t>velké japonské obchodní společnosti</w:t>
      </w:r>
      <w:r>
        <w:rPr>
          <w:color w:val="310106"/>
        </w:rPr>
        <w:t xml:space="preserve"> rychle zvyšují </w:t>
      </w:r>
      <w:r>
        <w:rPr>
          <w:color w:val="FEFB0A"/>
        </w:rPr>
        <w:t>svůj</w:t>
      </w:r>
      <w:r>
        <w:rPr>
          <w:color w:val="310106"/>
        </w:rPr>
        <w:t xml:space="preserve"> kapitálový podíl v menších amerických společnostech</w:t>
      </w:r>
      <w:r>
        <w:t xml:space="preserve">. </w:t>
      </w:r>
      <w:r>
        <w:rPr>
          <w:color w:val="FB5514"/>
        </w:rPr>
        <w:t>Pro Japonsko</w:t>
      </w:r>
      <w:r>
        <w:t xml:space="preserve"> zlepšuje </w:t>
      </w:r>
      <w:r>
        <w:rPr>
          <w:color w:val="310106"/>
        </w:rPr>
        <w:t>tento kontroverzní trend</w:t>
      </w:r>
      <w:r>
        <w:t xml:space="preserve"> přístup k americkým trhům i technologiím. Menším americkým firmám </w:t>
      </w:r>
      <w:r>
        <w:rPr>
          <w:color w:val="310106"/>
        </w:rPr>
        <w:t>to</w:t>
      </w:r>
      <w:r>
        <w:t xml:space="preserve"> však rovněž poskytuje rostoucí zdroj kapitálu, a dokonce marketingovou pomoc. Vezměme si případ </w:t>
      </w:r>
      <w:r>
        <w:rPr>
          <w:color w:val="E115C0"/>
        </w:rPr>
        <w:t xml:space="preserve">společnosti Candela Laser Corp. se sídlem ve Waylandu v </w:t>
      </w:r>
      <w:r>
        <w:rPr>
          <w:color w:val="00587F"/>
        </w:rPr>
        <w:t>Massachusetts</w:t>
      </w:r>
      <w:r>
        <w:rPr>
          <w:color w:val="E115C0"/>
        </w:rPr>
        <w:t xml:space="preserve">, </w:t>
      </w:r>
      <w:r>
        <w:rPr>
          <w:color w:val="0BC582"/>
        </w:rPr>
        <w:t>jež</w:t>
      </w:r>
      <w:r>
        <w:rPr>
          <w:color w:val="E115C0"/>
        </w:rPr>
        <w:t xml:space="preserve"> vyrábí nejmodernější lékařské přístroje a </w:t>
      </w:r>
      <w:r>
        <w:rPr>
          <w:color w:val="0BC582"/>
        </w:rPr>
        <w:t>která</w:t>
      </w:r>
      <w:r>
        <w:rPr>
          <w:color w:val="E115C0"/>
        </w:rPr>
        <w:t xml:space="preserve"> se před třemi roky zaměřila </w:t>
      </w:r>
      <w:r>
        <w:rPr>
          <w:color w:val="FEB8C8"/>
        </w:rPr>
        <w:t>na Japonsko</w:t>
      </w:r>
      <w:r>
        <w:rPr>
          <w:color w:val="E115C0"/>
        </w:rPr>
        <w:t xml:space="preserve"> jakožto exportní trh</w:t>
      </w:r>
      <w:r>
        <w:t xml:space="preserve">. Částečně proto, aby dokázala překonat </w:t>
      </w:r>
      <w:r>
        <w:rPr>
          <w:color w:val="9E8317"/>
        </w:rPr>
        <w:t xml:space="preserve">nesčetné překážky, </w:t>
      </w:r>
      <w:r>
        <w:rPr>
          <w:color w:val="01190F"/>
        </w:rPr>
        <w:t>jimž</w:t>
      </w:r>
      <w:r>
        <w:rPr>
          <w:color w:val="9E8317"/>
        </w:rPr>
        <w:t xml:space="preserve"> čelí </w:t>
      </w:r>
      <w:r>
        <w:rPr>
          <w:color w:val="847D81"/>
        </w:rPr>
        <w:t xml:space="preserve">všechny zámořské firmy snažící se proniknout </w:t>
      </w:r>
      <w:r>
        <w:rPr>
          <w:color w:val="58018B"/>
        </w:rPr>
        <w:t>do Japonska</w:t>
      </w:r>
      <w:r>
        <w:t xml:space="preserve">, obrátila se </w:t>
      </w:r>
      <w:r>
        <w:rPr>
          <w:color w:val="E115C0"/>
        </w:rPr>
        <w:t>malá Candela</w:t>
      </w:r>
      <w:r>
        <w:t xml:space="preserve"> </w:t>
      </w:r>
      <w:r>
        <w:rPr>
          <w:color w:val="B70639"/>
        </w:rPr>
        <w:t>na společnost Mitsui &amp; Co., jednu z největších japonských obchodních společností</w:t>
      </w:r>
      <w:r>
        <w:t xml:space="preserve">, s žádostí o investici. Ve společném podniku provedla </w:t>
      </w:r>
      <w:r>
        <w:rPr>
          <w:color w:val="B70639"/>
        </w:rPr>
        <w:t>společnost Mitsui</w:t>
      </w:r>
      <w:r>
        <w:t xml:space="preserve"> </w:t>
      </w:r>
      <w:r>
        <w:rPr>
          <w:color w:val="E115C0"/>
        </w:rPr>
        <w:t>společnost Candela</w:t>
      </w:r>
      <w:r>
        <w:t xml:space="preserve"> bludištěm japonské byrokracie. Nakonec získala od Ministerstva zdravotnictví souhlas k dovozu dvou laserových výrobků </w:t>
      </w:r>
      <w:r>
        <w:rPr>
          <w:color w:val="E115C0"/>
        </w:rPr>
        <w:t>společnosti Candela</w:t>
      </w:r>
      <w:r>
        <w:t xml:space="preserve"> - jednoho, </w:t>
      </w:r>
      <w:r>
        <w:rPr>
          <w:color w:val="703B01"/>
        </w:rPr>
        <w:t>který</w:t>
      </w:r>
      <w:r>
        <w:t xml:space="preserve"> rozbíjí ledvinové kameny, a druhého, </w:t>
      </w:r>
      <w:r>
        <w:rPr>
          <w:color w:val="F7F1DF"/>
        </w:rPr>
        <w:t>kterým</w:t>
      </w:r>
      <w:r>
        <w:t xml:space="preserve"> se ošetřují poranění kůže. Celkem prodala </w:t>
      </w:r>
      <w:r>
        <w:rPr>
          <w:color w:val="E115C0"/>
        </w:rPr>
        <w:t>společnost Candela</w:t>
      </w:r>
      <w:r>
        <w:t xml:space="preserve"> </w:t>
      </w:r>
      <w:r>
        <w:rPr>
          <w:color w:val="FB5514"/>
        </w:rPr>
        <w:t>v Japonsku</w:t>
      </w:r>
      <w:r>
        <w:t xml:space="preserve"> lékařské přístroje za 4 miliony dolarů. Tento obchod zároveň umožnil </w:t>
      </w:r>
      <w:r>
        <w:rPr>
          <w:color w:val="B70639"/>
        </w:rPr>
        <w:t>společnosti Mitsui</w:t>
      </w:r>
      <w:r>
        <w:t xml:space="preserve"> přístup ke špičkovým lékařským výrobkům. "Vidí to </w:t>
      </w:r>
      <w:r>
        <w:rPr>
          <w:color w:val="118B8A"/>
        </w:rPr>
        <w:t>jako oblast rozvoje</w:t>
      </w:r>
      <w:r>
        <w:t xml:space="preserve">, a tak </w:t>
      </w:r>
      <w:r>
        <w:rPr>
          <w:color w:val="118B8A"/>
        </w:rPr>
        <w:t>k ní</w:t>
      </w:r>
      <w:r>
        <w:t xml:space="preserve"> zvolili systematický přístup," říká Richard Olsen, viceprezident </w:t>
      </w:r>
      <w:r>
        <w:rPr>
          <w:color w:val="E115C0"/>
        </w:rPr>
        <w:t>společnosti Candela</w:t>
      </w:r>
      <w:r>
        <w:t xml:space="preserve">. Skutečně, pro mnoho japonských obchodních společností jsou oblíbené menší americké podniky těmi, </w:t>
      </w:r>
      <w:r>
        <w:rPr>
          <w:color w:val="4AFEFA"/>
        </w:rPr>
        <w:t>jejichž výzkum a rozvoj</w:t>
      </w:r>
      <w:r>
        <w:t xml:space="preserve"> může být zdrojem budoucího využití </w:t>
      </w:r>
      <w:r>
        <w:rPr>
          <w:color w:val="FB5514"/>
        </w:rPr>
        <w:t>v Japonsku</w:t>
      </w:r>
      <w:r>
        <w:t xml:space="preserve">. </w:t>
      </w:r>
      <w:r>
        <w:rPr>
          <w:color w:val="FCB164"/>
        </w:rPr>
        <w:t>Japonské společnosti</w:t>
      </w:r>
      <w:r>
        <w:t xml:space="preserve"> finančně podporují mnoho malých amerických firem se slibnými produkty nebo nápady a často dávají </w:t>
      </w:r>
      <w:r>
        <w:rPr>
          <w:color w:val="FCB164"/>
        </w:rPr>
        <w:t>své</w:t>
      </w:r>
      <w:r>
        <w:t xml:space="preserve"> peníze </w:t>
      </w:r>
      <w:r>
        <w:rPr>
          <w:color w:val="796EE6"/>
        </w:rPr>
        <w:t xml:space="preserve">do projektů, </w:t>
      </w:r>
      <w:r>
        <w:rPr>
          <w:color w:val="000D2C"/>
        </w:rPr>
        <w:t>s nimiž</w:t>
      </w:r>
      <w:r>
        <w:rPr>
          <w:color w:val="796EE6"/>
        </w:rPr>
        <w:t xml:space="preserve"> nechtějí mít obchodní banky nic společného</w:t>
      </w:r>
      <w:r>
        <w:t xml:space="preserve">. Japonské společnosti financují malé a střední americké firmy už léta, tempo však v posledních měsících ještě vzrostlo. </w:t>
      </w:r>
      <w:r>
        <w:rPr>
          <w:color w:val="53495F"/>
        </w:rPr>
        <w:t xml:space="preserve">Jen v první polovině roku 1989 investovaly japonské korporace </w:t>
      </w:r>
      <w:r>
        <w:rPr>
          <w:color w:val="F95475"/>
        </w:rPr>
        <w:t>214 milionů dolarů</w:t>
      </w:r>
      <w:r>
        <w:rPr>
          <w:color w:val="53495F"/>
        </w:rPr>
        <w:t xml:space="preserve"> do menšinových podílů v amerických společnostech, </w:t>
      </w:r>
      <w:r>
        <w:rPr>
          <w:color w:val="61FC03"/>
        </w:rPr>
        <w:t>což</w:t>
      </w:r>
      <w:r>
        <w:rPr>
          <w:color w:val="5D9608"/>
        </w:rPr>
        <w:t xml:space="preserve"> je nárůst o 61 % oproti částce za celý rok 1987, jak uvádí </w:t>
      </w:r>
      <w:r>
        <w:rPr>
          <w:color w:val="DE98FD"/>
        </w:rPr>
        <w:t>společnost Venture Economics Inc</w:t>
      </w:r>
      <w:r>
        <w:t xml:space="preserve">. </w:t>
      </w:r>
      <w:r>
        <w:rPr>
          <w:color w:val="98A088"/>
        </w:rPr>
        <w:t xml:space="preserve">Tento koncern z Needhamu v </w:t>
      </w:r>
      <w:r>
        <w:rPr>
          <w:color w:val="4F584E"/>
        </w:rPr>
        <w:t>Massachusetts</w:t>
      </w:r>
      <w:r>
        <w:t xml:space="preserve"> sleduje investice v nových podnicích. </w:t>
      </w:r>
      <w:r>
        <w:rPr>
          <w:color w:val="53495F"/>
        </w:rPr>
        <w:t>Kromě toho</w:t>
      </w:r>
      <w:r>
        <w:t xml:space="preserve"> samozřejmě některé japonské investice zahrnovaly přímý nákup malých amerických společností. Zvýšený japonský zájem o malé americké podniky jde ruku v ruce se zrychlením </w:t>
      </w:r>
      <w:r>
        <w:rPr>
          <w:color w:val="248AD0"/>
        </w:rPr>
        <w:t xml:space="preserve">investic, </w:t>
      </w:r>
      <w:r>
        <w:rPr>
          <w:color w:val="5C5300"/>
        </w:rPr>
        <w:t>jež</w:t>
      </w:r>
      <w:r>
        <w:rPr>
          <w:color w:val="248AD0"/>
        </w:rPr>
        <w:t xml:space="preserve"> dávají </w:t>
      </w:r>
      <w:r>
        <w:rPr>
          <w:color w:val="9F6551"/>
        </w:rPr>
        <w:t>japonským společnostem</w:t>
      </w:r>
      <w:r>
        <w:rPr>
          <w:color w:val="248AD0"/>
        </w:rPr>
        <w:t xml:space="preserve"> kontrolu nad velkými a viditelnými americkými společnostmi, jako je například společnost Columbia Pictures Entertainment Inc</w:t>
      </w:r>
      <w:r>
        <w:t xml:space="preserve">. Jen v tomto týdnu získala společnost Mitsubishi Estate Co. podle oznámení 51% podíl </w:t>
      </w:r>
      <w:r>
        <w:rPr>
          <w:color w:val="BCFEC6"/>
        </w:rPr>
        <w:t xml:space="preserve">ve skupině Rockefeller Group, </w:t>
      </w:r>
      <w:r>
        <w:rPr>
          <w:color w:val="932C70"/>
        </w:rPr>
        <w:t>která</w:t>
      </w:r>
      <w:r>
        <w:rPr>
          <w:color w:val="BCFEC6"/>
        </w:rPr>
        <w:t xml:space="preserve"> vlastní prestižní newyorské Rockefellerovo centrum</w:t>
      </w:r>
      <w:r>
        <w:t xml:space="preserve">. Ačkoli </w:t>
      </w:r>
      <w:r>
        <w:rPr>
          <w:color w:val="2B1B04"/>
        </w:rPr>
        <w:t>malé obchody</w:t>
      </w:r>
      <w:r>
        <w:t xml:space="preserve"> jsou mnohem méně nápadné, přispívají k pronikání Japonců na americký trh. Jelikož </w:t>
      </w:r>
      <w:r>
        <w:rPr>
          <w:color w:val="B5AFC4"/>
        </w:rPr>
        <w:t>obchody</w:t>
      </w:r>
      <w:r>
        <w:t xml:space="preserve"> rovněž zlepšují </w:t>
      </w:r>
      <w:r>
        <w:rPr>
          <w:color w:val="D4C67A"/>
        </w:rPr>
        <w:t>japonský přístup k americkým technologiím a ke znalosti trhu</w:t>
      </w:r>
      <w:r>
        <w:t xml:space="preserve">, vzbuzují obavy Američanů také </w:t>
      </w:r>
      <w:r>
        <w:rPr>
          <w:color w:val="D4C67A"/>
        </w:rPr>
        <w:t>v této oblasti</w:t>
      </w:r>
      <w:r>
        <w:t xml:space="preserve">. I </w:t>
      </w:r>
      <w:r>
        <w:rPr>
          <w:color w:val="AE7AA1"/>
        </w:rPr>
        <w:t>technologicky nenáročné výrobky, jako je tabulové sklo</w:t>
      </w:r>
      <w:r>
        <w:t xml:space="preserve">, dokážou upoutat pozornost obchodní společnosti, pokud existuje dobrá strategie. </w:t>
      </w:r>
      <w:r>
        <w:rPr>
          <w:color w:val="C2A393"/>
        </w:rPr>
        <w:t>Společnost Free State Glass Industries z Warrentonu ve Virginii, malý výrobce architektonického skla</w:t>
      </w:r>
      <w:r>
        <w:t xml:space="preserve">, klesal pod </w:t>
      </w:r>
      <w:r>
        <w:rPr>
          <w:color w:val="C2A393"/>
        </w:rPr>
        <w:t>svým</w:t>
      </w:r>
      <w:r>
        <w:t xml:space="preserve"> původním vedením ke dnu. </w:t>
      </w:r>
      <w:r>
        <w:rPr>
          <w:color w:val="0232FD"/>
        </w:rPr>
        <w:t xml:space="preserve">Minulý rok koupila </w:t>
      </w:r>
      <w:r>
        <w:rPr>
          <w:color w:val="6A3A35"/>
        </w:rPr>
        <w:t xml:space="preserve">společnost Mitsubishi International Corp., newyorská pobočka </w:t>
      </w:r>
      <w:r>
        <w:rPr>
          <w:color w:val="BA6801"/>
        </w:rPr>
        <w:t>společnosti Mitsubishi Corp.</w:t>
      </w:r>
      <w:r>
        <w:rPr>
          <w:color w:val="0232FD"/>
        </w:rPr>
        <w:t xml:space="preserve">, většinový podíl </w:t>
      </w:r>
      <w:r>
        <w:rPr>
          <w:color w:val="168E5C"/>
        </w:rPr>
        <w:t>v tomto sklářském podniku</w:t>
      </w:r>
      <w:r>
        <w:rPr>
          <w:color w:val="0232FD"/>
        </w:rPr>
        <w:t xml:space="preserve"> prostřednictvím společného podniku </w:t>
      </w:r>
      <w:r>
        <w:rPr>
          <w:color w:val="16C0D0"/>
        </w:rPr>
        <w:t xml:space="preserve">s Ronaldem Bodnerem, vedoucím představitelem sklářského průmyslu a poradcem </w:t>
      </w:r>
      <w:r>
        <w:rPr>
          <w:color w:val="C62100"/>
        </w:rPr>
        <w:t>společnosti Mitsubishi</w:t>
      </w:r>
      <w:r>
        <w:t xml:space="preserve">. </w:t>
      </w:r>
      <w:r>
        <w:rPr>
          <w:color w:val="0232FD"/>
        </w:rPr>
        <w:t>Tento obchod</w:t>
      </w:r>
      <w:r>
        <w:t xml:space="preserve"> je určen hlavně k tomu, aby </w:t>
      </w:r>
      <w:r>
        <w:rPr>
          <w:color w:val="014347"/>
        </w:rPr>
        <w:t>společnost Mitsubishi</w:t>
      </w:r>
      <w:r>
        <w:t xml:space="preserve"> získala vhled do amerického sklářského průmyslu, říká </w:t>
      </w:r>
      <w:r>
        <w:rPr>
          <w:color w:val="233809"/>
        </w:rPr>
        <w:t xml:space="preserve">Ichiro Wakui, vedoucí pracovník oddělení pro nespecifikované zboží </w:t>
      </w:r>
      <w:r>
        <w:rPr>
          <w:color w:val="42083B"/>
        </w:rPr>
        <w:t xml:space="preserve">u společnosti Mitsubishi v </w:t>
      </w:r>
      <w:r>
        <w:rPr>
          <w:color w:val="82785D"/>
        </w:rPr>
        <w:t>New Yorku</w:t>
      </w:r>
      <w:r>
        <w:t xml:space="preserve">. "Není </w:t>
      </w:r>
      <w:r>
        <w:rPr>
          <w:color w:val="0232FD"/>
        </w:rPr>
        <w:t>to</w:t>
      </w:r>
      <w:r>
        <w:t xml:space="preserve"> jen jednoduchá investice do malé společnosti," říká </w:t>
      </w:r>
      <w:r>
        <w:rPr>
          <w:color w:val="233809"/>
        </w:rPr>
        <w:t>Wakui</w:t>
      </w:r>
      <w:r>
        <w:t xml:space="preserve">. "Chceme vidět </w:t>
      </w:r>
      <w:r>
        <w:rPr>
          <w:color w:val="023087"/>
        </w:rPr>
        <w:t>sklářský trh</w:t>
      </w:r>
      <w:r>
        <w:t xml:space="preserve"> zevnitř, ne zvenčí." Investice </w:t>
      </w:r>
      <w:r>
        <w:rPr>
          <w:color w:val="014347"/>
        </w:rPr>
        <w:t>společnosti Mitsubishi</w:t>
      </w:r>
      <w:r>
        <w:t xml:space="preserve"> </w:t>
      </w:r>
      <w:r>
        <w:rPr>
          <w:color w:val="C2A393"/>
        </w:rPr>
        <w:t>do společnosti Free State</w:t>
      </w:r>
      <w:r>
        <w:t xml:space="preserve"> je "velmi malá... méně než 4 miliony dolarů," říká </w:t>
      </w:r>
      <w:r>
        <w:rPr>
          <w:color w:val="233809"/>
        </w:rPr>
        <w:t>Wakui</w:t>
      </w:r>
      <w:r>
        <w:t xml:space="preserve">. </w:t>
      </w:r>
      <w:r>
        <w:rPr>
          <w:color w:val="B7DAD2"/>
        </w:rPr>
        <w:t>Bodner</w:t>
      </w:r>
      <w:r>
        <w:t xml:space="preserve"> odmítá </w:t>
      </w:r>
      <w:r>
        <w:rPr>
          <w:color w:val="0232FD"/>
        </w:rPr>
        <w:t>dohodu</w:t>
      </w:r>
      <w:r>
        <w:t xml:space="preserve"> komentovat. </w:t>
      </w:r>
      <w:r>
        <w:rPr>
          <w:color w:val="196956"/>
        </w:rPr>
        <w:t>Obchodní společnosti,</w:t>
      </w:r>
      <w:r>
        <w:t xml:space="preserve"> jako je </w:t>
      </w:r>
      <w:r>
        <w:rPr>
          <w:color w:val="8C41BB"/>
        </w:rPr>
        <w:t>Mitsubishi</w:t>
      </w:r>
      <w:r>
        <w:t xml:space="preserve">, </w:t>
      </w:r>
      <w:r>
        <w:rPr>
          <w:color w:val="ECEDFE"/>
        </w:rPr>
        <w:t>Mitsui</w:t>
      </w:r>
      <w:r>
        <w:t xml:space="preserve">, </w:t>
      </w:r>
      <w:r>
        <w:rPr>
          <w:color w:val="2B2D32"/>
        </w:rPr>
        <w:t>C. Itoh &amp; Co.</w:t>
      </w:r>
      <w:r>
        <w:t xml:space="preserve"> a Nissho-Iwai Corp., </w:t>
      </w:r>
      <w:r>
        <w:rPr>
          <w:color w:val="94C661"/>
        </w:rPr>
        <w:t>které</w:t>
      </w:r>
      <w:r>
        <w:rPr>
          <w:color w:val="F8907D"/>
        </w:rPr>
        <w:t xml:space="preserve"> realizují mnoho japonských investic do malých amerických podniků</w:t>
      </w:r>
      <w:r>
        <w:t xml:space="preserve">, nemají žádný americký protějšek. </w:t>
      </w:r>
      <w:r>
        <w:rPr>
          <w:color w:val="895E6B"/>
        </w:rPr>
        <w:t xml:space="preserve">Tyto vertikálně integrované koncerny, </w:t>
      </w:r>
      <w:r>
        <w:rPr>
          <w:color w:val="788E95"/>
        </w:rPr>
        <w:t>z nichž</w:t>
      </w:r>
      <w:r>
        <w:rPr>
          <w:color w:val="895E6B"/>
        </w:rPr>
        <w:t xml:space="preserve"> některé vznikly již v období japonského feudalismu</w:t>
      </w:r>
      <w:r>
        <w:t xml:space="preserve">, se celosvětově zabývají komoditami, stavebnictvím a výrobou. Provozují lodě a banky. "Všechny tyto "sogo-šoša" hledají nové obchody," říká </w:t>
      </w:r>
      <w:r>
        <w:rPr>
          <w:color w:val="FB6AB8"/>
        </w:rPr>
        <w:t xml:space="preserve">Arthur Klauser, poradce prezidenta </w:t>
      </w:r>
      <w:r>
        <w:rPr>
          <w:color w:val="576094"/>
        </w:rPr>
        <w:t xml:space="preserve">společnosti Mitsui </w:t>
      </w:r>
      <w:r>
        <w:rPr>
          <w:color w:val="DB1474"/>
        </w:rPr>
        <w:t>v USA</w:t>
      </w:r>
      <w:r>
        <w:t xml:space="preserve">, a užívá japonský pojem pro největší globální obchodní domy. Takeshi Kondo, hlavní viceprezident </w:t>
      </w:r>
      <w:r>
        <w:rPr>
          <w:color w:val="2B2D32"/>
        </w:rPr>
        <w:t>společnosti C. Itoh America Inc.</w:t>
      </w:r>
      <w:r>
        <w:t xml:space="preserve">, dodává: "Máme velký zájem o investování, zejména do nových podniků." Velké množství společností zabývající se elektronikou v kalifornském Silicon Valley bylo financováno kapitálem ze společných podniků s obchodními společnostmi. Zisk je obvykle, alespoň z krátkodobého hlediska, druhořadým cílem. "Mnoho obchodů se řídí strategickými cíli, nikoli návratností financí," říká mluvčí </w:t>
      </w:r>
      <w:r>
        <w:rPr>
          <w:color w:val="98A088"/>
        </w:rPr>
        <w:t>společnosti Venture Economics</w:t>
      </w:r>
      <w:r>
        <w:t xml:space="preserve">. </w:t>
      </w:r>
      <w:r>
        <w:rPr>
          <w:color w:val="8489AE"/>
        </w:rPr>
        <w:t xml:space="preserve">Při investicích na základě budoucích transakcí, </w:t>
      </w:r>
      <w:r>
        <w:rPr>
          <w:color w:val="860E04"/>
        </w:rPr>
        <w:t>což</w:t>
      </w:r>
      <w:r>
        <w:rPr>
          <w:color w:val="8489AE"/>
        </w:rPr>
        <w:t xml:space="preserve"> je </w:t>
      </w:r>
      <w:r>
        <w:rPr>
          <w:color w:val="FBC206"/>
        </w:rPr>
        <w:t xml:space="preserve">role, </w:t>
      </w:r>
      <w:r>
        <w:rPr>
          <w:color w:val="6EAB9B"/>
        </w:rPr>
        <w:t>kterou</w:t>
      </w:r>
      <w:r>
        <w:rPr>
          <w:color w:val="FBC206"/>
        </w:rPr>
        <w:t xml:space="preserve"> často hrají obchodní banky</w:t>
      </w:r>
      <w:r>
        <w:t xml:space="preserve">, mohou obchodní společnosti prorazit přehradu </w:t>
      </w:r>
      <w:r>
        <w:rPr>
          <w:color w:val="F2CDFE"/>
        </w:rPr>
        <w:t xml:space="preserve">překážek, </w:t>
      </w:r>
      <w:r>
        <w:rPr>
          <w:color w:val="645341"/>
        </w:rPr>
        <w:t>kterým</w:t>
      </w:r>
      <w:r>
        <w:rPr>
          <w:color w:val="F2CDFE"/>
        </w:rPr>
        <w:t xml:space="preserve"> často čelí </w:t>
      </w:r>
      <w:r>
        <w:rPr>
          <w:color w:val="760035"/>
        </w:rPr>
        <w:t>majitelé malých firem</w:t>
      </w:r>
      <w:r>
        <w:rPr>
          <w:color w:val="F2CDFE"/>
        </w:rPr>
        <w:t xml:space="preserve"> u </w:t>
      </w:r>
      <w:r>
        <w:rPr>
          <w:color w:val="760035"/>
        </w:rPr>
        <w:t>svých</w:t>
      </w:r>
      <w:r>
        <w:rPr>
          <w:color w:val="F2CDFE"/>
        </w:rPr>
        <w:t xml:space="preserve"> místních komerčních bank</w:t>
      </w:r>
      <w:r>
        <w:t xml:space="preserve">. "Je to klasický problém </w:t>
      </w:r>
      <w:r>
        <w:rPr>
          <w:color w:val="647A41"/>
        </w:rPr>
        <w:t>malého obchodníka</w:t>
      </w:r>
      <w:r>
        <w:t xml:space="preserve">," říká Malcolm Davies, vrchní ředitel společnosti Trading Alliance Corp. z </w:t>
      </w:r>
      <w:r>
        <w:rPr>
          <w:color w:val="496E76"/>
        </w:rPr>
        <w:t>New Yorku</w:t>
      </w:r>
      <w:r>
        <w:t>. "</w:t>
      </w:r>
      <w:r>
        <w:rPr>
          <w:color w:val="E3F894"/>
        </w:rPr>
        <w:t>Lidé</w:t>
      </w:r>
      <w:r>
        <w:t xml:space="preserve"> stojí ve frontě, aby mohli koupit </w:t>
      </w:r>
      <w:r>
        <w:rPr>
          <w:color w:val="647A41"/>
        </w:rPr>
        <w:t>jeho</w:t>
      </w:r>
      <w:r>
        <w:t xml:space="preserve"> výrobek, ale </w:t>
      </w:r>
      <w:r>
        <w:rPr>
          <w:color w:val="647A41"/>
        </w:rPr>
        <w:t>on</w:t>
      </w:r>
      <w:r>
        <w:t xml:space="preserve"> nemá provozní kapitál na výrobu a </w:t>
      </w:r>
      <w:r>
        <w:rPr>
          <w:color w:val="F9D7CD"/>
        </w:rPr>
        <w:t>komerční banky</w:t>
      </w:r>
      <w:r>
        <w:t xml:space="preserve"> nemají pražádné pochopení. Požadují </w:t>
      </w:r>
      <w:r>
        <w:rPr>
          <w:color w:val="876128"/>
        </w:rPr>
        <w:t>aktiva</w:t>
      </w:r>
      <w:r>
        <w:t xml:space="preserve">, požadují </w:t>
      </w:r>
      <w:r>
        <w:rPr>
          <w:color w:val="876128"/>
        </w:rPr>
        <w:t xml:space="preserve">obchodní rozvahu, </w:t>
      </w:r>
      <w:r>
        <w:rPr>
          <w:color w:val="A1A711"/>
        </w:rPr>
        <w:t>jež</w:t>
      </w:r>
      <w:r>
        <w:rPr>
          <w:color w:val="876128"/>
        </w:rPr>
        <w:t xml:space="preserve"> nemají co dělat </w:t>
      </w:r>
      <w:r>
        <w:rPr>
          <w:color w:val="01FB92"/>
        </w:rPr>
        <w:t xml:space="preserve">s podnikáním, </w:t>
      </w:r>
      <w:r>
        <w:rPr>
          <w:color w:val="FD0F31"/>
        </w:rPr>
        <w:t>kterému</w:t>
      </w:r>
      <w:r>
        <w:rPr>
          <w:color w:val="01FB92"/>
        </w:rPr>
        <w:t xml:space="preserve"> se chce </w:t>
      </w:r>
      <w:r>
        <w:rPr>
          <w:color w:val="BE8485"/>
        </w:rPr>
        <w:t>firma</w:t>
      </w:r>
      <w:r>
        <w:rPr>
          <w:color w:val="01FB92"/>
        </w:rPr>
        <w:t xml:space="preserve"> věnovat</w:t>
      </w:r>
      <w:r>
        <w:t xml:space="preserve">." </w:t>
      </w:r>
      <w:r>
        <w:rPr>
          <w:color w:val="FB6AB8"/>
        </w:rPr>
        <w:t xml:space="preserve">Klauser </w:t>
      </w:r>
      <w:r>
        <w:rPr>
          <w:color w:val="576094"/>
        </w:rPr>
        <w:t>ze společnosti Mitsui</w:t>
      </w:r>
      <w:r>
        <w:t xml:space="preserve"> dodává: "Na rozdíl od společností </w:t>
      </w:r>
      <w:r>
        <w:rPr>
          <w:color w:val="C660FB"/>
        </w:rPr>
        <w:t>v této zemi</w:t>
      </w:r>
      <w:r>
        <w:t xml:space="preserve"> nemají </w:t>
      </w:r>
      <w:r>
        <w:rPr>
          <w:color w:val="120104"/>
        </w:rPr>
        <w:t>obchodní společnosti</w:t>
      </w:r>
      <w:r>
        <w:t xml:space="preserve"> až takový zájem o vysokou návratnost investic, jako </w:t>
      </w:r>
      <w:r>
        <w:rPr>
          <w:color w:val="D48958"/>
        </w:rPr>
        <w:t>o rostoucí obchodní toky</w:t>
      </w:r>
      <w:r>
        <w:t xml:space="preserve">. Pokud </w:t>
      </w:r>
      <w:r>
        <w:rPr>
          <w:color w:val="D48958"/>
        </w:rPr>
        <w:t>toho</w:t>
      </w:r>
      <w:r>
        <w:t xml:space="preserve"> docílí, jsou celkem spokojené s návratností </w:t>
      </w:r>
      <w:r>
        <w:rPr>
          <w:color w:val="120104"/>
        </w:rPr>
        <w:t>svých</w:t>
      </w:r>
      <w:r>
        <w:t xml:space="preserve"> investic ve výši 1 až 2 %." </w:t>
      </w:r>
      <w:r>
        <w:rPr>
          <w:color w:val="FB6AB8"/>
        </w:rPr>
        <w:t>Klauser</w:t>
      </w:r>
      <w:r>
        <w:t xml:space="preserve"> uvádí, že </w:t>
      </w:r>
      <w:r>
        <w:rPr>
          <w:color w:val="ECEDFE"/>
        </w:rPr>
        <w:t>společnost Mitsui</w:t>
      </w:r>
      <w:r>
        <w:t xml:space="preserve"> má </w:t>
      </w:r>
      <w:r>
        <w:rPr>
          <w:color w:val="05AEE8"/>
        </w:rPr>
        <w:t xml:space="preserve">75 amerických přidružených společností, </w:t>
      </w:r>
      <w:r>
        <w:rPr>
          <w:color w:val="C3C1BE"/>
        </w:rPr>
        <w:t>ve kterých</w:t>
      </w:r>
      <w:r>
        <w:rPr>
          <w:color w:val="05AEE8"/>
        </w:rPr>
        <w:t xml:space="preserve"> vlastní 35% podíl nebo více</w:t>
      </w:r>
      <w:r>
        <w:t xml:space="preserve">, a že </w:t>
      </w:r>
      <w:r>
        <w:rPr>
          <w:color w:val="ECEDFE"/>
        </w:rPr>
        <w:t>tato obchodní společnost</w:t>
      </w:r>
      <w:r>
        <w:t xml:space="preserve"> doufá, že počet </w:t>
      </w:r>
      <w:r>
        <w:rPr>
          <w:color w:val="ECEDFE"/>
        </w:rPr>
        <w:t>svých</w:t>
      </w:r>
      <w:r>
        <w:t xml:space="preserve"> amerických filiálek v roce 1990 zdvojnásobí. Tržby </w:t>
      </w:r>
      <w:r>
        <w:rPr>
          <w:color w:val="05AEE8"/>
        </w:rPr>
        <w:t>těchto přidružených společností</w:t>
      </w:r>
      <w:r>
        <w:t xml:space="preserve"> přesáhly ve fiskálním roce končícím loni v březnu 17 miliard dolarů. 1% až 2% návratnost ze 17 miliard dolarů "není pakatel," říká </w:t>
      </w:r>
      <w:r>
        <w:rPr>
          <w:color w:val="FB6AB8"/>
        </w:rPr>
        <w:t>Klauser</w:t>
      </w:r>
      <w:r>
        <w:t>.</w:t>
      </w:r>
    </w:p>
    <w:p>
      <w:r>
        <w:rPr>
          <w:b/>
        </w:rPr>
        <w:t>Document number 83</w:t>
      </w:r>
    </w:p>
    <w:p>
      <w:r>
        <w:rPr>
          <w:b/>
        </w:rPr>
        <w:t>Document identifier: wsj0084-001</w:t>
      </w:r>
    </w:p>
    <w:p>
      <w:r>
        <w:rPr>
          <w:color w:val="310106"/>
        </w:rPr>
        <w:t xml:space="preserve">Prezident a generální ředitel </w:t>
      </w:r>
      <w:r>
        <w:rPr>
          <w:color w:val="04640D"/>
        </w:rPr>
        <w:t>společnosti Hudson General Corp.</w:t>
      </w:r>
      <w:r>
        <w:rPr>
          <w:color w:val="310106"/>
        </w:rPr>
        <w:t xml:space="preserve"> Alan J. Stearn</w:t>
      </w:r>
      <w:r>
        <w:rPr>
          <w:color w:val="FEFB0A"/>
        </w:rPr>
        <w:t xml:space="preserve"> rezignoval</w:t>
      </w:r>
      <w:r>
        <w:t xml:space="preserve">. </w:t>
      </w:r>
      <w:r>
        <w:rPr>
          <w:color w:val="FB5514"/>
        </w:rPr>
        <w:t xml:space="preserve">Stearna, </w:t>
      </w:r>
      <w:r>
        <w:rPr>
          <w:color w:val="E115C0"/>
        </w:rPr>
        <w:t>kterému</w:t>
      </w:r>
      <w:r>
        <w:rPr>
          <w:color w:val="FB5514"/>
        </w:rPr>
        <w:t xml:space="preserve"> je 46 let</w:t>
      </w:r>
      <w:r>
        <w:t xml:space="preserve">, se nepodařilo zastihnout, aby </w:t>
      </w:r>
      <w:r>
        <w:rPr>
          <w:color w:val="FEFB0A"/>
        </w:rPr>
        <w:t>záležitost</w:t>
      </w:r>
      <w:r>
        <w:t xml:space="preserve"> komentoval. </w:t>
      </w:r>
      <w:r>
        <w:rPr>
          <w:color w:val="00587F"/>
        </w:rPr>
        <w:t xml:space="preserve">Mluvčí </w:t>
      </w:r>
      <w:r>
        <w:rPr>
          <w:color w:val="0BC582"/>
        </w:rPr>
        <w:t>společnosti</w:t>
      </w:r>
      <w:r>
        <w:t xml:space="preserve"> odmítl </w:t>
      </w:r>
      <w:r>
        <w:rPr>
          <w:color w:val="310106"/>
        </w:rPr>
        <w:t>jeho</w:t>
      </w:r>
      <w:r>
        <w:rPr>
          <w:color w:val="FEFB0A"/>
        </w:rPr>
        <w:t xml:space="preserve"> odchod</w:t>
      </w:r>
      <w:r>
        <w:t xml:space="preserve"> dále rozvádět. </w:t>
      </w:r>
      <w:r>
        <w:rPr>
          <w:color w:val="FEB8C8"/>
        </w:rPr>
        <w:t xml:space="preserve">Společnost Hudson General, </w:t>
      </w:r>
      <w:r>
        <w:rPr>
          <w:color w:val="9E8317"/>
        </w:rPr>
        <w:t>která</w:t>
      </w:r>
      <w:r>
        <w:rPr>
          <w:color w:val="FEB8C8"/>
        </w:rPr>
        <w:t xml:space="preserve"> zajišťuje údržbu, doplňování paliva a další služby pro letecké společnosti a letiště</w:t>
      </w:r>
      <w:r>
        <w:t xml:space="preserve">, ohlásila za </w:t>
      </w:r>
      <w:r>
        <w:rPr>
          <w:color w:val="FEB8C8"/>
        </w:rPr>
        <w:t>svůj</w:t>
      </w:r>
      <w:r>
        <w:t xml:space="preserve"> poslední fiskální rok ztrátu a minulý měsíc vynechala pololetní dividendu z kmenových akcií. </w:t>
      </w:r>
      <w:r>
        <w:rPr>
          <w:color w:val="FB5514"/>
        </w:rPr>
        <w:t xml:space="preserve">Stearn, </w:t>
      </w:r>
      <w:r>
        <w:rPr>
          <w:color w:val="E115C0"/>
        </w:rPr>
        <w:t>který</w:t>
      </w:r>
      <w:r>
        <w:rPr>
          <w:color w:val="FB5514"/>
        </w:rPr>
        <w:t xml:space="preserve"> byl </w:t>
      </w:r>
      <w:r>
        <w:rPr>
          <w:color w:val="01190F"/>
        </w:rPr>
        <w:t>u společnosti</w:t>
      </w:r>
      <w:r>
        <w:rPr>
          <w:color w:val="FB5514"/>
        </w:rPr>
        <w:t xml:space="preserve"> přes 20 let a </w:t>
      </w:r>
      <w:r>
        <w:rPr>
          <w:color w:val="01190F"/>
        </w:rPr>
        <w:t>jejím</w:t>
      </w:r>
      <w:r>
        <w:rPr>
          <w:color w:val="FB5514"/>
        </w:rPr>
        <w:t xml:space="preserve"> prezidentem se stal v roce 1984</w:t>
      </w:r>
      <w:r>
        <w:t xml:space="preserve">, bude </w:t>
      </w:r>
      <w:r>
        <w:rPr>
          <w:color w:val="FEB8C8"/>
        </w:rPr>
        <w:t>u společnosti Hudson General</w:t>
      </w:r>
      <w:r>
        <w:t xml:space="preserve"> nadále působit jako konzultant. </w:t>
      </w:r>
      <w:r>
        <w:rPr>
          <w:color w:val="FB5514"/>
        </w:rPr>
        <w:t>Jeho</w:t>
      </w:r>
      <w:r>
        <w:t xml:space="preserve"> povinnosti generálního ředitele </w:t>
      </w:r>
      <w:r>
        <w:rPr>
          <w:color w:val="847D81"/>
        </w:rPr>
        <w:t>na sebe</w:t>
      </w:r>
      <w:r>
        <w:t xml:space="preserve"> převezme </w:t>
      </w:r>
      <w:r>
        <w:rPr>
          <w:color w:val="847D81"/>
        </w:rPr>
        <w:t>předseda Jay B. Langner</w:t>
      </w:r>
      <w:r>
        <w:t>.</w:t>
      </w:r>
    </w:p>
    <w:p>
      <w:r>
        <w:rPr>
          <w:b/>
        </w:rPr>
        <w:t>Document number 84</w:t>
      </w:r>
    </w:p>
    <w:p>
      <w:r>
        <w:rPr>
          <w:b/>
        </w:rPr>
        <w:t>Document identifier: wsj0085-001</w:t>
      </w:r>
    </w:p>
    <w:p>
      <w:r>
        <w:rPr>
          <w:color w:val="310106"/>
        </w:rPr>
        <w:t xml:space="preserve">Deset let chodila </w:t>
      </w:r>
      <w:r>
        <w:rPr>
          <w:color w:val="04640D"/>
        </w:rPr>
        <w:t>Genie Driskillová</w:t>
      </w:r>
      <w:r>
        <w:rPr>
          <w:color w:val="310106"/>
        </w:rPr>
        <w:t xml:space="preserve"> do banky v sousedství, protože </w:t>
      </w:r>
      <w:r>
        <w:rPr>
          <w:color w:val="FEFB0A"/>
        </w:rPr>
        <w:t>to</w:t>
      </w:r>
      <w:r>
        <w:rPr>
          <w:color w:val="310106"/>
        </w:rPr>
        <w:t xml:space="preserve"> </w:t>
      </w:r>
      <w:r>
        <w:rPr>
          <w:color w:val="04640D"/>
        </w:rPr>
        <w:t>pro ni</w:t>
      </w:r>
      <w:r>
        <w:rPr>
          <w:color w:val="310106"/>
        </w:rPr>
        <w:t xml:space="preserve"> bylo pohodlné</w:t>
      </w:r>
      <w:r>
        <w:t xml:space="preserve">. </w:t>
      </w:r>
      <w:r>
        <w:rPr>
          <w:color w:val="FB5514"/>
        </w:rPr>
        <w:t xml:space="preserve">Jako zákazník s vysokým zůstatkem na účtu, </w:t>
      </w:r>
      <w:r>
        <w:rPr>
          <w:color w:val="E115C0"/>
        </w:rPr>
        <w:t>po kterém</w:t>
      </w:r>
      <w:r>
        <w:rPr>
          <w:color w:val="FB5514"/>
        </w:rPr>
        <w:t xml:space="preserve"> banky prahnou</w:t>
      </w:r>
      <w:r>
        <w:t xml:space="preserve">, nepřemýšlela příliš </w:t>
      </w:r>
      <w:r>
        <w:rPr>
          <w:color w:val="00587F"/>
        </w:rPr>
        <w:t xml:space="preserve">o úrocích, </w:t>
      </w:r>
      <w:r>
        <w:rPr>
          <w:color w:val="0BC582"/>
        </w:rPr>
        <w:t>které</w:t>
      </w:r>
      <w:r>
        <w:rPr>
          <w:color w:val="00587F"/>
        </w:rPr>
        <w:t xml:space="preserve"> dostávala</w:t>
      </w:r>
      <w:r>
        <w:t xml:space="preserve">, ani </w:t>
      </w:r>
      <w:r>
        <w:rPr>
          <w:color w:val="FEB8C8"/>
        </w:rPr>
        <w:t xml:space="preserve">o poplatcích, </w:t>
      </w:r>
      <w:r>
        <w:rPr>
          <w:color w:val="9E8317"/>
        </w:rPr>
        <w:t>které</w:t>
      </w:r>
      <w:r>
        <w:rPr>
          <w:color w:val="FEB8C8"/>
        </w:rPr>
        <w:t xml:space="preserve"> bance platila</w:t>
      </w:r>
      <w:r>
        <w:t xml:space="preserve">. V srpnu však zavedla </w:t>
      </w:r>
      <w:r>
        <w:rPr>
          <w:color w:val="01190F"/>
        </w:rPr>
        <w:t>banka First Atlanta National Bank</w:t>
      </w:r>
      <w:r>
        <w:t xml:space="preserve"> </w:t>
      </w:r>
      <w:r>
        <w:rPr>
          <w:color w:val="847D81"/>
        </w:rPr>
        <w:t>svůj</w:t>
      </w:r>
      <w:r>
        <w:rPr>
          <w:color w:val="58018B"/>
        </w:rPr>
        <w:t xml:space="preserve"> Královský účet, balíček připravený k nalákání takových zákazníků, jako je </w:t>
      </w:r>
      <w:r>
        <w:rPr>
          <w:color w:val="B70639"/>
        </w:rPr>
        <w:t>paní Driskillová</w:t>
      </w:r>
      <w:r>
        <w:t xml:space="preserve">. </w:t>
      </w:r>
      <w:r>
        <w:rPr>
          <w:color w:val="58018B"/>
        </w:rPr>
        <w:t>Balíček</w:t>
      </w:r>
      <w:r>
        <w:t xml:space="preserve"> kromě jiného obsahoval </w:t>
      </w:r>
      <w:r>
        <w:rPr>
          <w:color w:val="703B01"/>
        </w:rPr>
        <w:t>běžný účet, bezpečnostní schránku a kreditní kartu</w:t>
      </w:r>
      <w:r>
        <w:t xml:space="preserve"> - </w:t>
      </w:r>
      <w:r>
        <w:rPr>
          <w:color w:val="703B01"/>
        </w:rPr>
        <w:t>vše</w:t>
      </w:r>
      <w:r>
        <w:t xml:space="preserve"> zdarma - a </w:t>
      </w:r>
      <w:r>
        <w:rPr>
          <w:color w:val="703B01"/>
        </w:rPr>
        <w:t>k tomu</w:t>
      </w:r>
      <w:r>
        <w:t xml:space="preserve"> velkou nabídku půjček na splátky. </w:t>
      </w:r>
      <w:r>
        <w:rPr>
          <w:color w:val="F7F1DF"/>
        </w:rPr>
        <w:t xml:space="preserve">Vše, </w:t>
      </w:r>
      <w:r>
        <w:rPr>
          <w:color w:val="118B8A"/>
        </w:rPr>
        <w:t>co</w:t>
      </w:r>
      <w:r>
        <w:rPr>
          <w:color w:val="F7F1DF"/>
        </w:rPr>
        <w:t xml:space="preserve"> musela udělat</w:t>
      </w:r>
      <w:r>
        <w:t xml:space="preserve">, bylo vložit 15000 dolarů na vkladní certifikát nebo získat oprávnění k osobnímu kreditu ve výši 10000 dolarů. "Něco si za </w:t>
      </w:r>
      <w:r>
        <w:rPr>
          <w:color w:val="4AFEFA"/>
        </w:rPr>
        <w:t>svou</w:t>
      </w:r>
      <w:r>
        <w:t xml:space="preserve"> loajalitu zasloužím," říká. Přešla se </w:t>
      </w:r>
      <w:r>
        <w:rPr>
          <w:color w:val="4AFEFA"/>
        </w:rPr>
        <w:t>svým</w:t>
      </w:r>
      <w:r>
        <w:t xml:space="preserve"> podnikem </w:t>
      </w:r>
      <w:r>
        <w:rPr>
          <w:color w:val="01190F"/>
        </w:rPr>
        <w:t>k bance First Atlanta</w:t>
      </w:r>
      <w:r>
        <w:t xml:space="preserve">. Tak to dnes v konkurenčním světě spotřebitelského bankovnictví chodí. Téměř po celé desetiletí soutěžily </w:t>
      </w:r>
      <w:r>
        <w:rPr>
          <w:color w:val="FCB164"/>
        </w:rPr>
        <w:t>banky</w:t>
      </w:r>
      <w:r>
        <w:t xml:space="preserve"> </w:t>
      </w:r>
      <w:r>
        <w:rPr>
          <w:color w:val="796EE6"/>
        </w:rPr>
        <w:t>o zákazníky</w:t>
      </w:r>
      <w:r>
        <w:t xml:space="preserve"> hlavně </w:t>
      </w:r>
      <w:r>
        <w:rPr>
          <w:color w:val="000D2C"/>
        </w:rPr>
        <w:t xml:space="preserve">úrokovými sazbami, </w:t>
      </w:r>
      <w:r>
        <w:rPr>
          <w:color w:val="53495F"/>
        </w:rPr>
        <w:t>které</w:t>
      </w:r>
      <w:r>
        <w:rPr>
          <w:color w:val="000D2C"/>
        </w:rPr>
        <w:t xml:space="preserve"> vyplácejí z </w:t>
      </w:r>
      <w:r>
        <w:rPr>
          <w:color w:val="F95475"/>
        </w:rPr>
        <w:t>jejich</w:t>
      </w:r>
      <w:r>
        <w:rPr>
          <w:color w:val="000D2C"/>
        </w:rPr>
        <w:t xml:space="preserve"> vkladů a </w:t>
      </w:r>
      <w:r>
        <w:rPr>
          <w:color w:val="53495F"/>
        </w:rPr>
        <w:t>které</w:t>
      </w:r>
      <w:r>
        <w:rPr>
          <w:color w:val="000D2C"/>
        </w:rPr>
        <w:t xml:space="preserve"> si účtují z </w:t>
      </w:r>
      <w:r>
        <w:rPr>
          <w:color w:val="F95475"/>
        </w:rPr>
        <w:t>jejich</w:t>
      </w:r>
      <w:r>
        <w:rPr>
          <w:color w:val="000D2C"/>
        </w:rPr>
        <w:t xml:space="preserve"> půjček</w:t>
      </w:r>
      <w:r>
        <w:t xml:space="preserve">. Konkurenční sazby byly většinou vyváženy vysokými poplatky za různé služby. </w:t>
      </w:r>
      <w:r>
        <w:rPr>
          <w:color w:val="61FC03"/>
        </w:rPr>
        <w:t>Mnoho bank</w:t>
      </w:r>
      <w:r>
        <w:t xml:space="preserve"> se však </w:t>
      </w:r>
      <w:r>
        <w:rPr>
          <w:color w:val="5D9608"/>
        </w:rPr>
        <w:t>od striktní cenové soutěže</w:t>
      </w:r>
      <w:r>
        <w:t xml:space="preserve"> odvrací. </w:t>
      </w:r>
      <w:r>
        <w:rPr>
          <w:color w:val="5D9608"/>
        </w:rPr>
        <w:t>Místo toho</w:t>
      </w:r>
      <w:r>
        <w:t xml:space="preserve"> se snaží vybudovat zákaznickou loajalitu sdružováním služeb </w:t>
      </w:r>
      <w:r>
        <w:rPr>
          <w:color w:val="DE98FD"/>
        </w:rPr>
        <w:t>do balíčků</w:t>
      </w:r>
      <w:r>
        <w:t xml:space="preserve"> a </w:t>
      </w:r>
      <w:r>
        <w:rPr>
          <w:color w:val="DE98FD"/>
        </w:rPr>
        <w:t>jejich</w:t>
      </w:r>
      <w:r>
        <w:t xml:space="preserve"> poskytováním </w:t>
      </w:r>
      <w:r>
        <w:rPr>
          <w:color w:val="98A088"/>
        </w:rPr>
        <w:t>pro malé cílové skupiny obyvatel</w:t>
      </w:r>
      <w:r>
        <w:t xml:space="preserve">. "Jestliže nesegmentujete trh, zkrachujete," říká </w:t>
      </w:r>
      <w:r>
        <w:rPr>
          <w:color w:val="4F584E"/>
        </w:rPr>
        <w:t xml:space="preserve">Anne Mooreová, prezidentka </w:t>
      </w:r>
      <w:r>
        <w:rPr>
          <w:color w:val="248AD0"/>
        </w:rPr>
        <w:t>společnosti Synergistics Research Corp., firmy zabývající se bankovním poradenstvím z Atlanty</w:t>
      </w:r>
      <w:r>
        <w:t xml:space="preserve">. </w:t>
      </w:r>
      <w:r>
        <w:rPr>
          <w:color w:val="5C5300"/>
        </w:rPr>
        <w:t xml:space="preserve">Společnost NCNB Corp. z </w:t>
      </w:r>
      <w:r>
        <w:rPr>
          <w:color w:val="9F6551"/>
        </w:rPr>
        <w:t xml:space="preserve">Charlotte </w:t>
      </w:r>
      <w:r>
        <w:rPr>
          <w:color w:val="BCFEC6"/>
        </w:rPr>
        <w:t>v Severní Karolíně</w:t>
      </w:r>
      <w:r>
        <w:t xml:space="preserve"> představila nedávno </w:t>
      </w:r>
      <w:r>
        <w:rPr>
          <w:color w:val="932C70"/>
        </w:rPr>
        <w:t>svůj</w:t>
      </w:r>
      <w:r>
        <w:rPr>
          <w:color w:val="2B1B04"/>
        </w:rPr>
        <w:t xml:space="preserve"> Program finančních kontaktů zaměřený </w:t>
      </w:r>
      <w:r>
        <w:rPr>
          <w:color w:val="B5AFC4"/>
        </w:rPr>
        <w:t xml:space="preserve">na mladé lidi, </w:t>
      </w:r>
      <w:r>
        <w:rPr>
          <w:color w:val="D4C67A"/>
        </w:rPr>
        <w:t>kteří</w:t>
      </w:r>
      <w:r>
        <w:rPr>
          <w:color w:val="B5AFC4"/>
        </w:rPr>
        <w:t xml:space="preserve"> právě startují </w:t>
      </w:r>
      <w:r>
        <w:rPr>
          <w:color w:val="D4C67A"/>
        </w:rPr>
        <w:t>svou</w:t>
      </w:r>
      <w:r>
        <w:rPr>
          <w:color w:val="B5AFC4"/>
        </w:rPr>
        <w:t xml:space="preserve"> kariéru</w:t>
      </w:r>
      <w:r>
        <w:t xml:space="preserve">. </w:t>
      </w:r>
      <w:r>
        <w:rPr>
          <w:color w:val="2B1B04"/>
        </w:rPr>
        <w:t>Program</w:t>
      </w:r>
      <w:r>
        <w:t xml:space="preserve"> nabízí nejen předem schválenou půjčku na automobil až do výše 18000 dolarů, ale přidává speciální výpis pohybů finančních prostředků, aby pomohl ušetřit peníze. V září společnost Union Planters Corp. z Memphisu v Tennessee zavedla Výhodný účet, balíček určený pro skupinu lidí "něco nad třicet" </w:t>
      </w:r>
      <w:r>
        <w:rPr>
          <w:color w:val="AE7AA1"/>
        </w:rPr>
        <w:t xml:space="preserve">se službami, </w:t>
      </w:r>
      <w:r>
        <w:rPr>
          <w:color w:val="C2A393"/>
        </w:rPr>
        <w:t>které</w:t>
      </w:r>
      <w:r>
        <w:rPr>
          <w:color w:val="AE7AA1"/>
        </w:rPr>
        <w:t xml:space="preserve"> zahrnují kreditní kartu a úvěr bez ročních poplatků a o celý procentní bod nižší sazbu při půjčce na splátky</w:t>
      </w:r>
      <w:r>
        <w:t xml:space="preserve">. Teorie je následovná: </w:t>
      </w:r>
      <w:r>
        <w:rPr>
          <w:color w:val="0232FD"/>
        </w:rPr>
        <w:t>tyto osoby, často s malými dětmi</w:t>
      </w:r>
      <w:r>
        <w:t xml:space="preserve">, se nacházejí v prvních letech </w:t>
      </w:r>
      <w:r>
        <w:rPr>
          <w:color w:val="0232FD"/>
        </w:rPr>
        <w:t>svých</w:t>
      </w:r>
      <w:r>
        <w:t xml:space="preserve"> úvěrů - a když si </w:t>
      </w:r>
      <w:r>
        <w:rPr>
          <w:color w:val="6A3A35"/>
        </w:rPr>
        <w:t>od banky</w:t>
      </w:r>
      <w:r>
        <w:t xml:space="preserve"> půjčí, budou </w:t>
      </w:r>
      <w:r>
        <w:rPr>
          <w:color w:val="6A3A35"/>
        </w:rPr>
        <w:t>banku</w:t>
      </w:r>
      <w:r>
        <w:t xml:space="preserve"> možná později využívat i nadále k jiným službám. </w:t>
      </w:r>
      <w:r>
        <w:rPr>
          <w:color w:val="BA6801"/>
        </w:rPr>
        <w:t xml:space="preserve">Nějakou dobu </w:t>
      </w:r>
      <w:r>
        <w:rPr>
          <w:color w:val="168E5C"/>
        </w:rPr>
        <w:t>banky</w:t>
      </w:r>
      <w:r>
        <w:rPr>
          <w:color w:val="BA6801"/>
        </w:rPr>
        <w:t xml:space="preserve"> směřovaly </w:t>
      </w:r>
      <w:r>
        <w:rPr>
          <w:color w:val="168E5C"/>
        </w:rPr>
        <w:t>své</w:t>
      </w:r>
      <w:r>
        <w:rPr>
          <w:color w:val="BA6801"/>
        </w:rPr>
        <w:t xml:space="preserve"> balíčky na starší obyvatele, demografický segment s nejvyššími úsporami</w:t>
      </w:r>
      <w:r>
        <w:t xml:space="preserve">. </w:t>
      </w:r>
      <w:r>
        <w:rPr>
          <w:color w:val="BA6801"/>
        </w:rPr>
        <w:t>Tyto snahy</w:t>
      </w:r>
      <w:r>
        <w:t xml:space="preserve"> zesilují. </w:t>
      </w:r>
      <w:r>
        <w:rPr>
          <w:color w:val="16C0D0"/>
        </w:rPr>
        <w:t xml:space="preserve">Judie MacDonaldová, viceprezidentka pro maloobchodní prodej </w:t>
      </w:r>
      <w:r>
        <w:rPr>
          <w:color w:val="C62100"/>
        </w:rPr>
        <w:t>společnosti Barnett Banks Inc. z Jacksonville na Floridě</w:t>
      </w:r>
      <w:r>
        <w:t xml:space="preserve">, říká, že </w:t>
      </w:r>
      <w:r>
        <w:rPr>
          <w:color w:val="014347"/>
        </w:rPr>
        <w:t>její</w:t>
      </w:r>
      <w:r>
        <w:rPr>
          <w:color w:val="233809"/>
        </w:rPr>
        <w:t xml:space="preserve"> společnost</w:t>
      </w:r>
      <w:r>
        <w:t xml:space="preserve"> se nyní zaměřuje na podskupiny na trhu tak, že upravuje </w:t>
      </w:r>
      <w:r>
        <w:rPr>
          <w:color w:val="233809"/>
        </w:rPr>
        <w:t>svůj</w:t>
      </w:r>
      <w:r>
        <w:t xml:space="preserve"> populární Partnerský program pro seniory na míru lidem s různým životním stylem. "Rozdílný věk, místo pobytu i životní styl vytváří četné dílčí trhy," říká </w:t>
      </w:r>
      <w:r>
        <w:rPr>
          <w:color w:val="16C0D0"/>
        </w:rPr>
        <w:t>MacDonaldová</w:t>
      </w:r>
      <w:r>
        <w:t xml:space="preserve">. Říká, že </w:t>
      </w:r>
      <w:r>
        <w:rPr>
          <w:color w:val="42083B"/>
        </w:rPr>
        <w:t xml:space="preserve">jednotlivé pobočky </w:t>
      </w:r>
      <w:r>
        <w:rPr>
          <w:color w:val="82785D"/>
        </w:rPr>
        <w:t>banky Barnett</w:t>
      </w:r>
      <w:r>
        <w:t xml:space="preserve"> mohou přidat do </w:t>
      </w:r>
      <w:r>
        <w:rPr>
          <w:color w:val="42083B"/>
        </w:rPr>
        <w:t>svých</w:t>
      </w:r>
      <w:r>
        <w:t xml:space="preserve"> balíčků pro seniory různé výhody - jako například atletické aktivity nebo cestovní kluby - aby se obrátily k zájmům na místním trhu. "Aktivního 55 letého člověka z Boca Raton budou možná více zajímat Seniorské olympijské hry, zatímco pětasedmdesátníka z Panama City může více zajímat seminář o zdraví," říká. Banky zkoušely bankovní služby v balíčcích už dříve. V roce 1973 zavedla společnost Wells Fargo &amp; Co. ze San Franciska </w:t>
      </w:r>
      <w:r>
        <w:rPr>
          <w:color w:val="023087"/>
        </w:rPr>
        <w:t xml:space="preserve">Zlatý účet, </w:t>
      </w:r>
      <w:r>
        <w:rPr>
          <w:color w:val="B7DAD2"/>
        </w:rPr>
        <w:t>který</w:t>
      </w:r>
      <w:r>
        <w:rPr>
          <w:color w:val="023087"/>
        </w:rPr>
        <w:t xml:space="preserve"> obsahoval zdarma vedení běžného účtu, kreditní kartu, bezpečnostní schránku a cestovní šeky za měsíční poplatek 3 dolary</w:t>
      </w:r>
      <w:r>
        <w:t xml:space="preserve">. Tohoto konceptu se chytila spousta napodobitelů, ale </w:t>
      </w:r>
      <w:r>
        <w:rPr>
          <w:color w:val="196956"/>
        </w:rPr>
        <w:t>banky</w:t>
      </w:r>
      <w:r>
        <w:t xml:space="preserve"> přestaly </w:t>
      </w:r>
      <w:r>
        <w:rPr>
          <w:color w:val="8C41BB"/>
        </w:rPr>
        <w:t>balíčky propagovat</w:t>
      </w:r>
      <w:r>
        <w:t xml:space="preserve">. Z jednoho velkého důvodu: kvůli nízkým maržím. Mnohé banky, hlavně ty menší, přecházely na počítačovou techniku pomalu a nemohly se zaměřit </w:t>
      </w:r>
      <w:r>
        <w:rPr>
          <w:color w:val="ECEDFE"/>
        </w:rPr>
        <w:t xml:space="preserve">na neobsazené niky na trhu, </w:t>
      </w:r>
      <w:r>
        <w:rPr>
          <w:color w:val="2B2D32"/>
        </w:rPr>
        <w:t>které</w:t>
      </w:r>
      <w:r>
        <w:rPr>
          <w:color w:val="ECEDFE"/>
        </w:rPr>
        <w:t xml:space="preserve"> by tyto programy učinily ziskovějšími</w:t>
      </w:r>
      <w:r>
        <w:t xml:space="preserve">. Když se v polovině </w:t>
      </w:r>
      <w:r>
        <w:rPr>
          <w:color w:val="94C661"/>
        </w:rPr>
        <w:t>70. let</w:t>
      </w:r>
      <w:r>
        <w:t xml:space="preserve"> bankovní zisky ztenčily, důraz se přenesl na hledání způsobů, jak snížit náklady. Nyní však umožňují počítače </w:t>
      </w:r>
      <w:r>
        <w:rPr>
          <w:color w:val="F8907D"/>
        </w:rPr>
        <w:t>více bankám</w:t>
      </w:r>
      <w:r>
        <w:t xml:space="preserve"> analyzovat </w:t>
      </w:r>
      <w:r>
        <w:rPr>
          <w:color w:val="F8907D"/>
        </w:rPr>
        <w:t>své</w:t>
      </w:r>
      <w:r>
        <w:t xml:space="preserve"> zákazníky podle věku, příjmu a místa bydliště. Jsou schopnější dostat se </w:t>
      </w:r>
      <w:r>
        <w:rPr>
          <w:color w:val="895E6B"/>
        </w:rPr>
        <w:t xml:space="preserve">k těm segmentům, </w:t>
      </w:r>
      <w:r>
        <w:rPr>
          <w:color w:val="788E95"/>
        </w:rPr>
        <w:t>které</w:t>
      </w:r>
      <w:r>
        <w:rPr>
          <w:color w:val="895E6B"/>
        </w:rPr>
        <w:t xml:space="preserve"> se </w:t>
      </w:r>
      <w:r>
        <w:rPr>
          <w:color w:val="FB6AB8"/>
        </w:rPr>
        <w:t>v důsledku deregulace</w:t>
      </w:r>
      <w:r>
        <w:rPr>
          <w:color w:val="895E6B"/>
        </w:rPr>
        <w:t xml:space="preserve"> objevily </w:t>
      </w:r>
      <w:r>
        <w:rPr>
          <w:color w:val="576094"/>
        </w:rPr>
        <w:t>koncem 70. let</w:t>
      </w:r>
      <w:r>
        <w:t xml:space="preserve">. </w:t>
      </w:r>
      <w:r>
        <w:rPr>
          <w:color w:val="DB1474"/>
        </w:rPr>
        <w:t>Deregulace</w:t>
      </w:r>
      <w:r>
        <w:t xml:space="preserve"> účinně odstranila všechna omezení určující, co mohou banky zaplatit za vklady, a otevřela prostor novým produktům, jako jsou například vkladní certifikáty s vysokou sazbou. Tam, kde dříve </w:t>
      </w:r>
      <w:r>
        <w:rPr>
          <w:color w:val="8489AE"/>
        </w:rPr>
        <w:t>banka</w:t>
      </w:r>
      <w:r>
        <w:t xml:space="preserve"> nabízela běžný spořící účet, začala nabízet účty peněžního trhu, vkladní certifikáty a běžné účty s úroky a zvyšující se sazby závislé na výši vkladu. Konkurence se přiostřila, když </w:t>
      </w:r>
      <w:r>
        <w:rPr>
          <w:color w:val="860E04"/>
        </w:rPr>
        <w:t>větší banky, jako Norwest Corp. z Minneapolis a Chemical Banking Corp. z New Yorku</w:t>
      </w:r>
      <w:r>
        <w:t xml:space="preserve">, rozšířily </w:t>
      </w:r>
      <w:r>
        <w:rPr>
          <w:color w:val="860E04"/>
        </w:rPr>
        <w:t>svůj</w:t>
      </w:r>
      <w:r>
        <w:t xml:space="preserve"> boj o podíl na trhu do malých měst po celé zemi. "Dnes </w:t>
      </w:r>
      <w:r>
        <w:rPr>
          <w:color w:val="FBC206"/>
        </w:rPr>
        <w:t>si</w:t>
      </w:r>
      <w:r>
        <w:t xml:space="preserve"> </w:t>
      </w:r>
      <w:r>
        <w:rPr>
          <w:color w:val="FBC206"/>
        </w:rPr>
        <w:t>bankéři</w:t>
      </w:r>
      <w:r>
        <w:t xml:space="preserve"> dělají starosti </w:t>
      </w:r>
      <w:r>
        <w:rPr>
          <w:color w:val="6EAB9B"/>
        </w:rPr>
        <w:t>s místními, regionálními (bankami</w:t>
      </w:r>
      <w:r>
        <w:t xml:space="preserve">) a </w:t>
      </w:r>
      <w:r>
        <w:rPr>
          <w:color w:val="F2CDFE"/>
        </w:rPr>
        <w:t>těmi ve finančních centrech</w:t>
      </w:r>
      <w:r>
        <w:t xml:space="preserve">, stejně jako se spořitelními a úvěrovými sdruženími," říká </w:t>
      </w:r>
      <w:r>
        <w:rPr>
          <w:color w:val="4F584E"/>
        </w:rPr>
        <w:t xml:space="preserve">A. Mooreová </w:t>
      </w:r>
      <w:r>
        <w:rPr>
          <w:color w:val="248AD0"/>
        </w:rPr>
        <w:t>ze společnosti Synergistics Research</w:t>
      </w:r>
      <w:r>
        <w:t xml:space="preserve">. "Takže </w:t>
      </w:r>
      <w:r>
        <w:rPr>
          <w:color w:val="645341"/>
        </w:rPr>
        <w:t xml:space="preserve">lidé, </w:t>
      </w:r>
      <w:r>
        <w:rPr>
          <w:color w:val="760035"/>
        </w:rPr>
        <w:t>kteří</w:t>
      </w:r>
      <w:r>
        <w:rPr>
          <w:color w:val="645341"/>
        </w:rPr>
        <w:t xml:space="preserve"> před deseti lety ani nepomysleli na cílové skupiny</w:t>
      </w:r>
      <w:r>
        <w:t xml:space="preserve">, se dnes předhánějí v definování </w:t>
      </w:r>
      <w:r>
        <w:rPr>
          <w:color w:val="645341"/>
        </w:rPr>
        <w:t>své</w:t>
      </w:r>
      <w:r>
        <w:t xml:space="preserve"> zákaznické základny." Konkurence vychovala mnohem moudřejšího zákazníka. "</w:t>
      </w:r>
      <w:r>
        <w:rPr>
          <w:color w:val="647A41"/>
        </w:rPr>
        <w:t>Průměrná domácnost</w:t>
      </w:r>
      <w:r>
        <w:t xml:space="preserve"> </w:t>
      </w:r>
      <w:r>
        <w:rPr>
          <w:color w:val="647A41"/>
        </w:rPr>
        <w:t>si</w:t>
      </w:r>
      <w:r>
        <w:t xml:space="preserve"> otevře 19 účtů u tuctu finančních institucí," říká </w:t>
      </w:r>
      <w:r>
        <w:rPr>
          <w:color w:val="496E76"/>
        </w:rPr>
        <w:t xml:space="preserve">Michael P. Sullivan, </w:t>
      </w:r>
      <w:r>
        <w:rPr>
          <w:color w:val="E3F894"/>
        </w:rPr>
        <w:t>který</w:t>
      </w:r>
      <w:r>
        <w:rPr>
          <w:color w:val="496E76"/>
        </w:rPr>
        <w:t xml:space="preserve"> řídí </w:t>
      </w:r>
      <w:r>
        <w:rPr>
          <w:color w:val="E3F894"/>
        </w:rPr>
        <w:t>svou</w:t>
      </w:r>
      <w:r>
        <w:rPr>
          <w:color w:val="496E76"/>
        </w:rPr>
        <w:t xml:space="preserve"> vlastní firmu bankovního poradenství v </w:t>
      </w:r>
      <w:r>
        <w:rPr>
          <w:color w:val="F9D7CD"/>
        </w:rPr>
        <w:t xml:space="preserve">Charlotte </w:t>
      </w:r>
      <w:r>
        <w:rPr>
          <w:color w:val="876128"/>
        </w:rPr>
        <w:t>v Severní Karolíně</w:t>
      </w:r>
      <w:r>
        <w:t xml:space="preserve">. "Tato velká fragmentace dosti zdražuje proces přilákání a udržení si dnešních zákazníků citlivých na sazby." </w:t>
      </w:r>
      <w:r>
        <w:rPr>
          <w:color w:val="A1A711"/>
        </w:rPr>
        <w:t>Balíčky</w:t>
      </w:r>
      <w:r>
        <w:t xml:space="preserve"> podporují loajalitu tím, že odměňují </w:t>
      </w:r>
      <w:r>
        <w:rPr>
          <w:color w:val="01FB92"/>
        </w:rPr>
        <w:t>zákazníky</w:t>
      </w:r>
      <w:r>
        <w:t xml:space="preserve">, když provádějí všechny </w:t>
      </w:r>
      <w:r>
        <w:rPr>
          <w:color w:val="01FB92"/>
        </w:rPr>
        <w:t>své</w:t>
      </w:r>
      <w:r>
        <w:t xml:space="preserve"> bankovní operace na jednom místě. Za </w:t>
      </w:r>
      <w:r>
        <w:rPr>
          <w:color w:val="FD0F31"/>
        </w:rPr>
        <w:t>své</w:t>
      </w:r>
      <w:r>
        <w:t xml:space="preserve"> starosti získávají </w:t>
      </w:r>
      <w:r>
        <w:rPr>
          <w:color w:val="FD0F31"/>
        </w:rPr>
        <w:t>banky</w:t>
      </w:r>
      <w:r>
        <w:t xml:space="preserve"> </w:t>
      </w:r>
      <w:r>
        <w:rPr>
          <w:color w:val="BE8485"/>
        </w:rPr>
        <w:t xml:space="preserve">více zákazníků, </w:t>
      </w:r>
      <w:r>
        <w:rPr>
          <w:color w:val="C660FB"/>
        </w:rPr>
        <w:t>u nichž</w:t>
      </w:r>
      <w:r>
        <w:rPr>
          <w:color w:val="BE8485"/>
        </w:rPr>
        <w:t xml:space="preserve"> je méně pravděpodobné, že odejdou kvůli každému snížení sazeb</w:t>
      </w:r>
      <w:r>
        <w:t xml:space="preserve">. </w:t>
      </w:r>
      <w:r>
        <w:rPr>
          <w:color w:val="120104"/>
        </w:rPr>
        <w:t xml:space="preserve">Čím více účtů </w:t>
      </w:r>
      <w:r>
        <w:rPr>
          <w:color w:val="D48958"/>
        </w:rPr>
        <w:t>zákazníci</w:t>
      </w:r>
      <w:r>
        <w:rPr>
          <w:color w:val="120104"/>
        </w:rPr>
        <w:t xml:space="preserve"> mají,</w:t>
      </w:r>
      <w:r>
        <w:t xml:space="preserve"> říká </w:t>
      </w:r>
      <w:r>
        <w:rPr>
          <w:color w:val="496E76"/>
        </w:rPr>
        <w:t>Sullivan</w:t>
      </w:r>
      <w:r>
        <w:t xml:space="preserve">, </w:t>
      </w:r>
      <w:r>
        <w:rPr>
          <w:color w:val="05AEE8"/>
        </w:rPr>
        <w:t xml:space="preserve">tím pravděpodobněji </w:t>
      </w:r>
      <w:r>
        <w:rPr>
          <w:color w:val="C3C1BE"/>
        </w:rPr>
        <w:t>je</w:t>
      </w:r>
      <w:r>
        <w:rPr>
          <w:color w:val="05AEE8"/>
        </w:rPr>
        <w:t xml:space="preserve"> osloví </w:t>
      </w:r>
      <w:r>
        <w:rPr>
          <w:color w:val="9F98F8"/>
        </w:rPr>
        <w:t>balíček služeb</w:t>
      </w:r>
      <w:r>
        <w:rPr>
          <w:color w:val="05AEE8"/>
        </w:rPr>
        <w:t xml:space="preserve"> - a budou loajální </w:t>
      </w:r>
      <w:r>
        <w:rPr>
          <w:color w:val="1167D9"/>
        </w:rPr>
        <w:t xml:space="preserve">k bance, </w:t>
      </w:r>
      <w:r>
        <w:rPr>
          <w:color w:val="D19012"/>
        </w:rPr>
        <w:t>která</w:t>
      </w:r>
      <w:r>
        <w:rPr>
          <w:color w:val="1167D9"/>
        </w:rPr>
        <w:t xml:space="preserve"> </w:t>
      </w:r>
      <w:r>
        <w:rPr>
          <w:color w:val="B7D802"/>
        </w:rPr>
        <w:t>jej</w:t>
      </w:r>
      <w:r>
        <w:rPr>
          <w:color w:val="1167D9"/>
        </w:rPr>
        <w:t xml:space="preserve"> nabízí</w:t>
      </w:r>
      <w:r>
        <w:t xml:space="preserve">. </w:t>
      </w:r>
      <w:r>
        <w:rPr>
          <w:color w:val="826392"/>
        </w:rPr>
        <w:t>To</w:t>
      </w:r>
      <w:r>
        <w:t xml:space="preserve"> se může dále vyplatit, když se zákazníci, hlavně ti mladší, změní z dlužníků v ty, kteří spoří nebo investují. Balíčkové bankovnictví má však i pár nedostatků. Nové technologie, školení zaměstnanců a propagační úsilí mohou být nákladné. </w:t>
      </w:r>
      <w:r>
        <w:rPr>
          <w:color w:val="5E7A6A"/>
        </w:rPr>
        <w:t>Společnost Chemical Bank</w:t>
      </w:r>
      <w:r>
        <w:t xml:space="preserve"> utratila </w:t>
      </w:r>
      <w:r>
        <w:rPr>
          <w:color w:val="B29869"/>
        </w:rPr>
        <w:t>podle hlavního viceprezidenta pro marketing Thomase Jacoba</w:t>
      </w:r>
      <w:r>
        <w:t xml:space="preserve"> v roce 1986 přes 50 milionů dolarů za zavedení </w:t>
      </w:r>
      <w:r>
        <w:rPr>
          <w:color w:val="5E7A6A"/>
        </w:rPr>
        <w:t>své</w:t>
      </w:r>
      <w:r>
        <w:t xml:space="preserve"> řady ChemPlus, několika balíčků zaměřených na různé segmenty. "Není snadné přijít na trh </w:t>
      </w:r>
      <w:r>
        <w:rPr>
          <w:color w:val="1D0051"/>
        </w:rPr>
        <w:t>s něčím tak obsáhlým</w:t>
      </w:r>
      <w:r>
        <w:t xml:space="preserve"> a úspěšně </w:t>
      </w:r>
      <w:r>
        <w:rPr>
          <w:color w:val="1D0051"/>
        </w:rPr>
        <w:t>to</w:t>
      </w:r>
      <w:r>
        <w:t xml:space="preserve"> prodat," říká </w:t>
      </w:r>
      <w:r>
        <w:rPr>
          <w:color w:val="B29869"/>
        </w:rPr>
        <w:t>Jacob</w:t>
      </w:r>
      <w:r>
        <w:t xml:space="preserve">. Přesto bankéři očekávají, že balíčkové bankovnictví bude prosperovat, hlavně proto, že stále </w:t>
      </w:r>
      <w:r>
        <w:rPr>
          <w:color w:val="8BE7FC"/>
        </w:rPr>
        <w:t>více zákazníků</w:t>
      </w:r>
      <w:r>
        <w:t xml:space="preserve"> požaduje, aby </w:t>
      </w:r>
      <w:r>
        <w:rPr>
          <w:color w:val="8BE7FC"/>
        </w:rPr>
        <w:t>jim</w:t>
      </w:r>
      <w:r>
        <w:t xml:space="preserve"> byly finanční služby ušity na míru podle </w:t>
      </w:r>
      <w:r>
        <w:rPr>
          <w:color w:val="8BE7FC"/>
        </w:rPr>
        <w:t>jejich</w:t>
      </w:r>
      <w:r>
        <w:t xml:space="preserve"> potřeb. "V dnešní době vstupují </w:t>
      </w:r>
      <w:r>
        <w:rPr>
          <w:color w:val="76E0C1"/>
        </w:rPr>
        <w:t xml:space="preserve">zákazníci </w:t>
      </w:r>
      <w:r>
        <w:rPr>
          <w:color w:val="BACFA7"/>
        </w:rPr>
        <w:t>bank</w:t>
      </w:r>
      <w:r>
        <w:t xml:space="preserve"> do dveří a očekávají, že máte připraven balíček speciálně </w:t>
      </w:r>
      <w:r>
        <w:rPr>
          <w:color w:val="76E0C1"/>
        </w:rPr>
        <w:t>pro ně</w:t>
      </w:r>
      <w:r>
        <w:t xml:space="preserve">," říká </w:t>
      </w:r>
      <w:r>
        <w:rPr>
          <w:color w:val="4F584E"/>
        </w:rPr>
        <w:t>Mooreová</w:t>
      </w:r>
      <w:r>
        <w:t xml:space="preserve">. </w:t>
      </w:r>
      <w:r>
        <w:rPr>
          <w:color w:val="11BA09"/>
        </w:rPr>
        <w:t xml:space="preserve">Podle Alvina T. Salea, marketingového ředitele </w:t>
      </w:r>
      <w:r>
        <w:rPr>
          <w:color w:val="462C36"/>
        </w:rPr>
        <w:t xml:space="preserve">společnosti First Union Corp. z </w:t>
      </w:r>
      <w:r>
        <w:rPr>
          <w:color w:val="65407D"/>
        </w:rPr>
        <w:t>Charlotte</w:t>
      </w:r>
      <w:r>
        <w:t xml:space="preserve">, se už </w:t>
      </w:r>
      <w:r>
        <w:rPr>
          <w:color w:val="491803"/>
        </w:rPr>
        <w:t>některé banky</w:t>
      </w:r>
      <w:r>
        <w:t xml:space="preserve"> začínají tímto směrem orientovat. </w:t>
      </w:r>
      <w:r>
        <w:rPr>
          <w:color w:val="F5D2A8"/>
        </w:rPr>
        <w:t>Banka First Union</w:t>
      </w:r>
      <w:r>
        <w:t xml:space="preserve">, říká, má nyní balíčky </w:t>
      </w:r>
      <w:r>
        <w:rPr>
          <w:color w:val="03422C"/>
        </w:rPr>
        <w:t>pro sedm skupin zákazníků</w:t>
      </w:r>
      <w:r>
        <w:t xml:space="preserve">. </w:t>
      </w:r>
      <w:r>
        <w:rPr>
          <w:color w:val="03422C"/>
        </w:rPr>
        <w:t>Ty</w:t>
      </w:r>
      <w:r>
        <w:t xml:space="preserve"> se brzy rozdělí na 30 podskupin. </w:t>
      </w:r>
      <w:r>
        <w:rPr>
          <w:color w:val="11BA09"/>
        </w:rPr>
        <w:t>Sale</w:t>
      </w:r>
      <w:r>
        <w:t xml:space="preserve"> říká: "Myslím, že si </w:t>
      </w:r>
      <w:r>
        <w:rPr>
          <w:color w:val="72A46E"/>
        </w:rPr>
        <w:t>více bank</w:t>
      </w:r>
      <w:r>
        <w:t xml:space="preserve"> začíná uvědomovat, že musíme být spíše jako obchodní domy, ne butiky." Osobní penzijní účty.</w:t>
      </w:r>
    </w:p>
    <w:p>
      <w:r>
        <w:rPr>
          <w:b/>
        </w:rPr>
        <w:t>Document number 85</w:t>
      </w:r>
    </w:p>
    <w:p>
      <w:r>
        <w:rPr>
          <w:b/>
        </w:rPr>
        <w:t>Document identifier: wsj0086-001</w:t>
      </w:r>
    </w:p>
    <w:p>
      <w:r>
        <w:rPr>
          <w:color w:val="310106"/>
        </w:rPr>
        <w:t>Společnost SHAREDATA Inc.</w:t>
      </w:r>
      <w:r>
        <w:t xml:space="preserve"> uvedla, že pozmění </w:t>
      </w:r>
      <w:r>
        <w:rPr>
          <w:color w:val="310106"/>
        </w:rPr>
        <w:t>své</w:t>
      </w:r>
      <w:r>
        <w:t xml:space="preserve"> registrační prohlášení podané u Komise pro regulaci prodeje cenných papírů, aby zrušila plán na prodej 500000 nově vydaných kmenových akcií. </w:t>
      </w:r>
      <w:r>
        <w:rPr>
          <w:color w:val="310106"/>
        </w:rPr>
        <w:t>Tato společnost se sídlem v Chandleru v Arizoně</w:t>
      </w:r>
      <w:r>
        <w:t xml:space="preserve"> uvedla, že znovu předloží registraci na pokrytí pouze 2.3 milionu </w:t>
      </w:r>
      <w:r>
        <w:rPr>
          <w:color w:val="04640D"/>
        </w:rPr>
        <w:t xml:space="preserve">opčních listů, </w:t>
      </w:r>
      <w:r>
        <w:rPr>
          <w:color w:val="FEFB0A"/>
        </w:rPr>
        <w:t>z nichž</w:t>
      </w:r>
      <w:r>
        <w:rPr>
          <w:color w:val="04640D"/>
        </w:rPr>
        <w:t xml:space="preserve"> každý bude využitelný na nákup jedné kmenové akcie</w:t>
      </w:r>
      <w:r>
        <w:t xml:space="preserve">. V současné době má </w:t>
      </w:r>
      <w:r>
        <w:rPr>
          <w:color w:val="310106"/>
        </w:rPr>
        <w:t>společnost ShareData</w:t>
      </w:r>
      <w:r>
        <w:t xml:space="preserve"> přibližně 4.1 milionu nesplacených kmenových akcií. </w:t>
      </w:r>
      <w:r>
        <w:rPr>
          <w:color w:val="310106"/>
        </w:rPr>
        <w:t>Společnost ShareData</w:t>
      </w:r>
      <w:r>
        <w:t xml:space="preserve"> vyvíjí a prodává levný software, periferní zařízení a počítačové příslušenství.</w:t>
      </w:r>
    </w:p>
    <w:p>
      <w:r>
        <w:rPr>
          <w:b/>
        </w:rPr>
        <w:t>Document number 86</w:t>
      </w:r>
    </w:p>
    <w:p>
      <w:r>
        <w:rPr>
          <w:b/>
        </w:rPr>
        <w:t>Document identifier: wsj0087-001</w:t>
      </w:r>
    </w:p>
    <w:p>
      <w:r>
        <w:rPr>
          <w:color w:val="310106"/>
        </w:rPr>
        <w:t xml:space="preserve">Pět věcí, </w:t>
      </w:r>
      <w:r>
        <w:rPr>
          <w:color w:val="04640D"/>
        </w:rPr>
        <w:t>které</w:t>
      </w:r>
      <w:r>
        <w:rPr>
          <w:color w:val="310106"/>
        </w:rPr>
        <w:t xml:space="preserve"> můžete udělat za 15000 dolarů nebo méně</w:t>
      </w:r>
      <w:r>
        <w:t xml:space="preserve">: 1. Koupit </w:t>
      </w:r>
      <w:r>
        <w:rPr>
          <w:color w:val="FEFB0A"/>
        </w:rPr>
        <w:t>si</w:t>
      </w:r>
      <w:r>
        <w:t xml:space="preserve"> nový chevrolet. 2. Jet na dovolenou na Havaj. 3. Poslat </w:t>
      </w:r>
      <w:r>
        <w:rPr>
          <w:color w:val="FEFB0A"/>
        </w:rPr>
        <w:t>své</w:t>
      </w:r>
      <w:r>
        <w:t xml:space="preserve"> dítě na univerzitu. 4. Koupit diamantový náhrdelník. 5. Udělat trvalou změnu v regulačním životě amerického spořitelního a úvěrového sdružení prostřednictvím Rodičovského plánu </w:t>
      </w:r>
      <w:r>
        <w:rPr>
          <w:color w:val="FB5514"/>
        </w:rPr>
        <w:t>společnosti Foster Corporate</w:t>
      </w:r>
      <w:r>
        <w:t xml:space="preserve">. </w:t>
      </w:r>
      <w:r>
        <w:rPr>
          <w:color w:val="E115C0"/>
        </w:rPr>
        <w:t>Američané dnes utratí 15000 dolarů jako drobné kapesné</w:t>
      </w:r>
      <w:r>
        <w:t xml:space="preserve"> - příliš </w:t>
      </w:r>
      <w:r>
        <w:rPr>
          <w:color w:val="E115C0"/>
        </w:rPr>
        <w:t>o tom</w:t>
      </w:r>
      <w:r>
        <w:t xml:space="preserve"> nepřemýšlejí. Ale pro upadávající spořitelní a úvěrové sdružení - vrávorající na pokraji platební neschopnosti - to může být cesta od blížícího se zániku k bezpečí a slibné budoucnosti. </w:t>
      </w:r>
      <w:r>
        <w:rPr>
          <w:color w:val="FEFB0A"/>
        </w:rPr>
        <w:t>Vašich</w:t>
      </w:r>
      <w:r>
        <w:t xml:space="preserve"> 15000 dolarů pomůže udržet potřebné spořitelní a úvěrové sdružení solventní - a mimo schodek federálního rozpočtu. Jako Rodič </w:t>
      </w:r>
      <w:r>
        <w:rPr>
          <w:color w:val="FB5514"/>
        </w:rPr>
        <w:t>Foster Corporate</w:t>
      </w:r>
      <w:r>
        <w:t xml:space="preserve"> budete pomáhat </w:t>
      </w:r>
      <w:r>
        <w:rPr>
          <w:color w:val="00587F"/>
        </w:rPr>
        <w:t xml:space="preserve">spořitelnímu a úvěrovému sdružení ve </w:t>
      </w:r>
      <w:r>
        <w:rPr>
          <w:color w:val="0BC582"/>
        </w:rPr>
        <w:t>svém</w:t>
      </w:r>
      <w:r>
        <w:rPr>
          <w:color w:val="00587F"/>
        </w:rPr>
        <w:t xml:space="preserve"> sousedství</w:t>
      </w:r>
      <w:r>
        <w:t xml:space="preserve"> </w:t>
      </w:r>
      <w:r>
        <w:rPr>
          <w:color w:val="FEB8C8"/>
        </w:rPr>
        <w:t xml:space="preserve">v oblastech, </w:t>
      </w:r>
      <w:r>
        <w:rPr>
          <w:color w:val="9E8317"/>
        </w:rPr>
        <w:t>které</w:t>
      </w:r>
      <w:r>
        <w:rPr>
          <w:color w:val="FEB8C8"/>
        </w:rPr>
        <w:t xml:space="preserve"> jsou zásadní pro </w:t>
      </w:r>
      <w:r>
        <w:rPr>
          <w:color w:val="01190F"/>
        </w:rPr>
        <w:t>jeho</w:t>
      </w:r>
      <w:r>
        <w:rPr>
          <w:color w:val="FEB8C8"/>
        </w:rPr>
        <w:t xml:space="preserve"> přežití</w:t>
      </w:r>
      <w:r>
        <w:t xml:space="preserve">. Jako je zdravý regulační kapitál. Stálá základna vkladů. Poskytování půjček. Zároveň poskytnete </w:t>
      </w:r>
      <w:r>
        <w:rPr>
          <w:color w:val="847D81"/>
        </w:rPr>
        <w:t>své</w:t>
      </w:r>
      <w:r>
        <w:rPr>
          <w:color w:val="58018B"/>
        </w:rPr>
        <w:t xml:space="preserve"> spořitelně Foster Savings Institution</w:t>
      </w:r>
      <w:r>
        <w:t xml:space="preserve"> dar naděje a osvobození </w:t>
      </w:r>
      <w:r>
        <w:rPr>
          <w:color w:val="B70639"/>
        </w:rPr>
        <w:t xml:space="preserve">od federálních regulátorů, </w:t>
      </w:r>
      <w:r>
        <w:rPr>
          <w:color w:val="703B01"/>
        </w:rPr>
        <w:t>kteří</w:t>
      </w:r>
      <w:r>
        <w:rPr>
          <w:color w:val="B70639"/>
        </w:rPr>
        <w:t xml:space="preserve"> </w:t>
      </w:r>
      <w:r>
        <w:rPr>
          <w:color w:val="F7F1DF"/>
        </w:rPr>
        <w:t>ji</w:t>
      </w:r>
      <w:r>
        <w:rPr>
          <w:color w:val="B70639"/>
        </w:rPr>
        <w:t xml:space="preserve"> chtějí uzavřít - a to nadobro</w:t>
      </w:r>
      <w:r>
        <w:t xml:space="preserve">. Jako Rodič Foster Corporate zažijete </w:t>
      </w:r>
      <w:r>
        <w:rPr>
          <w:color w:val="118B8A"/>
        </w:rPr>
        <w:t xml:space="preserve">stejnou radost, </w:t>
      </w:r>
      <w:r>
        <w:rPr>
          <w:color w:val="4AFEFA"/>
        </w:rPr>
        <w:t>jakou</w:t>
      </w:r>
      <w:r>
        <w:rPr>
          <w:color w:val="118B8A"/>
        </w:rPr>
        <w:t xml:space="preserve"> pocítili i </w:t>
      </w:r>
      <w:r>
        <w:rPr>
          <w:color w:val="FCB164"/>
        </w:rPr>
        <w:t xml:space="preserve">Robert Bass, Lewis Ranieri, William Simon a další, </w:t>
      </w:r>
      <w:r>
        <w:rPr>
          <w:color w:val="796EE6"/>
        </w:rPr>
        <w:t>kteří</w:t>
      </w:r>
      <w:r>
        <w:rPr>
          <w:color w:val="FCB164"/>
        </w:rPr>
        <w:t xml:space="preserve"> hledají způsoby, </w:t>
      </w:r>
      <w:r>
        <w:rPr>
          <w:color w:val="000D2C"/>
        </w:rPr>
        <w:t xml:space="preserve">jak pomoci </w:t>
      </w:r>
      <w:r>
        <w:rPr>
          <w:color w:val="53495F"/>
        </w:rPr>
        <w:t>spořitelnám v nesnázích</w:t>
      </w:r>
      <w:r>
        <w:rPr>
          <w:color w:val="000D2C"/>
        </w:rPr>
        <w:t xml:space="preserve">, a jak pomoci </w:t>
      </w:r>
      <w:r>
        <w:rPr>
          <w:color w:val="F95475"/>
        </w:rPr>
        <w:t>jejich</w:t>
      </w:r>
      <w:r>
        <w:rPr>
          <w:color w:val="61FC03"/>
        </w:rPr>
        <w:t xml:space="preserve"> zaměstnancům</w:t>
      </w:r>
      <w:r>
        <w:rPr>
          <w:color w:val="000D2C"/>
        </w:rPr>
        <w:t>, aby</w:t>
      </w:r>
      <w:r>
        <w:t xml:space="preserve"> </w:t>
      </w:r>
      <w:r>
        <w:rPr>
          <w:color w:val="5D9608"/>
        </w:rPr>
        <w:t>si</w:t>
      </w:r>
      <w:r>
        <w:rPr>
          <w:color w:val="DE98FD"/>
        </w:rPr>
        <w:t xml:space="preserve"> pomohli sami</w:t>
      </w:r>
      <w:r>
        <w:t xml:space="preserve">. Buduje </w:t>
      </w:r>
      <w:r>
        <w:rPr>
          <w:color w:val="98A088"/>
        </w:rPr>
        <w:t>to</w:t>
      </w:r>
      <w:r>
        <w:t xml:space="preserve"> důvěru, soběstačnost, nemluvě o kriticky potřebném regulačním čistém jmění. Nečekejte - </w:t>
      </w:r>
      <w:r>
        <w:rPr>
          <w:color w:val="4F584E"/>
        </w:rPr>
        <w:t>spořitelna</w:t>
      </w:r>
      <w:r>
        <w:t xml:space="preserve"> potřebuje </w:t>
      </w:r>
      <w:r>
        <w:rPr>
          <w:color w:val="FEFB0A"/>
        </w:rPr>
        <w:t>vaši</w:t>
      </w:r>
      <w:r>
        <w:t xml:space="preserve"> pomoc hned teď! </w:t>
      </w:r>
      <w:r>
        <w:rPr>
          <w:color w:val="248AD0"/>
        </w:rPr>
        <w:t xml:space="preserve">Každý den, </w:t>
      </w:r>
      <w:r>
        <w:rPr>
          <w:color w:val="5C5300"/>
        </w:rPr>
        <w:t>o který</w:t>
      </w:r>
      <w:r>
        <w:rPr>
          <w:color w:val="248AD0"/>
        </w:rPr>
        <w:t xml:space="preserve"> se zpozdíte</w:t>
      </w:r>
      <w:r>
        <w:t xml:space="preserve">, se zdraví </w:t>
      </w:r>
      <w:r>
        <w:rPr>
          <w:color w:val="4F584E"/>
        </w:rPr>
        <w:t>spořitelny</w:t>
      </w:r>
      <w:r>
        <w:t xml:space="preserve"> - a schodek federálního rozpočtu - zhorší. Přemýšlejte </w:t>
      </w:r>
      <w:r>
        <w:rPr>
          <w:color w:val="9F6551"/>
        </w:rPr>
        <w:t xml:space="preserve">o dobru, </w:t>
      </w:r>
      <w:r>
        <w:rPr>
          <w:color w:val="BCFEC6"/>
        </w:rPr>
        <w:t>které</w:t>
      </w:r>
      <w:r>
        <w:rPr>
          <w:color w:val="9F6551"/>
        </w:rPr>
        <w:t xml:space="preserve"> můžete vykonat </w:t>
      </w:r>
      <w:r>
        <w:rPr>
          <w:color w:val="932C70"/>
        </w:rPr>
        <w:t>za pouhých 15000 dolarů měsíčně</w:t>
      </w:r>
      <w:r>
        <w:rPr>
          <w:color w:val="9F6551"/>
        </w:rPr>
        <w:t xml:space="preserve">, </w:t>
      </w:r>
      <w:r>
        <w:rPr>
          <w:color w:val="932C70"/>
        </w:rPr>
        <w:t>což</w:t>
      </w:r>
      <w:r>
        <w:rPr>
          <w:color w:val="9F6551"/>
        </w:rPr>
        <w:t xml:space="preserve"> je přibližně cena chevroletu střední třídy nebo dva semestry na státní univerzitě</w:t>
      </w:r>
      <w:r>
        <w:t xml:space="preserve">. Pak pošlete </w:t>
      </w:r>
      <w:r>
        <w:rPr>
          <w:color w:val="FEFB0A"/>
        </w:rPr>
        <w:t>svou</w:t>
      </w:r>
      <w:r>
        <w:t xml:space="preserve"> pomoc </w:t>
      </w:r>
      <w:r>
        <w:rPr>
          <w:color w:val="2B1B04"/>
        </w:rPr>
        <w:t xml:space="preserve">do spořitelny, </w:t>
      </w:r>
      <w:r>
        <w:rPr>
          <w:color w:val="B5AFC4"/>
        </w:rPr>
        <w:t>která</w:t>
      </w:r>
      <w:r>
        <w:rPr>
          <w:color w:val="2B1B04"/>
        </w:rPr>
        <w:t xml:space="preserve"> má špatnou reputaci v tisku a je na dně</w:t>
      </w:r>
      <w:r>
        <w:t xml:space="preserve">. </w:t>
      </w:r>
      <w:r>
        <w:rPr>
          <w:color w:val="D4C67A"/>
        </w:rPr>
        <w:t xml:space="preserve">Každých 15000 dolarů, </w:t>
      </w:r>
      <w:r>
        <w:rPr>
          <w:color w:val="AE7AA1"/>
        </w:rPr>
        <w:t>které</w:t>
      </w:r>
      <w:r>
        <w:rPr>
          <w:color w:val="D4C67A"/>
        </w:rPr>
        <w:t xml:space="preserve"> pošlete</w:t>
      </w:r>
      <w:r>
        <w:t xml:space="preserve">, projde dlouhou cestou, aby posílilo splasklé čisté jmění a morálku zaměstnanců - a udrželo </w:t>
      </w:r>
      <w:r>
        <w:rPr>
          <w:color w:val="FEFB0A"/>
        </w:rPr>
        <w:t>vaši</w:t>
      </w:r>
      <w:r>
        <w:t xml:space="preserve"> spořitelnu Foster Savings Institution mimo schodek federálního rozpočtu! Pan Baris je právníkem v New Yorku.</w:t>
      </w:r>
    </w:p>
    <w:p>
      <w:r>
        <w:rPr>
          <w:b/>
        </w:rPr>
        <w:t>Document number 87</w:t>
      </w:r>
    </w:p>
    <w:p>
      <w:r>
        <w:rPr>
          <w:b/>
        </w:rPr>
        <w:t>Document identifier: wsj0088-001</w:t>
      </w:r>
    </w:p>
    <w:p>
      <w:r>
        <w:rPr>
          <w:color w:val="310106"/>
        </w:rPr>
        <w:t>Chicagská obchodní burza</w:t>
      </w:r>
      <w:r>
        <w:rPr>
          <w:color w:val="04640D"/>
        </w:rPr>
        <w:t xml:space="preserve"> oznámila, že plánuje zřídit </w:t>
      </w:r>
      <w:r>
        <w:rPr>
          <w:color w:val="FEFB0A"/>
        </w:rPr>
        <w:t>dodatečnou "pojistnou hranici" vedoucí k zamezení poklesů na trhu</w:t>
      </w:r>
      <w:r>
        <w:t xml:space="preserve">. </w:t>
      </w:r>
      <w:r>
        <w:rPr>
          <w:color w:val="04640D"/>
        </w:rPr>
        <w:t>Nezávisle na tom</w:t>
      </w:r>
      <w:r>
        <w:t xml:space="preserve"> uvedl </w:t>
      </w:r>
      <w:r>
        <w:rPr>
          <w:color w:val="FB5514"/>
        </w:rPr>
        <w:t>John Phelan</w:t>
      </w:r>
      <w:r>
        <w:t xml:space="preserve"> </w:t>
      </w:r>
      <w:r>
        <w:rPr>
          <w:color w:val="E115C0"/>
        </w:rPr>
        <w:t xml:space="preserve">na uzavřené schůzi </w:t>
      </w:r>
      <w:r>
        <w:rPr>
          <w:color w:val="00587F"/>
        </w:rPr>
        <w:t>sněmovního podvýboru</w:t>
      </w:r>
      <w:r>
        <w:rPr>
          <w:color w:val="E115C0"/>
        </w:rPr>
        <w:t xml:space="preserve"> </w:t>
      </w:r>
      <w:r>
        <w:rPr>
          <w:color w:val="0BC582"/>
        </w:rPr>
        <w:t>ve Washingtonu</w:t>
      </w:r>
      <w:r>
        <w:t xml:space="preserve">, že podpoří přerušení programového obchodování </w:t>
      </w:r>
      <w:r>
        <w:rPr>
          <w:color w:val="FEB8C8"/>
        </w:rPr>
        <w:t>Komisí pro regulaci prodeje cenných papírů</w:t>
      </w:r>
      <w:r>
        <w:t xml:space="preserve"> během naléhavých událostí na trhu . </w:t>
      </w:r>
      <w:r>
        <w:rPr>
          <w:color w:val="FB5514"/>
        </w:rPr>
        <w:t xml:space="preserve">Předseda </w:t>
      </w:r>
      <w:r>
        <w:rPr>
          <w:color w:val="9E8317"/>
        </w:rPr>
        <w:t>Newyorské burzy cenných papírů</w:t>
      </w:r>
      <w:r>
        <w:t xml:space="preserve"> však řekl, že nepodpoří opětovné nasazení "obojku" </w:t>
      </w:r>
      <w:r>
        <w:rPr>
          <w:color w:val="01190F"/>
        </w:rPr>
        <w:t>na programové obchodování</w:t>
      </w:r>
      <w:r>
        <w:t xml:space="preserve">, a argumentoval tím, že </w:t>
      </w:r>
      <w:r>
        <w:rPr>
          <w:color w:val="847D81"/>
        </w:rPr>
        <w:t>firmy</w:t>
      </w:r>
      <w:r>
        <w:t xml:space="preserve"> jsou schopny takové omezení obejít. </w:t>
      </w:r>
      <w:r>
        <w:rPr>
          <w:color w:val="58018B"/>
        </w:rPr>
        <w:t>Chicagská obchodní burza</w:t>
      </w:r>
      <w:r>
        <w:t xml:space="preserve"> uvedla, že nové cenové omezení v délce jedné hodiny by platilo na </w:t>
      </w:r>
      <w:r>
        <w:rPr>
          <w:color w:val="58018B"/>
        </w:rPr>
        <w:t>jejím</w:t>
      </w:r>
      <w:r>
        <w:t xml:space="preserve"> parketu s termínovými obchody </w:t>
      </w:r>
      <w:r>
        <w:rPr>
          <w:color w:val="B70639"/>
        </w:rPr>
        <w:t>indexu Standard &amp; Poor's 500</w:t>
      </w:r>
      <w:r>
        <w:t xml:space="preserve">, jakmile by termínové obchody </w:t>
      </w:r>
      <w:r>
        <w:rPr>
          <w:color w:val="B70639"/>
        </w:rPr>
        <w:t>tohoto indexu</w:t>
      </w:r>
      <w:r>
        <w:t xml:space="preserve"> spadly </w:t>
      </w:r>
      <w:r>
        <w:rPr>
          <w:color w:val="703B01"/>
        </w:rPr>
        <w:t>o 20 indexových bodů</w:t>
      </w:r>
      <w:r>
        <w:rPr>
          <w:color w:val="F7F1DF"/>
        </w:rPr>
        <w:t xml:space="preserve"> - </w:t>
      </w:r>
      <w:r>
        <w:rPr>
          <w:color w:val="703B01"/>
        </w:rPr>
        <w:t>což</w:t>
      </w:r>
      <w:r>
        <w:rPr>
          <w:color w:val="F7F1DF"/>
        </w:rPr>
        <w:t xml:space="preserve"> je ekvivalent asi 150 bodového propadu </w:t>
      </w:r>
      <w:r>
        <w:rPr>
          <w:color w:val="118B8A"/>
        </w:rPr>
        <w:t>Dow-Jonesova indexu akcií průmyslových společností</w:t>
      </w:r>
      <w:r>
        <w:t xml:space="preserve">. Jestliže bude </w:t>
      </w:r>
      <w:r>
        <w:rPr>
          <w:color w:val="F7F1DF"/>
        </w:rPr>
        <w:t>tento dvacetibodový limit</w:t>
      </w:r>
      <w:r>
        <w:t xml:space="preserve"> spuštěn po 13.30 hod. chicagského času, platil by až do běžného ukončení obchodování v 15.15 hodin. Bude-li </w:t>
      </w:r>
      <w:r>
        <w:rPr>
          <w:color w:val="F7F1DF"/>
        </w:rPr>
        <w:t>limit</w:t>
      </w:r>
      <w:r>
        <w:t xml:space="preserve"> účinný, členové budou moci provádět obchody za limitní cenu nebo za ceny vyšší, avšak ne </w:t>
      </w:r>
      <w:r>
        <w:rPr>
          <w:color w:val="F7F1DF"/>
        </w:rPr>
        <w:t>pod limitem</w:t>
      </w:r>
      <w:r>
        <w:t xml:space="preserve">. </w:t>
      </w:r>
      <w:r>
        <w:rPr>
          <w:color w:val="58018B"/>
        </w:rPr>
        <w:t>Burza</w:t>
      </w:r>
      <w:r>
        <w:t xml:space="preserve"> uvedla, že po přezkoumání prudkých výkyvů v obchodování s akciemi a indexovými termínovými obchody </w:t>
      </w:r>
      <w:r>
        <w:rPr>
          <w:color w:val="4AFEFA"/>
        </w:rPr>
        <w:t xml:space="preserve">v pátek 13. října, </w:t>
      </w:r>
      <w:r>
        <w:rPr>
          <w:color w:val="FCB164"/>
        </w:rPr>
        <w:t>kdy</w:t>
      </w:r>
      <w:r>
        <w:rPr>
          <w:color w:val="4AFEFA"/>
        </w:rPr>
        <w:t xml:space="preserve"> akcie průmyslových společností </w:t>
      </w:r>
      <w:r>
        <w:rPr>
          <w:color w:val="796EE6"/>
        </w:rPr>
        <w:t>v Dow-Jonesově indexu</w:t>
      </w:r>
      <w:r>
        <w:rPr>
          <w:color w:val="4AFEFA"/>
        </w:rPr>
        <w:t xml:space="preserve"> klesly o 190 bodů a ceny indexových termínových obchodů se také zbrzdily</w:t>
      </w:r>
      <w:r>
        <w:t xml:space="preserve">, došla k rozhodnutí, že je potřeba nová pojistná hranice. </w:t>
      </w:r>
      <w:r>
        <w:rPr>
          <w:color w:val="4AFEFA"/>
        </w:rPr>
        <w:t>Tentýž den</w:t>
      </w:r>
      <w:r>
        <w:t xml:space="preserve"> pozdě odpoledne spadla </w:t>
      </w:r>
      <w:r>
        <w:rPr>
          <w:color w:val="000D2C"/>
        </w:rPr>
        <w:t xml:space="preserve">smlouva o termínových obchodech </w:t>
      </w:r>
      <w:r>
        <w:rPr>
          <w:color w:val="53495F"/>
        </w:rPr>
        <w:t>indexu S&amp;P 500</w:t>
      </w:r>
      <w:r>
        <w:t xml:space="preserve"> o celých 30 indexových bodů, a dosáhla tak </w:t>
      </w:r>
      <w:r>
        <w:rPr>
          <w:color w:val="F95475"/>
        </w:rPr>
        <w:t xml:space="preserve">pojistné hranice </w:t>
      </w:r>
      <w:r>
        <w:rPr>
          <w:color w:val="61FC03"/>
        </w:rPr>
        <w:t>Chicagské obchodní burzy</w:t>
      </w:r>
      <w:r>
        <w:rPr>
          <w:color w:val="F95475"/>
        </w:rPr>
        <w:t xml:space="preserve">, </w:t>
      </w:r>
      <w:r>
        <w:rPr>
          <w:color w:val="5D9608"/>
        </w:rPr>
        <w:t>která</w:t>
      </w:r>
      <w:r>
        <w:rPr>
          <w:color w:val="F95475"/>
        </w:rPr>
        <w:t xml:space="preserve"> trvala po celý zbytek burzovního dne</w:t>
      </w:r>
      <w:r>
        <w:t xml:space="preserve">. </w:t>
      </w:r>
      <w:r>
        <w:rPr>
          <w:color w:val="58018B"/>
        </w:rPr>
        <w:t>Chicagská obchodní burza</w:t>
      </w:r>
      <w:r>
        <w:t xml:space="preserve"> uvedla, že </w:t>
      </w:r>
      <w:r>
        <w:rPr>
          <w:color w:val="DE98FD"/>
        </w:rPr>
        <w:t>její</w:t>
      </w:r>
      <w:r>
        <w:rPr>
          <w:color w:val="98A088"/>
        </w:rPr>
        <w:t xml:space="preserve"> 30 minutový 12 bodový limit na obchodování s termínovými obchody </w:t>
      </w:r>
      <w:r>
        <w:rPr>
          <w:color w:val="4F584E"/>
        </w:rPr>
        <w:t>indexu S&amp;P 500</w:t>
      </w:r>
      <w:r>
        <w:rPr>
          <w:color w:val="98A088"/>
        </w:rPr>
        <w:t xml:space="preserve"> (rovnající se zhruba 100 bodům </w:t>
      </w:r>
      <w:r>
        <w:rPr>
          <w:color w:val="248AD0"/>
        </w:rPr>
        <w:t>Dow-Jonesova indexu akcií průmyslových společností</w:t>
      </w:r>
      <w:r>
        <w:rPr>
          <w:color w:val="98A088"/>
        </w:rPr>
        <w:t xml:space="preserve">), </w:t>
      </w:r>
      <w:r>
        <w:rPr>
          <w:color w:val="5C5300"/>
        </w:rPr>
        <w:t>který</w:t>
      </w:r>
      <w:r>
        <w:rPr>
          <w:color w:val="98A088"/>
        </w:rPr>
        <w:t xml:space="preserve"> byl </w:t>
      </w:r>
      <w:r>
        <w:rPr>
          <w:color w:val="9F6551"/>
        </w:rPr>
        <w:t>13. října</w:t>
      </w:r>
      <w:r>
        <w:rPr>
          <w:color w:val="98A088"/>
        </w:rPr>
        <w:t xml:space="preserve"> aktivován</w:t>
      </w:r>
      <w:r>
        <w:t xml:space="preserve">, zůstane v platnosti. Předseda výkonného výboru </w:t>
      </w:r>
      <w:r>
        <w:rPr>
          <w:color w:val="58018B"/>
        </w:rPr>
        <w:t>Chicagské obchodní burzy</w:t>
      </w:r>
      <w:r>
        <w:t xml:space="preserve"> Leo Melamed uvedl, že </w:t>
      </w:r>
      <w:r>
        <w:rPr>
          <w:color w:val="98A088"/>
        </w:rPr>
        <w:t>12 bodový limit</w:t>
      </w:r>
      <w:r>
        <w:t xml:space="preserve"> zřejmě snížil </w:t>
      </w:r>
      <w:r>
        <w:rPr>
          <w:color w:val="4AFEFA"/>
        </w:rPr>
        <w:t>13. října</w:t>
      </w:r>
      <w:r>
        <w:t xml:space="preserve"> paniku prodejů </w:t>
      </w:r>
      <w:r>
        <w:rPr>
          <w:color w:val="58018B"/>
        </w:rPr>
        <w:t>na burze</w:t>
      </w:r>
      <w:r>
        <w:t xml:space="preserve">. Když však byla </w:t>
      </w:r>
      <w:r>
        <w:rPr>
          <w:color w:val="000D2C"/>
        </w:rPr>
        <w:t>smlouva o termínových obchodech</w:t>
      </w:r>
      <w:r>
        <w:t xml:space="preserve"> opět otevřena, ukázala </w:t>
      </w:r>
      <w:r>
        <w:rPr>
          <w:color w:val="BCFEC6"/>
        </w:rPr>
        <w:t xml:space="preserve">následující záplava prodejních příkazů, </w:t>
      </w:r>
      <w:r>
        <w:rPr>
          <w:color w:val="932C70"/>
        </w:rPr>
        <w:t>která</w:t>
      </w:r>
      <w:r>
        <w:rPr>
          <w:color w:val="BCFEC6"/>
        </w:rPr>
        <w:t xml:space="preserve"> rychle srazila </w:t>
      </w:r>
      <w:r>
        <w:rPr>
          <w:color w:val="2B1B04"/>
        </w:rPr>
        <w:t>smlouvu</w:t>
      </w:r>
      <w:r>
        <w:rPr>
          <w:color w:val="BCFEC6"/>
        </w:rPr>
        <w:t xml:space="preserve"> </w:t>
      </w:r>
      <w:r>
        <w:rPr>
          <w:color w:val="B5AFC4"/>
        </w:rPr>
        <w:t>na 30 bodovou hranici</w:t>
      </w:r>
      <w:r>
        <w:t xml:space="preserve">, že na udržení cen akcií a termínových obchodů v rovnováze byl nutný </w:t>
      </w:r>
      <w:r>
        <w:rPr>
          <w:color w:val="F7F1DF"/>
        </w:rPr>
        <w:t>prostřední limit 20 bodů</w:t>
      </w:r>
      <w:r>
        <w:t xml:space="preserve">. Několik obchodníků uvedlo, že </w:t>
      </w:r>
      <w:r>
        <w:rPr>
          <w:color w:val="98A088"/>
        </w:rPr>
        <w:t xml:space="preserve">12 bodová pojistná hranice </w:t>
      </w:r>
      <w:r>
        <w:rPr>
          <w:color w:val="DE98FD"/>
        </w:rPr>
        <w:t>Chicagské obchodní burzy</w:t>
      </w:r>
      <w:r>
        <w:t xml:space="preserve"> zhoršila pokles </w:t>
      </w:r>
      <w:r>
        <w:rPr>
          <w:color w:val="58018B"/>
        </w:rPr>
        <w:t>burzy</w:t>
      </w:r>
      <w:r>
        <w:t xml:space="preserve"> </w:t>
      </w:r>
      <w:r>
        <w:rPr>
          <w:color w:val="4AFEFA"/>
        </w:rPr>
        <w:t>13. října</w:t>
      </w:r>
      <w:r>
        <w:t xml:space="preserve"> tím, že nasměrovala další prodejní tlak na parket </w:t>
      </w:r>
      <w:r>
        <w:rPr>
          <w:color w:val="D4C67A"/>
        </w:rPr>
        <w:t>Newyorské burzy cenných papírů</w:t>
      </w:r>
      <w:r>
        <w:t xml:space="preserve">. </w:t>
      </w:r>
      <w:r>
        <w:rPr>
          <w:color w:val="AE7AA1"/>
        </w:rPr>
        <w:t>Všechny uvedené změny</w:t>
      </w:r>
      <w:r>
        <w:t xml:space="preserve"> vyžadují </w:t>
      </w:r>
      <w:r>
        <w:rPr>
          <w:color w:val="C2A393"/>
        </w:rPr>
        <w:t xml:space="preserve">regulační schválení, </w:t>
      </w:r>
      <w:r>
        <w:rPr>
          <w:color w:val="0232FD"/>
        </w:rPr>
        <w:t>které</w:t>
      </w:r>
      <w:r>
        <w:rPr>
          <w:color w:val="C2A393"/>
        </w:rPr>
        <w:t xml:space="preserve"> je očekáváno v brzké budoucnosti</w:t>
      </w:r>
      <w:r>
        <w:t xml:space="preserve">. </w:t>
      </w:r>
      <w:r>
        <w:rPr>
          <w:color w:val="58018B"/>
        </w:rPr>
        <w:t>Burza</w:t>
      </w:r>
      <w:r>
        <w:t xml:space="preserve"> také uvedla, že </w:t>
      </w:r>
      <w:r>
        <w:rPr>
          <w:color w:val="F95475"/>
        </w:rPr>
        <w:t xml:space="preserve">30 bodová pojistná hranice, </w:t>
      </w:r>
      <w:r>
        <w:rPr>
          <w:color w:val="5D9608"/>
        </w:rPr>
        <w:t>která</w:t>
      </w:r>
      <w:r>
        <w:rPr>
          <w:color w:val="F95475"/>
        </w:rPr>
        <w:t xml:space="preserve"> v současnosti poskytuje pouze jednohodinovou pauzu během výprodejů na trhu</w:t>
      </w:r>
      <w:r>
        <w:t xml:space="preserve">, se stane maximálním denním limitem </w:t>
      </w:r>
      <w:r>
        <w:rPr>
          <w:color w:val="000D2C"/>
        </w:rPr>
        <w:t xml:space="preserve">pro smlouvu o termínových obchodech </w:t>
      </w:r>
      <w:r>
        <w:rPr>
          <w:color w:val="53495F"/>
        </w:rPr>
        <w:t>indexu S&amp;P 500</w:t>
      </w:r>
      <w:r>
        <w:t xml:space="preserve">; jednodenní limit je nyní 50 indexových bodů. </w:t>
      </w:r>
      <w:r>
        <w:rPr>
          <w:color w:val="6A3A35"/>
        </w:rPr>
        <w:t>Pětibodový zahajovací limit pro smlouvy</w:t>
      </w:r>
      <w:r>
        <w:t xml:space="preserve"> se dočkal konečné změny. </w:t>
      </w:r>
      <w:r>
        <w:rPr>
          <w:color w:val="58018B"/>
        </w:rPr>
        <w:t>Chicagská obchodní burza</w:t>
      </w:r>
      <w:r>
        <w:t xml:space="preserve"> uvedla, že </w:t>
      </w:r>
      <w:r>
        <w:rPr>
          <w:color w:val="6A3A35"/>
        </w:rPr>
        <w:t>pětibodový limit</w:t>
      </w:r>
      <w:r>
        <w:t xml:space="preserve"> zůstane v platnosti pro prvních 10 minut obchodování. </w:t>
      </w:r>
      <w:r>
        <w:rPr>
          <w:color w:val="6A3A35"/>
        </w:rPr>
        <w:t>Limit</w:t>
      </w:r>
      <w:r>
        <w:t xml:space="preserve"> podle současných pravidel </w:t>
      </w:r>
      <w:r>
        <w:rPr>
          <w:color w:val="58018B"/>
        </w:rPr>
        <w:t>burzy</w:t>
      </w:r>
      <w:r>
        <w:t xml:space="preserve"> padá, jestliže se </w:t>
      </w:r>
      <w:r>
        <w:rPr>
          <w:color w:val="BA6801"/>
        </w:rPr>
        <w:t>smlouvy</w:t>
      </w:r>
      <w:r>
        <w:t xml:space="preserve"> obchodují během prvních deseti minut obchodování nad limitní cenou. Podle poradců </w:t>
      </w:r>
      <w:r>
        <w:rPr>
          <w:color w:val="168E5C"/>
        </w:rPr>
        <w:t>ve Washingtonu</w:t>
      </w:r>
      <w:r>
        <w:t xml:space="preserve"> sdělil </w:t>
      </w:r>
      <w:r>
        <w:rPr>
          <w:color w:val="FB5514"/>
        </w:rPr>
        <w:t>Phelan</w:t>
      </w:r>
      <w:r>
        <w:t xml:space="preserve"> členům </w:t>
      </w:r>
      <w:r>
        <w:rPr>
          <w:color w:val="16C0D0"/>
        </w:rPr>
        <w:t>Kongresu</w:t>
      </w:r>
      <w:r>
        <w:t xml:space="preserve">, že </w:t>
      </w:r>
      <w:r>
        <w:rPr>
          <w:color w:val="C62100"/>
        </w:rPr>
        <w:t xml:space="preserve">pojistka, </w:t>
      </w:r>
      <w:r>
        <w:rPr>
          <w:color w:val="014347"/>
        </w:rPr>
        <w:t>která</w:t>
      </w:r>
      <w:r>
        <w:rPr>
          <w:color w:val="C62100"/>
        </w:rPr>
        <w:t xml:space="preserve"> zakázala provádět programové obchody přes počítač </w:t>
      </w:r>
      <w:r>
        <w:rPr>
          <w:color w:val="233809"/>
        </w:rPr>
        <w:t>Newyorské burzy</w:t>
      </w:r>
      <w:r>
        <w:rPr>
          <w:color w:val="C62100"/>
        </w:rPr>
        <w:t xml:space="preserve">, když se </w:t>
      </w:r>
      <w:r>
        <w:rPr>
          <w:color w:val="42083B"/>
        </w:rPr>
        <w:t>Dow-Jonesův index akcií průmyslových společností</w:t>
      </w:r>
      <w:r>
        <w:rPr>
          <w:color w:val="C62100"/>
        </w:rPr>
        <w:t xml:space="preserve"> pohnul o 50 bodů</w:t>
      </w:r>
      <w:r>
        <w:t xml:space="preserve">, nefungovala dobře. Uvedl, že </w:t>
      </w:r>
      <w:r>
        <w:rPr>
          <w:color w:val="82785D"/>
        </w:rPr>
        <w:t>firmy</w:t>
      </w:r>
      <w:r>
        <w:t xml:space="preserve"> dokázaly </w:t>
      </w:r>
      <w:r>
        <w:rPr>
          <w:color w:val="C62100"/>
        </w:rPr>
        <w:t>tuto pojistku</w:t>
      </w:r>
      <w:r>
        <w:t xml:space="preserve"> obejít tím, že prováděly obchody manuálně. Na tiskové konferenci </w:t>
      </w:r>
      <w:r>
        <w:rPr>
          <w:color w:val="E115C0"/>
        </w:rPr>
        <w:t xml:space="preserve">po slyšení </w:t>
      </w:r>
      <w:r>
        <w:rPr>
          <w:color w:val="023087"/>
        </w:rPr>
        <w:t>v Kongresu</w:t>
      </w:r>
      <w:r>
        <w:t xml:space="preserve"> řekl </w:t>
      </w:r>
      <w:r>
        <w:rPr>
          <w:color w:val="FB5514"/>
        </w:rPr>
        <w:t xml:space="preserve">Phelan, </w:t>
      </w:r>
      <w:r>
        <w:rPr>
          <w:color w:val="B7DAD2"/>
        </w:rPr>
        <w:t>který</w:t>
      </w:r>
      <w:r>
        <w:rPr>
          <w:color w:val="FB5514"/>
        </w:rPr>
        <w:t xml:space="preserve"> veřejně vyjádřil obavy nad nestabilitou trhu</w:t>
      </w:r>
      <w:r>
        <w:t xml:space="preserve">, že informoval </w:t>
      </w:r>
      <w:r>
        <w:rPr>
          <w:color w:val="196956"/>
        </w:rPr>
        <w:t>sněmovní finanční a telekomunikační podvýbor</w:t>
      </w:r>
      <w:r>
        <w:t xml:space="preserve">, že podpoří návrh na přerušení programových obchodů "za předpokladu, že </w:t>
      </w:r>
      <w:r>
        <w:rPr>
          <w:color w:val="FEB8C8"/>
        </w:rPr>
        <w:t>Komisi pro regulaci prodeje cenných papírů</w:t>
      </w:r>
      <w:r>
        <w:t xml:space="preserve"> bude vyhovovat znění" uvedené v návrhu zákona. Téma programového obchodování se na Kapitolu i na </w:t>
      </w:r>
      <w:r>
        <w:rPr>
          <w:color w:val="D4C67A"/>
        </w:rPr>
        <w:t>Wall Street</w:t>
      </w:r>
      <w:r>
        <w:t xml:space="preserve"> stává čím dál žhavějším a několik zákonodárců chce poskytnout </w:t>
      </w:r>
      <w:r>
        <w:rPr>
          <w:color w:val="FEB8C8"/>
        </w:rPr>
        <w:t>Komisi pro regulaci prodeje cenných papírů</w:t>
      </w:r>
      <w:r>
        <w:t xml:space="preserve"> pravomoc uzavřít programové obchody, když bude obchodování příliš nestabilní. </w:t>
      </w:r>
      <w:r>
        <w:rPr>
          <w:color w:val="8C41BB"/>
        </w:rPr>
        <w:t xml:space="preserve">Předseda </w:t>
      </w:r>
      <w:r>
        <w:rPr>
          <w:color w:val="ECEDFE"/>
        </w:rPr>
        <w:t>Komise pro regulaci prodeje cenných papírů</w:t>
      </w:r>
      <w:r>
        <w:rPr>
          <w:color w:val="8C41BB"/>
        </w:rPr>
        <w:t xml:space="preserve"> Richard Breeden</w:t>
      </w:r>
      <w:r>
        <w:t xml:space="preserve"> oznámil, že by byl ochotný zvážit </w:t>
      </w:r>
      <w:r>
        <w:rPr>
          <w:color w:val="2B2D32"/>
        </w:rPr>
        <w:t xml:space="preserve">pojistné hranice, </w:t>
      </w:r>
      <w:r>
        <w:rPr>
          <w:color w:val="94C661"/>
        </w:rPr>
        <w:t>které</w:t>
      </w:r>
      <w:r>
        <w:rPr>
          <w:color w:val="2B2D32"/>
        </w:rPr>
        <w:t xml:space="preserve"> mají předem určené body pro spuštění</w:t>
      </w:r>
      <w:r>
        <w:t xml:space="preserve">, nechce však mít pravomoc k libovolnému přerušení programů. </w:t>
      </w:r>
      <w:r>
        <w:rPr>
          <w:color w:val="F8907D"/>
        </w:rPr>
        <w:t>Sněmovní poradce</w:t>
      </w:r>
      <w:r>
        <w:t xml:space="preserve"> tvrdil, že se </w:t>
      </w:r>
      <w:r>
        <w:rPr>
          <w:color w:val="FB5514"/>
        </w:rPr>
        <w:t>Phelan</w:t>
      </w:r>
      <w:r>
        <w:t xml:space="preserve"> vyjadřoval tak "neurčitě a mlhavě", že </w:t>
      </w:r>
      <w:r>
        <w:rPr>
          <w:color w:val="E115C0"/>
        </w:rPr>
        <w:t>to</w:t>
      </w:r>
      <w:r>
        <w:t xml:space="preserve"> byl typ </w:t>
      </w:r>
      <w:r>
        <w:rPr>
          <w:color w:val="895E6B"/>
        </w:rPr>
        <w:t xml:space="preserve">setkání, </w:t>
      </w:r>
      <w:r>
        <w:rPr>
          <w:color w:val="788E95"/>
        </w:rPr>
        <w:t>z něhož</w:t>
      </w:r>
      <w:r>
        <w:rPr>
          <w:color w:val="895E6B"/>
        </w:rPr>
        <w:t xml:space="preserve"> mohli mít lidé se všemožnými názory "dobrý pocit</w:t>
      </w:r>
      <w:r>
        <w:t xml:space="preserve">." V jednu chvíli </w:t>
      </w:r>
      <w:r>
        <w:rPr>
          <w:color w:val="FB5514"/>
        </w:rPr>
        <w:t>Phelan</w:t>
      </w:r>
      <w:r>
        <w:t xml:space="preserve"> rozzuřil </w:t>
      </w:r>
      <w:r>
        <w:rPr>
          <w:color w:val="FB6AB8"/>
        </w:rPr>
        <w:t xml:space="preserve">předsedu </w:t>
      </w:r>
      <w:r>
        <w:rPr>
          <w:color w:val="576094"/>
        </w:rPr>
        <w:t>podvýboru</w:t>
      </w:r>
      <w:r>
        <w:rPr>
          <w:color w:val="FB6AB8"/>
        </w:rPr>
        <w:t xml:space="preserve"> poslance Edwarda Markeyho (demokrata za Massachusetts</w:t>
      </w:r>
      <w:r>
        <w:t>) tím, že neřekl o moc víc, než o čem se psalo již v ranním tisku. "</w:t>
      </w:r>
      <w:r>
        <w:rPr>
          <w:color w:val="FB6AB8"/>
        </w:rPr>
        <w:t>Markey</w:t>
      </w:r>
      <w:r>
        <w:t xml:space="preserve"> řekl, že jsme se mohli setkat i veřejně", protože bylo zveřejněno tak málo citlivých informací, uvedl </w:t>
      </w:r>
      <w:r>
        <w:rPr>
          <w:color w:val="F8907D"/>
        </w:rPr>
        <w:t>poradce</w:t>
      </w:r>
      <w:r>
        <w:t xml:space="preserve">. </w:t>
      </w:r>
      <w:r>
        <w:rPr>
          <w:color w:val="FB5514"/>
        </w:rPr>
        <w:t>Phelan</w:t>
      </w:r>
      <w:r>
        <w:t xml:space="preserve"> poté odpověděl, že </w:t>
      </w:r>
      <w:r>
        <w:rPr>
          <w:color w:val="FB5514"/>
        </w:rPr>
        <w:t>jemu</w:t>
      </w:r>
      <w:r>
        <w:t xml:space="preserve"> by stačilo jen napsat zprávu pro jednací výbor, dodal </w:t>
      </w:r>
      <w:r>
        <w:rPr>
          <w:color w:val="F8907D"/>
        </w:rPr>
        <w:t>poradce</w:t>
      </w:r>
      <w:r>
        <w:t xml:space="preserve">. V jiném bodě </w:t>
      </w:r>
      <w:r>
        <w:rPr>
          <w:color w:val="E115C0"/>
        </w:rPr>
        <w:t>slyšení</w:t>
      </w:r>
      <w:r>
        <w:t xml:space="preserve"> se </w:t>
      </w:r>
      <w:r>
        <w:rPr>
          <w:color w:val="FB6AB8"/>
        </w:rPr>
        <w:t>poslanec Markey</w:t>
      </w:r>
      <w:r>
        <w:t xml:space="preserve"> zeptal </w:t>
      </w:r>
      <w:r>
        <w:rPr>
          <w:color w:val="FB5514"/>
        </w:rPr>
        <w:t>Phelana</w:t>
      </w:r>
      <w:r>
        <w:t xml:space="preserve">, co se dnes bude probírat na schůzi představenstva </w:t>
      </w:r>
      <w:r>
        <w:rPr>
          <w:color w:val="D4C67A"/>
        </w:rPr>
        <w:t>Newyorské burzy cenných papírů</w:t>
      </w:r>
      <w:r>
        <w:t xml:space="preserve">. </w:t>
      </w:r>
      <w:r>
        <w:rPr>
          <w:color w:val="DB1474"/>
        </w:rPr>
        <w:t>Phelan</w:t>
      </w:r>
      <w:r>
        <w:rPr>
          <w:color w:val="8489AE"/>
        </w:rPr>
        <w:t xml:space="preserve"> odpověděl, že </w:t>
      </w:r>
      <w:r>
        <w:rPr>
          <w:color w:val="860E04"/>
        </w:rPr>
        <w:t>Newyorská burza cenných papírů</w:t>
      </w:r>
      <w:r>
        <w:rPr>
          <w:color w:val="8489AE"/>
        </w:rPr>
        <w:t xml:space="preserve"> bude pravděpodobně studovat </w:t>
      </w:r>
      <w:r>
        <w:rPr>
          <w:color w:val="FBC206"/>
        </w:rPr>
        <w:t>téma programového obchodování</w:t>
      </w:r>
      <w:r>
        <w:t xml:space="preserve">. </w:t>
      </w:r>
      <w:r>
        <w:rPr>
          <w:color w:val="8489AE"/>
        </w:rPr>
        <w:t>Taková odpověď</w:t>
      </w:r>
      <w:r>
        <w:t xml:space="preserve"> </w:t>
      </w:r>
      <w:r>
        <w:rPr>
          <w:color w:val="FB6AB8"/>
        </w:rPr>
        <w:t>poslance Markeyho</w:t>
      </w:r>
      <w:r>
        <w:t xml:space="preserve"> naštvala, řekl </w:t>
      </w:r>
      <w:r>
        <w:rPr>
          <w:color w:val="F8907D"/>
        </w:rPr>
        <w:t>sněmovní poradce</w:t>
      </w:r>
      <w:r>
        <w:t xml:space="preserve">, a </w:t>
      </w:r>
      <w:r>
        <w:rPr>
          <w:color w:val="FB6AB8"/>
        </w:rPr>
        <w:t>kongresman</w:t>
      </w:r>
      <w:r>
        <w:t xml:space="preserve"> odsekl, že studií </w:t>
      </w:r>
      <w:r>
        <w:rPr>
          <w:color w:val="6EAB9B"/>
        </w:rPr>
        <w:t>k tomuto tématu</w:t>
      </w:r>
      <w:r>
        <w:t xml:space="preserve"> je už dost a že je načase začít v této záležitosti jednat. </w:t>
      </w:r>
      <w:r>
        <w:rPr>
          <w:color w:val="E115C0"/>
        </w:rPr>
        <w:t>Na slyšení</w:t>
      </w:r>
      <w:r>
        <w:t xml:space="preserve"> bylo přítomno patnáct z 26 členů </w:t>
      </w:r>
      <w:r>
        <w:rPr>
          <w:color w:val="196956"/>
        </w:rPr>
        <w:t>podvýboru</w:t>
      </w:r>
      <w:r>
        <w:t xml:space="preserve">, zejména </w:t>
      </w:r>
      <w:r>
        <w:rPr>
          <w:color w:val="F2CDFE"/>
        </w:rPr>
        <w:t xml:space="preserve">poslanec John Dingell (demokrat za Michigan), předseda sněmovního Výboru pro energetiku a obchod, </w:t>
      </w:r>
      <w:r>
        <w:rPr>
          <w:color w:val="645341"/>
        </w:rPr>
        <w:t>který</w:t>
      </w:r>
      <w:r>
        <w:rPr>
          <w:color w:val="F2CDFE"/>
        </w:rPr>
        <w:t xml:space="preserve"> byl v minulých měsících ochotný nechat </w:t>
      </w:r>
      <w:r>
        <w:rPr>
          <w:color w:val="760035"/>
        </w:rPr>
        <w:t>Markeyho</w:t>
      </w:r>
      <w:r>
        <w:rPr>
          <w:color w:val="F2CDFE"/>
        </w:rPr>
        <w:t xml:space="preserve"> přijít s legislativou</w:t>
      </w:r>
      <w:r>
        <w:t xml:space="preserve">. </w:t>
      </w:r>
      <w:r>
        <w:rPr>
          <w:color w:val="647A41"/>
        </w:rPr>
        <w:t xml:space="preserve">Jak uvedly zdroje, </w:t>
      </w:r>
      <w:r>
        <w:rPr>
          <w:color w:val="496E76"/>
        </w:rPr>
        <w:t>Dingell</w:t>
      </w:r>
      <w:r>
        <w:rPr>
          <w:color w:val="647A41"/>
        </w:rPr>
        <w:t xml:space="preserve"> vyjádřil obavy týkající se potíží s jurisdikcí při regulaci </w:t>
      </w:r>
      <w:r>
        <w:rPr>
          <w:color w:val="E3F894"/>
        </w:rPr>
        <w:t xml:space="preserve">programového obchodování, </w:t>
      </w:r>
      <w:r>
        <w:rPr>
          <w:color w:val="F9D7CD"/>
        </w:rPr>
        <w:t>které</w:t>
      </w:r>
      <w:r>
        <w:rPr>
          <w:color w:val="E3F894"/>
        </w:rPr>
        <w:t xml:space="preserve"> využívá termínové obchody k vyrovnání obchodů s akciemi</w:t>
      </w:r>
      <w:r>
        <w:t xml:space="preserve">. Termínové obchodování je řízeno </w:t>
      </w:r>
      <w:r>
        <w:rPr>
          <w:color w:val="876128"/>
        </w:rPr>
        <w:t xml:space="preserve">Komisí pro termínové obchody s komoditami, </w:t>
      </w:r>
      <w:r>
        <w:rPr>
          <w:color w:val="A1A711"/>
        </w:rPr>
        <w:t>která</w:t>
      </w:r>
      <w:r>
        <w:rPr>
          <w:color w:val="876128"/>
        </w:rPr>
        <w:t xml:space="preserve"> se zodpovídá zemědělským výborům v obou komorách</w:t>
      </w:r>
      <w:r>
        <w:t>.</w:t>
      </w:r>
    </w:p>
    <w:p>
      <w:r>
        <w:rPr>
          <w:b/>
        </w:rPr>
        <w:t>Document number 88</w:t>
      </w:r>
    </w:p>
    <w:p>
      <w:r>
        <w:rPr>
          <w:b/>
        </w:rPr>
        <w:t>Document identifier: wsj0089-001</w:t>
      </w:r>
    </w:p>
    <w:p>
      <w:r>
        <w:rPr>
          <w:color w:val="310106"/>
        </w:rPr>
        <w:t>Umění střídavé zvonkohry</w:t>
      </w:r>
      <w:r>
        <w:t xml:space="preserve"> je typické pro Angličany a stejně jako mnoho anglických zvláštností nepochopitelné pro zbytek světa. - </w:t>
      </w:r>
      <w:r>
        <w:rPr>
          <w:color w:val="04640D"/>
        </w:rPr>
        <w:t>Dorothy L. Sayersová</w:t>
      </w:r>
      <w:r>
        <w:t xml:space="preserve">, "The Nine Tailors (Devět krejčíků)" </w:t>
      </w:r>
      <w:r>
        <w:rPr>
          <w:color w:val="FEFB0A"/>
        </w:rPr>
        <w:t>ASLACTON</w:t>
      </w:r>
      <w:r>
        <w:t xml:space="preserve">, </w:t>
      </w:r>
      <w:r>
        <w:rPr>
          <w:color w:val="FB5514"/>
        </w:rPr>
        <w:t>Anglie</w:t>
      </w:r>
      <w:r>
        <w:t xml:space="preserve"> - </w:t>
      </w:r>
      <w:r>
        <w:rPr>
          <w:color w:val="E115C0"/>
        </w:rPr>
        <w:t xml:space="preserve">Ze všech scén, </w:t>
      </w:r>
      <w:r>
        <w:rPr>
          <w:color w:val="00587F"/>
        </w:rPr>
        <w:t>které</w:t>
      </w:r>
      <w:r>
        <w:rPr>
          <w:color w:val="E115C0"/>
        </w:rPr>
        <w:t xml:space="preserve"> evokují venkovskou Anglii</w:t>
      </w:r>
      <w:r>
        <w:t xml:space="preserve">, je tahle jednou z nejmalebnějších: uprostřed polí stojí </w:t>
      </w:r>
      <w:r>
        <w:rPr>
          <w:color w:val="0BC582"/>
        </w:rPr>
        <w:t>starobylý kamenný kostel</w:t>
      </w:r>
      <w:r>
        <w:t xml:space="preserve">, </w:t>
      </w:r>
      <w:r>
        <w:rPr>
          <w:color w:val="FEB8C8"/>
        </w:rPr>
        <w:t xml:space="preserve">z </w:t>
      </w:r>
      <w:r>
        <w:rPr>
          <w:color w:val="9E8317"/>
        </w:rPr>
        <w:t>jeho</w:t>
      </w:r>
      <w:r>
        <w:rPr>
          <w:color w:val="FEB8C8"/>
        </w:rPr>
        <w:t xml:space="preserve"> věže</w:t>
      </w:r>
      <w:r>
        <w:t xml:space="preserve"> se rozléhá </w:t>
      </w:r>
      <w:r>
        <w:rPr>
          <w:color w:val="01190F"/>
        </w:rPr>
        <w:t xml:space="preserve">hlahol </w:t>
      </w:r>
      <w:r>
        <w:rPr>
          <w:color w:val="847D81"/>
        </w:rPr>
        <w:t>zvonů</w:t>
      </w:r>
      <w:r>
        <w:t xml:space="preserve"> a svolává věřící k večerní mši svaté. </w:t>
      </w:r>
      <w:r>
        <w:rPr>
          <w:color w:val="58018B"/>
        </w:rPr>
        <w:t xml:space="preserve">Farníci </w:t>
      </w:r>
      <w:r>
        <w:rPr>
          <w:color w:val="B70639"/>
        </w:rPr>
        <w:t>z kostela sv. Michaela a Všech andělů</w:t>
      </w:r>
      <w:r>
        <w:rPr>
          <w:color w:val="58018B"/>
        </w:rPr>
        <w:t xml:space="preserve"> se zastavili u dveří </w:t>
      </w:r>
      <w:r>
        <w:rPr>
          <w:color w:val="B70639"/>
        </w:rPr>
        <w:t>do kostela</w:t>
      </w:r>
      <w:r>
        <w:rPr>
          <w:color w:val="58018B"/>
        </w:rPr>
        <w:t xml:space="preserve"> v rozhovoru, tak jak </w:t>
      </w:r>
      <w:r>
        <w:rPr>
          <w:color w:val="703B01"/>
        </w:rPr>
        <w:t>to</w:t>
      </w:r>
      <w:r>
        <w:rPr>
          <w:color w:val="58018B"/>
        </w:rPr>
        <w:t xml:space="preserve"> zdejší členové odjakživa dělávají</w:t>
      </w:r>
      <w:r>
        <w:t xml:space="preserve">. Pět mužů a žen rytmicky tahá </w:t>
      </w:r>
      <w:r>
        <w:rPr>
          <w:color w:val="FEB8C8"/>
        </w:rPr>
        <w:t>v kostelní věži</w:t>
      </w:r>
      <w:r>
        <w:t xml:space="preserve"> za lana přivázaná </w:t>
      </w:r>
      <w:r>
        <w:rPr>
          <w:color w:val="F7F1DF"/>
        </w:rPr>
        <w:t xml:space="preserve">ke stejné pětici </w:t>
      </w:r>
      <w:r>
        <w:rPr>
          <w:color w:val="118B8A"/>
        </w:rPr>
        <w:t xml:space="preserve">zvonů, </w:t>
      </w:r>
      <w:r>
        <w:rPr>
          <w:color w:val="4AFEFA"/>
        </w:rPr>
        <w:t>které</w:t>
      </w:r>
      <w:r>
        <w:rPr>
          <w:color w:val="118B8A"/>
        </w:rPr>
        <w:t xml:space="preserve"> se zde poprvé rozezněly v roce 1614</w:t>
      </w:r>
      <w:r>
        <w:t xml:space="preserve">. </w:t>
      </w:r>
      <w:r>
        <w:rPr>
          <w:color w:val="FEFB0A"/>
        </w:rPr>
        <w:t>V Aslactonu</w:t>
      </w:r>
      <w:r>
        <w:t xml:space="preserve"> však existuje i </w:t>
      </w:r>
      <w:r>
        <w:rPr>
          <w:color w:val="FCB164"/>
        </w:rPr>
        <w:t xml:space="preserve">disonanční moderní tón, </w:t>
      </w:r>
      <w:r>
        <w:rPr>
          <w:color w:val="796EE6"/>
        </w:rPr>
        <w:t>který</w:t>
      </w:r>
      <w:r>
        <w:rPr>
          <w:color w:val="FCB164"/>
        </w:rPr>
        <w:t xml:space="preserve"> ale návštěvníci </w:t>
      </w:r>
      <w:r>
        <w:rPr>
          <w:color w:val="000D2C"/>
        </w:rPr>
        <w:t>kostela</w:t>
      </w:r>
      <w:r>
        <w:rPr>
          <w:color w:val="FCB164"/>
        </w:rPr>
        <w:t xml:space="preserve">, vychutnávající si </w:t>
      </w:r>
      <w:r>
        <w:rPr>
          <w:color w:val="53495F"/>
        </w:rPr>
        <w:t xml:space="preserve">hlahol </w:t>
      </w:r>
      <w:r>
        <w:rPr>
          <w:color w:val="F95475"/>
        </w:rPr>
        <w:t>zvonů</w:t>
      </w:r>
      <w:r>
        <w:rPr>
          <w:color w:val="FCB164"/>
        </w:rPr>
        <w:t xml:space="preserve"> za tohoto chladného podzimního večera, nemohou slyšet</w:t>
      </w:r>
      <w:r>
        <w:t xml:space="preserve">. Stejně jako většina ostatních 6000 britských kostelů se sadou zvonů měl i </w:t>
      </w:r>
      <w:r>
        <w:rPr>
          <w:color w:val="0BC582"/>
        </w:rPr>
        <w:t>sv. Michael</w:t>
      </w:r>
      <w:r>
        <w:t xml:space="preserve"> </w:t>
      </w:r>
      <w:r>
        <w:rPr>
          <w:color w:val="61FC03"/>
        </w:rPr>
        <w:t xml:space="preserve">kdysi </w:t>
      </w:r>
      <w:r>
        <w:rPr>
          <w:color w:val="5D9608"/>
        </w:rPr>
        <w:t>svůj</w:t>
      </w:r>
      <w:r>
        <w:rPr>
          <w:color w:val="61FC03"/>
        </w:rPr>
        <w:t xml:space="preserve"> vlastní "soubor" zvoníků, </w:t>
      </w:r>
      <w:r>
        <w:rPr>
          <w:color w:val="DE98FD"/>
        </w:rPr>
        <w:t>který</w:t>
      </w:r>
      <w:r>
        <w:rPr>
          <w:color w:val="61FC03"/>
        </w:rPr>
        <w:t xml:space="preserve"> každou neděli oznamoval ranní a večerní mši</w:t>
      </w:r>
      <w:r>
        <w:t xml:space="preserve">. Dnes zbývá </w:t>
      </w:r>
      <w:r>
        <w:rPr>
          <w:color w:val="98A088"/>
        </w:rPr>
        <w:t>pouze jeden místní zvoník: 64 letý Derek Hammond</w:t>
      </w:r>
      <w:r>
        <w:t xml:space="preserve">. </w:t>
      </w:r>
      <w:r>
        <w:rPr>
          <w:color w:val="4F584E"/>
        </w:rPr>
        <w:t>Ostatní</w:t>
      </w:r>
      <w:r>
        <w:t xml:space="preserve">, </w:t>
      </w:r>
      <w:r>
        <w:rPr>
          <w:color w:val="4F584E"/>
        </w:rPr>
        <w:t>kteří</w:t>
      </w:r>
      <w:r>
        <w:t xml:space="preserve"> zde dnes jsou, žijí jinde. Patří </w:t>
      </w:r>
      <w:r>
        <w:rPr>
          <w:color w:val="248AD0"/>
        </w:rPr>
        <w:t xml:space="preserve">do skupiny </w:t>
      </w:r>
      <w:r>
        <w:rPr>
          <w:color w:val="5C5300"/>
        </w:rPr>
        <w:t>15 zvoníků - včetně dvou osmdesátníků a čtyř mladých lidí v zácviku</w:t>
      </w:r>
      <w:r>
        <w:rPr>
          <w:color w:val="248AD0"/>
        </w:rPr>
        <w:t xml:space="preserve"> - </w:t>
      </w:r>
      <w:r>
        <w:rPr>
          <w:color w:val="9F6551"/>
        </w:rPr>
        <w:t>která</w:t>
      </w:r>
      <w:r>
        <w:rPr>
          <w:color w:val="248AD0"/>
        </w:rPr>
        <w:t xml:space="preserve"> jezdí každou neděli od kostela ke kostelu v někdy vyčerpávající snaze zachovat zvonění v mnoha zvonicích </w:t>
      </w:r>
      <w:r>
        <w:rPr>
          <w:color w:val="BCFEC6"/>
        </w:rPr>
        <w:t>východní Anglie</w:t>
      </w:r>
      <w:r>
        <w:t xml:space="preserve">. "Abychom zazvonili alespoň na jednu mši </w:t>
      </w:r>
      <w:r>
        <w:rPr>
          <w:color w:val="FEB8C8"/>
        </w:rPr>
        <w:t>z této věže</w:t>
      </w:r>
      <w:r>
        <w:t xml:space="preserve">, musíme se vyškrábat nahoru," říká </w:t>
      </w:r>
      <w:r>
        <w:rPr>
          <w:color w:val="98A088"/>
        </w:rPr>
        <w:t>pan Hammond, odborník na vodohospodářství v důchodu</w:t>
      </w:r>
      <w:r>
        <w:t xml:space="preserve">. "Zkoušeli jsme zacvičit </w:t>
      </w:r>
      <w:r>
        <w:rPr>
          <w:color w:val="932C70"/>
        </w:rPr>
        <w:t>mladé</w:t>
      </w:r>
      <w:r>
        <w:t xml:space="preserve">, ale </w:t>
      </w:r>
      <w:r>
        <w:rPr>
          <w:color w:val="932C70"/>
        </w:rPr>
        <w:t>ti</w:t>
      </w:r>
      <w:r>
        <w:t xml:space="preserve"> mají </w:t>
      </w:r>
      <w:r>
        <w:rPr>
          <w:color w:val="932C70"/>
        </w:rPr>
        <w:t>své</w:t>
      </w:r>
      <w:r>
        <w:t xml:space="preserve"> diskotéky a zábavy a prostě </w:t>
      </w:r>
      <w:r>
        <w:rPr>
          <w:color w:val="2B1B04"/>
        </w:rPr>
        <w:t>nám</w:t>
      </w:r>
      <w:r>
        <w:t xml:space="preserve"> odešli." </w:t>
      </w:r>
      <w:r>
        <w:rPr>
          <w:color w:val="98A088"/>
        </w:rPr>
        <w:t>Pan Hammond</w:t>
      </w:r>
      <w:r>
        <w:t xml:space="preserve"> se obává, že </w:t>
      </w:r>
      <w:r>
        <w:rPr>
          <w:color w:val="B5AFC4"/>
        </w:rPr>
        <w:t xml:space="preserve">řady </w:t>
      </w:r>
      <w:r>
        <w:rPr>
          <w:color w:val="D4C67A"/>
        </w:rPr>
        <w:t xml:space="preserve">této skupiny </w:t>
      </w:r>
      <w:r>
        <w:rPr>
          <w:color w:val="AE7AA1"/>
        </w:rPr>
        <w:t>z východní Anglie</w:t>
      </w:r>
      <w:r>
        <w:rPr>
          <w:color w:val="B5AFC4"/>
        </w:rPr>
        <w:t xml:space="preserve">, </w:t>
      </w:r>
      <w:r>
        <w:rPr>
          <w:color w:val="C2A393"/>
        </w:rPr>
        <w:t>díky nimž</w:t>
      </w:r>
      <w:r>
        <w:rPr>
          <w:color w:val="B5AFC4"/>
        </w:rPr>
        <w:t xml:space="preserve"> se </w:t>
      </w:r>
      <w:r>
        <w:rPr>
          <w:color w:val="0232FD"/>
        </w:rPr>
        <w:t>aslactonské zvony</w:t>
      </w:r>
      <w:r>
        <w:rPr>
          <w:color w:val="B5AFC4"/>
        </w:rPr>
        <w:t xml:space="preserve"> stále rozeznívají</w:t>
      </w:r>
      <w:r>
        <w:t xml:space="preserve">, prořídnou kvůli vysokému věku zvoníků a nestálosti mladých lidí. Historie koneckonců také není na </w:t>
      </w:r>
      <w:r>
        <w:rPr>
          <w:color w:val="98A088"/>
        </w:rPr>
        <w:t>jeho</w:t>
      </w:r>
      <w:r>
        <w:t xml:space="preserve"> straně. Podle celonárodního průzkumu z loňského roku téměř třetina </w:t>
      </w:r>
      <w:r>
        <w:rPr>
          <w:color w:val="6A3A35"/>
        </w:rPr>
        <w:t xml:space="preserve">kostelních zvonů </w:t>
      </w:r>
      <w:r>
        <w:rPr>
          <w:color w:val="BA6801"/>
        </w:rPr>
        <w:t>v Anglii</w:t>
      </w:r>
      <w:r>
        <w:t xml:space="preserve"> už o nedělích nezní, protože není </w:t>
      </w:r>
      <w:r>
        <w:rPr>
          <w:color w:val="168E5C"/>
        </w:rPr>
        <w:t xml:space="preserve">nikdo, </w:t>
      </w:r>
      <w:r>
        <w:rPr>
          <w:color w:val="16C0D0"/>
        </w:rPr>
        <w:t>kdo</w:t>
      </w:r>
      <w:r>
        <w:rPr>
          <w:color w:val="168E5C"/>
        </w:rPr>
        <w:t xml:space="preserve"> by </w:t>
      </w:r>
      <w:r>
        <w:rPr>
          <w:color w:val="C62100"/>
        </w:rPr>
        <w:t>na ně</w:t>
      </w:r>
      <w:r>
        <w:rPr>
          <w:color w:val="168E5C"/>
        </w:rPr>
        <w:t xml:space="preserve"> zvonil</w:t>
      </w:r>
      <w:r>
        <w:t xml:space="preserve">. Je </w:t>
      </w:r>
      <w:r>
        <w:rPr>
          <w:color w:val="014347"/>
        </w:rPr>
        <w:t>snadné</w:t>
      </w:r>
      <w:r>
        <w:t xml:space="preserve"> pochopit, proč </w:t>
      </w:r>
      <w:r>
        <w:rPr>
          <w:color w:val="310106"/>
        </w:rPr>
        <w:t>toto starobylé umění</w:t>
      </w:r>
      <w:r>
        <w:t xml:space="preserve"> visí na vlásku. Méně náročnější způsob hry na zvony, jako jsou zvonkohry v kontinentální Evropě, považují Angličané za dětinský, dobrý tak pro cizince. </w:t>
      </w:r>
      <w:r>
        <w:rPr>
          <w:color w:val="310106"/>
        </w:rPr>
        <w:t xml:space="preserve">Střídavá zvonkohra, </w:t>
      </w:r>
      <w:r>
        <w:rPr>
          <w:color w:val="233809"/>
        </w:rPr>
        <w:t xml:space="preserve">cvičení, </w:t>
      </w:r>
      <w:r>
        <w:rPr>
          <w:color w:val="42083B"/>
        </w:rPr>
        <w:t>nad nímž</w:t>
      </w:r>
      <w:r>
        <w:rPr>
          <w:color w:val="233809"/>
        </w:rPr>
        <w:t xml:space="preserve"> zůstává rozum stát, </w:t>
      </w:r>
      <w:r>
        <w:rPr>
          <w:color w:val="42083B"/>
        </w:rPr>
        <w:t>které</w:t>
      </w:r>
      <w:r>
        <w:rPr>
          <w:color w:val="233809"/>
        </w:rPr>
        <w:t xml:space="preserve"> Angličané vynalezli před 380 lety</w:t>
      </w:r>
      <w:r>
        <w:t xml:space="preserve">, vyžaduje fyzickou obratnost - některé zvony váží více než tunu - spojenou s maximálním duševním soustředěním. </w:t>
      </w:r>
      <w:r>
        <w:rPr>
          <w:color w:val="82785D"/>
        </w:rPr>
        <w:t>Pravé anglické zvony</w:t>
      </w:r>
      <w:r>
        <w:t xml:space="preserve"> se rozeznívají "popořadě", od </w:t>
      </w:r>
      <w:r>
        <w:rPr>
          <w:color w:val="82785D"/>
        </w:rPr>
        <w:t>toho s nejvyšším tónem</w:t>
      </w:r>
      <w:r>
        <w:t xml:space="preserve"> až po </w:t>
      </w:r>
      <w:r>
        <w:rPr>
          <w:color w:val="82785D"/>
        </w:rPr>
        <w:t>ten nejníže znějící</w:t>
      </w:r>
      <w:r>
        <w:t xml:space="preserve"> - </w:t>
      </w:r>
      <w:r>
        <w:rPr>
          <w:color w:val="023087"/>
        </w:rPr>
        <w:t xml:space="preserve">v jednoduché klesající stupnici, </w:t>
      </w:r>
      <w:r>
        <w:rPr>
          <w:color w:val="B7DAD2"/>
        </w:rPr>
        <w:t>která</w:t>
      </w:r>
      <w:r>
        <w:rPr>
          <w:color w:val="023087"/>
        </w:rPr>
        <w:t xml:space="preserve"> ve větších kostelech zapojuje až 12 zvonů</w:t>
      </w:r>
      <w:r>
        <w:t xml:space="preserve">. </w:t>
      </w:r>
      <w:r>
        <w:rPr>
          <w:color w:val="196956"/>
        </w:rPr>
        <w:t>Zvoníci</w:t>
      </w:r>
      <w:r>
        <w:t xml:space="preserve"> poté začnou na znamení měnit </w:t>
      </w:r>
      <w:r>
        <w:rPr>
          <w:color w:val="8C41BB"/>
        </w:rPr>
        <w:t xml:space="preserve">pořadí, </w:t>
      </w:r>
      <w:r>
        <w:rPr>
          <w:color w:val="ECEDFE"/>
        </w:rPr>
        <w:t>v němž</w:t>
      </w:r>
      <w:r>
        <w:rPr>
          <w:color w:val="8C41BB"/>
        </w:rPr>
        <w:t xml:space="preserve"> zvony znějí</w:t>
      </w:r>
      <w:r>
        <w:t xml:space="preserve">, aniž by měnili pravidelný rytmus úderů. Podle pravidel může být každé střídání nebo výměna provedena pouze jednou. Zvoníci se učí zpaměti </w:t>
      </w:r>
      <w:r>
        <w:rPr>
          <w:color w:val="2B2D32"/>
        </w:rPr>
        <w:t xml:space="preserve">vzorce těchto změn známé jako "metody", </w:t>
      </w:r>
      <w:r>
        <w:rPr>
          <w:color w:val="94C661"/>
        </w:rPr>
        <w:t>které</w:t>
      </w:r>
      <w:r>
        <w:rPr>
          <w:color w:val="2B2D32"/>
        </w:rPr>
        <w:t xml:space="preserve"> mají podivně znějící názvy, jako Kent Treble Bob Major nebo Grandsire Caters</w:t>
      </w:r>
      <w:r>
        <w:t xml:space="preserve">. </w:t>
      </w:r>
      <w:r>
        <w:rPr>
          <w:color w:val="F8907D"/>
        </w:rPr>
        <w:t>Série přibližně 5000 výměn</w:t>
      </w:r>
      <w:r>
        <w:t xml:space="preserve"> se označuje jako "vyzvánění" a trvá asi tři hodiny. Pohled na čtvrteční večerní mši v kostele </w:t>
      </w:r>
      <w:r>
        <w:rPr>
          <w:color w:val="895E6B"/>
        </w:rPr>
        <w:t xml:space="preserve">opatství </w:t>
      </w:r>
      <w:r>
        <w:rPr>
          <w:color w:val="788E95"/>
        </w:rPr>
        <w:t>Panny Marie</w:t>
      </w:r>
      <w:r>
        <w:t xml:space="preserve"> v londýnské čtvrti Kensington naznačuje, jak je vyzvánění namáhavé. </w:t>
      </w:r>
      <w:r>
        <w:rPr>
          <w:color w:val="FB6AB8"/>
        </w:rPr>
        <w:t>Deset zvoníků v krátkých rukávech</w:t>
      </w:r>
      <w:r>
        <w:rPr>
          <w:color w:val="576094"/>
        </w:rPr>
        <w:t xml:space="preserve"> stojí v kruhu, jednu nohu vykročenou vpřed v zápasnické pozici, a každý tahá </w:t>
      </w:r>
      <w:r>
        <w:rPr>
          <w:color w:val="DB1474"/>
        </w:rPr>
        <w:t xml:space="preserve">za lano, </w:t>
      </w:r>
      <w:r>
        <w:rPr>
          <w:color w:val="8489AE"/>
        </w:rPr>
        <w:t>které</w:t>
      </w:r>
      <w:r>
        <w:rPr>
          <w:color w:val="DB1474"/>
        </w:rPr>
        <w:t xml:space="preserve"> mizí v malém otvoru ve vysokém stropu </w:t>
      </w:r>
      <w:r>
        <w:rPr>
          <w:color w:val="860E04"/>
        </w:rPr>
        <w:t>zvonice</w:t>
      </w:r>
      <w:r>
        <w:t xml:space="preserve">. Nikdo </w:t>
      </w:r>
      <w:r>
        <w:rPr>
          <w:color w:val="576094"/>
        </w:rPr>
        <w:t>u toho</w:t>
      </w:r>
      <w:r>
        <w:t xml:space="preserve"> nemluví a vlnění lan vytváří zdánlivě stejně hlasitý zvuk jako samotné zvony zavěšené u stropu. Zcela zabráni do </w:t>
      </w:r>
      <w:r>
        <w:rPr>
          <w:color w:val="FBC206"/>
        </w:rPr>
        <w:t>své</w:t>
      </w:r>
      <w:r>
        <w:t xml:space="preserve"> činnosti zírají </w:t>
      </w:r>
      <w:r>
        <w:rPr>
          <w:color w:val="FBC206"/>
        </w:rPr>
        <w:t>zvoníci</w:t>
      </w:r>
      <w:r>
        <w:t xml:space="preserve"> přímo </w:t>
      </w:r>
      <w:r>
        <w:rPr>
          <w:color w:val="FBC206"/>
        </w:rPr>
        <w:t>před sebe</w:t>
      </w:r>
      <w:r>
        <w:t xml:space="preserve"> a využívají </w:t>
      </w:r>
      <w:r>
        <w:rPr>
          <w:color w:val="6EAB9B"/>
        </w:rPr>
        <w:t>periferního vidění</w:t>
      </w:r>
      <w:r>
        <w:t xml:space="preserve"> (říkají </w:t>
      </w:r>
      <w:r>
        <w:rPr>
          <w:color w:val="6EAB9B"/>
        </w:rPr>
        <w:t>tomu</w:t>
      </w:r>
      <w:r>
        <w:t xml:space="preserve"> "lanový zrak"), aby mohli sledovat ostatní lana a načasovat </w:t>
      </w:r>
      <w:r>
        <w:rPr>
          <w:color w:val="FBC206"/>
        </w:rPr>
        <w:t>si</w:t>
      </w:r>
      <w:r>
        <w:t xml:space="preserve">, kdy táhnout. Vysoko </w:t>
      </w:r>
      <w:r>
        <w:rPr>
          <w:color w:val="F2CDFE"/>
        </w:rPr>
        <w:t>ve zvonici</w:t>
      </w:r>
      <w:r>
        <w:t xml:space="preserve"> se obrovské bronzové zvony upevněné na kolech divoce houpají o celých 360 stupňů a kupodivu vždy začnou a skončí v obrácené pozici, čili srdcem vzhůru. </w:t>
      </w:r>
      <w:r>
        <w:rPr>
          <w:color w:val="645341"/>
        </w:rPr>
        <w:t>Zkušení zvoníci</w:t>
      </w:r>
      <w:r>
        <w:t xml:space="preserve"> používají pohyb zápěstí, aby zrychlili nebo zpomalili následující kyv a </w:t>
      </w:r>
      <w:r>
        <w:rPr>
          <w:color w:val="760035"/>
        </w:rPr>
        <w:t>jeden zvon</w:t>
      </w:r>
      <w:r>
        <w:t xml:space="preserve"> </w:t>
      </w:r>
      <w:r>
        <w:rPr>
          <w:color w:val="760035"/>
        </w:rPr>
        <w:t>si</w:t>
      </w:r>
      <w:r>
        <w:t xml:space="preserve"> mohl vyměnit místo s jiným v následující rytmické výměně. V jednom známém detektivním příběhu o kostelních zvonech popsala </w:t>
      </w:r>
      <w:r>
        <w:rPr>
          <w:color w:val="04640D"/>
        </w:rPr>
        <w:t>anglická spisovatelka Dorothy L. Sayersová</w:t>
      </w:r>
      <w:r>
        <w:t xml:space="preserve"> zvonění </w:t>
      </w:r>
      <w:r>
        <w:rPr>
          <w:color w:val="647A41"/>
        </w:rPr>
        <w:t>jako "vášeň, [</w:t>
      </w:r>
      <w:r>
        <w:rPr>
          <w:color w:val="496E76"/>
        </w:rPr>
        <w:t>která</w:t>
      </w:r>
      <w:r>
        <w:rPr>
          <w:color w:val="647A41"/>
        </w:rPr>
        <w:t>] nalézá uspokojení v matematické úplnosti a mechanické dokonalosti</w:t>
      </w:r>
      <w:r>
        <w:t xml:space="preserve">". Zvoníci, dodala, jsou "prodchnuti </w:t>
      </w:r>
      <w:r>
        <w:rPr>
          <w:color w:val="E3F894"/>
        </w:rPr>
        <w:t xml:space="preserve">slavnostním opojením, </w:t>
      </w:r>
      <w:r>
        <w:rPr>
          <w:color w:val="F9D7CD"/>
        </w:rPr>
        <w:t>které</w:t>
      </w:r>
      <w:r>
        <w:rPr>
          <w:color w:val="E3F894"/>
        </w:rPr>
        <w:t xml:space="preserve"> vychází z rafinovaného, dokonale provedeného obřadu</w:t>
      </w:r>
      <w:r>
        <w:t>". "</w:t>
      </w:r>
      <w:r>
        <w:rPr>
          <w:color w:val="876128"/>
        </w:rPr>
        <w:t>Zvonění</w:t>
      </w:r>
      <w:r>
        <w:t xml:space="preserve"> se opravdu stává trochu posedlostí," přiznává Stephanie Pattendenová, vedoucí souboru </w:t>
      </w:r>
      <w:r>
        <w:rPr>
          <w:color w:val="895E6B"/>
        </w:rPr>
        <w:t xml:space="preserve">při opatství </w:t>
      </w:r>
      <w:r>
        <w:rPr>
          <w:color w:val="788E95"/>
        </w:rPr>
        <w:t>Panny Marie</w:t>
      </w:r>
      <w:r>
        <w:t xml:space="preserve"> a jedna z nejlepších ženských zvoníků </w:t>
      </w:r>
      <w:r>
        <w:rPr>
          <w:color w:val="FB5514"/>
        </w:rPr>
        <w:t>v Anglii</w:t>
      </w:r>
      <w:r>
        <w:t xml:space="preserve">. Je </w:t>
      </w:r>
      <w:r>
        <w:rPr>
          <w:color w:val="876128"/>
        </w:rPr>
        <w:t>to</w:t>
      </w:r>
      <w:r>
        <w:t xml:space="preserve"> </w:t>
      </w:r>
      <w:r>
        <w:rPr>
          <w:color w:val="A1A711"/>
        </w:rPr>
        <w:t xml:space="preserve">vášeň, </w:t>
      </w:r>
      <w:r>
        <w:rPr>
          <w:color w:val="01FB92"/>
        </w:rPr>
        <w:t>která</w:t>
      </w:r>
      <w:r>
        <w:rPr>
          <w:color w:val="A1A711"/>
        </w:rPr>
        <w:t xml:space="preserve"> však obvykle zůstává ve věži</w:t>
      </w:r>
      <w:r>
        <w:t xml:space="preserve">. Zvoníci dost často kostel považují </w:t>
      </w:r>
      <w:r>
        <w:rPr>
          <w:color w:val="FD0F31"/>
        </w:rPr>
        <w:t xml:space="preserve">za něco, </w:t>
      </w:r>
      <w:r>
        <w:rPr>
          <w:color w:val="BE8485"/>
        </w:rPr>
        <w:t>co</w:t>
      </w:r>
      <w:r>
        <w:rPr>
          <w:color w:val="FD0F31"/>
        </w:rPr>
        <w:t xml:space="preserve"> je přilepené k dolní části zvonice</w:t>
      </w:r>
      <w:r>
        <w:t xml:space="preserve">. </w:t>
      </w:r>
      <w:r>
        <w:rPr>
          <w:color w:val="C660FB"/>
        </w:rPr>
        <w:t xml:space="preserve">Když </w:t>
      </w:r>
      <w:r>
        <w:rPr>
          <w:color w:val="120104"/>
        </w:rPr>
        <w:t>zvoníci</w:t>
      </w:r>
      <w:r>
        <w:rPr>
          <w:color w:val="C660FB"/>
        </w:rPr>
        <w:t xml:space="preserve"> celí zpocení ukončí střídavou zvonkohru, zaskočí </w:t>
      </w:r>
      <w:r>
        <w:rPr>
          <w:color w:val="120104"/>
        </w:rPr>
        <w:t>si</w:t>
      </w:r>
      <w:r>
        <w:rPr>
          <w:color w:val="C660FB"/>
        </w:rPr>
        <w:t xml:space="preserve"> často do místní hospůdky a bohoslužbu přenechají těm ostatním dole</w:t>
      </w:r>
      <w:r>
        <w:t xml:space="preserve">. </w:t>
      </w:r>
      <w:r>
        <w:rPr>
          <w:color w:val="C660FB"/>
        </w:rPr>
        <w:t>To</w:t>
      </w:r>
      <w:r>
        <w:t xml:space="preserve"> některým duchovním nesedí. Jelikož členů anglikánské církve neustále ubývá, nutí zanícení faráři </w:t>
      </w:r>
      <w:r>
        <w:rPr>
          <w:color w:val="D48958"/>
        </w:rPr>
        <w:t xml:space="preserve">stejně zanícené zvoníky, </w:t>
      </w:r>
      <w:r>
        <w:rPr>
          <w:color w:val="05AEE8"/>
        </w:rPr>
        <w:t>kteří</w:t>
      </w:r>
      <w:r>
        <w:rPr>
          <w:color w:val="D48958"/>
        </w:rPr>
        <w:t xml:space="preserve"> jsou často bez náboženského vyznání</w:t>
      </w:r>
      <w:r>
        <w:t xml:space="preserve">, aby se účastnili bohoslužeb. Před dvěma lety měl </w:t>
      </w:r>
      <w:r>
        <w:rPr>
          <w:color w:val="C3C1BE"/>
        </w:rPr>
        <w:t xml:space="preserve">reverend Jeremy Hummerstone, farář z </w:t>
      </w:r>
      <w:r>
        <w:rPr>
          <w:color w:val="9F98F8"/>
        </w:rPr>
        <w:t>Great Torringtonu v hrabství Devon</w:t>
      </w:r>
      <w:r>
        <w:t xml:space="preserve">, už dost </w:t>
      </w:r>
      <w:r>
        <w:rPr>
          <w:color w:val="1167D9"/>
        </w:rPr>
        <w:t xml:space="preserve">zvoníků, </w:t>
      </w:r>
      <w:r>
        <w:rPr>
          <w:color w:val="D19012"/>
        </w:rPr>
        <w:t>kteří</w:t>
      </w:r>
      <w:r>
        <w:rPr>
          <w:color w:val="1167D9"/>
        </w:rPr>
        <w:t xml:space="preserve"> nechodili na bohoslužby</w:t>
      </w:r>
      <w:r>
        <w:t xml:space="preserve">, a </w:t>
      </w:r>
      <w:r>
        <w:rPr>
          <w:color w:val="B7D802"/>
        </w:rPr>
        <w:t>celý sbor</w:t>
      </w:r>
      <w:r>
        <w:t xml:space="preserve"> propustil; </w:t>
      </w:r>
      <w:r>
        <w:rPr>
          <w:color w:val="B7D802"/>
        </w:rPr>
        <w:t>zvoníci</w:t>
      </w:r>
      <w:r>
        <w:t xml:space="preserve"> okamžitě uspořádali na protest stávku. "Byl </w:t>
      </w:r>
      <w:r>
        <w:rPr>
          <w:color w:val="B7D802"/>
        </w:rPr>
        <w:t>to</w:t>
      </w:r>
      <w:r>
        <w:t xml:space="preserve"> </w:t>
      </w:r>
      <w:r>
        <w:rPr>
          <w:color w:val="826392"/>
        </w:rPr>
        <w:t xml:space="preserve">samozvaný klub, </w:t>
      </w:r>
      <w:r>
        <w:rPr>
          <w:color w:val="5E7A6A"/>
        </w:rPr>
        <w:t>který</w:t>
      </w:r>
      <w:r>
        <w:rPr>
          <w:color w:val="826392"/>
        </w:rPr>
        <w:t xml:space="preserve"> s věží zacházel, jako by šlo o samostatné prostory</w:t>
      </w:r>
      <w:r>
        <w:t xml:space="preserve">," říká </w:t>
      </w:r>
      <w:r>
        <w:rPr>
          <w:color w:val="C3C1BE"/>
        </w:rPr>
        <w:t>farář Hummerstone</w:t>
      </w:r>
      <w:r>
        <w:t xml:space="preserve">. V </w:t>
      </w:r>
      <w:r>
        <w:rPr>
          <w:color w:val="B29869"/>
        </w:rPr>
        <w:t>Great Torringtonu</w:t>
      </w:r>
      <w:r>
        <w:t xml:space="preserve"> dnes zvoní úplně nový sbor a někteří zvoníci jsou členy církevního sboru. Jenže stále není dostatek </w:t>
      </w:r>
      <w:r>
        <w:rPr>
          <w:color w:val="1D0051"/>
        </w:rPr>
        <w:t xml:space="preserve">zvoníků, </w:t>
      </w:r>
      <w:r>
        <w:rPr>
          <w:color w:val="8BE7FC"/>
        </w:rPr>
        <w:t>kteří</w:t>
      </w:r>
      <w:r>
        <w:rPr>
          <w:color w:val="1D0051"/>
        </w:rPr>
        <w:t xml:space="preserve"> by zvonili na víc než šest zvonů z osmi</w:t>
      </w:r>
      <w:r>
        <w:t xml:space="preserve">. </w:t>
      </w:r>
      <w:r>
        <w:rPr>
          <w:color w:val="76E0C1"/>
        </w:rPr>
        <w:t xml:space="preserve">V kostele </w:t>
      </w:r>
      <w:r>
        <w:rPr>
          <w:color w:val="BACFA7"/>
        </w:rPr>
        <w:t>sv. Panny Marie</w:t>
      </w:r>
      <w:r>
        <w:rPr>
          <w:color w:val="76E0C1"/>
        </w:rPr>
        <w:t xml:space="preserve"> v Ilminsteru v hrabství Somerset utichly zvony po sporu kvůli účasti na bohoslužbách</w:t>
      </w:r>
      <w:r>
        <w:t xml:space="preserve">. </w:t>
      </w:r>
      <w:r>
        <w:rPr>
          <w:color w:val="11BA09"/>
        </w:rPr>
        <w:t>Zdejší farář W. D. Jones</w:t>
      </w:r>
      <w:r>
        <w:t xml:space="preserve"> </w:t>
      </w:r>
      <w:r>
        <w:rPr>
          <w:color w:val="462C36"/>
        </w:rPr>
        <w:t>o tom</w:t>
      </w:r>
      <w:r>
        <w:t xml:space="preserve"> odmítá mluvit a říká, že by </w:t>
      </w:r>
      <w:r>
        <w:rPr>
          <w:color w:val="65407D"/>
        </w:rPr>
        <w:t>to</w:t>
      </w:r>
      <w:r>
        <w:t xml:space="preserve"> jen "znovu otevřelo starou ránu". </w:t>
      </w:r>
      <w:r>
        <w:rPr>
          <w:color w:val="491803"/>
        </w:rPr>
        <w:t>C. J. B. Marshall, farář z nedalekého kostela</w:t>
      </w:r>
      <w:r>
        <w:t xml:space="preserve">, má však pocit, že problém tkví </w:t>
      </w:r>
      <w:r>
        <w:rPr>
          <w:color w:val="F5D2A8"/>
        </w:rPr>
        <w:t xml:space="preserve">ve schodech ze zvonice, </w:t>
      </w:r>
      <w:r>
        <w:rPr>
          <w:color w:val="03422C"/>
        </w:rPr>
        <w:t>které</w:t>
      </w:r>
      <w:r>
        <w:rPr>
          <w:color w:val="F5D2A8"/>
        </w:rPr>
        <w:t xml:space="preserve"> jsou umístěny blízko oltáře</w:t>
      </w:r>
      <w:r>
        <w:t>. "</w:t>
      </w:r>
      <w:r>
        <w:rPr>
          <w:color w:val="72A46E"/>
        </w:rPr>
        <w:t>Buch buch buch a dup dup dup</w:t>
      </w:r>
      <w:r>
        <w:t xml:space="preserve"> - </w:t>
      </w:r>
      <w:r>
        <w:rPr>
          <w:color w:val="72A46E"/>
        </w:rPr>
        <w:t>to</w:t>
      </w:r>
      <w:r>
        <w:t xml:space="preserve"> jdou zvoníci velmi okázale dolů, zatímco farníci jsou pohrouženi v modlitbách," říká. </w:t>
      </w:r>
      <w:r>
        <w:rPr>
          <w:color w:val="491803"/>
        </w:rPr>
        <w:t>Farář Marshall</w:t>
      </w:r>
      <w:r>
        <w:t xml:space="preserve"> přiznává, že má v této záležitosti smíšené pocity, neboť sám je farářem a zároveň aktivním zvoníkem. "Hlas zvonů je </w:t>
      </w:r>
      <w:r>
        <w:rPr>
          <w:color w:val="128EAC"/>
        </w:rPr>
        <w:t xml:space="preserve">jako síť, </w:t>
      </w:r>
      <w:r>
        <w:rPr>
          <w:color w:val="47545E"/>
        </w:rPr>
        <w:t>která</w:t>
      </w:r>
      <w:r>
        <w:rPr>
          <w:color w:val="128EAC"/>
        </w:rPr>
        <w:t xml:space="preserve"> má vtáhnout lidi do kostela</w:t>
      </w:r>
      <w:r>
        <w:t xml:space="preserve">," říká. "Žiji v naději, že i samotní zvonící budou vtaženi do tohoto plnějšího života." </w:t>
      </w:r>
      <w:r>
        <w:rPr>
          <w:color w:val="B95C69"/>
        </w:rPr>
        <w:t>Ústřední rada zvoníků na kostelní zvony, jakýsi parlament skupin zvoníků</w:t>
      </w:r>
      <w:r>
        <w:t xml:space="preserve">, </w:t>
      </w:r>
      <w:r>
        <w:rPr>
          <w:color w:val="B95C69"/>
        </w:rPr>
        <w:t>si</w:t>
      </w:r>
      <w:r>
        <w:t xml:space="preserve"> klade za cíl zlepšení vztahů s faráři, říká </w:t>
      </w:r>
      <w:r>
        <w:rPr>
          <w:color w:val="A14D12"/>
        </w:rPr>
        <w:t>její</w:t>
      </w:r>
      <w:r>
        <w:rPr>
          <w:color w:val="C4C8FA"/>
        </w:rPr>
        <w:t xml:space="preserve"> předseda John C. Baldwin</w:t>
      </w:r>
      <w:r>
        <w:t xml:space="preserve">. </w:t>
      </w:r>
      <w:r>
        <w:rPr>
          <w:color w:val="B95C69"/>
        </w:rPr>
        <w:t>Rada</w:t>
      </w:r>
      <w:r>
        <w:t xml:space="preserve"> doufá, že osloví </w:t>
      </w:r>
      <w:r>
        <w:rPr>
          <w:color w:val="372A55"/>
        </w:rPr>
        <w:t>studenty teologických fakult</w:t>
      </w:r>
      <w:r>
        <w:t xml:space="preserve"> a ukáže </w:t>
      </w:r>
      <w:r>
        <w:rPr>
          <w:color w:val="372A55"/>
        </w:rPr>
        <w:t>jim</w:t>
      </w:r>
      <w:r>
        <w:t xml:space="preserve"> radost ze hry na zvony a že brzy vydá brožuru s názvem "Zvony ve vaší péči", určenou všem farářům v zemi. </w:t>
      </w:r>
      <w:r>
        <w:rPr>
          <w:color w:val="C4C8FA"/>
        </w:rPr>
        <w:t>Baldwin</w:t>
      </w:r>
      <w:r>
        <w:t xml:space="preserve"> říká: "Uvědomujeme si, že církevní život a prožitky už </w:t>
      </w:r>
      <w:r>
        <w:rPr>
          <w:color w:val="3F3610"/>
        </w:rPr>
        <w:t>pro nás</w:t>
      </w:r>
      <w:r>
        <w:t xml:space="preserve"> možná nejsou tak velkou prioritou." </w:t>
      </w:r>
      <w:r>
        <w:rPr>
          <w:color w:val="C4C8FA"/>
        </w:rPr>
        <w:t>Baldwin</w:t>
      </w:r>
      <w:r>
        <w:t xml:space="preserve"> rovněž poukazuje na větší problém: na nedostatek zvoníků. Podle jednoho průzkumu dnes </w:t>
      </w:r>
      <w:r>
        <w:rPr>
          <w:color w:val="FB5514"/>
        </w:rPr>
        <w:t>v Anglii</w:t>
      </w:r>
      <w:r>
        <w:t xml:space="preserve"> zvoní jen 40000 z více než 100000 vyškolených zvoníků. Navíc </w:t>
      </w:r>
      <w:r>
        <w:rPr>
          <w:color w:val="D3A2C6"/>
        </w:rPr>
        <w:t>zvoníci</w:t>
      </w:r>
      <w:r>
        <w:t xml:space="preserve"> vždy nežijí </w:t>
      </w:r>
      <w:r>
        <w:rPr>
          <w:color w:val="719FFA"/>
        </w:rPr>
        <w:t xml:space="preserve">tam, </w:t>
      </w:r>
      <w:r>
        <w:rPr>
          <w:color w:val="0D841A"/>
        </w:rPr>
        <w:t>kde</w:t>
      </w:r>
      <w:r>
        <w:rPr>
          <w:color w:val="719FFA"/>
        </w:rPr>
        <w:t xml:space="preserve"> je třeba zvony rozeznít</w:t>
      </w:r>
      <w:r>
        <w:t xml:space="preserve">, například na malých venkovských farnostech nebo v kostelech v centrech měst. Program </w:t>
      </w:r>
      <w:r>
        <w:rPr>
          <w:color w:val="B95C69"/>
        </w:rPr>
        <w:t>rady</w:t>
      </w:r>
      <w:r>
        <w:t xml:space="preserve">, jak získat a vyškolit zvoníky, je jen zčásti úspěšný, říká </w:t>
      </w:r>
      <w:r>
        <w:rPr>
          <w:color w:val="C4C8FA"/>
        </w:rPr>
        <w:t>Baldwin</w:t>
      </w:r>
      <w:r>
        <w:t xml:space="preserve">. "Teď máme štěstí, když si po pěti letech udržíme jednoho zvoníka z deseti," dodává. Dobrým znamením je, že do kdysi muži ovládaného oboru vstupuje stále více žen; více než třetina zvoníků jsou dnes </w:t>
      </w:r>
      <w:r>
        <w:rPr>
          <w:color w:val="4C5B32"/>
        </w:rPr>
        <w:t>ženy</w:t>
      </w:r>
      <w:r>
        <w:t xml:space="preserve">. </w:t>
      </w:r>
      <w:r>
        <w:rPr>
          <w:color w:val="9DB3B7"/>
        </w:rPr>
        <w:t xml:space="preserve">Nicméně všude </w:t>
      </w:r>
      <w:r>
        <w:rPr>
          <w:color w:val="B14F8F"/>
        </w:rPr>
        <w:t>k nim</w:t>
      </w:r>
      <w:r>
        <w:rPr>
          <w:color w:val="9DB3B7"/>
        </w:rPr>
        <w:t xml:space="preserve"> nejsou vstřícní</w:t>
      </w:r>
      <w:r>
        <w:t xml:space="preserve">. </w:t>
      </w:r>
      <w:r>
        <w:rPr>
          <w:color w:val="747103"/>
        </w:rPr>
        <w:t>Nejstarší sbor zvoníků v zemi, Ancient Society of College Youths, založená v roce 1637</w:t>
      </w:r>
      <w:r>
        <w:rPr>
          <w:color w:val="9F816D"/>
        </w:rPr>
        <w:t>, zůstává výlučně mužskou záležitostí</w:t>
      </w:r>
      <w:r>
        <w:t xml:space="preserve">, </w:t>
      </w:r>
      <w:r>
        <w:rPr>
          <w:color w:val="9F816D"/>
        </w:rPr>
        <w:t>což</w:t>
      </w:r>
      <w:r>
        <w:t xml:space="preserve"> je </w:t>
      </w:r>
      <w:r>
        <w:rPr>
          <w:color w:val="D26A5B"/>
        </w:rPr>
        <w:t xml:space="preserve">skutečnost, </w:t>
      </w:r>
      <w:r>
        <w:rPr>
          <w:color w:val="8B934B"/>
        </w:rPr>
        <w:t>která</w:t>
      </w:r>
      <w:r>
        <w:rPr>
          <w:color w:val="D26A5B"/>
        </w:rPr>
        <w:t xml:space="preserve"> ženy obzvláště roztrpčuje, protože </w:t>
      </w:r>
      <w:r>
        <w:rPr>
          <w:color w:val="F98500"/>
        </w:rPr>
        <w:t>tento sbor</w:t>
      </w:r>
      <w:r>
        <w:rPr>
          <w:color w:val="D26A5B"/>
        </w:rPr>
        <w:t xml:space="preserve"> představuje výhradní zdroj zvoníků pro nejprestižnější britské kostely, katedrálu sv. Pavla a Westminsterské opatství</w:t>
      </w:r>
      <w:r>
        <w:t xml:space="preserve">. Jelikož jsme v Británii, žádná žena zatím nepodala žalobu ve věci nerovných příležitostí, ale rozsah </w:t>
      </w:r>
      <w:r>
        <w:rPr>
          <w:color w:val="9DB3B7"/>
        </w:rPr>
        <w:t>problému</w:t>
      </w:r>
      <w:r>
        <w:t xml:space="preserve"> vyšel na povrch letos v létě v řadě dopisů pro týdeník zvoníků "The Ringing World (Zvonící svět)". "Jeden </w:t>
      </w:r>
      <w:r>
        <w:rPr>
          <w:color w:val="002935"/>
        </w:rPr>
        <w:t>z pisatelů</w:t>
      </w:r>
      <w:r>
        <w:t xml:space="preserve">, </w:t>
      </w:r>
      <w:r>
        <w:rPr>
          <w:color w:val="002935"/>
        </w:rPr>
        <w:t>který</w:t>
      </w:r>
      <w:r>
        <w:t xml:space="preserve"> </w:t>
      </w:r>
      <w:r>
        <w:rPr>
          <w:color w:val="002935"/>
        </w:rPr>
        <w:t>svůj</w:t>
      </w:r>
      <w:r>
        <w:t xml:space="preserve"> dopis podepsal jako "plnokrevný vyrovnaný muž", upozornil na "četnost </w:t>
      </w:r>
      <w:r>
        <w:rPr>
          <w:color w:val="D7F3FE"/>
        </w:rPr>
        <w:t>žen omdlévajících během zvonění</w:t>
      </w:r>
      <w:r>
        <w:t xml:space="preserve">" a navrhl, aby "se uchýlily zpět ke </w:t>
      </w:r>
      <w:r>
        <w:rPr>
          <w:color w:val="D7F3FE"/>
        </w:rPr>
        <w:t>své</w:t>
      </w:r>
      <w:r>
        <w:t xml:space="preserve"> tradiční roli přípravy čaje na schůzkách". V záplavě </w:t>
      </w:r>
      <w:r>
        <w:rPr>
          <w:color w:val="FCB899"/>
        </w:rPr>
        <w:t xml:space="preserve">odpovědí, </w:t>
      </w:r>
      <w:r>
        <w:rPr>
          <w:color w:val="1C0720"/>
        </w:rPr>
        <w:t>které</w:t>
      </w:r>
      <w:r>
        <w:rPr>
          <w:color w:val="FCB899"/>
        </w:rPr>
        <w:t xml:space="preserve"> následovaly</w:t>
      </w:r>
      <w:r>
        <w:t xml:space="preserve">, poznamenala jedna zvonice ze Solihullu, že "průměrný mužský zvoník postrádá mnohé, co by bylo žádoucí: je špatně oblečený, ozdobený akné a velkým pivním břichem, často nemytý a při zvonění nesnesitelně nadmutý". </w:t>
      </w:r>
      <w:r>
        <w:rPr>
          <w:color w:val="6B5F61"/>
        </w:rPr>
        <w:t>Jiná žena ze Sheffieldu</w:t>
      </w:r>
      <w:r>
        <w:t xml:space="preserve"> napsala, že za </w:t>
      </w:r>
      <w:r>
        <w:rPr>
          <w:color w:val="6B5F61"/>
        </w:rPr>
        <w:t>svých</w:t>
      </w:r>
      <w:r>
        <w:t xml:space="preserve"> 60 let zvonění "jsem v životě nepoznala </w:t>
      </w:r>
      <w:r>
        <w:rPr>
          <w:color w:val="F98A9D"/>
        </w:rPr>
        <w:t xml:space="preserve">ženu, </w:t>
      </w:r>
      <w:r>
        <w:rPr>
          <w:color w:val="9B72C2"/>
        </w:rPr>
        <w:t>která</w:t>
      </w:r>
      <w:r>
        <w:rPr>
          <w:color w:val="F98A9D"/>
        </w:rPr>
        <w:t xml:space="preserve"> by ve zvonici omdlela</w:t>
      </w:r>
      <w:r>
        <w:t xml:space="preserve">. Zato jsem viděla </w:t>
      </w:r>
      <w:r>
        <w:rPr>
          <w:color w:val="A6919D"/>
        </w:rPr>
        <w:t>jednoho nebo dva muže</w:t>
      </w:r>
      <w:r>
        <w:t xml:space="preserve"> zemřít, bůh </w:t>
      </w:r>
      <w:r>
        <w:rPr>
          <w:color w:val="A6919D"/>
        </w:rPr>
        <w:t>jim</w:t>
      </w:r>
      <w:r>
        <w:t xml:space="preserve"> žehnej.</w:t>
      </w:r>
    </w:p>
    <w:p>
      <w:r>
        <w:rPr>
          <w:b/>
        </w:rPr>
        <w:t>Document number 89</w:t>
      </w:r>
    </w:p>
    <w:p>
      <w:r>
        <w:rPr>
          <w:b/>
        </w:rPr>
        <w:t>Document identifier: wsj0090-001</w:t>
      </w:r>
    </w:p>
    <w:p>
      <w:r>
        <w:rPr>
          <w:color w:val="310106"/>
        </w:rPr>
        <w:t xml:space="preserve">Investoři, </w:t>
      </w:r>
      <w:r>
        <w:rPr>
          <w:color w:val="04640D"/>
        </w:rPr>
        <w:t>kteří</w:t>
      </w:r>
      <w:r>
        <w:rPr>
          <w:color w:val="310106"/>
        </w:rPr>
        <w:t xml:space="preserve"> jsou zneklidněni výkyvy na burze</w:t>
      </w:r>
      <w:r>
        <w:rPr>
          <w:color w:val="FEFB0A"/>
        </w:rPr>
        <w:t>, si mohou s očekávaným příchodem čtvrtletních výplat dividend trochu vydechnout</w:t>
      </w:r>
      <w:r>
        <w:t xml:space="preserve">. </w:t>
      </w:r>
      <w:r>
        <w:rPr>
          <w:color w:val="FEFB0A"/>
        </w:rPr>
        <w:t>To</w:t>
      </w:r>
      <w:r>
        <w:t xml:space="preserve"> platí obzvláště </w:t>
      </w:r>
      <w:r>
        <w:rPr>
          <w:color w:val="FB5514"/>
        </w:rPr>
        <w:t xml:space="preserve">v letošním roce, </w:t>
      </w:r>
      <w:r>
        <w:rPr>
          <w:color w:val="E115C0"/>
        </w:rPr>
        <w:t>kdy</w:t>
      </w:r>
      <w:r>
        <w:rPr>
          <w:color w:val="FB5514"/>
        </w:rPr>
        <w:t xml:space="preserve"> mnoho společností zvyšuje tyto částky o více než 10 %</w:t>
      </w:r>
      <w:r>
        <w:t xml:space="preserve">. Ale ještě není vyhráno: </w:t>
      </w:r>
      <w:r>
        <w:rPr>
          <w:color w:val="00587F"/>
        </w:rPr>
        <w:t xml:space="preserve">jak varují </w:t>
      </w:r>
      <w:r>
        <w:rPr>
          <w:color w:val="0BC582"/>
        </w:rPr>
        <w:t>někteří analytici</w:t>
      </w:r>
      <w:r>
        <w:rPr>
          <w:color w:val="00587F"/>
        </w:rPr>
        <w:t>, takovýto nárůst dividend může vzhledem k cenám akcií předznamenávat jisté problémy</w:t>
      </w:r>
      <w:r>
        <w:t xml:space="preserve">. V minulosti, říkají, nastal často nejvyšší nárůst dividend </w:t>
      </w:r>
      <w:r>
        <w:rPr>
          <w:color w:val="FEB8C8"/>
        </w:rPr>
        <w:t xml:space="preserve">právě v období, </w:t>
      </w:r>
      <w:r>
        <w:rPr>
          <w:color w:val="9E8317"/>
        </w:rPr>
        <w:t>kdy</w:t>
      </w:r>
      <w:r>
        <w:rPr>
          <w:color w:val="FEB8C8"/>
        </w:rPr>
        <w:t xml:space="preserve"> se blížil konec burzovních oslav</w:t>
      </w:r>
      <w:r>
        <w:t xml:space="preserve">. Může to být past na neopatrné investory, tvrdí </w:t>
      </w:r>
      <w:r>
        <w:rPr>
          <w:color w:val="01190F"/>
        </w:rPr>
        <w:t>Richard Bernstein, vedoucí analytik kvantitativní analýzy u společnosti Merrill Lynch &amp; Co</w:t>
      </w:r>
      <w:r>
        <w:t xml:space="preserve">. Vysoký nárůst </w:t>
      </w:r>
      <w:r>
        <w:rPr>
          <w:color w:val="847D81"/>
        </w:rPr>
        <w:t>dividend</w:t>
      </w:r>
      <w:r>
        <w:t xml:space="preserve">, říká, je "černou vdovou zhodnocení" - v narážce </w:t>
      </w:r>
      <w:r>
        <w:rPr>
          <w:color w:val="58018B"/>
        </w:rPr>
        <w:t xml:space="preserve">na samičky pavouků, </w:t>
      </w:r>
      <w:r>
        <w:rPr>
          <w:color w:val="B70639"/>
        </w:rPr>
        <w:t>které</w:t>
      </w:r>
      <w:r>
        <w:rPr>
          <w:color w:val="58018B"/>
        </w:rPr>
        <w:t xml:space="preserve"> přilákají </w:t>
      </w:r>
      <w:r>
        <w:rPr>
          <w:color w:val="703B01"/>
        </w:rPr>
        <w:t>samečky</w:t>
      </w:r>
      <w:r>
        <w:rPr>
          <w:color w:val="58018B"/>
        </w:rPr>
        <w:t xml:space="preserve"> a po páření </w:t>
      </w:r>
      <w:r>
        <w:rPr>
          <w:color w:val="703B01"/>
        </w:rPr>
        <w:t>je</w:t>
      </w:r>
      <w:r>
        <w:rPr>
          <w:color w:val="58018B"/>
        </w:rPr>
        <w:t xml:space="preserve"> usmrtí</w:t>
      </w:r>
      <w:r>
        <w:t xml:space="preserve">. </w:t>
      </w:r>
      <w:r>
        <w:rPr>
          <w:color w:val="F7F1DF"/>
        </w:rPr>
        <w:t xml:space="preserve">Stephen Boesel, prezident </w:t>
      </w:r>
      <w:r>
        <w:rPr>
          <w:color w:val="118B8A"/>
        </w:rPr>
        <w:t>fondu T. Rowe Price Growth and Income Fund</w:t>
      </w:r>
      <w:r>
        <w:t xml:space="preserve"> vysvětluje, že </w:t>
      </w:r>
      <w:r>
        <w:rPr>
          <w:color w:val="4AFEFA"/>
        </w:rPr>
        <w:t>společnosti</w:t>
      </w:r>
      <w:r>
        <w:t xml:space="preserve"> zvyšují </w:t>
      </w:r>
      <w:r>
        <w:rPr>
          <w:color w:val="4AFEFA"/>
        </w:rPr>
        <w:t>své</w:t>
      </w:r>
      <w:r>
        <w:t xml:space="preserve"> výplaty výrazněji jen tehdy, když ekonomika a firemní zisky již nějakou dobu rostou. "Tyto etapy silného růstu </w:t>
      </w:r>
      <w:r>
        <w:rPr>
          <w:color w:val="FCB164"/>
        </w:rPr>
        <w:t>ekonomiky</w:t>
      </w:r>
      <w:r>
        <w:t xml:space="preserve"> se stále střídají s obdobími zpomalení," říká. "A tato období zpomalení nejsou k trhu cenných papírů přátelská." Analytici skutečně tvrdí, že částky někdy vzrostly nejprudčeji tehdy, když už byly </w:t>
      </w:r>
      <w:r>
        <w:rPr>
          <w:color w:val="796EE6"/>
        </w:rPr>
        <w:t>ceny</w:t>
      </w:r>
      <w:r>
        <w:t xml:space="preserve"> ze </w:t>
      </w:r>
      <w:r>
        <w:rPr>
          <w:color w:val="796EE6"/>
        </w:rPr>
        <w:t>svého</w:t>
      </w:r>
      <w:r>
        <w:t xml:space="preserve"> cyklického vrcholu na cestě směrem dolů. Například </w:t>
      </w:r>
      <w:r>
        <w:rPr>
          <w:color w:val="000D2C"/>
        </w:rPr>
        <w:t>v roce 1976</w:t>
      </w:r>
      <w:r>
        <w:t xml:space="preserve"> vzrostly dividendy z akcií společností </w:t>
      </w:r>
      <w:r>
        <w:rPr>
          <w:color w:val="53495F"/>
        </w:rPr>
        <w:t>indexu Standard &amp; Poor's 500</w:t>
      </w:r>
      <w:r>
        <w:t xml:space="preserve"> po mnohem pomalejším růstu v předchozím roce prudce o 10 %. V září </w:t>
      </w:r>
      <w:r>
        <w:rPr>
          <w:color w:val="000D2C"/>
        </w:rPr>
        <w:t>roku 1976</w:t>
      </w:r>
      <w:r>
        <w:t xml:space="preserve"> začaly </w:t>
      </w:r>
      <w:r>
        <w:rPr>
          <w:color w:val="F95475"/>
        </w:rPr>
        <w:t xml:space="preserve">ceny </w:t>
      </w:r>
      <w:r>
        <w:rPr>
          <w:color w:val="61FC03"/>
        </w:rPr>
        <w:t>indexu S&amp;P</w:t>
      </w:r>
      <w:r>
        <w:t xml:space="preserve"> klesat a </w:t>
      </w:r>
      <w:r>
        <w:rPr>
          <w:color w:val="5D9608"/>
        </w:rPr>
        <w:t>v roce 1977</w:t>
      </w:r>
      <w:r>
        <w:t xml:space="preserve"> oslabil o 12 % - i přes 15% nárůst dividend </w:t>
      </w:r>
      <w:r>
        <w:rPr>
          <w:color w:val="5D9608"/>
        </w:rPr>
        <w:t>v témže roce</w:t>
      </w:r>
      <w:r>
        <w:t xml:space="preserve">. Tento model neplatí vždy, ale nedávné silné zvyšování dividend některé pozorovatele trhu zneklidňuje. </w:t>
      </w:r>
      <w:r>
        <w:rPr>
          <w:color w:val="DE98FD"/>
        </w:rPr>
        <w:t>Podle společnosti Standard &amp; Poor's Corp.</w:t>
      </w:r>
      <w:r>
        <w:t xml:space="preserve"> se výplaty z akcií společností </w:t>
      </w:r>
      <w:r>
        <w:rPr>
          <w:color w:val="53495F"/>
        </w:rPr>
        <w:t>indexu S&amp;P 500</w:t>
      </w:r>
      <w:r>
        <w:t xml:space="preserve"> </w:t>
      </w:r>
      <w:r>
        <w:rPr>
          <w:color w:val="98A088"/>
        </w:rPr>
        <w:t>v roce 1988</w:t>
      </w:r>
      <w:r>
        <w:t xml:space="preserve"> zvýšily o 10 % a burza na Wall Street odhaduje </w:t>
      </w:r>
      <w:r>
        <w:rPr>
          <w:color w:val="FB5514"/>
        </w:rPr>
        <w:t>pro rok 1989</w:t>
      </w:r>
      <w:r>
        <w:t xml:space="preserve"> růst někde mezi 9 % a 14 %. Mnoho lidí věří, že nárůst dividend </w:t>
      </w:r>
      <w:r>
        <w:rPr>
          <w:color w:val="4F584E"/>
        </w:rPr>
        <w:t>v příštím roce</w:t>
      </w:r>
      <w:r>
        <w:t xml:space="preserve"> zpomalí, i když menší část vidí pokračování dvouciferných zisků. Prozatím mnozí pozorovatelé trhu uvádějí, že poslední trendy vývoje dividend znamenají další varovné znamení: </w:t>
      </w:r>
      <w:r>
        <w:rPr>
          <w:color w:val="248AD0"/>
        </w:rPr>
        <w:t xml:space="preserve">i když </w:t>
      </w:r>
      <w:r>
        <w:rPr>
          <w:color w:val="5C5300"/>
        </w:rPr>
        <w:t>dividendy</w:t>
      </w:r>
      <w:r>
        <w:rPr>
          <w:color w:val="248AD0"/>
        </w:rPr>
        <w:t xml:space="preserve"> utěšeně rostly</w:t>
      </w:r>
      <w:r>
        <w:rPr>
          <w:color w:val="9F6551"/>
        </w:rPr>
        <w:t xml:space="preserve">, </w:t>
      </w:r>
      <w:r>
        <w:rPr>
          <w:color w:val="5C5300"/>
        </w:rPr>
        <w:t>jejich</w:t>
      </w:r>
      <w:r>
        <w:rPr>
          <w:color w:val="248AD0"/>
        </w:rPr>
        <w:t xml:space="preserve"> růst</w:t>
      </w:r>
      <w:r>
        <w:rPr>
          <w:color w:val="9F6551"/>
        </w:rPr>
        <w:t xml:space="preserve"> přesto neudržel tempo s ještě výraznějším zvyšováním cen akcií</w:t>
      </w:r>
      <w:r>
        <w:t xml:space="preserve">. </w:t>
      </w:r>
      <w:r>
        <w:rPr>
          <w:color w:val="9F6551"/>
        </w:rPr>
        <w:t>Následkem toho</w:t>
      </w:r>
      <w:r>
        <w:t xml:space="preserve"> výnos z dividend na trhu - dividend jako procentní sazby ceny - klesl </w:t>
      </w:r>
      <w:r>
        <w:rPr>
          <w:color w:val="BCFEC6"/>
        </w:rPr>
        <w:t xml:space="preserve">na úroveň, </w:t>
      </w:r>
      <w:r>
        <w:rPr>
          <w:color w:val="932C70"/>
        </w:rPr>
        <w:t>která</w:t>
      </w:r>
      <w:r>
        <w:rPr>
          <w:color w:val="BCFEC6"/>
        </w:rPr>
        <w:t xml:space="preserve"> je dosti nízká, a podle historických měřítek neatraktivní</w:t>
      </w:r>
      <w:r>
        <w:t xml:space="preserve">. Jinými slovy, pokles výnosu naznačuje, že </w:t>
      </w:r>
      <w:r>
        <w:rPr>
          <w:color w:val="2B1B04"/>
        </w:rPr>
        <w:t>akcie</w:t>
      </w:r>
      <w:r>
        <w:t xml:space="preserve"> výrazně stouply na ceně </w:t>
      </w:r>
      <w:r>
        <w:rPr>
          <w:color w:val="B5AFC4"/>
        </w:rPr>
        <w:t xml:space="preserve">v porovnání s dividendami, </w:t>
      </w:r>
      <w:r>
        <w:rPr>
          <w:color w:val="D4C67A"/>
        </w:rPr>
        <w:t>které</w:t>
      </w:r>
      <w:r>
        <w:rPr>
          <w:color w:val="B5AFC4"/>
        </w:rPr>
        <w:t xml:space="preserve"> se </w:t>
      </w:r>
      <w:r>
        <w:rPr>
          <w:color w:val="AE7AA1"/>
        </w:rPr>
        <w:t>z nich</w:t>
      </w:r>
      <w:r>
        <w:rPr>
          <w:color w:val="B5AFC4"/>
        </w:rPr>
        <w:t xml:space="preserve"> vyplácejí</w:t>
      </w:r>
      <w:r>
        <w:t xml:space="preserve">, tvrdí </w:t>
      </w:r>
      <w:r>
        <w:rPr>
          <w:color w:val="C2A393"/>
        </w:rPr>
        <w:t>někteří tržní analytici</w:t>
      </w:r>
      <w:r>
        <w:t xml:space="preserve">. </w:t>
      </w:r>
      <w:r>
        <w:rPr>
          <w:color w:val="C2A393"/>
        </w:rPr>
        <w:t>Ti</w:t>
      </w:r>
      <w:r>
        <w:t xml:space="preserve"> bedlivě sledují </w:t>
      </w:r>
      <w:r>
        <w:rPr>
          <w:color w:val="0232FD"/>
        </w:rPr>
        <w:t xml:space="preserve">výnosy </w:t>
      </w:r>
      <w:r>
        <w:rPr>
          <w:color w:val="6A3A35"/>
        </w:rPr>
        <w:t>akciového indexu S&amp;P 500</w:t>
      </w:r>
      <w:r>
        <w:t xml:space="preserve">. V současnosti je </w:t>
      </w:r>
      <w:r>
        <w:rPr>
          <w:color w:val="0232FD"/>
        </w:rPr>
        <w:t>tato hodnota</w:t>
      </w:r>
      <w:r>
        <w:t xml:space="preserve"> okolo 3.3 % oproti 3.2 % před nedávným poklesem trhu. Někteří analytici tvrdí, že pokud trvalý pokles trhu sníží </w:t>
      </w:r>
      <w:r>
        <w:rPr>
          <w:color w:val="0232FD"/>
        </w:rPr>
        <w:t>výnos</w:t>
      </w:r>
      <w:r>
        <w:t xml:space="preserve"> </w:t>
      </w:r>
      <w:r>
        <w:rPr>
          <w:color w:val="BA6801"/>
        </w:rPr>
        <w:t>pod 3 %</w:t>
      </w:r>
      <w:r>
        <w:t xml:space="preserve">, měli by se investoři dát na útěk. Pokles </w:t>
      </w:r>
      <w:r>
        <w:rPr>
          <w:color w:val="BA6801"/>
        </w:rPr>
        <w:t>pod 3% hranici</w:t>
      </w:r>
      <w:r>
        <w:t xml:space="preserve"> "je vždy varovným znamením, že akcie jsou ohodnocené na nejvyšší míru", říká </w:t>
      </w:r>
      <w:r>
        <w:rPr>
          <w:color w:val="F7F1DF"/>
        </w:rPr>
        <w:t xml:space="preserve">Boesel </w:t>
      </w:r>
      <w:r>
        <w:rPr>
          <w:color w:val="118B8A"/>
        </w:rPr>
        <w:t>ze společnosti T. Rowe Price</w:t>
      </w:r>
      <w:r>
        <w:t xml:space="preserve">. Ve skutečnosti "trh vždycky propadne. Odjakživa. Bez výjimky," tvrdí </w:t>
      </w:r>
      <w:r>
        <w:rPr>
          <w:color w:val="168E5C"/>
        </w:rPr>
        <w:t>Gerald W. Perritt, chicagský investiční a finanční poradce</w:t>
      </w:r>
      <w:r>
        <w:t xml:space="preserve">, na základě přehledu údajů za šest desetiletí trhu cenných papírů. Naposledy klesl </w:t>
      </w:r>
      <w:r>
        <w:rPr>
          <w:color w:val="0232FD"/>
        </w:rPr>
        <w:t xml:space="preserve">výnos </w:t>
      </w:r>
      <w:r>
        <w:rPr>
          <w:color w:val="6A3A35"/>
        </w:rPr>
        <w:t>indexu S&amp;P 500</w:t>
      </w:r>
      <w:r>
        <w:t xml:space="preserve"> pod 3 % v létě roku 1987. </w:t>
      </w:r>
      <w:r>
        <w:rPr>
          <w:color w:val="16C0D0"/>
        </w:rPr>
        <w:t xml:space="preserve">Akcionáři, </w:t>
      </w:r>
      <w:r>
        <w:rPr>
          <w:color w:val="C62100"/>
        </w:rPr>
        <w:t>kteří</w:t>
      </w:r>
      <w:r>
        <w:rPr>
          <w:color w:val="16C0D0"/>
        </w:rPr>
        <w:t xml:space="preserve"> byli prozíraví a akcie prodali</w:t>
      </w:r>
      <w:r>
        <w:t xml:space="preserve">, unikli </w:t>
      </w:r>
      <w:r>
        <w:rPr>
          <w:color w:val="014347"/>
        </w:rPr>
        <w:t>říjnovému debaklu</w:t>
      </w:r>
      <w:r>
        <w:t xml:space="preserve">. </w:t>
      </w:r>
      <w:r>
        <w:rPr>
          <w:color w:val="233809"/>
        </w:rPr>
        <w:t>Ten</w:t>
      </w:r>
      <w:r>
        <w:rPr>
          <w:color w:val="42083B"/>
        </w:rPr>
        <w:t xml:space="preserve"> v minulosti nastal i jindy, a to pouze sedmkrát - </w:t>
      </w:r>
      <w:r>
        <w:rPr>
          <w:color w:val="82785D"/>
        </w:rPr>
        <w:t xml:space="preserve">v letech 1929, 1933, 1961, 1965, 1968, 1971 a 1972 - </w:t>
      </w:r>
      <w:r>
        <w:rPr>
          <w:color w:val="023087"/>
        </w:rPr>
        <w:t>kdy</w:t>
      </w:r>
      <w:r>
        <w:rPr>
          <w:color w:val="82785D"/>
        </w:rPr>
        <w:t xml:space="preserve"> </w:t>
      </w:r>
      <w:r>
        <w:rPr>
          <w:color w:val="B7DAD2"/>
        </w:rPr>
        <w:t xml:space="preserve">výnos </w:t>
      </w:r>
      <w:r>
        <w:rPr>
          <w:color w:val="196956"/>
        </w:rPr>
        <w:t>indexu S&amp;P 500</w:t>
      </w:r>
      <w:r>
        <w:rPr>
          <w:color w:val="82785D"/>
        </w:rPr>
        <w:t xml:space="preserve"> klesl alespoň ve dvou po sobě jdoucích měsících pod 3 %</w:t>
      </w:r>
      <w:r>
        <w:t xml:space="preserve">, zjistil </w:t>
      </w:r>
      <w:r>
        <w:rPr>
          <w:color w:val="168E5C"/>
        </w:rPr>
        <w:t>Perritt</w:t>
      </w:r>
      <w:r>
        <w:t xml:space="preserve">. A v každém </w:t>
      </w:r>
      <w:r>
        <w:rPr>
          <w:color w:val="42083B"/>
        </w:rPr>
        <w:t>z případů</w:t>
      </w:r>
      <w:r>
        <w:t xml:space="preserve">, říká, nastal do jednoho roku prudký pokles cen akcií. Přesto někteří tržní analytici tvrdí, </w:t>
      </w:r>
      <w:r>
        <w:rPr>
          <w:color w:val="8C41BB"/>
        </w:rPr>
        <w:t xml:space="preserve">že současná hodnota 3.3 % není tak znepokojující, jako </w:t>
      </w:r>
      <w:r>
        <w:rPr>
          <w:color w:val="ECEDFE"/>
        </w:rPr>
        <w:t>tomu</w:t>
      </w:r>
      <w:r>
        <w:rPr>
          <w:color w:val="8C41BB"/>
        </w:rPr>
        <w:t xml:space="preserve"> mohlo být v dřívějších letech</w:t>
      </w:r>
      <w:r>
        <w:t xml:space="preserve">. "V současné době se nejedná o nikterak významný ukazatel, protože podniky se nechovají tradičním způsobem," říká </w:t>
      </w:r>
      <w:r>
        <w:rPr>
          <w:color w:val="2B2D32"/>
        </w:rPr>
        <w:t xml:space="preserve">James H. Coxon, ředitel pro burzovní investice </w:t>
      </w:r>
      <w:r>
        <w:rPr>
          <w:color w:val="94C661"/>
        </w:rPr>
        <w:t>z filadelfské pojišťovny Cigna Corp</w:t>
      </w:r>
      <w:r>
        <w:t xml:space="preserve">. Především, říká </w:t>
      </w:r>
      <w:r>
        <w:rPr>
          <w:color w:val="2B2D32"/>
        </w:rPr>
        <w:t>Coxon</w:t>
      </w:r>
      <w:r>
        <w:t xml:space="preserve">, </w:t>
      </w:r>
      <w:r>
        <w:rPr>
          <w:color w:val="F8907D"/>
        </w:rPr>
        <w:t>podniky</w:t>
      </w:r>
      <w:r>
        <w:t xml:space="preserve"> vyplácejí ve formě dividend ve srovnání s dřívějškem nižší procento </w:t>
      </w:r>
      <w:r>
        <w:rPr>
          <w:color w:val="F8907D"/>
        </w:rPr>
        <w:t>svých</w:t>
      </w:r>
      <w:r>
        <w:t xml:space="preserve"> zisků a hotovostních plateb. Takže zatímco se </w:t>
      </w:r>
      <w:r>
        <w:rPr>
          <w:color w:val="895E6B"/>
        </w:rPr>
        <w:t>ceny akcií</w:t>
      </w:r>
      <w:r>
        <w:t xml:space="preserve"> v porovnání s dividendami mohou zdát dost vysoké, nejsou nepřiměřené vzhledem k výchozí síle podniku. </w:t>
      </w:r>
      <w:r>
        <w:rPr>
          <w:color w:val="788E95"/>
        </w:rPr>
        <w:t>Některé společnosti</w:t>
      </w:r>
      <w:r>
        <w:rPr>
          <w:color w:val="FB6AB8"/>
        </w:rPr>
        <w:t xml:space="preserve"> využily </w:t>
      </w:r>
      <w:r>
        <w:rPr>
          <w:color w:val="576094"/>
        </w:rPr>
        <w:t>hotovost</w:t>
      </w:r>
      <w:r>
        <w:rPr>
          <w:color w:val="FB6AB8"/>
        </w:rPr>
        <w:t xml:space="preserve"> spíše na odkup </w:t>
      </w:r>
      <w:r>
        <w:rPr>
          <w:color w:val="788E95"/>
        </w:rPr>
        <w:t>svých</w:t>
      </w:r>
      <w:r>
        <w:rPr>
          <w:color w:val="FB6AB8"/>
        </w:rPr>
        <w:t xml:space="preserve"> akcií než na zvýšení dividend</w:t>
      </w:r>
      <w:r>
        <w:t xml:space="preserve">, podotýká </w:t>
      </w:r>
      <w:r>
        <w:rPr>
          <w:color w:val="DB1474"/>
        </w:rPr>
        <w:t xml:space="preserve">Steven G. Einhorn, spolupředseda výboru pro investiční politiku </w:t>
      </w:r>
      <w:r>
        <w:rPr>
          <w:color w:val="8489AE"/>
        </w:rPr>
        <w:t>ve společnosti Goldman, Sachs &amp; Co</w:t>
      </w:r>
      <w:r>
        <w:t xml:space="preserve">. </w:t>
      </w:r>
      <w:r>
        <w:rPr>
          <w:color w:val="FB6AB8"/>
        </w:rPr>
        <w:t>To</w:t>
      </w:r>
      <w:r>
        <w:t xml:space="preserve"> zohledňuje v tržním výnosu, takže dostává </w:t>
      </w:r>
      <w:r>
        <w:rPr>
          <w:color w:val="860E04"/>
        </w:rPr>
        <w:t>upravený výnos ve výši asi 3.6 %</w:t>
      </w:r>
      <w:r>
        <w:t xml:space="preserve">. </w:t>
      </w:r>
      <w:r>
        <w:rPr>
          <w:color w:val="860E04"/>
        </w:rPr>
        <w:t>Ten</w:t>
      </w:r>
      <w:r>
        <w:t xml:space="preserve"> je jen nepatrně pod průměrnou hodnotou za posledních přibližně čtyřicet let, říká. Co se stane s růstem dividend </w:t>
      </w:r>
      <w:r>
        <w:rPr>
          <w:color w:val="4F584E"/>
        </w:rPr>
        <w:t>příští rok</w:t>
      </w:r>
      <w:r>
        <w:t xml:space="preserve">? Zdravý rozum naznačuje jednocifernou míru růstu odrážející oslabování v ekonomice a nižší zisky společností. Například </w:t>
      </w:r>
      <w:r>
        <w:rPr>
          <w:color w:val="FBC206"/>
        </w:rPr>
        <w:t>společnost PaineWebber Inc.</w:t>
      </w:r>
      <w:r>
        <w:t xml:space="preserve"> odhaduje </w:t>
      </w:r>
      <w:r>
        <w:rPr>
          <w:color w:val="4F584E"/>
        </w:rPr>
        <w:t>v roce 1990</w:t>
      </w:r>
      <w:r>
        <w:t xml:space="preserve"> růst dividend společností </w:t>
      </w:r>
      <w:r>
        <w:rPr>
          <w:color w:val="53495F"/>
        </w:rPr>
        <w:t>z indexu S&amp;P 500</w:t>
      </w:r>
      <w:r>
        <w:t xml:space="preserve"> těsně pod 5 %, tedy pokles z odhadovaných 11 % </w:t>
      </w:r>
      <w:r>
        <w:rPr>
          <w:color w:val="FB5514"/>
        </w:rPr>
        <w:t>v letošním roce</w:t>
      </w:r>
      <w:r>
        <w:t xml:space="preserve">. </w:t>
      </w:r>
      <w:r>
        <w:rPr>
          <w:color w:val="6EAB9B"/>
        </w:rPr>
        <w:t xml:space="preserve">V jiných letech, </w:t>
      </w:r>
      <w:r>
        <w:rPr>
          <w:color w:val="F2CDFE"/>
        </w:rPr>
        <w:t>v nichž</w:t>
      </w:r>
      <w:r>
        <w:rPr>
          <w:color w:val="6EAB9B"/>
        </w:rPr>
        <w:t xml:space="preserve"> proběhlo mírné ekonomické zpomalení</w:t>
      </w:r>
      <w:r>
        <w:t xml:space="preserve"> - tedy </w:t>
      </w:r>
      <w:r>
        <w:rPr>
          <w:color w:val="645341"/>
        </w:rPr>
        <w:t xml:space="preserve">za stejných podmínek, </w:t>
      </w:r>
      <w:r>
        <w:rPr>
          <w:color w:val="760035"/>
        </w:rPr>
        <w:t>které</w:t>
      </w:r>
      <w:r>
        <w:rPr>
          <w:color w:val="645341"/>
        </w:rPr>
        <w:t xml:space="preserve"> </w:t>
      </w:r>
      <w:r>
        <w:rPr>
          <w:color w:val="647A41"/>
        </w:rPr>
        <w:t>tato společnost</w:t>
      </w:r>
      <w:r>
        <w:rPr>
          <w:color w:val="645341"/>
        </w:rPr>
        <w:t xml:space="preserve"> očekává </w:t>
      </w:r>
      <w:r>
        <w:rPr>
          <w:color w:val="496E76"/>
        </w:rPr>
        <w:t>v roce 1990</w:t>
      </w:r>
      <w:r>
        <w:t xml:space="preserve"> - se podle Thomase Doerflingera, analytika </w:t>
      </w:r>
      <w:r>
        <w:rPr>
          <w:color w:val="FBC206"/>
        </w:rPr>
        <w:t>společnosti PaineWebber</w:t>
      </w:r>
      <w:r>
        <w:t xml:space="preserve">, změna v dividendách pohybovala v rozmezí od zisku ve výši 4 % do poklesu na 1 %. Argument menšiny je, že </w:t>
      </w:r>
      <w:r>
        <w:rPr>
          <w:color w:val="E3F894"/>
        </w:rPr>
        <w:t>podniky</w:t>
      </w:r>
      <w:r>
        <w:t xml:space="preserve"> mají v této chvíli k dispozici dostatečné finanční prostředky na to oznámit výrazný nárůst dividend, i kdyby </w:t>
      </w:r>
      <w:r>
        <w:rPr>
          <w:color w:val="E3F894"/>
        </w:rPr>
        <w:t>jejich</w:t>
      </w:r>
      <w:r>
        <w:t xml:space="preserve"> zisky oslabovaly. Nárůst dividend na hranici 12 % očekávají </w:t>
      </w:r>
      <w:r>
        <w:rPr>
          <w:color w:val="F9D7CD"/>
        </w:rPr>
        <w:t xml:space="preserve">oba, </w:t>
      </w:r>
      <w:r>
        <w:rPr>
          <w:color w:val="876128"/>
        </w:rPr>
        <w:t xml:space="preserve">Coxon </w:t>
      </w:r>
      <w:r>
        <w:rPr>
          <w:color w:val="A1A711"/>
        </w:rPr>
        <w:t>ze společnosti Cigna</w:t>
      </w:r>
      <w:r>
        <w:rPr>
          <w:color w:val="F9D7CD"/>
        </w:rPr>
        <w:t xml:space="preserve"> i </w:t>
      </w:r>
      <w:r>
        <w:rPr>
          <w:color w:val="01FB92"/>
        </w:rPr>
        <w:t xml:space="preserve">Einhorn </w:t>
      </w:r>
      <w:r>
        <w:rPr>
          <w:color w:val="FD0F31"/>
        </w:rPr>
        <w:t>ze společnosti Goldman Sachs</w:t>
      </w:r>
      <w:r>
        <w:t xml:space="preserve">. </w:t>
      </w:r>
      <w:r>
        <w:rPr>
          <w:color w:val="F9D7CD"/>
        </w:rPr>
        <w:t>Tito burzovní spekulanti</w:t>
      </w:r>
      <w:r>
        <w:t xml:space="preserve"> argumentují, že </w:t>
      </w:r>
      <w:r>
        <w:rPr>
          <w:color w:val="BE8485"/>
        </w:rPr>
        <w:t>podniky</w:t>
      </w:r>
      <w:r>
        <w:t xml:space="preserve"> se nacházejí </w:t>
      </w:r>
      <w:r>
        <w:rPr>
          <w:color w:val="C660FB"/>
        </w:rPr>
        <w:t xml:space="preserve">v neobvyklé situaci, </w:t>
      </w:r>
      <w:r>
        <w:rPr>
          <w:color w:val="120104"/>
        </w:rPr>
        <w:t>kdy</w:t>
      </w:r>
      <w:r>
        <w:rPr>
          <w:color w:val="C660FB"/>
        </w:rPr>
        <w:t xml:space="preserve"> po vyplacení dividend a uskutečnění kapitálových výdajů mají značné přebytky hotovosti</w:t>
      </w:r>
      <w:r>
        <w:t xml:space="preserve">. Jeden </w:t>
      </w:r>
      <w:r>
        <w:rPr>
          <w:color w:val="D48958"/>
        </w:rPr>
        <w:t xml:space="preserve">z ukazatelů, </w:t>
      </w:r>
      <w:r>
        <w:rPr>
          <w:color w:val="05AEE8"/>
        </w:rPr>
        <w:t>který</w:t>
      </w:r>
      <w:r>
        <w:rPr>
          <w:color w:val="D48958"/>
        </w:rPr>
        <w:t xml:space="preserve"> by investoři měli sledovat</w:t>
      </w:r>
      <w:r>
        <w:t xml:space="preserve">, je </w:t>
      </w:r>
      <w:r>
        <w:rPr>
          <w:color w:val="C3C1BE"/>
        </w:rPr>
        <w:t xml:space="preserve">měsíční výkaz </w:t>
      </w:r>
      <w:r>
        <w:rPr>
          <w:color w:val="9F98F8"/>
        </w:rPr>
        <w:t>společnosti Standard &amp; Poor's</w:t>
      </w:r>
      <w:r>
        <w:rPr>
          <w:color w:val="C3C1BE"/>
        </w:rPr>
        <w:t xml:space="preserve"> o počtu </w:t>
      </w:r>
      <w:r>
        <w:rPr>
          <w:color w:val="1167D9"/>
        </w:rPr>
        <w:t xml:space="preserve">veřejných podniků, </w:t>
      </w:r>
      <w:r>
        <w:rPr>
          <w:color w:val="D19012"/>
        </w:rPr>
        <w:t>které</w:t>
      </w:r>
      <w:r>
        <w:rPr>
          <w:color w:val="1167D9"/>
        </w:rPr>
        <w:t xml:space="preserve"> upravily </w:t>
      </w:r>
      <w:r>
        <w:rPr>
          <w:color w:val="D19012"/>
        </w:rPr>
        <w:t>své</w:t>
      </w:r>
      <w:r>
        <w:rPr>
          <w:color w:val="1167D9"/>
        </w:rPr>
        <w:t xml:space="preserve"> dividendy</w:t>
      </w:r>
      <w:r>
        <w:t xml:space="preserve">. </w:t>
      </w:r>
      <w:r>
        <w:rPr>
          <w:color w:val="B7D802"/>
        </w:rPr>
        <w:t>V říjnu zvýšilo dividendy celkem 139 společností</w:t>
      </w:r>
      <w:r>
        <w:t xml:space="preserve">, </w:t>
      </w:r>
      <w:r>
        <w:rPr>
          <w:color w:val="B7D802"/>
        </w:rPr>
        <w:t>což</w:t>
      </w:r>
      <w:r>
        <w:t xml:space="preserve"> je v podstatě beze změny oproti 138 </w:t>
      </w:r>
      <w:r>
        <w:rPr>
          <w:color w:val="98A088"/>
        </w:rPr>
        <w:t>v předchozím roce</w:t>
      </w:r>
      <w:r>
        <w:t xml:space="preserve">, uvedla ve středu </w:t>
      </w:r>
      <w:r>
        <w:rPr>
          <w:color w:val="DE98FD"/>
        </w:rPr>
        <w:t>společnost S&amp;P</w:t>
      </w:r>
      <w:r>
        <w:t xml:space="preserve">. Tento trend pokračoval </w:t>
      </w:r>
      <w:r>
        <w:rPr>
          <w:color w:val="826392"/>
        </w:rPr>
        <w:t xml:space="preserve">po čtyři měsíce v řadě, </w:t>
      </w:r>
      <w:r>
        <w:rPr>
          <w:color w:val="5E7A6A"/>
        </w:rPr>
        <w:t>kdy</w:t>
      </w:r>
      <w:r>
        <w:rPr>
          <w:color w:val="826392"/>
        </w:rPr>
        <w:t xml:space="preserve"> počet nárůstů sledoval tempo </w:t>
      </w:r>
      <w:r>
        <w:rPr>
          <w:color w:val="B29869"/>
        </w:rPr>
        <w:t>z minulého roku</w:t>
      </w:r>
      <w:r>
        <w:t xml:space="preserve">. I když se </w:t>
      </w:r>
      <w:r>
        <w:rPr>
          <w:color w:val="C3C1BE"/>
        </w:rPr>
        <w:t xml:space="preserve">ve zprávě </w:t>
      </w:r>
      <w:r>
        <w:rPr>
          <w:color w:val="9F98F8"/>
        </w:rPr>
        <w:t>společnosti S&amp;P</w:t>
      </w:r>
      <w:r>
        <w:t xml:space="preserve"> neměří velikost dividendových změn, další pokles počtu nárůstů dividend by mohl být předzvěstí pomalejšího dividendového růstu </w:t>
      </w:r>
      <w:r>
        <w:rPr>
          <w:color w:val="4F584E"/>
        </w:rPr>
        <w:t>v příštím roce</w:t>
      </w:r>
      <w:r>
        <w:t xml:space="preserve">. Každopádně existuje smíšený názor na to, jaký výkyv směrem vzhůru by celkový trh cenných papírů zaznamenal, i kdyby nárůst dividend pokračoval na úrovni dvouciferných hodnot. </w:t>
      </w:r>
      <w:r>
        <w:rPr>
          <w:color w:val="DB1474"/>
        </w:rPr>
        <w:t xml:space="preserve">Einhorn </w:t>
      </w:r>
      <w:r>
        <w:rPr>
          <w:color w:val="8489AE"/>
        </w:rPr>
        <w:t>ze společnosti Goldman Sachs</w:t>
      </w:r>
      <w:r>
        <w:t xml:space="preserve"> odhaduje, </w:t>
      </w:r>
      <w:r>
        <w:rPr>
          <w:color w:val="1D0051"/>
        </w:rPr>
        <w:t>že trh cenných papírů vykáže v průběhu dalších 12 měsíců 12% až 15% celkový výnos ze zhodnocení a dividend - oproti asi 7% nebo 8% "hotovostní míře návratnosti", pokud bude růst dividend slabý</w:t>
      </w:r>
      <w:r>
        <w:t xml:space="preserve">. </w:t>
      </w:r>
      <w:r>
        <w:rPr>
          <w:color w:val="F7F1DF"/>
        </w:rPr>
        <w:t xml:space="preserve">Boesel </w:t>
      </w:r>
      <w:r>
        <w:rPr>
          <w:color w:val="118B8A"/>
        </w:rPr>
        <w:t>ze společnosti T. Rowe Price</w:t>
      </w:r>
      <w:r>
        <w:rPr>
          <w:color w:val="F7F1DF"/>
        </w:rPr>
        <w:t xml:space="preserve">, </w:t>
      </w:r>
      <w:r>
        <w:rPr>
          <w:color w:val="8BE7FC"/>
        </w:rPr>
        <w:t>který</w:t>
      </w:r>
      <w:r>
        <w:rPr>
          <w:color w:val="F7F1DF"/>
        </w:rPr>
        <w:t xml:space="preserve"> očekává také 12% nárůst dividend </w:t>
      </w:r>
      <w:r>
        <w:rPr>
          <w:color w:val="76E0C1"/>
        </w:rPr>
        <w:t>v příštím roce</w:t>
      </w:r>
      <w:r>
        <w:t xml:space="preserve">, se však domnívá, že </w:t>
      </w:r>
      <w:r>
        <w:rPr>
          <w:color w:val="1D0051"/>
        </w:rPr>
        <w:t>to</w:t>
      </w:r>
      <w:r>
        <w:t xml:space="preserve"> celkovému trhu výrazně nepomůže. "</w:t>
      </w:r>
      <w:r>
        <w:rPr>
          <w:color w:val="BACFA7"/>
        </w:rPr>
        <w:t>Nárůst dividend</w:t>
      </w:r>
      <w:r>
        <w:t xml:space="preserve"> je podpůrný prvek ve výhledu trhu, ale nemyslím si, že je </w:t>
      </w:r>
      <w:r>
        <w:rPr>
          <w:color w:val="BACFA7"/>
        </w:rPr>
        <w:t>to</w:t>
      </w:r>
      <w:r>
        <w:t xml:space="preserve"> hlavní činitel," tvrdí. Za pomalého ekonomického růstu a vyrovnaných příjmů podniků </w:t>
      </w:r>
      <w:r>
        <w:rPr>
          <w:color w:val="4F584E"/>
        </w:rPr>
        <w:t>v příštím roce</w:t>
      </w:r>
      <w:r>
        <w:t>, "bych neočekával, že trh zaznamená růst nad současnou úroveň".</w:t>
      </w:r>
    </w:p>
    <w:p>
      <w:r>
        <w:rPr>
          <w:b/>
        </w:rPr>
        <w:t>Document number 90</w:t>
      </w:r>
    </w:p>
    <w:p>
      <w:r>
        <w:rPr>
          <w:b/>
        </w:rPr>
        <w:t>Document identifier: wsj0091-001</w:t>
      </w:r>
    </w:p>
    <w:p>
      <w:r>
        <w:t xml:space="preserve">Ve vašem článku z 13. října na straně jedna o opakovaných nesnázích </w:t>
      </w:r>
      <w:r>
        <w:rPr>
          <w:color w:val="310106"/>
        </w:rPr>
        <w:t>společnosti Western Union</w:t>
      </w:r>
      <w:r>
        <w:t xml:space="preserve"> se uvádí, </w:t>
      </w:r>
      <w:r>
        <w:rPr>
          <w:color w:val="04640D"/>
        </w:rPr>
        <w:t xml:space="preserve">že </w:t>
      </w:r>
      <w:r>
        <w:rPr>
          <w:color w:val="FEFB0A"/>
        </w:rPr>
        <w:t>společnost Western Union</w:t>
      </w:r>
      <w:r>
        <w:rPr>
          <w:color w:val="04640D"/>
        </w:rPr>
        <w:t xml:space="preserve"> ztratila šanci podílet se na telefonním trhu tím, že odmítla nabídku vynálezu </w:t>
      </w:r>
      <w:r>
        <w:rPr>
          <w:color w:val="FB5514"/>
        </w:rPr>
        <w:t>Alexandra Grahama Bella</w:t>
      </w:r>
      <w:r>
        <w:rPr>
          <w:color w:val="04640D"/>
        </w:rPr>
        <w:t>, protože se údajně domnívala, že hlasová komunikace nikdy nenahradí telegraf</w:t>
      </w:r>
      <w:r>
        <w:t xml:space="preserve">. </w:t>
      </w:r>
      <w:r>
        <w:rPr>
          <w:color w:val="04640D"/>
        </w:rPr>
        <w:t>Tak</w:t>
      </w:r>
      <w:r>
        <w:t xml:space="preserve"> tomu však není. </w:t>
      </w:r>
      <w:r>
        <w:rPr>
          <w:color w:val="E115C0"/>
        </w:rPr>
        <w:t>Bellův</w:t>
      </w:r>
      <w:r>
        <w:rPr>
          <w:color w:val="00587F"/>
        </w:rPr>
        <w:t xml:space="preserve"> tchán, majetný a vlivný Gardner G. Hubbard</w:t>
      </w:r>
      <w:r>
        <w:t xml:space="preserve">, získal finanční prostředky na založení </w:t>
      </w:r>
      <w:r>
        <w:rPr>
          <w:color w:val="0BC582"/>
        </w:rPr>
        <w:t>společnosti American Bell Telephone Co.</w:t>
      </w:r>
      <w:r>
        <w:t xml:space="preserve"> v Bostonu, </w:t>
      </w:r>
      <w:r>
        <w:rPr>
          <w:color w:val="FEB8C8"/>
        </w:rPr>
        <w:t>která</w:t>
      </w:r>
      <w:r>
        <w:rPr>
          <w:color w:val="9E8317"/>
        </w:rPr>
        <w:t xml:space="preserve"> měla dokonce pobočku v New Yorku zvanou Telephone Co. of New York</w:t>
      </w:r>
      <w:r>
        <w:t xml:space="preserve">. </w:t>
      </w:r>
      <w:r>
        <w:rPr>
          <w:color w:val="01190F"/>
        </w:rPr>
        <w:t>Sem</w:t>
      </w:r>
      <w:r>
        <w:t xml:space="preserve"> mířily </w:t>
      </w:r>
      <w:r>
        <w:rPr>
          <w:color w:val="847D81"/>
        </w:rPr>
        <w:t>Bellovy</w:t>
      </w:r>
      <w:r>
        <w:t xml:space="preserve"> patenty. </w:t>
      </w:r>
      <w:r>
        <w:rPr>
          <w:color w:val="310106"/>
        </w:rPr>
        <w:t>Společnost Western Union</w:t>
      </w:r>
      <w:r>
        <w:t xml:space="preserve"> chtěla skutečně na telefonní trh proniknout. Získala </w:t>
      </w:r>
      <w:r>
        <w:rPr>
          <w:color w:val="58018B"/>
        </w:rPr>
        <w:t>Edisonův</w:t>
      </w:r>
      <w:r>
        <w:rPr>
          <w:color w:val="B70639"/>
        </w:rPr>
        <w:t xml:space="preserve"> patent na mikrofon</w:t>
      </w:r>
      <w:r>
        <w:t xml:space="preserve"> a ihned poté žalovala </w:t>
      </w:r>
      <w:r>
        <w:rPr>
          <w:color w:val="01190F"/>
        </w:rPr>
        <w:t>společnost Bell Co.</w:t>
      </w:r>
      <w:r>
        <w:t xml:space="preserve"> a tvrdila, že </w:t>
      </w:r>
      <w:r>
        <w:rPr>
          <w:color w:val="703B01"/>
        </w:rPr>
        <w:t xml:space="preserve">mikrofon vynalezený </w:t>
      </w:r>
      <w:r>
        <w:rPr>
          <w:color w:val="F7F1DF"/>
        </w:rPr>
        <w:t>mým</w:t>
      </w:r>
      <w:r>
        <w:rPr>
          <w:color w:val="118B8A"/>
        </w:rPr>
        <w:t xml:space="preserve"> dědem, Emilem Berlinerem</w:t>
      </w:r>
      <w:r>
        <w:rPr>
          <w:color w:val="703B01"/>
        </w:rPr>
        <w:t xml:space="preserve">, </w:t>
      </w:r>
      <w:r>
        <w:rPr>
          <w:color w:val="4AFEFA"/>
        </w:rPr>
        <w:t>který</w:t>
      </w:r>
      <w:r>
        <w:rPr>
          <w:color w:val="703B01"/>
        </w:rPr>
        <w:t xml:space="preserve"> byl prodán </w:t>
      </w:r>
      <w:r>
        <w:rPr>
          <w:color w:val="FCB164"/>
        </w:rPr>
        <w:t>společnosti Bell</w:t>
      </w:r>
      <w:r>
        <w:rPr>
          <w:color w:val="703B01"/>
        </w:rPr>
        <w:t xml:space="preserve"> za královskou cenu 50000 dolarů</w:t>
      </w:r>
      <w:r>
        <w:t xml:space="preserve">, porušil </w:t>
      </w:r>
      <w:r>
        <w:rPr>
          <w:color w:val="58018B"/>
        </w:rPr>
        <w:t>Edisonův</w:t>
      </w:r>
      <w:r>
        <w:rPr>
          <w:color w:val="B70639"/>
        </w:rPr>
        <w:t xml:space="preserve"> patent náležející </w:t>
      </w:r>
      <w:r>
        <w:rPr>
          <w:color w:val="796EE6"/>
        </w:rPr>
        <w:t>společnosti Western Union</w:t>
      </w:r>
      <w:r>
        <w:t xml:space="preserve">. </w:t>
      </w:r>
      <w:r>
        <w:rPr>
          <w:color w:val="000D2C"/>
        </w:rPr>
        <w:t xml:space="preserve">Když </w:t>
      </w:r>
      <w:r>
        <w:rPr>
          <w:color w:val="53495F"/>
        </w:rPr>
        <w:t>společnost Bell</w:t>
      </w:r>
      <w:r>
        <w:rPr>
          <w:color w:val="000D2C"/>
        </w:rPr>
        <w:t xml:space="preserve"> zjistila, že </w:t>
      </w:r>
      <w:r>
        <w:rPr>
          <w:color w:val="F95475"/>
        </w:rPr>
        <w:t>Berlinerova</w:t>
      </w:r>
      <w:r>
        <w:rPr>
          <w:color w:val="000D2C"/>
        </w:rPr>
        <w:t xml:space="preserve"> námitka proti ohlášení </w:t>
      </w:r>
      <w:r>
        <w:rPr>
          <w:color w:val="61FC03"/>
        </w:rPr>
        <w:t>patentu</w:t>
      </w:r>
      <w:r>
        <w:rPr>
          <w:color w:val="000D2C"/>
        </w:rPr>
        <w:t xml:space="preserve"> byla registrována 10 dnů před přijetím </w:t>
      </w:r>
      <w:r>
        <w:rPr>
          <w:color w:val="5D9608"/>
        </w:rPr>
        <w:t>Edisonovy</w:t>
      </w:r>
      <w:r>
        <w:rPr>
          <w:color w:val="000D2C"/>
        </w:rPr>
        <w:t xml:space="preserve"> žádosti, </w:t>
      </w:r>
      <w:r>
        <w:rPr>
          <w:color w:val="DE98FD"/>
        </w:rPr>
        <w:t>společnost Western Union</w:t>
      </w:r>
      <w:r>
        <w:rPr>
          <w:color w:val="000D2C"/>
        </w:rPr>
        <w:t xml:space="preserve"> od soudního sporu odstoupila a souhlasila s tím, že nikdy na telefonní trh nevstoupí</w:t>
      </w:r>
      <w:r>
        <w:t xml:space="preserve"> - </w:t>
      </w:r>
      <w:r>
        <w:rPr>
          <w:color w:val="000D2C"/>
        </w:rPr>
        <w:t>což</w:t>
      </w:r>
      <w:r>
        <w:t xml:space="preserve"> je základ dnešní neutěšené situace </w:t>
      </w:r>
      <w:r>
        <w:rPr>
          <w:color w:val="310106"/>
        </w:rPr>
        <w:t>této společnosti</w:t>
      </w:r>
      <w:r>
        <w:t xml:space="preserve">. </w:t>
      </w:r>
      <w:r>
        <w:rPr>
          <w:color w:val="98A088"/>
        </w:rPr>
        <w:t>Oliver Berliner, Beverly Hills, Kalifornie</w:t>
      </w:r>
      <w:r>
        <w:t>.</w:t>
      </w:r>
    </w:p>
    <w:p>
      <w:r>
        <w:rPr>
          <w:b/>
        </w:rPr>
        <w:t>Document number 91</w:t>
      </w:r>
    </w:p>
    <w:p>
      <w:r>
        <w:rPr>
          <w:b/>
        </w:rPr>
        <w:t>Document identifier: wsj0092-001</w:t>
      </w:r>
    </w:p>
    <w:p>
      <w:r>
        <w:rPr>
          <w:color w:val="310106"/>
        </w:rPr>
        <w:t>Společnost NBI Inc., nacházející se v obtížích</w:t>
      </w:r>
      <w:r>
        <w:t xml:space="preserve">, uvedla, že propustila více než polovinu </w:t>
      </w:r>
      <w:r>
        <w:rPr>
          <w:color w:val="310106"/>
        </w:rPr>
        <w:t>svých</w:t>
      </w:r>
      <w:r>
        <w:t xml:space="preserve"> zaměstnanců a přerušuje </w:t>
      </w:r>
      <w:r>
        <w:rPr>
          <w:color w:val="310106"/>
        </w:rPr>
        <w:t>své</w:t>
      </w:r>
      <w:r>
        <w:t xml:space="preserve"> podnikání s hardwarem, aby se zaměřila na software a služby. </w:t>
      </w:r>
      <w:r>
        <w:rPr>
          <w:color w:val="310106"/>
        </w:rPr>
        <w:t xml:space="preserve">Skomírající společnost, </w:t>
      </w:r>
      <w:r>
        <w:rPr>
          <w:color w:val="04640D"/>
        </w:rPr>
        <w:t>která</w:t>
      </w:r>
      <w:r>
        <w:rPr>
          <w:color w:val="310106"/>
        </w:rPr>
        <w:t xml:space="preserve"> ohlásila čistou ztrátu </w:t>
      </w:r>
      <w:r>
        <w:rPr>
          <w:color w:val="FEFB0A"/>
        </w:rPr>
        <w:t xml:space="preserve">v 16 </w:t>
      </w:r>
      <w:r>
        <w:rPr>
          <w:color w:val="FB5514"/>
        </w:rPr>
        <w:t>po sobě</w:t>
      </w:r>
      <w:r>
        <w:rPr>
          <w:color w:val="FEFB0A"/>
        </w:rPr>
        <w:t xml:space="preserve"> jdoucích čtvrtletích</w:t>
      </w:r>
      <w:r>
        <w:t xml:space="preserve">, uvedla, že nadále již nebude vyrábět síťové počítačové systémy a výrazně sníží stav </w:t>
      </w:r>
      <w:r>
        <w:rPr>
          <w:color w:val="310106"/>
        </w:rPr>
        <w:t>svých</w:t>
      </w:r>
      <w:r>
        <w:t xml:space="preserve"> zaměstnanců v přímém prodeji. </w:t>
      </w:r>
      <w:r>
        <w:rPr>
          <w:color w:val="310106"/>
        </w:rPr>
        <w:t>Společnost NBI</w:t>
      </w:r>
      <w:r>
        <w:t xml:space="preserve"> uvedla, že celkem zruší 266 pracovních míst ve </w:t>
      </w:r>
      <w:r>
        <w:rPr>
          <w:color w:val="310106"/>
        </w:rPr>
        <w:t>své</w:t>
      </w:r>
      <w:r>
        <w:t xml:space="preserve"> centrále ve městě Boulder, 176 míst prodejců v terénu a 50 míst v centrále </w:t>
      </w:r>
      <w:r>
        <w:rPr>
          <w:color w:val="310106"/>
        </w:rPr>
        <w:t>své</w:t>
      </w:r>
      <w:r>
        <w:t xml:space="preserve"> kanadské a britské pobočky. Počet zaměstnanců </w:t>
      </w:r>
      <w:r>
        <w:rPr>
          <w:color w:val="310106"/>
        </w:rPr>
        <w:t>společnosti</w:t>
      </w:r>
      <w:r>
        <w:t xml:space="preserve"> poklesne přibližně na 400. </w:t>
      </w:r>
      <w:r>
        <w:rPr>
          <w:color w:val="E115C0"/>
        </w:rPr>
        <w:t>Stephen G. Jerritts, prezident a generální ředitel</w:t>
      </w:r>
      <w:r>
        <w:t xml:space="preserve">, uvedl, že </w:t>
      </w:r>
      <w:r>
        <w:rPr>
          <w:color w:val="00587F"/>
        </w:rPr>
        <w:t>zákazníci</w:t>
      </w:r>
      <w:r>
        <w:t xml:space="preserve"> nebyli ochotni vsadit na nákladné hardwarové příslušenství </w:t>
      </w:r>
      <w:r>
        <w:rPr>
          <w:color w:val="310106"/>
        </w:rPr>
        <w:t>společnosti NBI</w:t>
      </w:r>
      <w:r>
        <w:t xml:space="preserve"> kvůli </w:t>
      </w:r>
      <w:r>
        <w:rPr>
          <w:color w:val="310106"/>
        </w:rPr>
        <w:t>jejím</w:t>
      </w:r>
      <w:r>
        <w:t xml:space="preserve"> finančním potížím. Navíc řekl, že </w:t>
      </w:r>
      <w:r>
        <w:rPr>
          <w:color w:val="310106"/>
        </w:rPr>
        <w:t>společnost</w:t>
      </w:r>
      <w:r>
        <w:t xml:space="preserve"> nemá potřebný kapitál na budování podniku v příštím roce či dvou letech. "Naprosto jsme vyčerpali </w:t>
      </w:r>
      <w:r>
        <w:rPr>
          <w:color w:val="310106"/>
        </w:rPr>
        <w:t>své</w:t>
      </w:r>
      <w:r>
        <w:t xml:space="preserve"> finanční zdroje," uvedl </w:t>
      </w:r>
      <w:r>
        <w:rPr>
          <w:color w:val="E115C0"/>
        </w:rPr>
        <w:t>Jerritts</w:t>
      </w:r>
      <w:r>
        <w:t xml:space="preserve">. "Museli jsme podniknout něco strukturálně a radikálně odlišného." </w:t>
      </w:r>
      <w:r>
        <w:rPr>
          <w:color w:val="0BC582"/>
        </w:rPr>
        <w:t xml:space="preserve">V důsledku toho, jak sdělil, se </w:t>
      </w:r>
      <w:r>
        <w:rPr>
          <w:color w:val="FEB8C8"/>
        </w:rPr>
        <w:t>společnost NBI</w:t>
      </w:r>
      <w:r>
        <w:rPr>
          <w:color w:val="0BC582"/>
        </w:rPr>
        <w:t xml:space="preserve"> zaměří na servis </w:t>
      </w:r>
      <w:r>
        <w:rPr>
          <w:color w:val="FEB8C8"/>
        </w:rPr>
        <w:t>svých</w:t>
      </w:r>
      <w:r>
        <w:rPr>
          <w:color w:val="0BC582"/>
        </w:rPr>
        <w:t xml:space="preserve"> již nainstalovaných systémů, bude se snažit poskytovat údržbu pro jiné výrobce a bude rozšiřovat podnikání se softwarem za použití </w:t>
      </w:r>
      <w:r>
        <w:rPr>
          <w:color w:val="9E8317"/>
        </w:rPr>
        <w:t xml:space="preserve">některých aplikací, </w:t>
      </w:r>
      <w:r>
        <w:rPr>
          <w:color w:val="01190F"/>
        </w:rPr>
        <w:t>které</w:t>
      </w:r>
      <w:r>
        <w:rPr>
          <w:color w:val="9E8317"/>
        </w:rPr>
        <w:t xml:space="preserve"> vyvinula pro </w:t>
      </w:r>
      <w:r>
        <w:rPr>
          <w:color w:val="847D81"/>
        </w:rPr>
        <w:t>svůj</w:t>
      </w:r>
      <w:r>
        <w:rPr>
          <w:color w:val="9E8317"/>
        </w:rPr>
        <w:t xml:space="preserve"> hardware</w:t>
      </w:r>
      <w:r>
        <w:t xml:space="preserve">. V současné době nabízí </w:t>
      </w:r>
      <w:r>
        <w:rPr>
          <w:color w:val="310106"/>
        </w:rPr>
        <w:t>společnost</w:t>
      </w:r>
      <w:r>
        <w:t xml:space="preserve"> balíček s textovým procesorem pro osobní počítače nazvaný Legend. </w:t>
      </w:r>
      <w:r>
        <w:rPr>
          <w:color w:val="310106"/>
        </w:rPr>
        <w:t xml:space="preserve">Společnost, </w:t>
      </w:r>
      <w:r>
        <w:rPr>
          <w:color w:val="04640D"/>
        </w:rPr>
        <w:t>která</w:t>
      </w:r>
      <w:r>
        <w:rPr>
          <w:color w:val="310106"/>
        </w:rPr>
        <w:t xml:space="preserve"> nedávno uvedla, že </w:t>
      </w:r>
      <w:r>
        <w:rPr>
          <w:color w:val="04640D"/>
        </w:rPr>
        <w:t>jí</w:t>
      </w:r>
      <w:r>
        <w:rPr>
          <w:color w:val="310106"/>
        </w:rPr>
        <w:t xml:space="preserve"> chybí zisky a kapitál na zaplacení dividend z konvertibilních prioritních akcií třídy A</w:t>
      </w:r>
      <w:r>
        <w:t xml:space="preserve">, potvrdila, že </w:t>
      </w:r>
      <w:r>
        <w:rPr>
          <w:color w:val="310106"/>
        </w:rPr>
        <w:t>si</w:t>
      </w:r>
      <w:r>
        <w:t xml:space="preserve"> najala </w:t>
      </w:r>
      <w:r>
        <w:rPr>
          <w:color w:val="58018B"/>
        </w:rPr>
        <w:t>investičního bankéře</w:t>
      </w:r>
      <w:r>
        <w:t xml:space="preserve">, aby </w:t>
      </w:r>
      <w:r>
        <w:rPr>
          <w:color w:val="310106"/>
        </w:rPr>
        <w:t>jí</w:t>
      </w:r>
      <w:r>
        <w:t xml:space="preserve"> pomohl získat hotovost. Při včerejším kompozitním obchodování na Newyorské burze cenných papírů skončila </w:t>
      </w:r>
      <w:r>
        <w:rPr>
          <w:color w:val="310106"/>
        </w:rPr>
        <w:t>společnost NBI</w:t>
      </w:r>
      <w:r>
        <w:t xml:space="preserve"> na 93 centech za akcii s nárůstem o 31 centů.</w:t>
      </w:r>
    </w:p>
    <w:p>
      <w:r>
        <w:rPr>
          <w:b/>
        </w:rPr>
        <w:t>Document number 92</w:t>
      </w:r>
    </w:p>
    <w:p>
      <w:r>
        <w:rPr>
          <w:b/>
        </w:rPr>
        <w:t>Document identifier: wsj0093-001</w:t>
      </w:r>
    </w:p>
    <w:p>
      <w:r>
        <w:t xml:space="preserve">První návštěva </w:t>
      </w:r>
      <w:r>
        <w:rPr>
          <w:color w:val="310106"/>
        </w:rPr>
        <w:t>Richarda Nixona</w:t>
      </w:r>
      <w:r>
        <w:t xml:space="preserve"> </w:t>
      </w:r>
      <w:r>
        <w:rPr>
          <w:color w:val="04640D"/>
        </w:rPr>
        <w:t>v Číně</w:t>
      </w:r>
      <w:r>
        <w:t xml:space="preserve"> v roce 1972 byla </w:t>
      </w:r>
      <w:r>
        <w:rPr>
          <w:color w:val="FEFB0A"/>
        </w:rPr>
        <w:t xml:space="preserve">návštěvou, </w:t>
      </w:r>
      <w:r>
        <w:rPr>
          <w:color w:val="FB5514"/>
        </w:rPr>
        <w:t>která</w:t>
      </w:r>
      <w:r>
        <w:rPr>
          <w:color w:val="FEFB0A"/>
        </w:rPr>
        <w:t xml:space="preserve"> uvedla do pohybu historicky významné sbližování </w:t>
      </w:r>
      <w:r>
        <w:rPr>
          <w:color w:val="E115C0"/>
        </w:rPr>
        <w:t>Pekingu</w:t>
      </w:r>
      <w:r>
        <w:rPr>
          <w:color w:val="00587F"/>
        </w:rPr>
        <w:t xml:space="preserve"> a </w:t>
      </w:r>
      <w:r>
        <w:rPr>
          <w:color w:val="0BC582"/>
        </w:rPr>
        <w:t>Washingtonu</w:t>
      </w:r>
      <w:r>
        <w:t xml:space="preserve">. Avšak </w:t>
      </w:r>
      <w:r>
        <w:rPr>
          <w:color w:val="FEB8C8"/>
        </w:rPr>
        <w:t xml:space="preserve">již šestá návštěva </w:t>
      </w:r>
      <w:r>
        <w:rPr>
          <w:color w:val="9E8317"/>
        </w:rPr>
        <w:t>bývalého amerického prezidenta</w:t>
      </w:r>
      <w:r>
        <w:rPr>
          <w:color w:val="FEB8C8"/>
        </w:rPr>
        <w:t xml:space="preserve"> </w:t>
      </w:r>
      <w:r>
        <w:rPr>
          <w:color w:val="01190F"/>
        </w:rPr>
        <w:t>v Číně</w:t>
      </w:r>
      <w:r>
        <w:rPr>
          <w:color w:val="FEB8C8"/>
        </w:rPr>
        <w:t xml:space="preserve">, </w:t>
      </w:r>
      <w:r>
        <w:rPr>
          <w:color w:val="847D81"/>
        </w:rPr>
        <w:t>během níž</w:t>
      </w:r>
      <w:r>
        <w:rPr>
          <w:color w:val="FEB8C8"/>
        </w:rPr>
        <w:t xml:space="preserve"> dlouze hovořil s čínskými vedoucími představiteli</w:t>
      </w:r>
      <w:r>
        <w:t xml:space="preserve">, nebyla zdaleka tak úspěšná v uvolňování </w:t>
      </w:r>
      <w:r>
        <w:rPr>
          <w:color w:val="58018B"/>
        </w:rPr>
        <w:t xml:space="preserve">napětí, </w:t>
      </w:r>
      <w:r>
        <w:rPr>
          <w:color w:val="B70639"/>
        </w:rPr>
        <w:t>které</w:t>
      </w:r>
      <w:r>
        <w:rPr>
          <w:color w:val="58018B"/>
        </w:rPr>
        <w:t xml:space="preserve"> poslední dobou sužuje čínsko-americké vztahy</w:t>
      </w:r>
      <w:r>
        <w:t xml:space="preserve">. </w:t>
      </w:r>
      <w:r>
        <w:rPr>
          <w:color w:val="310106"/>
        </w:rPr>
        <w:t xml:space="preserve">Nixon, </w:t>
      </w:r>
      <w:r>
        <w:rPr>
          <w:color w:val="703B01"/>
        </w:rPr>
        <w:t xml:space="preserve">nejvýznamnější Američan, </w:t>
      </w:r>
      <w:r>
        <w:rPr>
          <w:color w:val="F7F1DF"/>
        </w:rPr>
        <w:t>který</w:t>
      </w:r>
      <w:r>
        <w:rPr>
          <w:color w:val="703B01"/>
        </w:rPr>
        <w:t xml:space="preserve"> navštívil </w:t>
      </w:r>
      <w:r>
        <w:rPr>
          <w:color w:val="118B8A"/>
        </w:rPr>
        <w:t>Čínu</w:t>
      </w:r>
      <w:r>
        <w:rPr>
          <w:color w:val="703B01"/>
        </w:rPr>
        <w:t xml:space="preserve"> </w:t>
      </w:r>
      <w:r>
        <w:rPr>
          <w:color w:val="4AFEFA"/>
        </w:rPr>
        <w:t xml:space="preserve">po červnovém krvavém potlačení demonstrace za demokracii </w:t>
      </w:r>
      <w:r>
        <w:rPr>
          <w:color w:val="FCB164"/>
        </w:rPr>
        <w:t>v Pekingu</w:t>
      </w:r>
      <w:r>
        <w:t xml:space="preserve">, se stále vracel k mezinárodnímu rozhořčení </w:t>
      </w:r>
      <w:r>
        <w:rPr>
          <w:color w:val="796EE6"/>
        </w:rPr>
        <w:t>nad tímto krveprolitím</w:t>
      </w:r>
      <w:r>
        <w:t xml:space="preserve">. Číňané si naopak vzali na mušku americké "vměšování" do domácích záležitostí </w:t>
      </w:r>
      <w:r>
        <w:rPr>
          <w:color w:val="04640D"/>
        </w:rPr>
        <w:t>Číny</w:t>
      </w:r>
      <w:r>
        <w:t xml:space="preserve">. </w:t>
      </w:r>
      <w:r>
        <w:rPr>
          <w:color w:val="000D2C"/>
        </w:rPr>
        <w:t>Jeden z oficiálních deníků, Legal Daily</w:t>
      </w:r>
      <w:r>
        <w:t xml:space="preserve">, dokonce </w:t>
      </w:r>
      <w:r>
        <w:rPr>
          <w:color w:val="53495F"/>
        </w:rPr>
        <w:t xml:space="preserve">Nixona, </w:t>
      </w:r>
      <w:r>
        <w:rPr>
          <w:color w:val="F95475"/>
        </w:rPr>
        <w:t>který</w:t>
      </w:r>
      <w:r>
        <w:rPr>
          <w:color w:val="53495F"/>
        </w:rPr>
        <w:t xml:space="preserve"> </w:t>
      </w:r>
      <w:r>
        <w:rPr>
          <w:color w:val="61FC03"/>
        </w:rPr>
        <w:t>zde</w:t>
      </w:r>
      <w:r>
        <w:rPr>
          <w:color w:val="53495F"/>
        </w:rPr>
        <w:t xml:space="preserve"> bývá běžně označován za "starého přítele</w:t>
      </w:r>
      <w:r>
        <w:t xml:space="preserve">", přímo kritizoval. </w:t>
      </w:r>
      <w:r>
        <w:rPr>
          <w:color w:val="5D9608"/>
        </w:rPr>
        <w:t>Deník</w:t>
      </w:r>
      <w:r>
        <w:rPr>
          <w:color w:val="DE98FD"/>
        </w:rPr>
        <w:t xml:space="preserve"> </w:t>
      </w:r>
      <w:r>
        <w:rPr>
          <w:color w:val="98A088"/>
        </w:rPr>
        <w:t>ho</w:t>
      </w:r>
      <w:r>
        <w:rPr>
          <w:color w:val="DE98FD"/>
        </w:rPr>
        <w:t xml:space="preserve"> obvinil z toho, že je vedoucím zastáncem "mírového vývoje</w:t>
      </w:r>
      <w:r>
        <w:t xml:space="preserve">", </w:t>
      </w:r>
      <w:r>
        <w:rPr>
          <w:color w:val="DE98FD"/>
        </w:rPr>
        <w:t>což</w:t>
      </w:r>
      <w:r>
        <w:t xml:space="preserve"> je okázalá fráze vystihující to, co </w:t>
      </w:r>
      <w:r>
        <w:rPr>
          <w:color w:val="04640D"/>
        </w:rPr>
        <w:t>Čína</w:t>
      </w:r>
      <w:r>
        <w:t xml:space="preserve"> považuje za politiku </w:t>
      </w:r>
      <w:r>
        <w:rPr>
          <w:color w:val="4F584E"/>
        </w:rPr>
        <w:t>zemí Západu</w:t>
      </w:r>
      <w:r>
        <w:t xml:space="preserve"> ke svádění socialistických zemí ke kapitalismu. Toto napětí bylo evidentní i během </w:t>
      </w:r>
      <w:r>
        <w:rPr>
          <w:color w:val="53495F"/>
        </w:rPr>
        <w:t>Nixonova</w:t>
      </w:r>
      <w:r>
        <w:t xml:space="preserve"> přípitku </w:t>
      </w:r>
      <w:r>
        <w:rPr>
          <w:color w:val="248AD0"/>
        </w:rPr>
        <w:t xml:space="preserve">na závěrečné recepci </w:t>
      </w:r>
      <w:r>
        <w:rPr>
          <w:color w:val="5C5300"/>
        </w:rPr>
        <w:t>ve středu</w:t>
      </w:r>
      <w:r>
        <w:rPr>
          <w:color w:val="248AD0"/>
        </w:rPr>
        <w:t xml:space="preserve"> večer, </w:t>
      </w:r>
      <w:r>
        <w:rPr>
          <w:color w:val="9F6551"/>
        </w:rPr>
        <w:t>která</w:t>
      </w:r>
      <w:r>
        <w:rPr>
          <w:color w:val="248AD0"/>
        </w:rPr>
        <w:t xml:space="preserve"> je obvykle příležitostí </w:t>
      </w:r>
      <w:r>
        <w:rPr>
          <w:color w:val="BCFEC6"/>
        </w:rPr>
        <w:t>k deklamaci otřepaných frází o věčném přátelství</w:t>
      </w:r>
      <w:r>
        <w:t xml:space="preserve">. </w:t>
      </w:r>
      <w:r>
        <w:rPr>
          <w:color w:val="932C70"/>
        </w:rPr>
        <w:t>Místo toho</w:t>
      </w:r>
      <w:r>
        <w:t xml:space="preserve"> </w:t>
      </w:r>
      <w:r>
        <w:rPr>
          <w:color w:val="53495F"/>
        </w:rPr>
        <w:t>Nixon</w:t>
      </w:r>
      <w:r>
        <w:t xml:space="preserve"> připomněl </w:t>
      </w:r>
      <w:r>
        <w:rPr>
          <w:color w:val="2B1B04"/>
        </w:rPr>
        <w:t>svému</w:t>
      </w:r>
      <w:r>
        <w:rPr>
          <w:color w:val="B5AFC4"/>
        </w:rPr>
        <w:t xml:space="preserve"> hostiteli, čínskému prezidentovi Yangu Shangkunovi</w:t>
      </w:r>
      <w:r>
        <w:t xml:space="preserve">, že Američané neodpustili čínským vůdcům </w:t>
      </w:r>
      <w:r>
        <w:rPr>
          <w:color w:val="796EE6"/>
        </w:rPr>
        <w:t xml:space="preserve">vojenský útok z 3.-4. června, </w:t>
      </w:r>
      <w:r>
        <w:rPr>
          <w:color w:val="D4C67A"/>
        </w:rPr>
        <w:t>při kterém</w:t>
      </w:r>
      <w:r>
        <w:rPr>
          <w:color w:val="796EE6"/>
        </w:rPr>
        <w:t xml:space="preserve"> zahynuly stovky, možná i tisíce demonstrantů</w:t>
      </w:r>
      <w:r>
        <w:t xml:space="preserve">. "Mnozí lidé </w:t>
      </w:r>
      <w:r>
        <w:rPr>
          <w:color w:val="AE7AA1"/>
        </w:rPr>
        <w:t>ve Spojených státech</w:t>
      </w:r>
      <w:r>
        <w:t xml:space="preserve">, včetně mnohých přátel </w:t>
      </w:r>
      <w:r>
        <w:rPr>
          <w:color w:val="04640D"/>
        </w:rPr>
        <w:t>Číny</w:t>
      </w:r>
      <w:r>
        <w:t xml:space="preserve">, považují </w:t>
      </w:r>
      <w:r>
        <w:rPr>
          <w:color w:val="796EE6"/>
        </w:rPr>
        <w:t>tento zákrok</w:t>
      </w:r>
      <w:r>
        <w:t xml:space="preserve"> za nepřiměřený a neoprávněný," řekl </w:t>
      </w:r>
      <w:r>
        <w:rPr>
          <w:color w:val="53495F"/>
        </w:rPr>
        <w:t>Nixon</w:t>
      </w:r>
      <w:r>
        <w:t xml:space="preserve"> </w:t>
      </w:r>
      <w:r>
        <w:rPr>
          <w:color w:val="B5AFC4"/>
        </w:rPr>
        <w:t xml:space="preserve">prezidentu Yangovi, </w:t>
      </w:r>
      <w:r>
        <w:rPr>
          <w:color w:val="C2A393"/>
        </w:rPr>
        <w:t>který</w:t>
      </w:r>
      <w:r>
        <w:rPr>
          <w:color w:val="B5AFC4"/>
        </w:rPr>
        <w:t xml:space="preserve"> se na rozkazu </w:t>
      </w:r>
      <w:r>
        <w:rPr>
          <w:color w:val="0232FD"/>
        </w:rPr>
        <w:t>k útoku</w:t>
      </w:r>
      <w:r>
        <w:rPr>
          <w:color w:val="B5AFC4"/>
        </w:rPr>
        <w:t xml:space="preserve"> přímo podílel</w:t>
      </w:r>
      <w:r>
        <w:t xml:space="preserve">. "Události odehrávající se od dubna </w:t>
      </w:r>
      <w:r>
        <w:rPr>
          <w:color w:val="6A3A35"/>
        </w:rPr>
        <w:t>do června</w:t>
      </w:r>
      <w:r>
        <w:t xml:space="preserve"> poškodily respekt a </w:t>
      </w:r>
      <w:r>
        <w:rPr>
          <w:color w:val="BA6801"/>
        </w:rPr>
        <w:t xml:space="preserve">důvěru, </w:t>
      </w:r>
      <w:r>
        <w:rPr>
          <w:color w:val="168E5C"/>
        </w:rPr>
        <w:t>kterou</w:t>
      </w:r>
      <w:r>
        <w:rPr>
          <w:color w:val="BA6801"/>
        </w:rPr>
        <w:t xml:space="preserve"> předtím většina Američanů </w:t>
      </w:r>
      <w:r>
        <w:rPr>
          <w:color w:val="16C0D0"/>
        </w:rPr>
        <w:t>k čínským vedoucím představitelům</w:t>
      </w:r>
      <w:r>
        <w:rPr>
          <w:color w:val="BA6801"/>
        </w:rPr>
        <w:t xml:space="preserve"> cítila</w:t>
      </w:r>
      <w:r>
        <w:t xml:space="preserve">." Číňané odpověděli stejně nediplomatickým způsobem. Při rozhovorech </w:t>
      </w:r>
      <w:r>
        <w:rPr>
          <w:color w:val="53495F"/>
        </w:rPr>
        <w:t>s Nixonem</w:t>
      </w:r>
      <w:r>
        <w:t xml:space="preserve"> nevyjádřili čínští vůdci žádnou lítost </w:t>
      </w:r>
      <w:r>
        <w:rPr>
          <w:color w:val="796EE6"/>
        </w:rPr>
        <w:t>nad tímto masakrem</w:t>
      </w:r>
      <w:r>
        <w:t xml:space="preserve"> a dokonce naznačili, že </w:t>
      </w:r>
      <w:r>
        <w:rPr>
          <w:color w:val="AE7AA1"/>
        </w:rPr>
        <w:t>Spojené státy</w:t>
      </w:r>
      <w:r>
        <w:t xml:space="preserve"> se na demonstracích z letošního jara významně podílely. </w:t>
      </w:r>
      <w:r>
        <w:rPr>
          <w:color w:val="C62100"/>
        </w:rPr>
        <w:t>Nejvyšší vůdce Deng Xiaoping</w:t>
      </w:r>
      <w:r>
        <w:t xml:space="preserve"> </w:t>
      </w:r>
      <w:r>
        <w:rPr>
          <w:color w:val="53495F"/>
        </w:rPr>
        <w:t>Nixonovi</w:t>
      </w:r>
      <w:r>
        <w:t xml:space="preserve"> na úterní schůzce řekl: "</w:t>
      </w:r>
      <w:r>
        <w:rPr>
          <w:color w:val="014347"/>
        </w:rPr>
        <w:t xml:space="preserve">Upřímně řečeno, </w:t>
      </w:r>
      <w:r>
        <w:rPr>
          <w:color w:val="233809"/>
        </w:rPr>
        <w:t>Spojené státy</w:t>
      </w:r>
      <w:r>
        <w:rPr>
          <w:color w:val="014347"/>
        </w:rPr>
        <w:t xml:space="preserve"> byly až příliš hluboce zapleteny </w:t>
      </w:r>
      <w:r>
        <w:rPr>
          <w:color w:val="42083B"/>
        </w:rPr>
        <w:t>do</w:t>
      </w:r>
      <w:r>
        <w:rPr>
          <w:color w:val="014347"/>
        </w:rPr>
        <w:t xml:space="preserve"> nepokojů a </w:t>
      </w:r>
      <w:r>
        <w:rPr>
          <w:color w:val="82785D"/>
        </w:rPr>
        <w:t xml:space="preserve">kontrarevolučního povstání, </w:t>
      </w:r>
      <w:r>
        <w:rPr>
          <w:color w:val="023087"/>
        </w:rPr>
        <w:t>které</w:t>
      </w:r>
      <w:r>
        <w:rPr>
          <w:color w:val="82785D"/>
        </w:rPr>
        <w:t xml:space="preserve"> před nedávnem proběhlo </w:t>
      </w:r>
      <w:r>
        <w:rPr>
          <w:color w:val="B7DAD2"/>
        </w:rPr>
        <w:t>v Pekingu</w:t>
      </w:r>
      <w:r>
        <w:t xml:space="preserve">. Skutečnou obětí byla </w:t>
      </w:r>
      <w:r>
        <w:rPr>
          <w:color w:val="04640D"/>
        </w:rPr>
        <w:t>Čína</w:t>
      </w:r>
      <w:r>
        <w:t xml:space="preserve"> a je nespravedlivé </w:t>
      </w:r>
      <w:r>
        <w:rPr>
          <w:color w:val="196956"/>
        </w:rPr>
        <w:t>za to</w:t>
      </w:r>
      <w:r>
        <w:t xml:space="preserve"> </w:t>
      </w:r>
      <w:r>
        <w:rPr>
          <w:color w:val="04640D"/>
        </w:rPr>
        <w:t>Čínu</w:t>
      </w:r>
      <w:r>
        <w:t xml:space="preserve"> odsuzovat." Přes tyto ostré výměny se zdá, že </w:t>
      </w:r>
      <w:r>
        <w:rPr>
          <w:color w:val="8C41BB"/>
        </w:rPr>
        <w:t>Spojené státy</w:t>
      </w:r>
      <w:r>
        <w:rPr>
          <w:color w:val="ECEDFE"/>
        </w:rPr>
        <w:t xml:space="preserve"> a </w:t>
      </w:r>
      <w:r>
        <w:rPr>
          <w:color w:val="2B2D32"/>
        </w:rPr>
        <w:t>Čína</w:t>
      </w:r>
      <w:r>
        <w:t xml:space="preserve"> stále hledají způsob, jak zlepšit </w:t>
      </w:r>
      <w:r>
        <w:rPr>
          <w:color w:val="94C661"/>
        </w:rPr>
        <w:t xml:space="preserve">vztahy, </w:t>
      </w:r>
      <w:r>
        <w:rPr>
          <w:color w:val="F8907D"/>
        </w:rPr>
        <w:t>které</w:t>
      </w:r>
      <w:r>
        <w:rPr>
          <w:color w:val="94C661"/>
        </w:rPr>
        <w:t xml:space="preserve"> se zhoršily natolik, že </w:t>
      </w:r>
      <w:r>
        <w:rPr>
          <w:color w:val="F8907D"/>
        </w:rPr>
        <w:t>je</w:t>
      </w:r>
      <w:r>
        <w:rPr>
          <w:color w:val="94C661"/>
        </w:rPr>
        <w:t xml:space="preserve"> </w:t>
      </w:r>
      <w:r>
        <w:rPr>
          <w:color w:val="895E6B"/>
        </w:rPr>
        <w:t>Nixon</w:t>
      </w:r>
      <w:r>
        <w:rPr>
          <w:color w:val="94C661"/>
        </w:rPr>
        <w:t xml:space="preserve"> označil za "největší krizi v čínsko-amerických vztazích" od dob </w:t>
      </w:r>
      <w:r>
        <w:rPr>
          <w:color w:val="895E6B"/>
        </w:rPr>
        <w:t>jeho</w:t>
      </w:r>
      <w:r>
        <w:rPr>
          <w:color w:val="94C661"/>
        </w:rPr>
        <w:t xml:space="preserve"> první návštěvy </w:t>
      </w:r>
      <w:r>
        <w:rPr>
          <w:color w:val="788E95"/>
        </w:rPr>
        <w:t>Číny</w:t>
      </w:r>
      <w:r>
        <w:rPr>
          <w:color w:val="94C661"/>
        </w:rPr>
        <w:t xml:space="preserve"> před 17 lety</w:t>
      </w:r>
      <w:r>
        <w:t xml:space="preserve">. Jako odpověď v přípitku </w:t>
      </w:r>
      <w:r>
        <w:rPr>
          <w:color w:val="53495F"/>
        </w:rPr>
        <w:t>Nixonovi</w:t>
      </w:r>
      <w:r>
        <w:t xml:space="preserve"> </w:t>
      </w:r>
      <w:r>
        <w:rPr>
          <w:color w:val="B5AFC4"/>
        </w:rPr>
        <w:t>Yang</w:t>
      </w:r>
      <w:r>
        <w:t xml:space="preserve"> uvedl, že se vztahy dostaly do "slepé uličky". Vztahy </w:t>
      </w:r>
      <w:r>
        <w:rPr>
          <w:color w:val="FB6AB8"/>
        </w:rPr>
        <w:t>mezi</w:t>
      </w:r>
      <w:r>
        <w:rPr>
          <w:color w:val="04640D"/>
        </w:rPr>
        <w:t xml:space="preserve"> Čínou</w:t>
      </w:r>
      <w:r>
        <w:t xml:space="preserve"> a </w:t>
      </w:r>
      <w:r>
        <w:rPr>
          <w:color w:val="576094"/>
        </w:rPr>
        <w:t>Spojenými státy</w:t>
      </w:r>
      <w:r>
        <w:t xml:space="preserve"> jsou napjaté </w:t>
      </w:r>
      <w:r>
        <w:rPr>
          <w:color w:val="DB1474"/>
        </w:rPr>
        <w:t xml:space="preserve">od 7. června, </w:t>
      </w:r>
      <w:r>
        <w:rPr>
          <w:color w:val="8489AE"/>
        </w:rPr>
        <w:t>kdy</w:t>
      </w:r>
      <w:r>
        <w:rPr>
          <w:color w:val="DB1474"/>
        </w:rPr>
        <w:t xml:space="preserve"> se </w:t>
      </w:r>
      <w:r>
        <w:rPr>
          <w:color w:val="860E04"/>
        </w:rPr>
        <w:t>čínský disident Fang Lizhi</w:t>
      </w:r>
      <w:r>
        <w:rPr>
          <w:color w:val="DB1474"/>
        </w:rPr>
        <w:t xml:space="preserve"> a </w:t>
      </w:r>
      <w:r>
        <w:rPr>
          <w:color w:val="860E04"/>
        </w:rPr>
        <w:t>jeho</w:t>
      </w:r>
      <w:r>
        <w:rPr>
          <w:color w:val="DB1474"/>
        </w:rPr>
        <w:t xml:space="preserve"> žena Li Shuxian uchýlili pod ochranu </w:t>
      </w:r>
      <w:r>
        <w:rPr>
          <w:color w:val="FBC206"/>
        </w:rPr>
        <w:t xml:space="preserve">velvyslanectví </w:t>
      </w:r>
      <w:r>
        <w:rPr>
          <w:color w:val="6EAB9B"/>
        </w:rPr>
        <w:t>Spojených států</w:t>
      </w:r>
      <w:r>
        <w:rPr>
          <w:color w:val="FBC206"/>
        </w:rPr>
        <w:t xml:space="preserve"> </w:t>
      </w:r>
      <w:r>
        <w:rPr>
          <w:color w:val="F2CDFE"/>
        </w:rPr>
        <w:t>v Pekingu</w:t>
      </w:r>
      <w:r>
        <w:t xml:space="preserve">. </w:t>
      </w:r>
      <w:r>
        <w:rPr>
          <w:color w:val="645341"/>
        </w:rPr>
        <w:t xml:space="preserve">Těsně poté uvalil </w:t>
      </w:r>
      <w:r>
        <w:rPr>
          <w:color w:val="760035"/>
        </w:rPr>
        <w:t>prezident Bush</w:t>
      </w:r>
      <w:r>
        <w:rPr>
          <w:color w:val="645341"/>
        </w:rPr>
        <w:t xml:space="preserve"> </w:t>
      </w:r>
      <w:r>
        <w:rPr>
          <w:color w:val="647A41"/>
        </w:rPr>
        <w:t>na Čínu</w:t>
      </w:r>
      <w:r>
        <w:rPr>
          <w:color w:val="645341"/>
        </w:rPr>
        <w:t xml:space="preserve"> řadu sankcí, včetně přerušení rozhovorů na nejvyšší úrovni</w:t>
      </w:r>
      <w:r>
        <w:t xml:space="preserve">, </w:t>
      </w:r>
      <w:r>
        <w:rPr>
          <w:color w:val="645341"/>
        </w:rPr>
        <w:t>což</w:t>
      </w:r>
      <w:r>
        <w:t xml:space="preserve"> by mohlo být americkým Kongresem v nadcházejících týdnech kodifikováno v legislativě. </w:t>
      </w:r>
      <w:r>
        <w:rPr>
          <w:color w:val="53495F"/>
        </w:rPr>
        <w:t>Nixon</w:t>
      </w:r>
      <w:r>
        <w:t xml:space="preserve"> </w:t>
      </w:r>
      <w:r>
        <w:rPr>
          <w:color w:val="04640D"/>
        </w:rPr>
        <w:t>v Číně</w:t>
      </w:r>
      <w:r>
        <w:t xml:space="preserve"> cestuje jako soukromá osoba, ale dal jasně najevo, že je neoficiálním vyslancem </w:t>
      </w:r>
      <w:r>
        <w:rPr>
          <w:color w:val="496E76"/>
        </w:rPr>
        <w:t>Bushovy</w:t>
      </w:r>
      <w:r>
        <w:rPr>
          <w:color w:val="E3F894"/>
        </w:rPr>
        <w:t xml:space="preserve"> administrativy</w:t>
      </w:r>
      <w:r>
        <w:t xml:space="preserve">. V sobotu před odletem </w:t>
      </w:r>
      <w:r>
        <w:rPr>
          <w:color w:val="04640D"/>
        </w:rPr>
        <w:t>do Číny</w:t>
      </w:r>
      <w:r>
        <w:t xml:space="preserve"> se </w:t>
      </w:r>
      <w:r>
        <w:rPr>
          <w:color w:val="53495F"/>
        </w:rPr>
        <w:t>Nixon</w:t>
      </w:r>
      <w:r>
        <w:t xml:space="preserve"> setkal </w:t>
      </w:r>
      <w:r>
        <w:rPr>
          <w:color w:val="F9D7CD"/>
        </w:rPr>
        <w:t>s prezidentem Bushem</w:t>
      </w:r>
      <w:r>
        <w:t xml:space="preserve"> a </w:t>
      </w:r>
      <w:r>
        <w:rPr>
          <w:color w:val="F9D7CD"/>
        </w:rPr>
        <w:t>jeho</w:t>
      </w:r>
      <w:r>
        <w:t xml:space="preserve"> poradcem pro státní bezpečnost Brentem Scowcroftem. A podle amerických zdrojů má v plánu podat </w:t>
      </w:r>
      <w:r>
        <w:rPr>
          <w:color w:val="F9D7CD"/>
        </w:rPr>
        <w:t>prezidentovi</w:t>
      </w:r>
      <w:r>
        <w:t xml:space="preserve"> koncem tohoto týdne stručnou zprávu. </w:t>
      </w:r>
      <w:r>
        <w:rPr>
          <w:color w:val="53495F"/>
        </w:rPr>
        <w:t>Nixon</w:t>
      </w:r>
      <w:r>
        <w:t xml:space="preserve"> měl </w:t>
      </w:r>
      <w:r>
        <w:rPr>
          <w:color w:val="04640D"/>
        </w:rPr>
        <w:t>z Číny</w:t>
      </w:r>
      <w:r>
        <w:t xml:space="preserve"> odletět dnes. Podle amerického člena </w:t>
      </w:r>
      <w:r>
        <w:rPr>
          <w:color w:val="53495F"/>
        </w:rPr>
        <w:t>Nixonovy</w:t>
      </w:r>
      <w:r>
        <w:t xml:space="preserve"> skupiny nadnesl </w:t>
      </w:r>
      <w:r>
        <w:rPr>
          <w:color w:val="53495F"/>
        </w:rPr>
        <w:t>bývalý prezident</w:t>
      </w:r>
      <w:r>
        <w:t xml:space="preserve"> během 20 hodin rozhovorů s nejvyššími čínskými představiteli </w:t>
      </w:r>
      <w:r>
        <w:rPr>
          <w:color w:val="876128"/>
        </w:rPr>
        <w:t>celou řadu kontroverzních témat</w:t>
      </w:r>
      <w:r>
        <w:t xml:space="preserve">. </w:t>
      </w:r>
      <w:r>
        <w:rPr>
          <w:color w:val="876128"/>
        </w:rPr>
        <w:t>Tato témata</w:t>
      </w:r>
      <w:r>
        <w:t xml:space="preserve"> zahrnovala ekonomickou politiku </w:t>
      </w:r>
      <w:r>
        <w:rPr>
          <w:color w:val="04640D"/>
        </w:rPr>
        <w:t>Číny</w:t>
      </w:r>
      <w:r>
        <w:t xml:space="preserve">, lidská práva a otázky týkající se </w:t>
      </w:r>
      <w:r>
        <w:rPr>
          <w:color w:val="A1A711"/>
        </w:rPr>
        <w:t>disidenta Fanga</w:t>
      </w:r>
      <w:r>
        <w:t xml:space="preserve">. </w:t>
      </w:r>
      <w:r>
        <w:rPr>
          <w:color w:val="53495F"/>
        </w:rPr>
        <w:t>Nixon</w:t>
      </w:r>
      <w:r>
        <w:t xml:space="preserve"> také </w:t>
      </w:r>
      <w:r>
        <w:rPr>
          <w:color w:val="04640D"/>
        </w:rPr>
        <w:t>Číně</w:t>
      </w:r>
      <w:r>
        <w:t xml:space="preserve"> navrhl, aby obnovila </w:t>
      </w:r>
      <w:r>
        <w:rPr>
          <w:color w:val="04640D"/>
        </w:rPr>
        <w:t>svou</w:t>
      </w:r>
      <w:r>
        <w:t xml:space="preserve"> účast </w:t>
      </w:r>
      <w:r>
        <w:rPr>
          <w:color w:val="01FB92"/>
        </w:rPr>
        <w:t xml:space="preserve">ve Fulbrightově programu, akademických výměnných pobytech financovaných </w:t>
      </w:r>
      <w:r>
        <w:rPr>
          <w:color w:val="FD0F31"/>
        </w:rPr>
        <w:t xml:space="preserve">vládou </w:t>
      </w:r>
      <w:r>
        <w:rPr>
          <w:color w:val="BE8485"/>
        </w:rPr>
        <w:t>Spojených států</w:t>
      </w:r>
      <w:r>
        <w:t xml:space="preserve">. </w:t>
      </w:r>
      <w:r>
        <w:rPr>
          <w:color w:val="04640D"/>
        </w:rPr>
        <w:t>Čína</w:t>
      </w:r>
      <w:r>
        <w:t xml:space="preserve"> </w:t>
      </w:r>
      <w:r>
        <w:rPr>
          <w:color w:val="01FB92"/>
        </w:rPr>
        <w:t>od tohoto programu</w:t>
      </w:r>
      <w:r>
        <w:t xml:space="preserve"> v červenci odstoupila. Ve </w:t>
      </w:r>
      <w:r>
        <w:rPr>
          <w:color w:val="53495F"/>
        </w:rPr>
        <w:t>svých</w:t>
      </w:r>
      <w:r>
        <w:t xml:space="preserve"> rozhovorech vybízel </w:t>
      </w:r>
      <w:r>
        <w:rPr>
          <w:color w:val="53495F"/>
        </w:rPr>
        <w:t>bývalý prezident</w:t>
      </w:r>
      <w:r>
        <w:t xml:space="preserve"> </w:t>
      </w:r>
      <w:r>
        <w:rPr>
          <w:color w:val="C660FB"/>
        </w:rPr>
        <w:t>čínské vůdce</w:t>
      </w:r>
      <w:r>
        <w:t xml:space="preserve">, aby uznali, že je </w:t>
      </w:r>
      <w:r>
        <w:rPr>
          <w:color w:val="120104"/>
        </w:rPr>
        <w:t>jejich</w:t>
      </w:r>
      <w:r>
        <w:rPr>
          <w:color w:val="04640D"/>
        </w:rPr>
        <w:t xml:space="preserve"> země</w:t>
      </w:r>
      <w:r>
        <w:t xml:space="preserve"> součástí světového společenství, a uvítali příliv vnějších kontaktů a myšlenek. "</w:t>
      </w:r>
      <w:r>
        <w:rPr>
          <w:color w:val="D48958"/>
        </w:rPr>
        <w:t>Myšlenky</w:t>
      </w:r>
      <w:r>
        <w:t xml:space="preserve"> přesahují hranice a neexistuje </w:t>
      </w:r>
      <w:r>
        <w:rPr>
          <w:color w:val="05AEE8"/>
        </w:rPr>
        <w:t xml:space="preserve">žádná ideologická zbraň Strategické obranné iniciativy (SDI), </w:t>
      </w:r>
      <w:r>
        <w:rPr>
          <w:color w:val="C3C1BE"/>
        </w:rPr>
        <w:t>která</w:t>
      </w:r>
      <w:r>
        <w:rPr>
          <w:color w:val="05AEE8"/>
        </w:rPr>
        <w:t xml:space="preserve"> by </w:t>
      </w:r>
      <w:r>
        <w:rPr>
          <w:color w:val="9F98F8"/>
        </w:rPr>
        <w:t>je</w:t>
      </w:r>
      <w:r>
        <w:rPr>
          <w:color w:val="05AEE8"/>
        </w:rPr>
        <w:t xml:space="preserve"> dokázala sestřelit</w:t>
      </w:r>
      <w:r>
        <w:t xml:space="preserve">," řekl </w:t>
      </w:r>
      <w:r>
        <w:rPr>
          <w:color w:val="1167D9"/>
        </w:rPr>
        <w:t>ve středu</w:t>
      </w:r>
      <w:r>
        <w:t xml:space="preserve"> </w:t>
      </w:r>
      <w:r>
        <w:rPr>
          <w:color w:val="D19012"/>
        </w:rPr>
        <w:t xml:space="preserve">na velvyslanectví </w:t>
      </w:r>
      <w:r>
        <w:rPr>
          <w:color w:val="B7D802"/>
        </w:rPr>
        <w:t>Spojených států</w:t>
      </w:r>
      <w:r>
        <w:t xml:space="preserve"> skupině Američanů. Nicméně neexistují známky toho, že by </w:t>
      </w:r>
      <w:r>
        <w:rPr>
          <w:color w:val="04640D"/>
        </w:rPr>
        <w:t>Čína</w:t>
      </w:r>
      <w:r>
        <w:t xml:space="preserve"> v klíčových otázkách ustoupila. Zdá se ale, že v jedné méně důležité záležitosti </w:t>
      </w:r>
      <w:r>
        <w:rPr>
          <w:color w:val="53495F"/>
        </w:rPr>
        <w:t>Nixon</w:t>
      </w:r>
      <w:r>
        <w:t xml:space="preserve"> ústupku dosáhl. Na pondělní schůzce s předsedou vlády Li Pengem </w:t>
      </w:r>
      <w:r>
        <w:rPr>
          <w:color w:val="53495F"/>
        </w:rPr>
        <w:t>Nixon</w:t>
      </w:r>
      <w:r>
        <w:t xml:space="preserve"> uvedl, že doufá, že během </w:t>
      </w:r>
      <w:r>
        <w:rPr>
          <w:color w:val="53495F"/>
        </w:rPr>
        <w:t>své</w:t>
      </w:r>
      <w:r>
        <w:t xml:space="preserve"> návštěvy </w:t>
      </w:r>
      <w:r>
        <w:rPr>
          <w:color w:val="D19012"/>
        </w:rPr>
        <w:t>amerického velvyslanectví</w:t>
      </w:r>
      <w:r>
        <w:t xml:space="preserve"> nenarazí </w:t>
      </w:r>
      <w:r>
        <w:rPr>
          <w:color w:val="826392"/>
        </w:rPr>
        <w:t>na hlídky s kulomety</w:t>
      </w:r>
      <w:r>
        <w:t xml:space="preserve">. A opravdu, když za dva dny dorazil </w:t>
      </w:r>
      <w:r>
        <w:rPr>
          <w:color w:val="D19012"/>
        </w:rPr>
        <w:t>na ambasádu</w:t>
      </w:r>
      <w:r>
        <w:t xml:space="preserve">, </w:t>
      </w:r>
      <w:r>
        <w:rPr>
          <w:color w:val="826392"/>
        </w:rPr>
        <w:t>hlídky ozbrojené kulomety</w:t>
      </w:r>
      <w:r>
        <w:t xml:space="preserve"> byly pryč - poprvé po pěti měsících. </w:t>
      </w:r>
      <w:r>
        <w:rPr>
          <w:color w:val="5E7A6A"/>
        </w:rPr>
        <w:t>O pár bloků dál, u rezidence amerického velvyslance</w:t>
      </w:r>
      <w:r>
        <w:t xml:space="preserve">, odložily </w:t>
      </w:r>
      <w:r>
        <w:rPr>
          <w:color w:val="B29869"/>
        </w:rPr>
        <w:t>hlídky obkličující vyhrazené místo</w:t>
      </w:r>
      <w:r>
        <w:t xml:space="preserve"> rovněž poprvé od začátku </w:t>
      </w:r>
      <w:r>
        <w:rPr>
          <w:color w:val="6A3A35"/>
        </w:rPr>
        <w:t>června</w:t>
      </w:r>
      <w:r>
        <w:t xml:space="preserve"> </w:t>
      </w:r>
      <w:r>
        <w:rPr>
          <w:color w:val="B29869"/>
        </w:rPr>
        <w:t>své</w:t>
      </w:r>
      <w:r>
        <w:t xml:space="preserve"> zbraně typu Uzi. Ovšem </w:t>
      </w:r>
      <w:r>
        <w:rPr>
          <w:color w:val="1D0051"/>
        </w:rPr>
        <w:t>tamní</w:t>
      </w:r>
      <w:r>
        <w:rPr>
          <w:color w:val="B29869"/>
        </w:rPr>
        <w:t xml:space="preserve"> hlídky</w:t>
      </w:r>
      <w:r>
        <w:t xml:space="preserve"> </w:t>
      </w:r>
      <w:r>
        <w:rPr>
          <w:color w:val="B29869"/>
        </w:rPr>
        <w:t>si</w:t>
      </w:r>
      <w:r>
        <w:t xml:space="preserve"> ponechaly pistole a v neoznačených vozidlech opodál hlídkoval značný kontingent neuniformovaných policistů. </w:t>
      </w:r>
      <w:r>
        <w:rPr>
          <w:color w:val="8BE7FC"/>
        </w:rPr>
        <w:t>Policie a vojáci</w:t>
      </w:r>
      <w:r>
        <w:t xml:space="preserve"> navíc pokračují v obtěžování </w:t>
      </w:r>
      <w:r>
        <w:rPr>
          <w:color w:val="76E0C1"/>
        </w:rPr>
        <w:t xml:space="preserve">Američanů, </w:t>
      </w:r>
      <w:r>
        <w:rPr>
          <w:color w:val="BACFA7"/>
        </w:rPr>
        <w:t>kteří</w:t>
      </w:r>
      <w:r>
        <w:rPr>
          <w:color w:val="76E0C1"/>
        </w:rPr>
        <w:t xml:space="preserve"> minulý týden podali několik protestů na Ministerstvo zahraničí</w:t>
      </w:r>
      <w:r>
        <w:t xml:space="preserve">. Čínské hlídky několikrát mířily </w:t>
      </w:r>
      <w:r>
        <w:rPr>
          <w:color w:val="11BA09"/>
        </w:rPr>
        <w:t>automatickými puškami</w:t>
      </w:r>
      <w:r>
        <w:t xml:space="preserve"> na děti amerických diplomatů a stiskly spoušť. </w:t>
      </w:r>
      <w:r>
        <w:rPr>
          <w:color w:val="11BA09"/>
        </w:rPr>
        <w:t>Pušky</w:t>
      </w:r>
      <w:r>
        <w:t xml:space="preserve"> nebyly nabité.</w:t>
      </w:r>
    </w:p>
    <w:p>
      <w:r>
        <w:rPr>
          <w:b/>
        </w:rPr>
        <w:t>Document number 93</w:t>
      </w:r>
    </w:p>
    <w:p>
      <w:r>
        <w:rPr>
          <w:b/>
        </w:rPr>
        <w:t>Document identifier: wsj0094-001</w:t>
      </w:r>
    </w:p>
    <w:p>
      <w:r>
        <w:t>Ve vašem článku "Finanční společnosti v Japonsku lákají absolventy vědních oborů" ze dne 6. října se píše: "</w:t>
      </w:r>
      <w:r>
        <w:rPr>
          <w:color w:val="310106"/>
        </w:rPr>
        <w:t xml:space="preserve">Průmyslové společnosti obviňují </w:t>
      </w:r>
      <w:r>
        <w:rPr>
          <w:color w:val="04640D"/>
        </w:rPr>
        <w:t>finanční ústavy</w:t>
      </w:r>
      <w:r>
        <w:rPr>
          <w:color w:val="310106"/>
        </w:rPr>
        <w:t xml:space="preserve"> z ohrožování japonské ekonomiky tím, že novým zaměstnancům zvyšují platové hranice</w:t>
      </w:r>
      <w:r>
        <w:t xml:space="preserve">." </w:t>
      </w:r>
      <w:r>
        <w:rPr>
          <w:color w:val="FEFB0A"/>
        </w:rPr>
        <w:t>Japonské průmyslové podniky</w:t>
      </w:r>
      <w:r>
        <w:t xml:space="preserve"> by </w:t>
      </w:r>
      <w:r>
        <w:rPr>
          <w:color w:val="310106"/>
        </w:rPr>
        <w:t>o tom</w:t>
      </w:r>
      <w:r>
        <w:t xml:space="preserve"> měly vědět více. Pláčí však na špatném hrobě, protože je </w:t>
      </w:r>
      <w:r>
        <w:rPr>
          <w:color w:val="FB5514"/>
        </w:rPr>
        <w:t>to</w:t>
      </w:r>
      <w:r>
        <w:t xml:space="preserve"> v podstatě </w:t>
      </w:r>
      <w:r>
        <w:rPr>
          <w:color w:val="FEFB0A"/>
        </w:rPr>
        <w:t>jejich</w:t>
      </w:r>
      <w:r>
        <w:t xml:space="preserve"> chyba, </w:t>
      </w:r>
      <w:r>
        <w:rPr>
          <w:color w:val="FB5514"/>
        </w:rPr>
        <w:t>že nedokáží získat nové zaměstnance</w:t>
      </w:r>
      <w:r>
        <w:t xml:space="preserve">. </w:t>
      </w:r>
      <w:r>
        <w:rPr>
          <w:color w:val="E115C0"/>
        </w:rPr>
        <w:t>Takuma Yamamoto, prezident společnosti Fujitsu Ltd.</w:t>
      </w:r>
      <w:r>
        <w:t>, se domnívá, že "</w:t>
      </w:r>
      <w:r>
        <w:rPr>
          <w:color w:val="FB5514"/>
        </w:rPr>
        <w:t>tento problém</w:t>
      </w:r>
      <w:r>
        <w:t xml:space="preserve"> je způsoben... "kultem peněz" mezi mladými". Vinu svaluje jen na mladé lidi. Co je špatného na tom žádat více peněz? Peníze nejsou všechno, ale jsou potřebné, a podnikání není dobrovolnickou prací. Zvolit </w:t>
      </w:r>
      <w:r>
        <w:rPr>
          <w:color w:val="00587F"/>
        </w:rPr>
        <w:t>si</w:t>
      </w:r>
      <w:r>
        <w:t xml:space="preserve"> lépe placené zaměstnání není neetické. </w:t>
      </w:r>
      <w:r>
        <w:rPr>
          <w:color w:val="0BC582"/>
        </w:rPr>
        <w:t>Japonští výrobci</w:t>
      </w:r>
      <w:r>
        <w:t xml:space="preserve"> bohužel nenabízejí ani dobré pracovní podmínky, ani dobré platové ocenění. Mám ten dojem, že někteří japonští manažeři věří tomu, že pracovat více za méně peněz je </w:t>
      </w:r>
      <w:r>
        <w:rPr>
          <w:color w:val="FEB8C8"/>
        </w:rPr>
        <w:t>báječné</w:t>
      </w:r>
      <w:r>
        <w:t xml:space="preserve">. Navštívil jsem </w:t>
      </w:r>
      <w:r>
        <w:rPr>
          <w:color w:val="9E8317"/>
        </w:rPr>
        <w:t>celou řadu předních japonských výrobců</w:t>
      </w:r>
      <w:r>
        <w:t xml:space="preserve">, ale nikdy jsem nezískal pocit, že bych chtěl být u kteréhokoli </w:t>
      </w:r>
      <w:r>
        <w:rPr>
          <w:color w:val="9E8317"/>
        </w:rPr>
        <w:t>z nich</w:t>
      </w:r>
      <w:r>
        <w:t xml:space="preserve"> zaměstnán. Mnozí </w:t>
      </w:r>
      <w:r>
        <w:rPr>
          <w:color w:val="9E8317"/>
        </w:rPr>
        <w:t>z nich</w:t>
      </w:r>
      <w:r>
        <w:t xml:space="preserve"> v poslední době vynakládají hodně peněz na styk s veřejností a na reklamu, aby </w:t>
      </w:r>
      <w:r>
        <w:rPr>
          <w:color w:val="9E8317"/>
        </w:rPr>
        <w:t>si</w:t>
      </w:r>
      <w:r>
        <w:t xml:space="preserve"> vylepšili </w:t>
      </w:r>
      <w:r>
        <w:rPr>
          <w:color w:val="9E8317"/>
        </w:rPr>
        <w:t>svou</w:t>
      </w:r>
      <w:r>
        <w:t xml:space="preserve"> image, ale měli by si uvědomit, že nejdůležitější věcí je skutečná změna, nejen změna toho, jak </w:t>
      </w:r>
      <w:r>
        <w:rPr>
          <w:color w:val="9E8317"/>
        </w:rPr>
        <w:t>je</w:t>
      </w:r>
      <w:r>
        <w:t xml:space="preserve"> lidi vnímají. Jestliže </w:t>
      </w:r>
      <w:r>
        <w:rPr>
          <w:color w:val="01190F"/>
        </w:rPr>
        <w:t>japonské společnosti</w:t>
      </w:r>
      <w:r>
        <w:t xml:space="preserve"> vážně uvažují o </w:t>
      </w:r>
      <w:r>
        <w:rPr>
          <w:color w:val="01190F"/>
        </w:rPr>
        <w:t>svém</w:t>
      </w:r>
      <w:r>
        <w:t xml:space="preserve"> přežití, mohly by učinit alespoň tři věci ke zlepšení situace: zvednout </w:t>
      </w:r>
      <w:r>
        <w:rPr>
          <w:color w:val="847D81"/>
        </w:rPr>
        <w:t>platy</w:t>
      </w:r>
      <w:r>
        <w:t xml:space="preserve"> tak, aby překonaly platy finančních ústavů, zlepšit pracovní podmínky (například lepší kanceláře a více dovolené) a přijmout a zaměstnat více pracovníků ze zahraničí. </w:t>
      </w:r>
      <w:r>
        <w:rPr>
          <w:color w:val="58018B"/>
        </w:rPr>
        <w:t>Hiroshi Asada</w:t>
      </w:r>
    </w:p>
    <w:p>
      <w:r>
        <w:rPr>
          <w:b/>
        </w:rPr>
        <w:t>Document number 94</w:t>
      </w:r>
    </w:p>
    <w:p>
      <w:r>
        <w:rPr>
          <w:b/>
        </w:rPr>
        <w:t>Document identifier: wsj0095-001</w:t>
      </w:r>
    </w:p>
    <w:p>
      <w:r>
        <w:t xml:space="preserve">S odkazem na </w:t>
      </w:r>
      <w:r>
        <w:rPr>
          <w:color w:val="310106"/>
        </w:rPr>
        <w:t>váš</w:t>
      </w:r>
      <w:r>
        <w:t xml:space="preserve"> článek na první straně "</w:t>
      </w:r>
      <w:r>
        <w:rPr>
          <w:color w:val="04640D"/>
        </w:rPr>
        <w:t>Barbara Bushová</w:t>
      </w:r>
      <w:r>
        <w:t xml:space="preserve"> získává dokonce větší oblibu než </w:t>
      </w:r>
      <w:r>
        <w:rPr>
          <w:color w:val="FEFB0A"/>
        </w:rPr>
        <w:t>prezident</w:t>
      </w:r>
      <w:r>
        <w:t>" z 9. října je politováníhodné, že neustále musíte vymezovat černochy na základě negativ: "</w:t>
      </w:r>
      <w:r>
        <w:rPr>
          <w:color w:val="FB5514"/>
        </w:rPr>
        <w:t xml:space="preserve">Mezi liberály </w:t>
      </w:r>
      <w:r>
        <w:rPr>
          <w:color w:val="E115C0"/>
        </w:rPr>
        <w:t>k ní</w:t>
      </w:r>
      <w:r>
        <w:rPr>
          <w:color w:val="FB5514"/>
        </w:rPr>
        <w:t xml:space="preserve"> zaujímá kladný postoj 60 %, zatímco </w:t>
      </w:r>
      <w:r>
        <w:rPr>
          <w:color w:val="00587F"/>
        </w:rPr>
        <w:t>prezidentův</w:t>
      </w:r>
      <w:r>
        <w:rPr>
          <w:color w:val="0BC582"/>
        </w:rPr>
        <w:t xml:space="preserve"> výkon </w:t>
      </w:r>
      <w:r>
        <w:rPr>
          <w:color w:val="FEB8C8"/>
        </w:rPr>
        <w:t>v úřadu</w:t>
      </w:r>
      <w:r>
        <w:rPr>
          <w:color w:val="FB5514"/>
        </w:rPr>
        <w:t xml:space="preserve"> schvaluje 50 %</w:t>
      </w:r>
      <w:r>
        <w:t xml:space="preserve">. Částečně </w:t>
      </w:r>
      <w:r>
        <w:rPr>
          <w:color w:val="FB5514"/>
        </w:rPr>
        <w:t>to</w:t>
      </w:r>
      <w:r>
        <w:t xml:space="preserve"> může odrážet skutečnost, </w:t>
      </w:r>
      <w:r>
        <w:rPr>
          <w:color w:val="9E8317"/>
        </w:rPr>
        <w:t>že 'mluví daleko současnějším jazykem'</w:t>
      </w:r>
      <w:r>
        <w:t xml:space="preserve"> než </w:t>
      </w:r>
      <w:r>
        <w:rPr>
          <w:color w:val="01190F"/>
        </w:rPr>
        <w:t>její</w:t>
      </w:r>
      <w:r>
        <w:rPr>
          <w:color w:val="847D81"/>
        </w:rPr>
        <w:t xml:space="preserve"> manžel</w:t>
      </w:r>
      <w:r>
        <w:t xml:space="preserve">, jak uvádí profesorka [Ethel] Klein z Kolumbijské university. </w:t>
      </w:r>
      <w:r>
        <w:rPr>
          <w:color w:val="58018B"/>
        </w:rPr>
        <w:t>Mezi odborníky</w:t>
      </w:r>
      <w:r>
        <w:t xml:space="preserve"> </w:t>
      </w:r>
      <w:r>
        <w:rPr>
          <w:color w:val="04640D"/>
        </w:rPr>
        <w:t>o ní</w:t>
      </w:r>
      <w:r>
        <w:t xml:space="preserve"> má příznivé mínění 76 % </w:t>
      </w:r>
      <w:r>
        <w:rPr>
          <w:color w:val="B70639"/>
        </w:rPr>
        <w:t xml:space="preserve">v porovnání s 62 %, </w:t>
      </w:r>
      <w:r>
        <w:rPr>
          <w:color w:val="703B01"/>
        </w:rPr>
        <w:t>kteří</w:t>
      </w:r>
      <w:r>
        <w:rPr>
          <w:color w:val="B70639"/>
        </w:rPr>
        <w:t xml:space="preserve"> podporují </w:t>
      </w:r>
      <w:r>
        <w:rPr>
          <w:color w:val="F7F1DF"/>
        </w:rPr>
        <w:t xml:space="preserve">výkon </w:t>
      </w:r>
      <w:r>
        <w:rPr>
          <w:color w:val="118B8A"/>
        </w:rPr>
        <w:t>jejího</w:t>
      </w:r>
      <w:r>
        <w:rPr>
          <w:color w:val="4AFEFA"/>
        </w:rPr>
        <w:t xml:space="preserve"> manžela</w:t>
      </w:r>
      <w:r>
        <w:t xml:space="preserve">. Zatímco </w:t>
      </w:r>
      <w:r>
        <w:rPr>
          <w:color w:val="FCB164"/>
        </w:rPr>
        <w:t xml:space="preserve">s výkonem </w:t>
      </w:r>
      <w:r>
        <w:rPr>
          <w:color w:val="796EE6"/>
        </w:rPr>
        <w:t>pana Bushe</w:t>
      </w:r>
      <w:r>
        <w:rPr>
          <w:color w:val="FCB164"/>
        </w:rPr>
        <w:t xml:space="preserve"> </w:t>
      </w:r>
      <w:r>
        <w:rPr>
          <w:color w:val="000D2C"/>
        </w:rPr>
        <w:t xml:space="preserve">v </w:t>
      </w:r>
      <w:r>
        <w:rPr>
          <w:color w:val="53495F"/>
        </w:rPr>
        <w:t>jeho</w:t>
      </w:r>
      <w:r>
        <w:rPr>
          <w:color w:val="000D2C"/>
        </w:rPr>
        <w:t xml:space="preserve"> úřadě</w:t>
      </w:r>
      <w:r>
        <w:t xml:space="preserve"> nesouhlasí čtvrtina černošských voličů, pouhých 15 % má záporný vztah </w:t>
      </w:r>
      <w:r>
        <w:rPr>
          <w:color w:val="04640D"/>
        </w:rPr>
        <w:t xml:space="preserve">k </w:t>
      </w:r>
      <w:r>
        <w:rPr>
          <w:color w:val="F95475"/>
        </w:rPr>
        <w:t>jeho</w:t>
      </w:r>
      <w:r>
        <w:rPr>
          <w:color w:val="04640D"/>
        </w:rPr>
        <w:t xml:space="preserve"> choti</w:t>
      </w:r>
      <w:r>
        <w:t xml:space="preserve">." Statistické údaje naznačují, že tři čtvrtiny černošských obyvatel schvalují </w:t>
      </w:r>
      <w:r>
        <w:rPr>
          <w:color w:val="796EE6"/>
        </w:rPr>
        <w:t>Bushův</w:t>
      </w:r>
      <w:r>
        <w:rPr>
          <w:color w:val="FCB164"/>
        </w:rPr>
        <w:t xml:space="preserve"> výkon </w:t>
      </w:r>
      <w:r>
        <w:rPr>
          <w:color w:val="000D2C"/>
        </w:rPr>
        <w:t>v úřadě</w:t>
      </w:r>
      <w:r>
        <w:t xml:space="preserve"> a 85 % černochů schvaluje, jak si vede </w:t>
      </w:r>
      <w:r>
        <w:rPr>
          <w:color w:val="04640D"/>
        </w:rPr>
        <w:t>paní Bushová</w:t>
      </w:r>
      <w:r>
        <w:t>. Předpokládáme-li, že je překvapivé, jak málo černošských obyvatel pociťuje k Bushovým averzi, kladný názor je pro média dokonce ještě zajímavější. Takovýto pohled v úvodníku upevňuje zrádné a stereotypní stanovisko. Proč jsme my černoši stále vymezováni na základě menšiny a nejnižšího společného jmenovatele? Preston G. Foster Birmingham, Alabama</w:t>
      </w:r>
    </w:p>
    <w:p>
      <w:r>
        <w:rPr>
          <w:b/>
        </w:rPr>
        <w:t>Document number 95</w:t>
      </w:r>
    </w:p>
    <w:p>
      <w:r>
        <w:rPr>
          <w:b/>
        </w:rPr>
        <w:t>Document identifier: wsj0096-001</w:t>
      </w:r>
    </w:p>
    <w:p>
      <w:r>
        <w:rPr>
          <w:color w:val="310106"/>
        </w:rPr>
        <w:t>Národní sdružení obchodníků s cennými papíry (NASD), samosprávná organizace pro mimoburzovní trhy</w:t>
      </w:r>
      <w:r>
        <w:t xml:space="preserve">, potrestala množství </w:t>
      </w:r>
      <w:r>
        <w:rPr>
          <w:color w:val="04640D"/>
        </w:rPr>
        <w:t>společností a jednotlivců</w:t>
      </w:r>
      <w:r>
        <w:t xml:space="preserve"> za údajné porušování předpisů. Dvě společnosti byly z NASD vyloučeny, </w:t>
      </w:r>
      <w:r>
        <w:rPr>
          <w:color w:val="FEFB0A"/>
        </w:rPr>
        <w:t>třem</w:t>
      </w:r>
      <w:r>
        <w:t xml:space="preserve"> byla pozastavena nebo zakázána činnost a devět bylo pokutováno. </w:t>
      </w:r>
      <w:r>
        <w:rPr>
          <w:color w:val="FB5514"/>
        </w:rPr>
        <w:t xml:space="preserve">Společnost First Securities Group </w:t>
      </w:r>
      <w:r>
        <w:rPr>
          <w:color w:val="E115C0"/>
        </w:rPr>
        <w:t>z Kalifornie</w:t>
      </w:r>
      <w:r>
        <w:rPr>
          <w:color w:val="00587F"/>
        </w:rPr>
        <w:t xml:space="preserve"> a </w:t>
      </w:r>
      <w:r>
        <w:rPr>
          <w:color w:val="0BC582"/>
        </w:rPr>
        <w:t xml:space="preserve">ředitel </w:t>
      </w:r>
      <w:r>
        <w:rPr>
          <w:color w:val="FEB8C8"/>
        </w:rPr>
        <w:t>společnosti</w:t>
      </w:r>
      <w:r>
        <w:rPr>
          <w:color w:val="0BC582"/>
        </w:rPr>
        <w:t xml:space="preserve"> Louis Fernando Vargas z Marina del Rey </w:t>
      </w:r>
      <w:r>
        <w:rPr>
          <w:color w:val="9E8317"/>
        </w:rPr>
        <w:t>v Kalifornii</w:t>
      </w:r>
      <w:r>
        <w:rPr>
          <w:color w:val="01190F"/>
        </w:rPr>
        <w:t xml:space="preserve"> dostali společnou pokutu ve výši 15000 dolarů a byli vyloučeni kvůli údajnému porušování povinností podávat zprávy o obchodování s cennými papíry</w:t>
      </w:r>
      <w:r>
        <w:t xml:space="preserve">. </w:t>
      </w:r>
      <w:r>
        <w:rPr>
          <w:color w:val="01190F"/>
        </w:rPr>
        <w:t>Kromě toho</w:t>
      </w:r>
      <w:r>
        <w:t xml:space="preserve"> byl </w:t>
      </w:r>
      <w:r>
        <w:rPr>
          <w:color w:val="847D81"/>
        </w:rPr>
        <w:t>Vargasovi</w:t>
      </w:r>
      <w:r>
        <w:t xml:space="preserve"> udělen zákaz sdružování s kterýmkoli z členů NASD. </w:t>
      </w:r>
      <w:r>
        <w:rPr>
          <w:color w:val="58018B"/>
        </w:rPr>
        <w:t>Společnost First Securities z Beverly Hills</w:t>
      </w:r>
      <w:r>
        <w:rPr>
          <w:color w:val="B70639"/>
        </w:rPr>
        <w:t xml:space="preserve"> ani </w:t>
      </w:r>
      <w:r>
        <w:rPr>
          <w:color w:val="703B01"/>
        </w:rPr>
        <w:t>Vargas</w:t>
      </w:r>
      <w:r>
        <w:t xml:space="preserve"> nebyli zastiženi, aby se vyjádřili. Na informační lince o telefonních číslech nemají údaje o žádném z účastníků. </w:t>
      </w:r>
      <w:r>
        <w:rPr>
          <w:color w:val="F7F1DF"/>
        </w:rPr>
        <w:t xml:space="preserve">Společnost J. L. Henry &amp; Co. z </w:t>
      </w:r>
      <w:r>
        <w:rPr>
          <w:color w:val="118B8A"/>
        </w:rPr>
        <w:t>Miami</w:t>
      </w:r>
      <w:r>
        <w:rPr>
          <w:color w:val="4AFEFA"/>
        </w:rPr>
        <w:t xml:space="preserve"> a </w:t>
      </w:r>
      <w:r>
        <w:rPr>
          <w:color w:val="FCB164"/>
        </w:rPr>
        <w:t xml:space="preserve">ředitel </w:t>
      </w:r>
      <w:r>
        <w:rPr>
          <w:color w:val="796EE6"/>
        </w:rPr>
        <w:t>společnosti</w:t>
      </w:r>
      <w:r>
        <w:rPr>
          <w:color w:val="FCB164"/>
        </w:rPr>
        <w:t xml:space="preserve"> Henry I. Otero z </w:t>
      </w:r>
      <w:r>
        <w:rPr>
          <w:color w:val="000D2C"/>
        </w:rPr>
        <w:t>Miami</w:t>
      </w:r>
      <w:r>
        <w:rPr>
          <w:color w:val="53495F"/>
        </w:rPr>
        <w:t xml:space="preserve"> byli společně pokutováni částkou 30000 dolarů a vyloučeni mimo jiné kvůli údajnému nekorektnímu zacházení s kapitálem zákazníků</w:t>
      </w:r>
      <w:r>
        <w:t xml:space="preserve">. </w:t>
      </w:r>
      <w:r>
        <w:rPr>
          <w:color w:val="53495F"/>
        </w:rPr>
        <w:t>Kromě toho</w:t>
      </w:r>
      <w:r>
        <w:t xml:space="preserve"> byl </w:t>
      </w:r>
      <w:r>
        <w:rPr>
          <w:color w:val="F95475"/>
        </w:rPr>
        <w:t>Oterovi</w:t>
      </w:r>
      <w:r>
        <w:t xml:space="preserve"> udělen zákaz sdružování s kterýmkoli z členů NASD. </w:t>
      </w:r>
      <w:r>
        <w:rPr>
          <w:color w:val="61FC03"/>
        </w:rPr>
        <w:t>Společnost J. L. Henry</w:t>
      </w:r>
      <w:r>
        <w:t xml:space="preserve"> nemá žádný záznam v miamském telefonním seznamu, uvedl operátor. </w:t>
      </w:r>
      <w:r>
        <w:rPr>
          <w:color w:val="F95475"/>
        </w:rPr>
        <w:t xml:space="preserve">Otero, </w:t>
      </w:r>
      <w:r>
        <w:rPr>
          <w:color w:val="5D9608"/>
        </w:rPr>
        <w:t>který</w:t>
      </w:r>
      <w:r>
        <w:rPr>
          <w:color w:val="F95475"/>
        </w:rPr>
        <w:t xml:space="preserve"> má očividně neveřejné telefonní číslo</w:t>
      </w:r>
      <w:r>
        <w:t xml:space="preserve">, nebyl taktéž zastižen. </w:t>
      </w:r>
      <w:r>
        <w:rPr>
          <w:color w:val="DE98FD"/>
        </w:rPr>
        <w:t xml:space="preserve">Společnost Biscayne Securities Corp. z Lauderhillu </w:t>
      </w:r>
      <w:r>
        <w:rPr>
          <w:color w:val="98A088"/>
        </w:rPr>
        <w:t>na Floridě</w:t>
      </w:r>
      <w:r>
        <w:t xml:space="preserve"> a </w:t>
      </w:r>
      <w:r>
        <w:rPr>
          <w:color w:val="4F584E"/>
        </w:rPr>
        <w:t xml:space="preserve">ředitel </w:t>
      </w:r>
      <w:r>
        <w:rPr>
          <w:color w:val="248AD0"/>
        </w:rPr>
        <w:t>společnosti</w:t>
      </w:r>
      <w:r>
        <w:rPr>
          <w:color w:val="4F584E"/>
        </w:rPr>
        <w:t xml:space="preserve"> Alvin Rosenblum z Plantation </w:t>
      </w:r>
      <w:r>
        <w:rPr>
          <w:color w:val="5C5300"/>
        </w:rPr>
        <w:t>na Floridě</w:t>
      </w:r>
      <w:r>
        <w:t xml:space="preserve"> byli společně pokutováni částkou 20000 dolarů a desetidenním pozastavením činnosti kvůli údajnému prodeji cenných papírů za nepřiměřené ceny. </w:t>
      </w:r>
      <w:r>
        <w:rPr>
          <w:color w:val="DE98FD"/>
        </w:rPr>
        <w:t>Společnost Biscayne</w:t>
      </w:r>
      <w:r>
        <w:t xml:space="preserve"> nemá žádný záznam v telefonním seznamu, uvedl operátor. </w:t>
      </w:r>
      <w:r>
        <w:rPr>
          <w:color w:val="4F584E"/>
        </w:rPr>
        <w:t xml:space="preserve">Rosenblum, </w:t>
      </w:r>
      <w:r>
        <w:rPr>
          <w:color w:val="9F6551"/>
        </w:rPr>
        <w:t>který</w:t>
      </w:r>
      <w:r>
        <w:rPr>
          <w:color w:val="4F584E"/>
        </w:rPr>
        <w:t xml:space="preserve"> má zjevně neveřejné číslo</w:t>
      </w:r>
      <w:r>
        <w:t xml:space="preserve">, taktéž nebyl zastižen. </w:t>
      </w:r>
      <w:r>
        <w:rPr>
          <w:color w:val="BCFEC6"/>
        </w:rPr>
        <w:t xml:space="preserve">Společnost Triton Securities z </w:t>
      </w:r>
      <w:r>
        <w:rPr>
          <w:color w:val="932C70"/>
        </w:rPr>
        <w:t xml:space="preserve">Danville </w:t>
      </w:r>
      <w:r>
        <w:rPr>
          <w:color w:val="2B1B04"/>
        </w:rPr>
        <w:t>v Kalifornii</w:t>
      </w:r>
      <w:r>
        <w:rPr>
          <w:color w:val="B5AFC4"/>
        </w:rPr>
        <w:t xml:space="preserve"> a </w:t>
      </w:r>
      <w:r>
        <w:rPr>
          <w:color w:val="D4C67A"/>
        </w:rPr>
        <w:t xml:space="preserve">ředitel </w:t>
      </w:r>
      <w:r>
        <w:rPr>
          <w:color w:val="AE7AA1"/>
        </w:rPr>
        <w:t>společnosti</w:t>
      </w:r>
      <w:r>
        <w:rPr>
          <w:color w:val="D4C67A"/>
        </w:rPr>
        <w:t xml:space="preserve"> Delwin George Chase, rovněž z </w:t>
      </w:r>
      <w:r>
        <w:rPr>
          <w:color w:val="C2A393"/>
        </w:rPr>
        <w:t xml:space="preserve">Danville </w:t>
      </w:r>
      <w:r>
        <w:rPr>
          <w:color w:val="0232FD"/>
        </w:rPr>
        <w:t>v Kalifornii</w:t>
      </w:r>
      <w:r>
        <w:t xml:space="preserve">, byli společně pokutováni částkou 10000 dolarů a jako součást urovnání </w:t>
      </w:r>
      <w:r>
        <w:rPr>
          <w:color w:val="B5AFC4"/>
        </w:rPr>
        <w:t>jim</w:t>
      </w:r>
      <w:r>
        <w:t xml:space="preserve"> bylo nařízeno třicetidenní přerušení činnosti. Aniž by </w:t>
      </w:r>
      <w:r>
        <w:rPr>
          <w:color w:val="6A3A35"/>
        </w:rPr>
        <w:t>své</w:t>
      </w:r>
      <w:r>
        <w:t xml:space="preserve"> pochybení potvrdili nebo popřeli, souhlasili </w:t>
      </w:r>
      <w:r>
        <w:rPr>
          <w:color w:val="BA6801"/>
        </w:rPr>
        <w:t>společnost Triton</w:t>
      </w:r>
      <w:r>
        <w:rPr>
          <w:color w:val="6A3A35"/>
        </w:rPr>
        <w:t xml:space="preserve"> a </w:t>
      </w:r>
      <w:r>
        <w:rPr>
          <w:color w:val="168E5C"/>
        </w:rPr>
        <w:t>ředitel Chase</w:t>
      </w:r>
      <w:r>
        <w:t xml:space="preserve"> s výsledkem šetření, že porušili předpisy pro prodej komanditní společnosti. </w:t>
      </w:r>
      <w:r>
        <w:rPr>
          <w:color w:val="16C0D0"/>
        </w:rPr>
        <w:t xml:space="preserve">Představitelé </w:t>
      </w:r>
      <w:r>
        <w:rPr>
          <w:color w:val="C62100"/>
        </w:rPr>
        <w:t>společnosti Triton</w:t>
      </w:r>
      <w:r>
        <w:t xml:space="preserve"> nebyli zastiženi, aby se vyjádřili. </w:t>
      </w:r>
      <w:r>
        <w:rPr>
          <w:color w:val="014347"/>
        </w:rPr>
        <w:t>Chase</w:t>
      </w:r>
      <w:r>
        <w:t xml:space="preserve"> nereagoval na náš telefonní hovor do kanceláře. </w:t>
      </w:r>
      <w:r>
        <w:rPr>
          <w:color w:val="233809"/>
        </w:rPr>
        <w:t xml:space="preserve">Společnost Crane &amp; Co. Securities Inc. z Mount Clemens </w:t>
      </w:r>
      <w:r>
        <w:rPr>
          <w:color w:val="42083B"/>
        </w:rPr>
        <w:t>v Michiganu</w:t>
      </w:r>
      <w:r>
        <w:rPr>
          <w:color w:val="82785D"/>
        </w:rPr>
        <w:t xml:space="preserve"> a </w:t>
      </w:r>
      <w:r>
        <w:rPr>
          <w:color w:val="023087"/>
        </w:rPr>
        <w:t>její</w:t>
      </w:r>
      <w:r>
        <w:rPr>
          <w:color w:val="B7DAD2"/>
        </w:rPr>
        <w:t xml:space="preserve"> prezident Glenn R. Crane ze Sterling Heights </w:t>
      </w:r>
      <w:r>
        <w:rPr>
          <w:color w:val="196956"/>
        </w:rPr>
        <w:t>v Michiganu</w:t>
      </w:r>
      <w:r>
        <w:t xml:space="preserve"> přistoupili na společnou pokutu ve výši 10000 dolarů. Aniž by </w:t>
      </w:r>
      <w:r>
        <w:rPr>
          <w:color w:val="82785D"/>
        </w:rPr>
        <w:t>své</w:t>
      </w:r>
      <w:r>
        <w:t xml:space="preserve"> pochybení potvrdili nebo popřeli, souhlasili s výsledkem šetření, že porušili předpisy o svěřenství majetku a vedení záznamů. </w:t>
      </w:r>
      <w:r>
        <w:rPr>
          <w:color w:val="8C41BB"/>
        </w:rPr>
        <w:t>Crane</w:t>
      </w:r>
      <w:r>
        <w:t xml:space="preserve"> nezavolal zpět, aby poskytl vysvětlení. </w:t>
      </w:r>
      <w:r>
        <w:rPr>
          <w:color w:val="ECEDFE"/>
        </w:rPr>
        <w:t xml:space="preserve">Společnost First Commonwealth Securities Corp. z </w:t>
      </w:r>
      <w:r>
        <w:rPr>
          <w:color w:val="2B2D32"/>
        </w:rPr>
        <w:t>New Orleans</w:t>
      </w:r>
      <w:r>
        <w:rPr>
          <w:color w:val="94C661"/>
        </w:rPr>
        <w:t xml:space="preserve"> a </w:t>
      </w:r>
      <w:r>
        <w:rPr>
          <w:color w:val="F8907D"/>
        </w:rPr>
        <w:t>její</w:t>
      </w:r>
      <w:r>
        <w:rPr>
          <w:color w:val="895E6B"/>
        </w:rPr>
        <w:t xml:space="preserve"> prezident Kenneth J. Canepa, také z </w:t>
      </w:r>
      <w:r>
        <w:rPr>
          <w:color w:val="788E95"/>
        </w:rPr>
        <w:t>New Orleans</w:t>
      </w:r>
      <w:r>
        <w:t xml:space="preserve">, přistoupili </w:t>
      </w:r>
      <w:r>
        <w:rPr>
          <w:color w:val="FB6AB8"/>
        </w:rPr>
        <w:t>na pokutu ve výši 10000 dolarů</w:t>
      </w:r>
      <w:r>
        <w:t xml:space="preserve">. </w:t>
      </w:r>
      <w:r>
        <w:rPr>
          <w:color w:val="576094"/>
        </w:rPr>
        <w:t>Canepa</w:t>
      </w:r>
      <w:r>
        <w:t xml:space="preserve"> rovněž dostal </w:t>
      </w:r>
      <w:r>
        <w:rPr>
          <w:color w:val="DB1474"/>
        </w:rPr>
        <w:t>dvoutýdenní zákaz činnosti "ve funkci ředitele</w:t>
      </w:r>
      <w:r>
        <w:t xml:space="preserve">". Aniž by </w:t>
      </w:r>
      <w:r>
        <w:rPr>
          <w:color w:val="94C661"/>
        </w:rPr>
        <w:t>své</w:t>
      </w:r>
      <w:r>
        <w:t xml:space="preserve"> pochybení potvrdili nebo popřeli, souhlasili s výsledkem šetření, že vykazovali nepřesně čistý kapitál </w:t>
      </w:r>
      <w:r>
        <w:rPr>
          <w:color w:val="8489AE"/>
        </w:rPr>
        <w:t>společnosti</w:t>
      </w:r>
      <w:r>
        <w:t xml:space="preserve">, vedli nepřesné účetní knihy a záznamy a porušili i další pravidla. </w:t>
      </w:r>
      <w:r>
        <w:rPr>
          <w:color w:val="576094"/>
        </w:rPr>
        <w:t>Canepa</w:t>
      </w:r>
      <w:r>
        <w:t xml:space="preserve"> potvrdil, že přistoupil </w:t>
      </w:r>
      <w:r>
        <w:rPr>
          <w:color w:val="860E04"/>
        </w:rPr>
        <w:t>na sankce</w:t>
      </w:r>
      <w:r>
        <w:t xml:space="preserve">, ovšem dále se vyjádřit odmítl. </w:t>
      </w:r>
      <w:r>
        <w:rPr>
          <w:color w:val="FBC206"/>
        </w:rPr>
        <w:t xml:space="preserve">Společnost Weatherly Securities Corp. </w:t>
      </w:r>
      <w:r>
        <w:rPr>
          <w:color w:val="6EAB9B"/>
        </w:rPr>
        <w:t>ze státu New York</w:t>
      </w:r>
      <w:r>
        <w:rPr>
          <w:color w:val="F2CDFE"/>
        </w:rPr>
        <w:t xml:space="preserve"> a tři </w:t>
      </w:r>
      <w:r>
        <w:rPr>
          <w:color w:val="FBC206"/>
        </w:rPr>
        <w:t>její</w:t>
      </w:r>
      <w:r>
        <w:rPr>
          <w:color w:val="F2CDFE"/>
        </w:rPr>
        <w:t xml:space="preserve"> ředitelé - Dell Eugene Keehn a William Northy Prater Jr., oba z Mercer Island ve státě Washington, a </w:t>
      </w:r>
      <w:r>
        <w:rPr>
          <w:color w:val="645341"/>
        </w:rPr>
        <w:t xml:space="preserve">Thomas Albert McFall z Red Bank v </w:t>
      </w:r>
      <w:r>
        <w:rPr>
          <w:color w:val="760035"/>
        </w:rPr>
        <w:t>New Jersey</w:t>
      </w:r>
      <w:r>
        <w:t xml:space="preserve"> - souhlasili s pokutou 20000 dolarů. Aniž by </w:t>
      </w:r>
      <w:r>
        <w:rPr>
          <w:color w:val="F2CDFE"/>
        </w:rPr>
        <w:t>své</w:t>
      </w:r>
      <w:r>
        <w:t xml:space="preserve"> pochybení potvrdili nebo popřeli, souhlasili s výsledkem šetření, že nevrátili zákazníkům dlužný kapitál ve spojitosti s nabídkou komanditní společnosti. </w:t>
      </w:r>
      <w:r>
        <w:rPr>
          <w:color w:val="647A41"/>
        </w:rPr>
        <w:t>McFall, současný předseda společnosti</w:t>
      </w:r>
      <w:r>
        <w:t xml:space="preserve">, byl zastižen ve </w:t>
      </w:r>
      <w:r>
        <w:rPr>
          <w:color w:val="647A41"/>
        </w:rPr>
        <w:t>své</w:t>
      </w:r>
      <w:r>
        <w:t xml:space="preserve"> kanceláři a sdělil </w:t>
      </w:r>
      <w:r>
        <w:rPr>
          <w:color w:val="496E76"/>
        </w:rPr>
        <w:t>nám</w:t>
      </w:r>
      <w:r>
        <w:t xml:space="preserve">: "Závěr, že jsme nevrátili investorům kapitál, je nemístný a nepřesný." Situaci označil </w:t>
      </w:r>
      <w:r>
        <w:rPr>
          <w:color w:val="E3F894"/>
        </w:rPr>
        <w:t>jako "problém se svěřenstvím majetku</w:t>
      </w:r>
      <w:r>
        <w:t xml:space="preserve"> a otázku načasování", </w:t>
      </w:r>
      <w:r>
        <w:rPr>
          <w:color w:val="F9D7CD"/>
        </w:rPr>
        <w:t>který</w:t>
      </w:r>
      <w:r>
        <w:rPr>
          <w:color w:val="876128"/>
        </w:rPr>
        <w:t>, jak uvedl, byl rychle odstraněn bez ztrát vzniklých klientům</w:t>
      </w:r>
      <w:r>
        <w:t xml:space="preserve">. </w:t>
      </w:r>
      <w:r>
        <w:rPr>
          <w:color w:val="A1A711"/>
        </w:rPr>
        <w:t xml:space="preserve">Společnosti W. N. Whelen &amp; Co. </w:t>
      </w:r>
      <w:r>
        <w:rPr>
          <w:color w:val="01FB92"/>
        </w:rPr>
        <w:t>z Georgetownu v Delaware</w:t>
      </w:r>
      <w:r>
        <w:rPr>
          <w:color w:val="FD0F31"/>
        </w:rPr>
        <w:t xml:space="preserve"> a </w:t>
      </w:r>
      <w:r>
        <w:rPr>
          <w:color w:val="BE8485"/>
        </w:rPr>
        <w:t>jejímu</w:t>
      </w:r>
      <w:r>
        <w:rPr>
          <w:color w:val="C660FB"/>
        </w:rPr>
        <w:t xml:space="preserve"> prezidentu Williamovi N. Whelenovi Jr. rovněž </w:t>
      </w:r>
      <w:r>
        <w:rPr>
          <w:color w:val="120104"/>
        </w:rPr>
        <w:t>z Georgetownu</w:t>
      </w:r>
      <w:r>
        <w:t xml:space="preserve"> bylo zakázáno po dobu 90 dní uzavírat velké obchody a společně byli pokutováni částkou 15000 dolarů. </w:t>
      </w:r>
      <w:r>
        <w:rPr>
          <w:color w:val="D48958"/>
        </w:rPr>
        <w:t>Tato společnost</w:t>
      </w:r>
      <w:r>
        <w:t xml:space="preserve"> a </w:t>
      </w:r>
      <w:r>
        <w:rPr>
          <w:color w:val="05AEE8"/>
        </w:rPr>
        <w:t>Whelen</w:t>
      </w:r>
      <w:r>
        <w:t xml:space="preserve"> údajně vedle dalších uvedených přestupků prodávali veřejnosti cenné papíry za nepřiměřenou cenu. </w:t>
      </w:r>
      <w:r>
        <w:rPr>
          <w:color w:val="05AEE8"/>
        </w:rPr>
        <w:t>Whelen</w:t>
      </w:r>
      <w:r>
        <w:t xml:space="preserve"> popřel, že by </w:t>
      </w:r>
      <w:r>
        <w:rPr>
          <w:color w:val="D48958"/>
        </w:rPr>
        <w:t>společnost</w:t>
      </w:r>
      <w:r>
        <w:t xml:space="preserve"> prodala cenné papíry za nepřiměřenou cenu, a naznačil, že vyšetřovací postupy NASD vyžadují zlepšení. </w:t>
      </w:r>
      <w:r>
        <w:rPr>
          <w:color w:val="C3C1BE"/>
        </w:rPr>
        <w:t>Společnost</w:t>
      </w:r>
      <w:r>
        <w:rPr>
          <w:color w:val="9F98F8"/>
        </w:rPr>
        <w:t xml:space="preserve"> a NASD</w:t>
      </w:r>
      <w:r>
        <w:t xml:space="preserve"> se liší v názoru na význam zvýšení a snížení ceny, dodal. </w:t>
      </w:r>
      <w:r>
        <w:rPr>
          <w:color w:val="1167D9"/>
        </w:rPr>
        <w:t xml:space="preserve">Společnost Shearson Lehman Hutton Inc. z </w:t>
      </w:r>
      <w:r>
        <w:rPr>
          <w:color w:val="D19012"/>
        </w:rPr>
        <w:t>New Yorku</w:t>
      </w:r>
      <w:r>
        <w:rPr>
          <w:color w:val="1167D9"/>
        </w:rPr>
        <w:t xml:space="preserve">, </w:t>
      </w:r>
      <w:r>
        <w:rPr>
          <w:color w:val="B7D802"/>
        </w:rPr>
        <w:t>která</w:t>
      </w:r>
      <w:r>
        <w:rPr>
          <w:color w:val="1167D9"/>
        </w:rPr>
        <w:t xml:space="preserve"> je ze 62 % vlastněna společností American Express Co.</w:t>
      </w:r>
      <w:r>
        <w:t xml:space="preserve">, přistoupila na pokutu ve výši 10000 dolarů. Aniž by </w:t>
      </w:r>
      <w:r>
        <w:rPr>
          <w:color w:val="1167D9"/>
        </w:rPr>
        <w:t>společnost</w:t>
      </w:r>
      <w:r>
        <w:t xml:space="preserve"> </w:t>
      </w:r>
      <w:r>
        <w:rPr>
          <w:color w:val="1167D9"/>
        </w:rPr>
        <w:t>své</w:t>
      </w:r>
      <w:r>
        <w:t xml:space="preserve"> pochybení potvrdila nebo popřela, souhlasila s výsledkem šetření, že neodpověděla "včas" na žádost NASD o poskytnutí informací ve spojitosti se stížností zákazníka. </w:t>
      </w:r>
      <w:r>
        <w:rPr>
          <w:color w:val="826392"/>
        </w:rPr>
        <w:t xml:space="preserve">Mluvčí </w:t>
      </w:r>
      <w:r>
        <w:rPr>
          <w:color w:val="5E7A6A"/>
        </w:rPr>
        <w:t>společnosti Shearson</w:t>
      </w:r>
      <w:r>
        <w:t xml:space="preserve"> neučinil žádné vyjádření. </w:t>
      </w:r>
      <w:r>
        <w:rPr>
          <w:color w:val="B29869"/>
        </w:rPr>
        <w:t>Následující jednotlivci</w:t>
      </w:r>
      <w:r>
        <w:rPr>
          <w:color w:val="1D0051"/>
        </w:rPr>
        <w:t xml:space="preserve"> byli pokutováni, jak je uvedeno</w:t>
      </w:r>
      <w:r>
        <w:t xml:space="preserve">, a byla </w:t>
      </w:r>
      <w:r>
        <w:rPr>
          <w:color w:val="8BE7FC"/>
        </w:rPr>
        <w:t>jim</w:t>
      </w:r>
      <w:r>
        <w:t xml:space="preserve"> zakázána nebo (</w:t>
      </w:r>
      <w:r>
        <w:rPr>
          <w:color w:val="76E0C1"/>
        </w:rPr>
        <w:t xml:space="preserve">tam, kde je </w:t>
      </w:r>
      <w:r>
        <w:rPr>
          <w:color w:val="BACFA7"/>
        </w:rPr>
        <w:t>to</w:t>
      </w:r>
      <w:r>
        <w:rPr>
          <w:color w:val="76E0C1"/>
        </w:rPr>
        <w:t xml:space="preserve"> uvedeno) pozastavena spolupráce s členy NASD</w:t>
      </w:r>
      <w:r>
        <w:t xml:space="preserve">. </w:t>
      </w:r>
      <w:r>
        <w:rPr>
          <w:color w:val="11BA09"/>
        </w:rPr>
        <w:t xml:space="preserve">Kromě případů, </w:t>
      </w:r>
      <w:r>
        <w:rPr>
          <w:color w:val="462C36"/>
        </w:rPr>
        <w:t>kde</w:t>
      </w:r>
      <w:r>
        <w:rPr>
          <w:color w:val="11BA09"/>
        </w:rPr>
        <w:t xml:space="preserve"> je tak uvedeno</w:t>
      </w:r>
      <w:r>
        <w:rPr>
          <w:color w:val="65407D"/>
        </w:rPr>
        <w:t>,</w:t>
      </w:r>
      <w:r>
        <w:rPr>
          <w:color w:val="491803"/>
        </w:rPr>
        <w:t xml:space="preserve"> nebyl </w:t>
      </w:r>
      <w:r>
        <w:rPr>
          <w:color w:val="F5D2A8"/>
        </w:rPr>
        <w:t xml:space="preserve">nikdo </w:t>
      </w:r>
      <w:r>
        <w:rPr>
          <w:color w:val="03422C"/>
        </w:rPr>
        <w:t>z nich</w:t>
      </w:r>
      <w:r>
        <w:rPr>
          <w:color w:val="491803"/>
        </w:rPr>
        <w:t xml:space="preserve"> zastižen, aby</w:t>
      </w:r>
      <w:r>
        <w:t xml:space="preserve"> </w:t>
      </w:r>
      <w:r>
        <w:rPr>
          <w:color w:val="72A46E"/>
        </w:rPr>
        <w:t>se vyjádřil</w:t>
      </w:r>
      <w:r>
        <w:t xml:space="preserve">, nebo neučinil žádné vyjádření. Andrew Derel Adams z Killeen v Texasu byl pokutován částkou 15000 dolarů, John Francis Angier Jr. z Reddington Shores </w:t>
      </w:r>
      <w:r>
        <w:rPr>
          <w:color w:val="128EAC"/>
        </w:rPr>
        <w:t>na Floridě</w:t>
      </w:r>
      <w:r>
        <w:t xml:space="preserve"> částkou 15000 dolarů, Mark Anthony z </w:t>
      </w:r>
      <w:r>
        <w:rPr>
          <w:color w:val="47545E"/>
        </w:rPr>
        <w:t xml:space="preserve">Arlington Heights v </w:t>
      </w:r>
      <w:r>
        <w:rPr>
          <w:color w:val="B95C69"/>
        </w:rPr>
        <w:t>Illinois</w:t>
      </w:r>
      <w:r>
        <w:t xml:space="preserve"> částkou 10000 dolarů a třicetidenním přerušením činnosti, William Stirlen z </w:t>
      </w:r>
      <w:r>
        <w:rPr>
          <w:color w:val="47545E"/>
        </w:rPr>
        <w:t xml:space="preserve">Arlington Heights v </w:t>
      </w:r>
      <w:r>
        <w:rPr>
          <w:color w:val="B95C69"/>
        </w:rPr>
        <w:t>Illinois</w:t>
      </w:r>
      <w:r>
        <w:t xml:space="preserve"> částkou 7500 dolarů a třicetidenním přerušením činnosti, Fred W. Bonnell z Boulderu </w:t>
      </w:r>
      <w:r>
        <w:rPr>
          <w:color w:val="A14D12"/>
        </w:rPr>
        <w:t>v Coloradu</w:t>
      </w:r>
      <w:r>
        <w:t xml:space="preserve"> částkou 2500 dolarů a šestiměsíčním přerušením činnosti, Michael J. Boorse z Horshamu </w:t>
      </w:r>
      <w:r>
        <w:rPr>
          <w:color w:val="C4C8FA"/>
        </w:rPr>
        <w:t>v Pensylvánii</w:t>
      </w:r>
      <w:r>
        <w:t xml:space="preserve">, </w:t>
      </w:r>
      <w:r>
        <w:rPr>
          <w:color w:val="372A55"/>
        </w:rPr>
        <w:t>David Chiodo z Dallasu</w:t>
      </w:r>
      <w:r>
        <w:t xml:space="preserve"> částkou 5000 dolarů, zbaven funkce ředitele, Camille Chaficová Cotranová </w:t>
      </w:r>
      <w:r>
        <w:rPr>
          <w:color w:val="3F3610"/>
        </w:rPr>
        <w:t>z Londýna</w:t>
      </w:r>
      <w:r>
        <w:t xml:space="preserve"> částkou 25000 dolarů, </w:t>
      </w:r>
      <w:r>
        <w:rPr>
          <w:color w:val="D3A2C6"/>
        </w:rPr>
        <w:t>John William Curry</w:t>
      </w:r>
      <w:r>
        <w:t xml:space="preserve"> částkou 5000 dolarů, nařízeno vrácení 30000 dolarů, roční přerušení činnosti. John William Davis z Colonsville v </w:t>
      </w:r>
      <w:r>
        <w:rPr>
          <w:color w:val="719FFA"/>
        </w:rPr>
        <w:t>Missouri</w:t>
      </w:r>
      <w:r>
        <w:t xml:space="preserve"> byl pokutován částkou 200000 dolarů, Jeffrey Gerard Dompierre z Valrica </w:t>
      </w:r>
      <w:r>
        <w:rPr>
          <w:color w:val="128EAC"/>
        </w:rPr>
        <w:t>na Floridě</w:t>
      </w:r>
      <w:r>
        <w:t xml:space="preserve"> částkou 5000 dolarů a desetidenním zákazem činnosti, </w:t>
      </w:r>
      <w:r>
        <w:rPr>
          <w:color w:val="0D841A"/>
        </w:rPr>
        <w:t xml:space="preserve">Eugene Michael Felten z </w:t>
      </w:r>
      <w:r>
        <w:rPr>
          <w:color w:val="4C5B32"/>
        </w:rPr>
        <w:t xml:space="preserve">La Canady </w:t>
      </w:r>
      <w:r>
        <w:rPr>
          <w:color w:val="9DB3B7"/>
        </w:rPr>
        <w:t>v Kalifornii</w:t>
      </w:r>
      <w:r>
        <w:t xml:space="preserve"> částkou 25000 dolarů, nařízeno vrácení 16072 dolarů a zákaz činnosti na jeden rok, </w:t>
      </w:r>
      <w:r>
        <w:rPr>
          <w:color w:val="B14F8F"/>
        </w:rPr>
        <w:t xml:space="preserve">Marion Stewartová Spitlerová z </w:t>
      </w:r>
      <w:r>
        <w:rPr>
          <w:color w:val="747103"/>
        </w:rPr>
        <w:t>La Canady</w:t>
      </w:r>
      <w:r>
        <w:t xml:space="preserve"> částkou 15000 dolarů, nařízeno vrácení 18444 dolarů a přerušení činnosti na šest měsíců. </w:t>
      </w:r>
      <w:r>
        <w:rPr>
          <w:color w:val="0D841A"/>
        </w:rPr>
        <w:t>Felten</w:t>
      </w:r>
      <w:r>
        <w:t xml:space="preserve"> uvedl: "Získali jsme to, co má hodnotu parkovacího lístku, a když jsme si stěžovali, skončili jsme s pěknou pokutou a přerušením činnosti." Tato záležitost "nezahrnovala ničí transakce s cennými papíry", dodal. Victor Stanley Fishman z Longwoodu </w:t>
      </w:r>
      <w:r>
        <w:rPr>
          <w:color w:val="128EAC"/>
        </w:rPr>
        <w:t>na Floridě</w:t>
      </w:r>
      <w:r>
        <w:t xml:space="preserve"> byl pokutován částkou 25000 dolarů, William Harold Floyd z Houstonu částkou 100000 dolarů, Michael Anthony Houston z Bronxu v </w:t>
      </w:r>
      <w:r>
        <w:rPr>
          <w:color w:val="9F816D"/>
        </w:rPr>
        <w:t>New Yorku</w:t>
      </w:r>
      <w:r>
        <w:t xml:space="preserve"> částkou 15000 dolarů, Amin Jalaalwalikraam z Glenhamu v </w:t>
      </w:r>
      <w:r>
        <w:rPr>
          <w:color w:val="9F816D"/>
        </w:rPr>
        <w:t>New Yorku</w:t>
      </w:r>
      <w:r>
        <w:t xml:space="preserve"> částkou 60000 dolarů, Richard F. Knapp </w:t>
      </w:r>
      <w:r>
        <w:rPr>
          <w:color w:val="3F3610"/>
        </w:rPr>
        <w:t>z Londýna</w:t>
      </w:r>
      <w:r>
        <w:t xml:space="preserve"> částkou 10000 dolarů a třicetidenním zákazem činnosti, Deborah Renee Martinová ze St. Louis částkou 15000 dolarů, Joseph Francis Muscolina Jr. z Palisades Park v </w:t>
      </w:r>
      <w:r>
        <w:rPr>
          <w:color w:val="D26A5B"/>
        </w:rPr>
        <w:t>New Jersey</w:t>
      </w:r>
      <w:r>
        <w:t xml:space="preserve"> částkou 15000 dolarů, Robert C. Najarian z Brooklyn Park v Minnesotě částkou 15000 dolarů, Edward Robert Norwick z Nesconsetu v </w:t>
      </w:r>
      <w:r>
        <w:rPr>
          <w:color w:val="9F816D"/>
        </w:rPr>
        <w:t>New Yorku</w:t>
      </w:r>
      <w:r>
        <w:t xml:space="preserve"> částkou 30000 dolarů. Charles D. Phipps Sr. z Hermitage </w:t>
      </w:r>
      <w:r>
        <w:rPr>
          <w:color w:val="C4C8FA"/>
        </w:rPr>
        <w:t>v Pensylvánii</w:t>
      </w:r>
      <w:r>
        <w:t xml:space="preserve"> byl pokutován částkou 10000 dolarů, David Scott Rankin z Lake St. Louis v Montaně částkou 15000 dolarů, </w:t>
      </w:r>
      <w:r>
        <w:rPr>
          <w:color w:val="8B934B"/>
        </w:rPr>
        <w:t>Leigh A. Sanderoffová z Gaithersburgu v Marylandu</w:t>
      </w:r>
      <w:r>
        <w:t xml:space="preserve"> částkou 45000 dolarů, nařízeno vrácení 12252 dolarů, Sandra Ann Smithová z Ridgefieldu v </w:t>
      </w:r>
      <w:r>
        <w:rPr>
          <w:color w:val="D26A5B"/>
        </w:rPr>
        <w:t>New Jersey</w:t>
      </w:r>
      <w:r>
        <w:t xml:space="preserve"> částkou 15000 dolarů, James G. Spence z Aloha v Oregonu částkou 5000 dolarů a šestiměsíčním přerušením činnosti, Mona Sunová z Jamaica Estates v </w:t>
      </w:r>
      <w:r>
        <w:rPr>
          <w:color w:val="9F816D"/>
        </w:rPr>
        <w:t>New Yorku</w:t>
      </w:r>
      <w:r>
        <w:t xml:space="preserve"> částkou 60000 dolarů, William Swearingen z Minneapolis částkou 15000 dolarů a šestiměsíčním přerušením činnosti, John Bew Wong ze </w:t>
      </w:r>
      <w:r>
        <w:rPr>
          <w:color w:val="F98500"/>
        </w:rPr>
        <w:t>San Franciska</w:t>
      </w:r>
      <w:r>
        <w:t xml:space="preserve"> částkou 25000 dolarů, Rabia M. Zayedová ze </w:t>
      </w:r>
      <w:r>
        <w:rPr>
          <w:color w:val="F98500"/>
        </w:rPr>
        <w:t>San Franciska</w:t>
      </w:r>
      <w:r>
        <w:t xml:space="preserve"> částkou 50000 dolarů. Následujícím obchodníkům nebyla zakázána ani přerušena činnost: </w:t>
      </w:r>
      <w:r>
        <w:rPr>
          <w:color w:val="002935"/>
        </w:rPr>
        <w:t xml:space="preserve">Stephanie Veselichová Enrightová z Rolling Hills </w:t>
      </w:r>
      <w:r>
        <w:rPr>
          <w:color w:val="D7F3FE"/>
        </w:rPr>
        <w:t>v Kalifornii</w:t>
      </w:r>
      <w:r>
        <w:t xml:space="preserve">, pokutována částkou 2500 dolarů, nařízeno vrácení částky 11762 dolarů, </w:t>
      </w:r>
      <w:r>
        <w:rPr>
          <w:color w:val="FCB899"/>
        </w:rPr>
        <w:t xml:space="preserve">Stuart Lane Russel z Glendale </w:t>
      </w:r>
      <w:r>
        <w:rPr>
          <w:color w:val="1C0720"/>
        </w:rPr>
        <w:t>v Kalifornii</w:t>
      </w:r>
      <w:r>
        <w:t xml:space="preserve">, pokutován částkou 2500 dolarů, nařízeno vrácení částky 14821 dolarů, </w:t>
      </w:r>
      <w:r>
        <w:rPr>
          <w:color w:val="6B5F61"/>
        </w:rPr>
        <w:t xml:space="preserve">Devon Nilson Dahl z Fountain Valley </w:t>
      </w:r>
      <w:r>
        <w:rPr>
          <w:color w:val="F98A9D"/>
        </w:rPr>
        <w:t>v Kalifornii</w:t>
      </w:r>
      <w:r>
        <w:t xml:space="preserve">, pokutován částkou 82389 dolarů. </w:t>
      </w:r>
      <w:r>
        <w:rPr>
          <w:color w:val="6B5F61"/>
        </w:rPr>
        <w:t>Dahl, registrovaný zástupce v oboru pojišťovnictví</w:t>
      </w:r>
      <w:r>
        <w:t>, řekl, že "tomu dal na frak", protože si nebyl vědom, že by porušoval zákony o cenných papírech. "</w:t>
      </w:r>
      <w:r>
        <w:rPr>
          <w:color w:val="9B72C2"/>
        </w:rPr>
        <w:t>Pojišťovací agenti</w:t>
      </w:r>
      <w:r>
        <w:t xml:space="preserve"> jsou </w:t>
      </w:r>
      <w:r>
        <w:rPr>
          <w:color w:val="9B72C2"/>
        </w:rPr>
        <w:t>svými</w:t>
      </w:r>
      <w:r>
        <w:t xml:space="preserve"> společnostmi nuceni stát se registrovanými zástupci," řekl, "ale neposkytují </w:t>
      </w:r>
      <w:r>
        <w:rPr>
          <w:color w:val="A6919D"/>
        </w:rPr>
        <w:t>nám</w:t>
      </w:r>
      <w:r>
        <w:t xml:space="preserve"> žádné školení v oblasti dodržování zákonů ani v oblasti cenných papírů, abychom se mohli vyvarovat hloupých chyb." </w:t>
      </w:r>
      <w:r>
        <w:rPr>
          <w:color w:val="2C3729"/>
        </w:rPr>
        <w:t>Následující jednotlivci</w:t>
      </w:r>
      <w:r>
        <w:t xml:space="preserve"> byli odvoláni, nebo </w:t>
      </w:r>
      <w:r>
        <w:rPr>
          <w:color w:val="D7C70B"/>
        </w:rPr>
        <w:t xml:space="preserve">tam, kde je uvedeno, </w:t>
      </w:r>
      <w:r>
        <w:rPr>
          <w:color w:val="9F9992"/>
        </w:rPr>
        <w:t>jim</w:t>
      </w:r>
      <w:r>
        <w:rPr>
          <w:color w:val="D7C70B"/>
        </w:rPr>
        <w:t xml:space="preserve"> byla pozastavena činnost</w:t>
      </w:r>
      <w:r>
        <w:t xml:space="preserve">, a souhlasili s výsledkem šetření, aniž by </w:t>
      </w:r>
      <w:r>
        <w:rPr>
          <w:color w:val="2C3729"/>
        </w:rPr>
        <w:t>své</w:t>
      </w:r>
      <w:r>
        <w:t xml:space="preserve"> pochybení potvrdili nebo popřeli: Edward L. Cole z Jacksonu v </w:t>
      </w:r>
      <w:r>
        <w:rPr>
          <w:color w:val="719FFA"/>
        </w:rPr>
        <w:t>Missouri</w:t>
      </w:r>
      <w:r>
        <w:t xml:space="preserve">, pokuta 10000 dolarů, Rita Raeová Crossová z Denveru, pokuta 2500 dolarů a třicetidenní přerušení činnosti, </w:t>
      </w:r>
      <w:r>
        <w:rPr>
          <w:color w:val="EFFBD0"/>
        </w:rPr>
        <w:t xml:space="preserve">Thomas Richard Meinders z Colorado Springs </w:t>
      </w:r>
      <w:r>
        <w:rPr>
          <w:color w:val="FDE2F1"/>
        </w:rPr>
        <w:t>v Coloradu</w:t>
      </w:r>
      <w:r>
        <w:t xml:space="preserve">, pokuta 2000 dolarů, pětidenní přerušení činnosti a osmiměsíční odvolání z funkce ředitele, </w:t>
      </w:r>
      <w:r>
        <w:rPr>
          <w:color w:val="923A52"/>
        </w:rPr>
        <w:t>Ronald A. Cutrer z Baton Rouge v Luisianě</w:t>
      </w:r>
      <w:r>
        <w:t xml:space="preserve">, pokuta 15000 dolarů a měsíční přerušení činnosti, Karl Grant Hale z Midvale v Utahu, pokuta 15000 dolarů, Clinton P. Hayne z New Orleans, pokuta 7500 dolarů a přerušení činnosti na jeden týden, Richard M. Kane z Coconut Creek </w:t>
      </w:r>
      <w:r>
        <w:rPr>
          <w:color w:val="128EAC"/>
        </w:rPr>
        <w:t>na Floridě</w:t>
      </w:r>
      <w:r>
        <w:t xml:space="preserve">, pokuta 250000 dolarů, John B. Merrick </w:t>
      </w:r>
      <w:r>
        <w:rPr>
          <w:color w:val="5140A7"/>
        </w:rPr>
        <w:t xml:space="preserve">z Aurory </w:t>
      </w:r>
      <w:r>
        <w:rPr>
          <w:color w:val="BC14FD"/>
        </w:rPr>
        <w:t>v Coloradu</w:t>
      </w:r>
      <w:r>
        <w:t xml:space="preserve">, pokuta 1000 dolarů a desetidenní přerušení činnosti, John P. Miller z Baton Rouge, pokuta 2000 dolarů a dvoutýdenní přerušení činnosti, Randolph K. Pace z </w:t>
      </w:r>
      <w:r>
        <w:rPr>
          <w:color w:val="9F816D"/>
        </w:rPr>
        <w:t>New Yorku</w:t>
      </w:r>
      <w:r>
        <w:t xml:space="preserve">, pokuta 10000 dolarů a devadesátidenní přerušení činnosti, Brian D. Pitcher z New Providence v </w:t>
      </w:r>
      <w:r>
        <w:rPr>
          <w:color w:val="D26A5B"/>
        </w:rPr>
        <w:t>New Jersey</w:t>
      </w:r>
      <w:r>
        <w:t xml:space="preserve">, pokuta 30000 dolarů, Wayne A. Russo z Bridgeville </w:t>
      </w:r>
      <w:r>
        <w:rPr>
          <w:color w:val="C4C8FA"/>
        </w:rPr>
        <w:t>v Pensylvánii</w:t>
      </w:r>
      <w:r>
        <w:t xml:space="preserve">, pokuta 4000 dolarů a patnáctidenní přerušení činnosti, Orville Leroy Sandberg </w:t>
      </w:r>
      <w:r>
        <w:rPr>
          <w:color w:val="5140A7"/>
        </w:rPr>
        <w:t xml:space="preserve">z Aurory </w:t>
      </w:r>
      <w:r>
        <w:rPr>
          <w:color w:val="BC14FD"/>
        </w:rPr>
        <w:t>v Coloradu</w:t>
      </w:r>
      <w:r>
        <w:t xml:space="preserve">, pokuta 3500 dolarů a desetidenní přerušení činnosti, Richard T. Marchese z </w:t>
      </w:r>
      <w:r>
        <w:rPr>
          <w:color w:val="6D706C"/>
        </w:rPr>
        <w:t xml:space="preserve">Las Vegas </w:t>
      </w:r>
      <w:r>
        <w:rPr>
          <w:color w:val="0007C4"/>
        </w:rPr>
        <w:t>v Nevadě</w:t>
      </w:r>
      <w:r>
        <w:t xml:space="preserve">, pokuta 5000 dolarů a roční přerušení činnosti, Eric G. Monchecourt z </w:t>
      </w:r>
      <w:r>
        <w:rPr>
          <w:color w:val="6D706C"/>
        </w:rPr>
        <w:t>Las Vegas</w:t>
      </w:r>
      <w:r>
        <w:t xml:space="preserve">, 5000 dolarů a roční přerušení činnosti, Robert Gerhard Smith z Carson City </w:t>
      </w:r>
      <w:r>
        <w:rPr>
          <w:color w:val="C6A62F"/>
        </w:rPr>
        <w:t>v Nevadě</w:t>
      </w:r>
      <w:r>
        <w:t xml:space="preserve">, dvouletý zákaz. "Nikdy jsem nebyl do žádných aktivit s cennými papíry aktivně zapojen," uvedl </w:t>
      </w:r>
      <w:r>
        <w:rPr>
          <w:color w:val="923A52"/>
        </w:rPr>
        <w:t>Cutrer</w:t>
      </w:r>
      <w:r>
        <w:t xml:space="preserve">. "Nikdy jsem neměl žádné klienty. Pořídit </w:t>
      </w:r>
      <w:r>
        <w:rPr>
          <w:color w:val="923A52"/>
        </w:rPr>
        <w:t>si</w:t>
      </w:r>
      <w:r>
        <w:t xml:space="preserve"> licenci byla jen hloupá chyba," říká a dodává, "zatím bych nezabíhal do" podrobností o vyrovnání.</w:t>
      </w:r>
    </w:p>
    <w:p>
      <w:r>
        <w:rPr>
          <w:b/>
        </w:rPr>
        <w:t>Document number 96</w:t>
      </w:r>
    </w:p>
    <w:p>
      <w:r>
        <w:rPr>
          <w:b/>
        </w:rPr>
        <w:t>Document identifier: wsj0097-001</w:t>
      </w:r>
    </w:p>
    <w:p>
      <w:r>
        <w:rPr>
          <w:color w:val="310106"/>
        </w:rPr>
        <w:t>Programoví obchodníci</w:t>
      </w:r>
      <w:r>
        <w:t xml:space="preserve"> s radostí předpokládají, že pokud </w:t>
      </w:r>
      <w:r>
        <w:rPr>
          <w:color w:val="310106"/>
        </w:rPr>
        <w:t>jim</w:t>
      </w:r>
      <w:r>
        <w:t xml:space="preserve"> bude činnost pozastavena </w:t>
      </w:r>
      <w:r>
        <w:rPr>
          <w:color w:val="04640D"/>
        </w:rPr>
        <w:t>ve Spojených státech</w:t>
      </w:r>
      <w:r>
        <w:t xml:space="preserve">, jednoduše odejdou na zahraniční burzovní trhy. Jenže </w:t>
      </w:r>
      <w:r>
        <w:rPr>
          <w:color w:val="FEFB0A"/>
        </w:rPr>
        <w:t>v</w:t>
      </w:r>
      <w:r>
        <w:rPr>
          <w:color w:val="FB5514"/>
        </w:rPr>
        <w:t xml:space="preserve"> Londýně</w:t>
      </w:r>
      <w:r>
        <w:rPr>
          <w:color w:val="E115C0"/>
        </w:rPr>
        <w:t xml:space="preserve"> a </w:t>
      </w:r>
      <w:r>
        <w:rPr>
          <w:color w:val="00587F"/>
        </w:rPr>
        <w:t xml:space="preserve">Tokiu, </w:t>
      </w:r>
      <w:r>
        <w:rPr>
          <w:color w:val="0BC582"/>
        </w:rPr>
        <w:t>kde</w:t>
      </w:r>
      <w:r>
        <w:rPr>
          <w:color w:val="FEB8C8"/>
        </w:rPr>
        <w:t xml:space="preserve"> počítačově řízené obchodování nyní hraje malou, avšak stále rostoucí roli</w:t>
      </w:r>
      <w:r>
        <w:t xml:space="preserve">, se podle obchodníků rýsuje řada překážek. Především </w:t>
      </w:r>
      <w:r>
        <w:rPr>
          <w:color w:val="9E8317"/>
        </w:rPr>
        <w:t>v Japonsku</w:t>
      </w:r>
      <w:r>
        <w:t xml:space="preserve"> by státní úředníci pravděpodobně kladli odpor jakémukoli náporu programového obchodování </w:t>
      </w:r>
      <w:r>
        <w:rPr>
          <w:color w:val="01190F"/>
        </w:rPr>
        <w:t xml:space="preserve">ze strany hráčů, </w:t>
      </w:r>
      <w:r>
        <w:rPr>
          <w:color w:val="847D81"/>
        </w:rPr>
        <w:t>kteří</w:t>
      </w:r>
      <w:r>
        <w:rPr>
          <w:color w:val="01190F"/>
        </w:rPr>
        <w:t xml:space="preserve"> se snaží nedbat amerického rozruchu kolem </w:t>
      </w:r>
      <w:r>
        <w:rPr>
          <w:color w:val="847D81"/>
        </w:rPr>
        <w:t>svých</w:t>
      </w:r>
      <w:r>
        <w:rPr>
          <w:color w:val="01190F"/>
        </w:rPr>
        <w:t xml:space="preserve"> aktivit a odcházejí se </w:t>
      </w:r>
      <w:r>
        <w:rPr>
          <w:color w:val="847D81"/>
        </w:rPr>
        <w:t>svým</w:t>
      </w:r>
      <w:r>
        <w:rPr>
          <w:color w:val="01190F"/>
        </w:rPr>
        <w:t xml:space="preserve"> obchodováním do zahraničí</w:t>
      </w:r>
      <w:r>
        <w:t xml:space="preserve">. </w:t>
      </w:r>
      <w:r>
        <w:rPr>
          <w:color w:val="58018B"/>
        </w:rPr>
        <w:t>Japonsko</w:t>
      </w:r>
      <w:r>
        <w:rPr>
          <w:color w:val="B70639"/>
        </w:rPr>
        <w:t xml:space="preserve"> se "velmi obává" možných dopadů programového obchodování, jak uvedl přední japonský představitel po pádu </w:t>
      </w:r>
      <w:r>
        <w:rPr>
          <w:color w:val="703B01"/>
        </w:rPr>
        <w:t>burzy v New Yorku</w:t>
      </w:r>
      <w:r>
        <w:rPr>
          <w:color w:val="B70639"/>
        </w:rPr>
        <w:t xml:space="preserve"> 13. října</w:t>
      </w:r>
      <w:r>
        <w:t xml:space="preserve">. S americkými termínovými obchody akciových indexů se </w:t>
      </w:r>
      <w:r>
        <w:rPr>
          <w:color w:val="9E8317"/>
        </w:rPr>
        <w:t>v Japonsku</w:t>
      </w:r>
      <w:r>
        <w:t xml:space="preserve"> nyní dokonce ani neobchoduje. A kvůli časovému posunu se </w:t>
      </w:r>
      <w:r>
        <w:rPr>
          <w:color w:val="F7F1DF"/>
        </w:rPr>
        <w:t xml:space="preserve">doba obchodování na burze </w:t>
      </w:r>
      <w:r>
        <w:rPr>
          <w:color w:val="118B8A"/>
        </w:rPr>
        <w:t>v Japonsku</w:t>
      </w:r>
      <w:r>
        <w:rPr>
          <w:color w:val="F7F1DF"/>
        </w:rPr>
        <w:t xml:space="preserve"> a </w:t>
      </w:r>
      <w:r>
        <w:rPr>
          <w:color w:val="4AFEFA"/>
        </w:rPr>
        <w:t>ve Spojených státech</w:t>
      </w:r>
      <w:r>
        <w:t xml:space="preserve"> nepřekrývá. K tomu se navíc připojuje překážka </w:t>
      </w:r>
      <w:r>
        <w:rPr>
          <w:color w:val="FCB164"/>
        </w:rPr>
        <w:t xml:space="preserve">americkému způsobu indexové arbitráže, nejrozšířenější formy programového obchodování v USA, </w:t>
      </w:r>
      <w:r>
        <w:rPr>
          <w:color w:val="796EE6"/>
        </w:rPr>
        <w:t>která</w:t>
      </w:r>
      <w:r>
        <w:rPr>
          <w:color w:val="FCB164"/>
        </w:rPr>
        <w:t xml:space="preserve"> využívá nepatrných rozdílů mezi cenami akcií v </w:t>
      </w:r>
      <w:r>
        <w:rPr>
          <w:color w:val="000D2C"/>
        </w:rPr>
        <w:t>New Yorku</w:t>
      </w:r>
      <w:r>
        <w:rPr>
          <w:color w:val="FCB164"/>
        </w:rPr>
        <w:t xml:space="preserve"> a cenou smlouvy o termínových obchodech v Chicagu na základě těchto cenných papírů</w:t>
      </w:r>
      <w:r>
        <w:t xml:space="preserve">. Okolo 11.6 % veškerého programového obchodování společností </w:t>
      </w:r>
      <w:r>
        <w:rPr>
          <w:color w:val="53495F"/>
        </w:rPr>
        <w:t>na Newyorské burze cenných papírů</w:t>
      </w:r>
      <w:r>
        <w:t xml:space="preserve"> se podle údajů </w:t>
      </w:r>
      <w:r>
        <w:rPr>
          <w:color w:val="53495F"/>
        </w:rPr>
        <w:t>Newyorské burzy</w:t>
      </w:r>
      <w:r>
        <w:t xml:space="preserve"> odehrálo v září na zahraničních trzích. Přesto je obtížné představit si </w:t>
      </w:r>
      <w:r>
        <w:rPr>
          <w:color w:val="9E8317"/>
        </w:rPr>
        <w:t>Japonsko</w:t>
      </w:r>
      <w:r>
        <w:t xml:space="preserve">, jak se hrne do zavádění termínových obchodů akciových indexů podle chicagského vzoru. </w:t>
      </w:r>
      <w:r>
        <w:rPr>
          <w:color w:val="F95475"/>
        </w:rPr>
        <w:t>Japonské ministerstvo financí</w:t>
      </w:r>
      <w:r>
        <w:t xml:space="preserve"> už podrobně zkoumá činnost institucionálních investorů, aby zjistilo, zda jsou pro zvládnutí současné úrovně programového obchodování nutné změny politiky, uvedl Makato Utsumi, náměstek ministra pro mezinárodní finance. Programové obchodování bylo </w:t>
      </w:r>
      <w:r>
        <w:rPr>
          <w:color w:val="9E8317"/>
        </w:rPr>
        <w:t>v Japonsku</w:t>
      </w:r>
      <w:r>
        <w:t xml:space="preserve"> zahájeno v loňském roce po zavedení domácích termínových obchodů akciových indexů na tokijské a ósacké burze cenných papírů. </w:t>
      </w:r>
      <w:r>
        <w:rPr>
          <w:color w:val="61FC03"/>
        </w:rPr>
        <w:t>Regulátoři</w:t>
      </w:r>
      <w:r>
        <w:t xml:space="preserve"> jsou však ostražití. Nezapomněli na náhlý skok cen akcií </w:t>
      </w:r>
      <w:r>
        <w:rPr>
          <w:color w:val="5D9608"/>
        </w:rPr>
        <w:t xml:space="preserve">loňského 7. prosince, </w:t>
      </w:r>
      <w:r>
        <w:rPr>
          <w:color w:val="DE98FD"/>
        </w:rPr>
        <w:t>kdy</w:t>
      </w:r>
      <w:r>
        <w:rPr>
          <w:color w:val="98A088"/>
        </w:rPr>
        <w:t xml:space="preserve"> první kolo indexové arbitráže řízené ze zahraničí vystřelilo akcie v poslední půlhodině obchodování až do nebes</w:t>
      </w:r>
      <w:r>
        <w:rPr>
          <w:color w:val="5D9608"/>
        </w:rPr>
        <w:t xml:space="preserve">, </w:t>
      </w:r>
      <w:r>
        <w:rPr>
          <w:color w:val="98A088"/>
        </w:rPr>
        <w:t>čímž</w:t>
      </w:r>
      <w:r>
        <w:rPr>
          <w:color w:val="5D9608"/>
        </w:rPr>
        <w:t xml:space="preserve"> překvapilo </w:t>
      </w:r>
      <w:r>
        <w:rPr>
          <w:color w:val="4F584E"/>
        </w:rPr>
        <w:t xml:space="preserve">regulátory, </w:t>
      </w:r>
      <w:r>
        <w:rPr>
          <w:color w:val="248AD0"/>
        </w:rPr>
        <w:t>kteří</w:t>
      </w:r>
      <w:r>
        <w:rPr>
          <w:color w:val="4F584E"/>
        </w:rPr>
        <w:t xml:space="preserve"> se domnívali, že nastavili dostatek pravidel na to, aby</w:t>
      </w:r>
      <w:r>
        <w:t xml:space="preserve"> </w:t>
      </w:r>
      <w:r>
        <w:rPr>
          <w:color w:val="5C5300"/>
        </w:rPr>
        <w:t>podobnému výkyvu zamezili</w:t>
      </w:r>
      <w:r>
        <w:t xml:space="preserve">. </w:t>
      </w:r>
      <w:r>
        <w:rPr>
          <w:color w:val="9F6551"/>
        </w:rPr>
        <w:t>Japonské ministerstvo financí</w:t>
      </w:r>
      <w:r>
        <w:rPr>
          <w:color w:val="BCFEC6"/>
        </w:rPr>
        <w:t xml:space="preserve"> nastavilo </w:t>
      </w:r>
      <w:r>
        <w:rPr>
          <w:color w:val="932C70"/>
        </w:rPr>
        <w:t xml:space="preserve">mechanismy, </w:t>
      </w:r>
      <w:r>
        <w:rPr>
          <w:color w:val="2B1B04"/>
        </w:rPr>
        <w:t>které</w:t>
      </w:r>
      <w:r>
        <w:rPr>
          <w:color w:val="932C70"/>
        </w:rPr>
        <w:t xml:space="preserve"> vymezují, kam až mohou ceny termínových obchodů během jednoho burzovního dne dojít, a poskytují </w:t>
      </w:r>
      <w:r>
        <w:rPr>
          <w:color w:val="B5AFC4"/>
        </w:rPr>
        <w:t>provozovatelům trhu</w:t>
      </w:r>
      <w:r>
        <w:rPr>
          <w:color w:val="932C70"/>
        </w:rPr>
        <w:t xml:space="preserve"> oprávnění </w:t>
      </w:r>
      <w:r>
        <w:rPr>
          <w:color w:val="2B1B04"/>
        </w:rPr>
        <w:t>kdykoli</w:t>
      </w:r>
      <w:r>
        <w:rPr>
          <w:color w:val="932C70"/>
        </w:rPr>
        <w:t xml:space="preserve"> obchodování s termínovými obchody pozastavit</w:t>
      </w:r>
      <w:r>
        <w:t xml:space="preserve">. "Možná </w:t>
      </w:r>
      <w:r>
        <w:rPr>
          <w:color w:val="BCFEC6"/>
        </w:rPr>
        <w:t>to</w:t>
      </w:r>
      <w:r>
        <w:t xml:space="preserve"> nestačilo," uvedl představitel </w:t>
      </w:r>
      <w:r>
        <w:rPr>
          <w:color w:val="F95475"/>
        </w:rPr>
        <w:t>ministerstva financí</w:t>
      </w:r>
      <w:r>
        <w:t xml:space="preserve"> po prudkém skoku </w:t>
      </w:r>
      <w:r>
        <w:rPr>
          <w:color w:val="D4C67A"/>
        </w:rPr>
        <w:t>ze 7. prosince</w:t>
      </w:r>
      <w:r>
        <w:t xml:space="preserve">. Japonští regulátoři </w:t>
      </w:r>
      <w:r>
        <w:rPr>
          <w:color w:val="D4C67A"/>
        </w:rPr>
        <w:t>od té doby</w:t>
      </w:r>
      <w:r>
        <w:t xml:space="preserve"> upevnili kontroly nad nákupy akcií spojenými s indexem. </w:t>
      </w:r>
      <w:r>
        <w:rPr>
          <w:color w:val="AE7AA1"/>
        </w:rPr>
        <w:t>V Tokiu</w:t>
      </w:r>
      <w:r>
        <w:t xml:space="preserve"> jsou vedoucími programovými obchodníky </w:t>
      </w:r>
      <w:r>
        <w:rPr>
          <w:color w:val="C2A393"/>
        </w:rPr>
        <w:t>velké americké společnosti obchodující s cennými papíry</w:t>
      </w:r>
      <w:r>
        <w:t xml:space="preserve">, nicméně ty japonské se </w:t>
      </w:r>
      <w:r>
        <w:rPr>
          <w:color w:val="C2A393"/>
        </w:rPr>
        <w:t>je</w:t>
      </w:r>
      <w:r>
        <w:t xml:space="preserve"> snaží dostihnout. </w:t>
      </w:r>
      <w:r>
        <w:rPr>
          <w:color w:val="0232FD"/>
        </w:rPr>
        <w:t xml:space="preserve">Některé americké společnosti, především společnosti </w:t>
      </w:r>
      <w:r>
        <w:rPr>
          <w:color w:val="6A3A35"/>
        </w:rPr>
        <w:t>Salomon Inc. a Morgan Stanley Group Inc.</w:t>
      </w:r>
      <w:r>
        <w:t xml:space="preserve">, sklidily tučný díl </w:t>
      </w:r>
      <w:r>
        <w:rPr>
          <w:color w:val="0232FD"/>
        </w:rPr>
        <w:t>svých</w:t>
      </w:r>
      <w:r>
        <w:t xml:space="preserve"> japonských zisků z indexové arbitráže, a to jak pro </w:t>
      </w:r>
      <w:r>
        <w:rPr>
          <w:color w:val="0232FD"/>
        </w:rPr>
        <w:t>své</w:t>
      </w:r>
      <w:r>
        <w:t xml:space="preserve"> zákazníky, tak na </w:t>
      </w:r>
      <w:r>
        <w:rPr>
          <w:color w:val="0232FD"/>
        </w:rPr>
        <w:t>svůj</w:t>
      </w:r>
      <w:r>
        <w:t xml:space="preserve"> vlastní účet. (</w:t>
      </w:r>
      <w:r>
        <w:rPr>
          <w:color w:val="BA6801"/>
        </w:rPr>
        <w:t>Společnost Morgan Stanley</w:t>
      </w:r>
      <w:r>
        <w:t xml:space="preserve"> se minulý týden připojila k narůstajícímu seznamu </w:t>
      </w:r>
      <w:r>
        <w:rPr>
          <w:color w:val="168E5C"/>
        </w:rPr>
        <w:t xml:space="preserve">amerických společností obchodujících s cennými papíry, </w:t>
      </w:r>
      <w:r>
        <w:rPr>
          <w:color w:val="16C0D0"/>
        </w:rPr>
        <w:t>které</w:t>
      </w:r>
      <w:r>
        <w:rPr>
          <w:color w:val="168E5C"/>
        </w:rPr>
        <w:t xml:space="preserve"> přestaly provádět indexovou arbitráž na </w:t>
      </w:r>
      <w:r>
        <w:rPr>
          <w:color w:val="16C0D0"/>
        </w:rPr>
        <w:t>svůj</w:t>
      </w:r>
      <w:r>
        <w:rPr>
          <w:color w:val="168E5C"/>
        </w:rPr>
        <w:t xml:space="preserve"> vlastní účet</w:t>
      </w:r>
      <w:r>
        <w:t xml:space="preserve">.) </w:t>
      </w:r>
      <w:r>
        <w:rPr>
          <w:color w:val="C62100"/>
        </w:rPr>
        <w:t xml:space="preserve">Deryck C. Maughan, </w:t>
      </w:r>
      <w:r>
        <w:rPr>
          <w:color w:val="014347"/>
        </w:rPr>
        <w:t>který</w:t>
      </w:r>
      <w:r>
        <w:rPr>
          <w:color w:val="C62100"/>
        </w:rPr>
        <w:t xml:space="preserve"> řídí společnost Salomon </w:t>
      </w:r>
      <w:r>
        <w:rPr>
          <w:color w:val="233809"/>
        </w:rPr>
        <w:t>v Tokiu</w:t>
      </w:r>
      <w:r>
        <w:rPr>
          <w:color w:val="42083B"/>
        </w:rPr>
        <w:t xml:space="preserve">, i </w:t>
      </w:r>
      <w:r>
        <w:rPr>
          <w:color w:val="82785D"/>
        </w:rPr>
        <w:t xml:space="preserve">John S. Wadsworth, </w:t>
      </w:r>
      <w:r>
        <w:rPr>
          <w:color w:val="023087"/>
        </w:rPr>
        <w:t>který</w:t>
      </w:r>
      <w:r>
        <w:rPr>
          <w:color w:val="82785D"/>
        </w:rPr>
        <w:t xml:space="preserve"> </w:t>
      </w:r>
      <w:r>
        <w:rPr>
          <w:color w:val="B7DAD2"/>
        </w:rPr>
        <w:t>tam</w:t>
      </w:r>
      <w:r>
        <w:rPr>
          <w:color w:val="82785D"/>
        </w:rPr>
        <w:t xml:space="preserve"> řídí </w:t>
      </w:r>
      <w:r>
        <w:rPr>
          <w:color w:val="196956"/>
        </w:rPr>
        <w:t>společnost Morgan Stanley</w:t>
      </w:r>
      <w:r>
        <w:t xml:space="preserve">, připisují velkou část úspěchu </w:t>
      </w:r>
      <w:r>
        <w:rPr>
          <w:color w:val="8C41BB"/>
        </w:rPr>
        <w:t>svých</w:t>
      </w:r>
      <w:r>
        <w:rPr>
          <w:color w:val="ECEDFE"/>
        </w:rPr>
        <w:t xml:space="preserve"> společností </w:t>
      </w:r>
      <w:r>
        <w:rPr>
          <w:color w:val="2B2D32"/>
        </w:rPr>
        <w:t>v Tokiu</w:t>
      </w:r>
      <w:r>
        <w:t xml:space="preserve"> schopnosti poskytovat velkým institučním klientům propracované investiční strategie týkající se termínových obchodů. Nemají v plánu trh opouštět. "</w:t>
      </w:r>
      <w:r>
        <w:rPr>
          <w:color w:val="AE7AA1"/>
        </w:rPr>
        <w:t>Zdejší</w:t>
      </w:r>
      <w:r>
        <w:t xml:space="preserve"> trhy to nikterak nenarušuje," uvedl </w:t>
      </w:r>
      <w:r>
        <w:rPr>
          <w:color w:val="94C661"/>
        </w:rPr>
        <w:t>Maughan</w:t>
      </w:r>
      <w:r>
        <w:t xml:space="preserve">. "Skutečným rozdílem se zdá být </w:t>
      </w:r>
      <w:r>
        <w:rPr>
          <w:color w:val="F8907D"/>
        </w:rPr>
        <w:t xml:space="preserve">to, že hotovostní trh </w:t>
      </w:r>
      <w:r>
        <w:rPr>
          <w:color w:val="895E6B"/>
        </w:rPr>
        <w:t>zde</w:t>
      </w:r>
      <w:r>
        <w:rPr>
          <w:color w:val="F8907D"/>
        </w:rPr>
        <w:t xml:space="preserve">... je dostatečně velký a likvidní, takže </w:t>
      </w:r>
      <w:r>
        <w:rPr>
          <w:color w:val="788E95"/>
        </w:rPr>
        <w:t>trh s termínovými obchody</w:t>
      </w:r>
      <w:r>
        <w:rPr>
          <w:color w:val="F8907D"/>
        </w:rPr>
        <w:t xml:space="preserve"> </w:t>
      </w:r>
      <w:r>
        <w:rPr>
          <w:color w:val="895E6B"/>
        </w:rPr>
        <w:t>tu</w:t>
      </w:r>
      <w:r>
        <w:rPr>
          <w:color w:val="F8907D"/>
        </w:rPr>
        <w:t xml:space="preserve"> nemá stejný dopad jako </w:t>
      </w:r>
      <w:r>
        <w:rPr>
          <w:color w:val="FB6AB8"/>
        </w:rPr>
        <w:t>v Americe</w:t>
      </w:r>
      <w:r>
        <w:t>." Také Britové se podrobně zajímají o programové obchody. Obchodování způsobem indexové arbitráže je "</w:t>
      </w:r>
      <w:r>
        <w:rPr>
          <w:color w:val="576094"/>
        </w:rPr>
        <w:t xml:space="preserve">něco, </w:t>
      </w:r>
      <w:r>
        <w:rPr>
          <w:color w:val="DB1474"/>
        </w:rPr>
        <w:t>co</w:t>
      </w:r>
      <w:r>
        <w:rPr>
          <w:color w:val="576094"/>
        </w:rPr>
        <w:t xml:space="preserve"> hodláme pozorně sledovat</w:t>
      </w:r>
      <w:r>
        <w:t xml:space="preserve">", uvedl představitel </w:t>
      </w:r>
      <w:r>
        <w:rPr>
          <w:color w:val="8489AE"/>
        </w:rPr>
        <w:t>Londýnské burzy cenných papírů</w:t>
      </w:r>
      <w:r>
        <w:t xml:space="preserve">. "Domníváme se, že v této chvíli neexistuje důvod k obavám." </w:t>
      </w:r>
      <w:r>
        <w:rPr>
          <w:color w:val="8489AE"/>
        </w:rPr>
        <w:t>Londýn</w:t>
      </w:r>
      <w:r>
        <w:t xml:space="preserve"> stále více slouží jako prodloužená ruka programového obchodování amerických akcií. Burzovní specialisté tvrdí, že </w:t>
      </w:r>
      <w:r>
        <w:rPr>
          <w:color w:val="8489AE"/>
        </w:rPr>
        <w:t>Londýn</w:t>
      </w:r>
      <w:r>
        <w:t xml:space="preserve"> má hned několik lákadel. Za prvé se </w:t>
      </w:r>
      <w:r>
        <w:rPr>
          <w:color w:val="860E04"/>
        </w:rPr>
        <w:t>obchodování</w:t>
      </w:r>
      <w:r>
        <w:t xml:space="preserve"> provádí přes přepážku a není vykazováno v záznamech na amerických burzách ani </w:t>
      </w:r>
      <w:r>
        <w:rPr>
          <w:color w:val="8489AE"/>
        </w:rPr>
        <w:t>na londýnské burze</w:t>
      </w:r>
      <w:r>
        <w:t xml:space="preserve">. Za druhé může být využito k rozvinutí pozic dříve, než začne obchodování na americké straně, ovšem v cenách ustálených po ukončení předešlého burzovního dne </w:t>
      </w:r>
      <w:r>
        <w:rPr>
          <w:color w:val="53495F"/>
        </w:rPr>
        <w:t>na Newyorské burze cenných papírů</w:t>
      </w:r>
      <w:r>
        <w:t xml:space="preserve">. Vedle zvýšeného utajení dat o těchto obchodech může být provádění transakcí často levnější, protože účastníci nemusejí platit makléřskou provizi nebo provizi specialistovi. Stále "se </w:t>
      </w:r>
      <w:r>
        <w:rPr>
          <w:color w:val="8489AE"/>
        </w:rPr>
        <w:t>zde</w:t>
      </w:r>
      <w:r>
        <w:t xml:space="preserve"> však provádí mnohem méně [aktivit indexových arbitráží], než </w:t>
      </w:r>
      <w:r>
        <w:rPr>
          <w:color w:val="04640D"/>
        </w:rPr>
        <w:t>ve Spojených státech</w:t>
      </w:r>
      <w:r>
        <w:t xml:space="preserve">", uvedl Richard Barfield, vedoucí investiční manažer </w:t>
      </w:r>
      <w:r>
        <w:rPr>
          <w:color w:val="FBC206"/>
        </w:rPr>
        <w:t xml:space="preserve">společnosti Standard Life Assurance Co., </w:t>
      </w:r>
      <w:r>
        <w:rPr>
          <w:color w:val="6EAB9B"/>
        </w:rPr>
        <w:t>která</w:t>
      </w:r>
      <w:r>
        <w:rPr>
          <w:color w:val="FBC206"/>
        </w:rPr>
        <w:t xml:space="preserve"> spravuje okolo 15 miliard liber (23.72 miliardy dolarů) v institucionálních fondech </w:t>
      </w:r>
      <w:r>
        <w:rPr>
          <w:color w:val="F2CDFE"/>
        </w:rPr>
        <w:t>ve Spojeném království</w:t>
      </w:r>
      <w:r>
        <w:t xml:space="preserve">. </w:t>
      </w:r>
      <w:r>
        <w:rPr>
          <w:color w:val="645341"/>
        </w:rPr>
        <w:t>Británie</w:t>
      </w:r>
      <w:r>
        <w:t xml:space="preserve"> má dva hlavní nástroje indexové arbitráže. </w:t>
      </w:r>
      <w:r>
        <w:rPr>
          <w:color w:val="760035"/>
        </w:rPr>
        <w:t xml:space="preserve">Opční smlouva </w:t>
      </w:r>
      <w:r>
        <w:rPr>
          <w:color w:val="647A41"/>
        </w:rPr>
        <w:t>na index Financial Times Stock Exchange 100 (FTSE 100</w:t>
      </w:r>
      <w:r>
        <w:t xml:space="preserve">) se obchoduje na opčním trhu </w:t>
      </w:r>
      <w:r>
        <w:rPr>
          <w:color w:val="8489AE"/>
        </w:rPr>
        <w:t>Londýnské burzy cenných papírů</w:t>
      </w:r>
      <w:r>
        <w:t xml:space="preserve">. A </w:t>
      </w:r>
      <w:r>
        <w:rPr>
          <w:color w:val="496E76"/>
        </w:rPr>
        <w:t>smlouva o termínových obchodech FTSE</w:t>
      </w:r>
      <w:r>
        <w:t xml:space="preserve"> se obchoduje na Londýnské mezinárodní finanční burze termínových obchodů. Od celosvětového krachu trhů v roce 1987 </w:t>
      </w:r>
      <w:r>
        <w:rPr>
          <w:color w:val="E3F894"/>
        </w:rPr>
        <w:t>si</w:t>
      </w:r>
      <w:r>
        <w:t xml:space="preserve"> </w:t>
      </w:r>
      <w:r>
        <w:rPr>
          <w:color w:val="E3F894"/>
        </w:rPr>
        <w:t>obě smlouvy</w:t>
      </w:r>
      <w:r>
        <w:t xml:space="preserve"> získaly </w:t>
      </w:r>
      <w:r>
        <w:rPr>
          <w:color w:val="E3F894"/>
        </w:rPr>
        <w:t>své</w:t>
      </w:r>
      <w:r>
        <w:t xml:space="preserve"> stoupence. Průměrný objem </w:t>
      </w:r>
      <w:r>
        <w:rPr>
          <w:color w:val="F9D7CD"/>
        </w:rPr>
        <w:t xml:space="preserve">opčních smluv </w:t>
      </w:r>
      <w:r>
        <w:rPr>
          <w:color w:val="876128"/>
        </w:rPr>
        <w:t>indexu FTSE</w:t>
      </w:r>
      <w:r>
        <w:rPr>
          <w:color w:val="F9D7CD"/>
        </w:rPr>
        <w:t xml:space="preserve"> obchodovaných </w:t>
      </w:r>
      <w:r>
        <w:rPr>
          <w:color w:val="A1A711"/>
        </w:rPr>
        <w:t>na Londýnské burze cenných papírů</w:t>
      </w:r>
      <w:r>
        <w:t xml:space="preserve"> narostl od </w:t>
      </w:r>
      <w:r>
        <w:rPr>
          <w:color w:val="F9D7CD"/>
        </w:rPr>
        <w:t>jejich</w:t>
      </w:r>
      <w:r>
        <w:t xml:space="preserve"> spuštění </w:t>
      </w:r>
      <w:r>
        <w:rPr>
          <w:color w:val="01FB92"/>
        </w:rPr>
        <w:t>v roce 1984</w:t>
      </w:r>
      <w:r>
        <w:t xml:space="preserve"> téměř desetkrát. V letošním roce zaznamenalo průměrné denní obchodování se smlouvami nárůst na 9118 smluv z 4645 smluv v loňském roce a z 917 smluv </w:t>
      </w:r>
      <w:r>
        <w:rPr>
          <w:color w:val="01FB92"/>
        </w:rPr>
        <w:t>v roce 1984</w:t>
      </w:r>
      <w:r>
        <w:t xml:space="preserve">. Nicméně průzkum z počátku letošního léta naznačil, </w:t>
      </w:r>
      <w:r>
        <w:rPr>
          <w:color w:val="FD0F31"/>
        </w:rPr>
        <w:t>že objem obchodování s indexovými opcemi představoval pouze 15 % celkového kapitálového trhu</w:t>
      </w:r>
      <w:r>
        <w:t xml:space="preserve">, uvádějí představitelé </w:t>
      </w:r>
      <w:r>
        <w:rPr>
          <w:color w:val="8489AE"/>
        </w:rPr>
        <w:t>burzy</w:t>
      </w:r>
      <w:r>
        <w:t xml:space="preserve">. </w:t>
      </w:r>
      <w:r>
        <w:rPr>
          <w:color w:val="FD0F31"/>
        </w:rPr>
        <w:t>To</w:t>
      </w:r>
      <w:r>
        <w:t xml:space="preserve"> je v souladu s odhady, že americký trh s "deriváty" je zřejmě až čtyřikrát větší než celkový domácí trh.</w:t>
      </w:r>
    </w:p>
    <w:p>
      <w:r>
        <w:rPr>
          <w:b/>
        </w:rPr>
        <w:t>Document number 97</w:t>
      </w:r>
    </w:p>
    <w:p>
      <w:r>
        <w:rPr>
          <w:b/>
        </w:rPr>
        <w:t>Document identifier: wsj0098-001</w:t>
      </w:r>
    </w:p>
    <w:p>
      <w:r>
        <w:rPr>
          <w:color w:val="310106"/>
        </w:rPr>
        <w:t xml:space="preserve">Poprvé od začátku roku 1981 odhlasovala </w:t>
      </w:r>
      <w:r>
        <w:rPr>
          <w:color w:val="04640D"/>
        </w:rPr>
        <w:t>Sněmovna</w:t>
      </w:r>
      <w:r>
        <w:rPr>
          <w:color w:val="310106"/>
        </w:rPr>
        <w:t xml:space="preserve"> </w:t>
      </w:r>
      <w:r>
        <w:rPr>
          <w:color w:val="FEFB0A"/>
        </w:rPr>
        <w:t xml:space="preserve">zvýšení </w:t>
      </w:r>
      <w:r>
        <w:rPr>
          <w:color w:val="FB5514"/>
        </w:rPr>
        <w:t>federální minimální mzdy</w:t>
      </w:r>
      <w:r>
        <w:rPr>
          <w:color w:val="310106"/>
        </w:rPr>
        <w:t xml:space="preserve"> jasnou volbou v poměru 382 ku 37 </w:t>
      </w:r>
      <w:r>
        <w:rPr>
          <w:color w:val="E115C0"/>
        </w:rPr>
        <w:t xml:space="preserve">pro kompromisní opatření podporované </w:t>
      </w:r>
      <w:r>
        <w:rPr>
          <w:color w:val="00587F"/>
        </w:rPr>
        <w:t>prezidentem Bushem</w:t>
      </w:r>
      <w:r>
        <w:t xml:space="preserve">. Hlasování proběhlo </w:t>
      </w:r>
      <w:r>
        <w:rPr>
          <w:color w:val="0BC582"/>
        </w:rPr>
        <w:t>po bouřlivé debatě plné stížností zastánců i kritiků výrazného zvýšení platového stropu</w:t>
      </w:r>
      <w:r>
        <w:t xml:space="preserve">. Zastánci tvrdili, že </w:t>
      </w:r>
      <w:r>
        <w:rPr>
          <w:color w:val="FEB8C8"/>
        </w:rPr>
        <w:t xml:space="preserve">zvýšení </w:t>
      </w:r>
      <w:r>
        <w:rPr>
          <w:color w:val="9E8317"/>
        </w:rPr>
        <w:t>hodinové mzdy</w:t>
      </w:r>
      <w:r>
        <w:rPr>
          <w:color w:val="FEB8C8"/>
        </w:rPr>
        <w:t xml:space="preserve"> o 90 centů na 4.25 dolaru </w:t>
      </w:r>
      <w:r>
        <w:rPr>
          <w:color w:val="01190F"/>
        </w:rPr>
        <w:t xml:space="preserve">od dubna </w:t>
      </w:r>
      <w:r>
        <w:rPr>
          <w:color w:val="847D81"/>
        </w:rPr>
        <w:t>1991</w:t>
      </w:r>
      <w:r>
        <w:t xml:space="preserve"> je pro chudé pracující příliš málo, zatímco odpůrci argumentovali tím, že zvýšení přesto ublíží drobným podnikatelům a bude stát mnoho tisíc pracovních míst. </w:t>
      </w:r>
      <w:r>
        <w:rPr>
          <w:color w:val="58018B"/>
        </w:rPr>
        <w:t>Legislativa</w:t>
      </w:r>
      <w:r>
        <w:t xml:space="preserve"> však odráží </w:t>
      </w:r>
      <w:r>
        <w:rPr>
          <w:color w:val="B70639"/>
        </w:rPr>
        <w:t xml:space="preserve">kompromis přijatý v úterý </w:t>
      </w:r>
      <w:r>
        <w:rPr>
          <w:color w:val="703B01"/>
        </w:rPr>
        <w:t>prezidentem Bushem</w:t>
      </w:r>
      <w:r>
        <w:rPr>
          <w:color w:val="F7F1DF"/>
        </w:rPr>
        <w:t xml:space="preserve"> a demokratickými představiteli </w:t>
      </w:r>
      <w:r>
        <w:rPr>
          <w:color w:val="118B8A"/>
        </w:rPr>
        <w:t>v Kongresu</w:t>
      </w:r>
      <w:r>
        <w:rPr>
          <w:color w:val="B70639"/>
        </w:rPr>
        <w:t xml:space="preserve"> poté, co republikánská část </w:t>
      </w:r>
      <w:r>
        <w:rPr>
          <w:color w:val="4AFEFA"/>
        </w:rPr>
        <w:t>Kongresu</w:t>
      </w:r>
      <w:r>
        <w:rPr>
          <w:color w:val="B70639"/>
        </w:rPr>
        <w:t xml:space="preserve"> vybídla </w:t>
      </w:r>
      <w:r>
        <w:rPr>
          <w:color w:val="FCB164"/>
        </w:rPr>
        <w:t>Bílý dům</w:t>
      </w:r>
      <w:r>
        <w:rPr>
          <w:color w:val="B70639"/>
        </w:rPr>
        <w:t>, aby</w:t>
      </w:r>
      <w:r>
        <w:t xml:space="preserve"> </w:t>
      </w:r>
      <w:r>
        <w:rPr>
          <w:color w:val="796EE6"/>
        </w:rPr>
        <w:t xml:space="preserve">ze </w:t>
      </w:r>
      <w:r>
        <w:rPr>
          <w:color w:val="000D2C"/>
        </w:rPr>
        <w:t>svého</w:t>
      </w:r>
      <w:r>
        <w:rPr>
          <w:color w:val="796EE6"/>
        </w:rPr>
        <w:t xml:space="preserve"> dřívějšího odporu k uzavření kompromisu trochu slevil</w:t>
      </w:r>
      <w:r>
        <w:t xml:space="preserve">. </w:t>
      </w:r>
      <w:r>
        <w:rPr>
          <w:color w:val="53495F"/>
        </w:rPr>
        <w:t>Obě strany</w:t>
      </w:r>
      <w:r>
        <w:t xml:space="preserve"> tedy přijaly </w:t>
      </w:r>
      <w:r>
        <w:rPr>
          <w:color w:val="F95475"/>
        </w:rPr>
        <w:t xml:space="preserve">kompromis, </w:t>
      </w:r>
      <w:r>
        <w:rPr>
          <w:color w:val="61FC03"/>
        </w:rPr>
        <w:t>který</w:t>
      </w:r>
      <w:r>
        <w:rPr>
          <w:color w:val="F95475"/>
        </w:rPr>
        <w:t xml:space="preserve"> povede </w:t>
      </w:r>
      <w:r>
        <w:rPr>
          <w:color w:val="5D9608"/>
        </w:rPr>
        <w:t xml:space="preserve">k prvnímu zvýšení </w:t>
      </w:r>
      <w:r>
        <w:rPr>
          <w:color w:val="DE98FD"/>
        </w:rPr>
        <w:t>minimální mzdy</w:t>
      </w:r>
      <w:r>
        <w:rPr>
          <w:color w:val="5D9608"/>
        </w:rPr>
        <w:t xml:space="preserve"> </w:t>
      </w:r>
      <w:r>
        <w:rPr>
          <w:color w:val="98A088"/>
        </w:rPr>
        <w:t xml:space="preserve">od doby, </w:t>
      </w:r>
      <w:r>
        <w:rPr>
          <w:color w:val="4F584E"/>
        </w:rPr>
        <w:t>kdy</w:t>
      </w:r>
      <w:r>
        <w:rPr>
          <w:color w:val="98A088"/>
        </w:rPr>
        <w:t xml:space="preserve"> byl v roce 1977 přijat </w:t>
      </w:r>
      <w:r>
        <w:rPr>
          <w:color w:val="248AD0"/>
        </w:rPr>
        <w:t xml:space="preserve">zákon na čtyřleté období, </w:t>
      </w:r>
      <w:r>
        <w:rPr>
          <w:color w:val="5C5300"/>
        </w:rPr>
        <w:t>kterým</w:t>
      </w:r>
      <w:r>
        <w:rPr>
          <w:color w:val="248AD0"/>
        </w:rPr>
        <w:t xml:space="preserve"> se zvýšila </w:t>
      </w:r>
      <w:r>
        <w:rPr>
          <w:color w:val="9F6551"/>
        </w:rPr>
        <w:t>mzda</w:t>
      </w:r>
      <w:r>
        <w:rPr>
          <w:color w:val="248AD0"/>
        </w:rPr>
        <w:t xml:space="preserve"> z 2.65 dolaru na 3.35 dolaru za hodinu</w:t>
      </w:r>
      <w:r>
        <w:t xml:space="preserve">. </w:t>
      </w:r>
      <w:r>
        <w:rPr>
          <w:color w:val="58018B"/>
        </w:rPr>
        <w:t>Podle včera schváleného opatření</w:t>
      </w:r>
      <w:r>
        <w:t xml:space="preserve"> se </w:t>
      </w:r>
      <w:r>
        <w:rPr>
          <w:color w:val="BCFEC6"/>
        </w:rPr>
        <w:t>minimální mzda</w:t>
      </w:r>
      <w:r>
        <w:t xml:space="preserve"> zvýší </w:t>
      </w:r>
      <w:r>
        <w:rPr>
          <w:color w:val="932C70"/>
        </w:rPr>
        <w:t>od příštího dubna</w:t>
      </w:r>
      <w:r>
        <w:t xml:space="preserve"> na 3.80 dolaru. </w:t>
      </w:r>
      <w:r>
        <w:rPr>
          <w:color w:val="2B1B04"/>
        </w:rPr>
        <w:t>Senát</w:t>
      </w:r>
      <w:r>
        <w:t xml:space="preserve"> má v plánu </w:t>
      </w:r>
      <w:r>
        <w:rPr>
          <w:color w:val="58018B"/>
        </w:rPr>
        <w:t>toto opatření</w:t>
      </w:r>
      <w:r>
        <w:t xml:space="preserve"> rychle projednat a očekává se, že </w:t>
      </w:r>
      <w:r>
        <w:rPr>
          <w:color w:val="58018B"/>
        </w:rPr>
        <w:t>jej</w:t>
      </w:r>
      <w:r>
        <w:t xml:space="preserve"> schválí. "</w:t>
      </w:r>
      <w:r>
        <w:rPr>
          <w:color w:val="58018B"/>
        </w:rPr>
        <w:t>Z tohoto návrhu zákona</w:t>
      </w:r>
      <w:r>
        <w:t xml:space="preserve"> není nikdo nadšen," řekl </w:t>
      </w:r>
      <w:r>
        <w:rPr>
          <w:color w:val="0BC582"/>
        </w:rPr>
        <w:t xml:space="preserve">při včerejší diskusi na zasedání </w:t>
      </w:r>
      <w:r>
        <w:rPr>
          <w:color w:val="B5AFC4"/>
        </w:rPr>
        <w:t>Sněmovny</w:t>
      </w:r>
      <w:r>
        <w:t xml:space="preserve"> </w:t>
      </w:r>
      <w:r>
        <w:rPr>
          <w:color w:val="D4C67A"/>
        </w:rPr>
        <w:t>poslanec Pat Williams (demokrat za Montanu</w:t>
      </w:r>
      <w:r>
        <w:t xml:space="preserve">). Ale "protože je </w:t>
      </w:r>
      <w:r>
        <w:rPr>
          <w:color w:val="AE7AA1"/>
        </w:rPr>
        <w:t xml:space="preserve">jediný, </w:t>
      </w:r>
      <w:r>
        <w:rPr>
          <w:color w:val="C2A393"/>
        </w:rPr>
        <w:t>který</w:t>
      </w:r>
      <w:r>
        <w:rPr>
          <w:color w:val="AE7AA1"/>
        </w:rPr>
        <w:t xml:space="preserve"> máme</w:t>
      </w:r>
      <w:r>
        <w:t xml:space="preserve">, budu hlasovat pro". Zatímco dříve byla </w:t>
      </w:r>
      <w:r>
        <w:rPr>
          <w:color w:val="BCFEC6"/>
        </w:rPr>
        <w:t>minimální mzda</w:t>
      </w:r>
      <w:r>
        <w:t xml:space="preserve"> zavedena jako polovina průměrného platu ve výrobě, bude 4.25 dolaru na hodinu </w:t>
      </w:r>
      <w:r>
        <w:rPr>
          <w:color w:val="0232FD"/>
        </w:rPr>
        <w:t>v roce 1991</w:t>
      </w:r>
      <w:r>
        <w:t xml:space="preserve"> stále méně než 35 % průměrné mzdy v továrně, řekl </w:t>
      </w:r>
      <w:r>
        <w:rPr>
          <w:color w:val="D4C67A"/>
        </w:rPr>
        <w:t>Williams</w:t>
      </w:r>
      <w:r>
        <w:t xml:space="preserve">. </w:t>
      </w:r>
      <w:r>
        <w:rPr>
          <w:color w:val="6A3A35"/>
        </w:rPr>
        <w:t>Poslankyně Marge Roukemová (republikánka za New Jersey</w:t>
      </w:r>
      <w:r>
        <w:t xml:space="preserve">) však namísto toho ocenila, že </w:t>
      </w:r>
      <w:r>
        <w:rPr>
          <w:color w:val="BA6801"/>
        </w:rPr>
        <w:t>Sněmovna</w:t>
      </w:r>
      <w:r>
        <w:t xml:space="preserve"> přijala návrh mzdy "v období zaučení" pro mladistvé zaměstnance, tedy </w:t>
      </w:r>
      <w:r>
        <w:rPr>
          <w:color w:val="168E5C"/>
        </w:rPr>
        <w:t xml:space="preserve">nižší sazbu </w:t>
      </w:r>
      <w:r>
        <w:rPr>
          <w:color w:val="16C0D0"/>
        </w:rPr>
        <w:t>minimální mzdy</w:t>
      </w:r>
      <w:r>
        <w:rPr>
          <w:color w:val="168E5C"/>
        </w:rPr>
        <w:t xml:space="preserve">, </w:t>
      </w:r>
      <w:r>
        <w:rPr>
          <w:color w:val="C62100"/>
        </w:rPr>
        <w:t>o kterou</w:t>
      </w:r>
      <w:r>
        <w:rPr>
          <w:color w:val="168E5C"/>
        </w:rPr>
        <w:t xml:space="preserve"> republikánské kabinety usilovaly řadu let</w:t>
      </w:r>
      <w:r>
        <w:t xml:space="preserve">. Přijetí politiky mezd v období zaučení znamená "vypořádání se s pěti- a deseticentovou licitací o minimální mzdy", uvedla </w:t>
      </w:r>
      <w:r>
        <w:rPr>
          <w:color w:val="6A3A35"/>
        </w:rPr>
        <w:t>Roukemová</w:t>
      </w:r>
      <w:r>
        <w:t xml:space="preserve">. Autoři </w:t>
      </w:r>
      <w:r>
        <w:rPr>
          <w:color w:val="58018B"/>
        </w:rPr>
        <w:t>tohoto opatření</w:t>
      </w:r>
      <w:r>
        <w:t xml:space="preserve"> považují </w:t>
      </w:r>
      <w:r>
        <w:rPr>
          <w:color w:val="014347"/>
        </w:rPr>
        <w:t>mzdu pro mladistvé</w:t>
      </w:r>
      <w:r>
        <w:t xml:space="preserve"> za východisko pro zamezení ztráty zaměstnání v důsledku nárůstu </w:t>
      </w:r>
      <w:r>
        <w:rPr>
          <w:color w:val="BCFEC6"/>
        </w:rPr>
        <w:t>minimální mzdy</w:t>
      </w:r>
      <w:r>
        <w:t xml:space="preserve">, ale v poslední době </w:t>
      </w:r>
      <w:r>
        <w:rPr>
          <w:color w:val="014347"/>
        </w:rPr>
        <w:t>ji</w:t>
      </w:r>
      <w:r>
        <w:t xml:space="preserve"> propagují spíše jako potřebný nástroj pro poskytnutí zkušeností nově přijatým zaměstnancům. Odborové svazy a demokraté </w:t>
      </w:r>
      <w:r>
        <w:rPr>
          <w:color w:val="233809"/>
        </w:rPr>
        <w:t>proti této myšlence</w:t>
      </w:r>
      <w:r>
        <w:t xml:space="preserve"> dlouho bojovali, ale vzhledem k neústupnosti </w:t>
      </w:r>
      <w:r>
        <w:rPr>
          <w:color w:val="42083B"/>
        </w:rPr>
        <w:t>Bushovy</w:t>
      </w:r>
      <w:r>
        <w:rPr>
          <w:color w:val="82785D"/>
        </w:rPr>
        <w:t xml:space="preserve"> administrativy</w:t>
      </w:r>
      <w:r>
        <w:t xml:space="preserve"> </w:t>
      </w:r>
      <w:r>
        <w:rPr>
          <w:color w:val="233809"/>
        </w:rPr>
        <w:t>na ni</w:t>
      </w:r>
      <w:r>
        <w:t xml:space="preserve"> nedávno přistoupili. </w:t>
      </w:r>
      <w:r>
        <w:rPr>
          <w:color w:val="F95475"/>
        </w:rPr>
        <w:t>Kompromis</w:t>
      </w:r>
      <w:r>
        <w:t xml:space="preserve"> stanovuje mzdu v období zaučení </w:t>
      </w:r>
      <w:r>
        <w:rPr>
          <w:color w:val="932C70"/>
        </w:rPr>
        <w:t>od příštího dubna</w:t>
      </w:r>
      <w:r>
        <w:t xml:space="preserve"> ve výši 3.35 dolaru na hodinu a 3.61 dolaru na hodinu, neboli 85 % </w:t>
      </w:r>
      <w:r>
        <w:rPr>
          <w:color w:val="BCFEC6"/>
        </w:rPr>
        <w:t>minimální mzdy</w:t>
      </w:r>
      <w:r>
        <w:t xml:space="preserve">, </w:t>
      </w:r>
      <w:r>
        <w:rPr>
          <w:color w:val="023087"/>
        </w:rPr>
        <w:t xml:space="preserve">od dubna </w:t>
      </w:r>
      <w:r>
        <w:rPr>
          <w:color w:val="B7DAD2"/>
        </w:rPr>
        <w:t>1991</w:t>
      </w:r>
      <w:r>
        <w:t xml:space="preserve">. Zaměstnavatelé mohou vyplácet nižší sazbu </w:t>
      </w:r>
      <w:r>
        <w:rPr>
          <w:color w:val="BCFEC6"/>
        </w:rPr>
        <w:t>minimální mzdy</w:t>
      </w:r>
      <w:r>
        <w:t xml:space="preserve"> po dobu 90 dní bez omezení </w:t>
      </w:r>
      <w:r>
        <w:rPr>
          <w:color w:val="196956"/>
        </w:rPr>
        <w:t xml:space="preserve">zaměstnancům, </w:t>
      </w:r>
      <w:r>
        <w:rPr>
          <w:color w:val="8C41BB"/>
        </w:rPr>
        <w:t>kteří</w:t>
      </w:r>
      <w:r>
        <w:rPr>
          <w:color w:val="196956"/>
        </w:rPr>
        <w:t xml:space="preserve"> mají kratší než šestiměsíční pracovní praxi</w:t>
      </w:r>
      <w:r>
        <w:t xml:space="preserve">, a dalších 90 dní, pokud společnost využije </w:t>
      </w:r>
      <w:r>
        <w:rPr>
          <w:color w:val="82785D"/>
        </w:rPr>
        <w:t>vládou</w:t>
      </w:r>
      <w:r>
        <w:t xml:space="preserve"> certifikovaný školící program pro mladé pracovníky. </w:t>
      </w:r>
      <w:r>
        <w:rPr>
          <w:color w:val="014347"/>
        </w:rPr>
        <w:t>Mzda v období zaučení</w:t>
      </w:r>
      <w:r>
        <w:t xml:space="preserve"> se týká pouze zaměstnanců mezi 16. a 19. rokem věku. </w:t>
      </w:r>
      <w:r>
        <w:rPr>
          <w:color w:val="ECEDFE"/>
        </w:rPr>
        <w:t>Bílý dům</w:t>
      </w:r>
      <w:r>
        <w:t xml:space="preserve"> předtím trval </w:t>
      </w:r>
      <w:r>
        <w:rPr>
          <w:color w:val="2B2D32"/>
        </w:rPr>
        <w:t xml:space="preserve">na neomezené šestiměsíční mzdě v období zaučení, </w:t>
      </w:r>
      <w:r>
        <w:rPr>
          <w:color w:val="94C661"/>
        </w:rPr>
        <w:t>která</w:t>
      </w:r>
      <w:r>
        <w:rPr>
          <w:color w:val="2B2D32"/>
        </w:rPr>
        <w:t xml:space="preserve"> by mohla být vyplácena vždy, když </w:t>
      </w:r>
      <w:r>
        <w:rPr>
          <w:color w:val="F8907D"/>
        </w:rPr>
        <w:t>pracovník jakéhokoliv věku</w:t>
      </w:r>
      <w:r>
        <w:rPr>
          <w:color w:val="2B2D32"/>
        </w:rPr>
        <w:t xml:space="preserve"> nastoupí do nového zaměstnání</w:t>
      </w:r>
      <w:r>
        <w:t xml:space="preserve">. </w:t>
      </w:r>
      <w:r>
        <w:rPr>
          <w:color w:val="895E6B"/>
        </w:rPr>
        <w:t xml:space="preserve">Obchodní komora Spojených států, </w:t>
      </w:r>
      <w:r>
        <w:rPr>
          <w:color w:val="788E95"/>
        </w:rPr>
        <w:t>která</w:t>
      </w:r>
      <w:r>
        <w:rPr>
          <w:color w:val="895E6B"/>
        </w:rPr>
        <w:t xml:space="preserve"> je stále proti jakémukoli zvyšování </w:t>
      </w:r>
      <w:r>
        <w:rPr>
          <w:color w:val="FB6AB8"/>
        </w:rPr>
        <w:t>minimální mzdy</w:t>
      </w:r>
      <w:r>
        <w:t xml:space="preserve">, uvedla, že </w:t>
      </w:r>
      <w:r>
        <w:rPr>
          <w:color w:val="F95475"/>
        </w:rPr>
        <w:t xml:space="preserve">kompromisnímu plánu </w:t>
      </w:r>
      <w:r>
        <w:rPr>
          <w:color w:val="5D9608"/>
        </w:rPr>
        <w:t xml:space="preserve">na zvýšení platové hranice o 27 % ve dvou etapách v období </w:t>
      </w:r>
      <w:r>
        <w:rPr>
          <w:color w:val="576094"/>
        </w:rPr>
        <w:t>od dubna 1990</w:t>
      </w:r>
      <w:r>
        <w:rPr>
          <w:color w:val="5D9608"/>
        </w:rPr>
        <w:t xml:space="preserve"> </w:t>
      </w:r>
      <w:r>
        <w:rPr>
          <w:color w:val="DB1474"/>
        </w:rPr>
        <w:t xml:space="preserve">do dubna </w:t>
      </w:r>
      <w:r>
        <w:rPr>
          <w:color w:val="8489AE"/>
        </w:rPr>
        <w:t>1991</w:t>
      </w:r>
      <w:r>
        <w:t xml:space="preserve"> "se </w:t>
      </w:r>
      <w:r>
        <w:rPr>
          <w:color w:val="860E04"/>
        </w:rPr>
        <w:t>mnozí zaměstnavatelé</w:t>
      </w:r>
      <w:r>
        <w:t xml:space="preserve"> nedokáží přizpůsobit a povede ke zrušení pracovních míst pro americké zaměstnance a k vyšším cenám pro americké spotřebitele.</w:t>
      </w:r>
    </w:p>
    <w:p>
      <w:r>
        <w:rPr>
          <w:b/>
        </w:rPr>
        <w:t>Document number 98</w:t>
      </w:r>
    </w:p>
    <w:p>
      <w:r>
        <w:rPr>
          <w:b/>
        </w:rPr>
        <w:t>Document identifier: wsj0099-001</w:t>
      </w:r>
    </w:p>
    <w:p>
      <w:r>
        <w:t xml:space="preserve">Společnost Zenith Data Systems Corp., přidružená společnost společnosti Zenith Electronics Corp., získala kontrakt s námořnictvem ve výši 534 milionů dolarů na software a servis mikropočítačů na období 84 měsíců. Společnost Rockwell International Corp. získala kontrakt </w:t>
      </w:r>
      <w:r>
        <w:rPr>
          <w:color w:val="310106"/>
        </w:rPr>
        <w:t>s vojenským letectvem</w:t>
      </w:r>
      <w:r>
        <w:t xml:space="preserve"> ve výši 130.7 milionu dolarů na letoun palebné podpory verze AC-130U. Společnost Martin Marietta Corp. získala kontrakt </w:t>
      </w:r>
      <w:r>
        <w:rPr>
          <w:color w:val="310106"/>
        </w:rPr>
        <w:t>s vojenským letectvem</w:t>
      </w:r>
      <w:r>
        <w:t xml:space="preserve"> ve výši 29.9 milionu dolarů na nízkoúrovňové navigační a zaměřovací zařízení. </w:t>
      </w:r>
      <w:r>
        <w:rPr>
          <w:color w:val="04640D"/>
        </w:rPr>
        <w:t>Společnost Federal Data Corp.</w:t>
      </w:r>
      <w:r>
        <w:t xml:space="preserve"> získala kontrakt </w:t>
      </w:r>
      <w:r>
        <w:rPr>
          <w:color w:val="310106"/>
        </w:rPr>
        <w:t>s vojenským letectvem</w:t>
      </w:r>
      <w:r>
        <w:t xml:space="preserve"> ve výši 29.4 milionu dolarů na zpracovávání tajných informací.</w:t>
      </w:r>
    </w:p>
    <w:p>
      <w:r>
        <w:rPr>
          <w:b/>
        </w:rPr>
        <w:t>Document number 99</w:t>
      </w:r>
    </w:p>
    <w:p>
      <w:r>
        <w:rPr>
          <w:b/>
        </w:rPr>
        <w:t>Document identifier: wsj0100-001</w:t>
      </w:r>
    </w:p>
    <w:p>
      <w:r>
        <w:t xml:space="preserve">Šest let provádí </w:t>
      </w:r>
      <w:r>
        <w:rPr>
          <w:color w:val="310106"/>
        </w:rPr>
        <w:t>T. Marshall Hahn jr</w:t>
      </w:r>
      <w:r>
        <w:t xml:space="preserve">. akvizice společností po způsobu George Bushe: mile a jemně. Otázka nyní je: Může postupovat více jako tvrdě jednající Teddy Roosevelt? Pan Hahn, dvaašedesátiletý předseda a hlavní výkonný pracovník </w:t>
      </w:r>
      <w:r>
        <w:rPr>
          <w:color w:val="04640D"/>
        </w:rPr>
        <w:t>společnosti Georgia-Pacific Corp.</w:t>
      </w:r>
      <w:r>
        <w:t xml:space="preserve"> má na starosti nevítanou nabídku tohoto lesnického koncernu, 3.19 miliardy dolarů za firmu Great Northern Nekoosa Corp. </w:t>
      </w:r>
      <w:r>
        <w:rPr>
          <w:color w:val="FEFB0A"/>
        </w:rPr>
        <w:t>Firma Nekoosa</w:t>
      </w:r>
      <w:r>
        <w:t xml:space="preserve"> dala veřejně najevo, </w:t>
      </w:r>
      <w:r>
        <w:rPr>
          <w:color w:val="FB5514"/>
        </w:rPr>
        <w:t>že se k návrhu staví chladně</w:t>
      </w:r>
      <w:r>
        <w:t xml:space="preserve">, </w:t>
      </w:r>
      <w:r>
        <w:rPr>
          <w:color w:val="FB5514"/>
        </w:rPr>
        <w:t>což</w:t>
      </w:r>
      <w:r>
        <w:t xml:space="preserve"> byla </w:t>
      </w:r>
      <w:r>
        <w:rPr>
          <w:color w:val="E115C0"/>
        </w:rPr>
        <w:t xml:space="preserve">reakce, </w:t>
      </w:r>
      <w:r>
        <w:rPr>
          <w:color w:val="00587F"/>
        </w:rPr>
        <w:t>jaké</w:t>
      </w:r>
      <w:r>
        <w:rPr>
          <w:color w:val="E115C0"/>
        </w:rPr>
        <w:t xml:space="preserve"> </w:t>
      </w:r>
      <w:r>
        <w:rPr>
          <w:color w:val="0BC582"/>
        </w:rPr>
        <w:t>pan Hahn</w:t>
      </w:r>
      <w:r>
        <w:rPr>
          <w:color w:val="E115C0"/>
        </w:rPr>
        <w:t xml:space="preserve"> ve </w:t>
      </w:r>
      <w:r>
        <w:rPr>
          <w:color w:val="0BC582"/>
        </w:rPr>
        <w:t>svých</w:t>
      </w:r>
      <w:r>
        <w:rPr>
          <w:color w:val="E115C0"/>
        </w:rPr>
        <w:t xml:space="preserve"> dřívějších 18 akvizicích nečelil</w:t>
      </w:r>
      <w:r>
        <w:t xml:space="preserve">, všechny byly projednávány v zákulisí. Zatím se </w:t>
      </w:r>
      <w:r>
        <w:rPr>
          <w:color w:val="FEB8C8"/>
        </w:rPr>
        <w:t>pan Hahn</w:t>
      </w:r>
      <w:r>
        <w:t xml:space="preserve"> pokouší vlákat </w:t>
      </w:r>
      <w:r>
        <w:rPr>
          <w:color w:val="9E8317"/>
        </w:rPr>
        <w:t>firmu Nekoosa</w:t>
      </w:r>
      <w:r>
        <w:t xml:space="preserve"> do jednání o přátelském přenechání a přitom hovoří neústupně. "Jsme připraveni tvrdě usilovat o dokončení této transakce," říká. Ale </w:t>
      </w:r>
      <w:r>
        <w:rPr>
          <w:color w:val="01190F"/>
        </w:rPr>
        <w:t>bitva o převzetí</w:t>
      </w:r>
      <w:r>
        <w:t xml:space="preserve"> znamená možnost </w:t>
      </w:r>
      <w:r>
        <w:rPr>
          <w:color w:val="847D81"/>
        </w:rPr>
        <w:t>nabídkové války</w:t>
      </w:r>
      <w:r>
        <w:t xml:space="preserve"> </w:t>
      </w:r>
      <w:r>
        <w:rPr>
          <w:color w:val="58018B"/>
        </w:rPr>
        <w:t xml:space="preserve">se vším, </w:t>
      </w:r>
      <w:r>
        <w:rPr>
          <w:color w:val="B70639"/>
        </w:rPr>
        <w:t>co</w:t>
      </w:r>
      <w:r>
        <w:rPr>
          <w:color w:val="58018B"/>
        </w:rPr>
        <w:t xml:space="preserve"> </w:t>
      </w:r>
      <w:r>
        <w:rPr>
          <w:color w:val="703B01"/>
        </w:rPr>
        <w:t>to</w:t>
      </w:r>
      <w:r>
        <w:rPr>
          <w:color w:val="58018B"/>
        </w:rPr>
        <w:t xml:space="preserve"> obnáší</w:t>
      </w:r>
      <w:r>
        <w:t xml:space="preserve">. Pokud do hry například vstoupí konkurent mohl by </w:t>
      </w:r>
      <w:r>
        <w:rPr>
          <w:color w:val="F7F1DF"/>
        </w:rPr>
        <w:t>pan Hahn</w:t>
      </w:r>
      <w:r>
        <w:t xml:space="preserve"> stát před dilematem, zda má za firmu Nekoosa připlatit, nebo zda se má dívat, jak společnost padá do rukou soupeře. Vzhledem k této volbě společníci pana Hahna a pozorovatelé odvětví tvrdí, že by </w:t>
      </w:r>
      <w:r>
        <w:rPr>
          <w:color w:val="01190F"/>
        </w:rPr>
        <w:t>to</w:t>
      </w:r>
      <w:r>
        <w:t xml:space="preserve"> </w:t>
      </w:r>
      <w:r>
        <w:rPr>
          <w:color w:val="118B8A"/>
        </w:rPr>
        <w:t xml:space="preserve">tento bývalý rektor vysoké školy - </w:t>
      </w:r>
      <w:r>
        <w:rPr>
          <w:color w:val="4AFEFA"/>
        </w:rPr>
        <w:t>který</w:t>
      </w:r>
      <w:r>
        <w:rPr>
          <w:color w:val="118B8A"/>
        </w:rPr>
        <w:t xml:space="preserve"> </w:t>
      </w:r>
      <w:r>
        <w:rPr>
          <w:color w:val="4AFEFA"/>
        </w:rPr>
        <w:t>si</w:t>
      </w:r>
      <w:r>
        <w:rPr>
          <w:color w:val="118B8A"/>
        </w:rPr>
        <w:t xml:space="preserve"> </w:t>
      </w:r>
      <w:r>
        <w:rPr>
          <w:color w:val="4AFEFA"/>
        </w:rPr>
        <w:t>svou</w:t>
      </w:r>
      <w:r>
        <w:rPr>
          <w:color w:val="118B8A"/>
        </w:rPr>
        <w:t xml:space="preserve"> pověst vybudoval na nepřeplácení ničeho</w:t>
      </w:r>
      <w:r>
        <w:t xml:space="preserve"> - vzdal. "Je </w:t>
      </w:r>
      <w:r>
        <w:rPr>
          <w:color w:val="FCB164"/>
        </w:rPr>
        <w:t xml:space="preserve">cena, </w:t>
      </w:r>
      <w:r>
        <w:rPr>
          <w:color w:val="796EE6"/>
        </w:rPr>
        <w:t>kterou</w:t>
      </w:r>
      <w:r>
        <w:rPr>
          <w:color w:val="FCB164"/>
        </w:rPr>
        <w:t xml:space="preserve">, jak jsem </w:t>
      </w:r>
      <w:r>
        <w:rPr>
          <w:color w:val="000D2C"/>
        </w:rPr>
        <w:t>si</w:t>
      </w:r>
      <w:r>
        <w:rPr>
          <w:color w:val="FCB164"/>
        </w:rPr>
        <w:t xml:space="preserve"> jist, nebude mít </w:t>
      </w:r>
      <w:r>
        <w:rPr>
          <w:color w:val="53495F"/>
        </w:rPr>
        <w:t>Marshall</w:t>
      </w:r>
      <w:r>
        <w:rPr>
          <w:color w:val="FCB164"/>
        </w:rPr>
        <w:t xml:space="preserve"> odvahu zaplatit</w:t>
      </w:r>
      <w:r>
        <w:t xml:space="preserve">," říká A. D. Correll, výkonný viceprezident pro celulózu a papír ve firmě Georgia-Pacific. </w:t>
      </w:r>
      <w:r>
        <w:rPr>
          <w:color w:val="F95475"/>
        </w:rPr>
        <w:t>Jak říká dlouholetý spolupracovník Jerry Griffin, viceprezident pro podnikový vývoj ve firmě WTD Industries Inc.: "</w:t>
      </w:r>
      <w:r>
        <w:rPr>
          <w:color w:val="61FC03"/>
        </w:rPr>
        <w:t>On</w:t>
      </w:r>
      <w:r>
        <w:rPr>
          <w:color w:val="F95475"/>
        </w:rPr>
        <w:t xml:space="preserve"> není ze staré školy získávání za jakoukoli cenu</w:t>
      </w:r>
      <w:r>
        <w:t xml:space="preserve">." Také je konzervativní manažer, tvrdí zasvěcenci. Například rozhodnutí učinit nabídku za firmu Nekoosa bylo přijato teprve po tom, co všech šest členů výkonného výboru firmy Georgia-Pacific potvrdilo dohodu - přestože </w:t>
      </w:r>
      <w:r>
        <w:rPr>
          <w:color w:val="5D9608"/>
        </w:rPr>
        <w:t>pan Hahn</w:t>
      </w:r>
      <w:r>
        <w:t xml:space="preserve"> věděl, že chce společnost získat co nejdříve, říká pan Correll. Spolupracovníci říkají, že se </w:t>
      </w:r>
      <w:r>
        <w:rPr>
          <w:color w:val="DE98FD"/>
        </w:rPr>
        <w:t>pan Hahn</w:t>
      </w:r>
      <w:r>
        <w:t xml:space="preserve"> naučil tomuto opatrnému přístupu k managementu jako rektor Virginského polytechnického institutu. Tento post převzal ve věku 35 let a vládl ve shodě, jak je na univerzitách pravidlem, říká </w:t>
      </w:r>
      <w:r>
        <w:rPr>
          <w:color w:val="98A088"/>
        </w:rPr>
        <w:t xml:space="preserve">univerzitní pracovník, </w:t>
      </w:r>
      <w:r>
        <w:rPr>
          <w:color w:val="4F584E"/>
        </w:rPr>
        <w:t>který</w:t>
      </w:r>
      <w:r>
        <w:rPr>
          <w:color w:val="98A088"/>
        </w:rPr>
        <w:t xml:space="preserve"> pracuje na knize o panu Hahnovi</w:t>
      </w:r>
      <w:r>
        <w:t xml:space="preserve">. Ale také předvedl ochotu zaujmout nekompromisní postoj. </w:t>
      </w:r>
      <w:r>
        <w:rPr>
          <w:color w:val="248AD0"/>
        </w:rPr>
        <w:t xml:space="preserve">V roce 1970 pan Hahn zavolal </w:t>
      </w:r>
      <w:r>
        <w:rPr>
          <w:color w:val="5C5300"/>
        </w:rPr>
        <w:t>státní policii</w:t>
      </w:r>
      <w:r>
        <w:rPr>
          <w:color w:val="248AD0"/>
        </w:rPr>
        <w:t>, aby</w:t>
      </w:r>
      <w:r>
        <w:t xml:space="preserve"> zatkla </w:t>
      </w:r>
      <w:r>
        <w:rPr>
          <w:color w:val="9F6551"/>
        </w:rPr>
        <w:t xml:space="preserve">protestující studenty, </w:t>
      </w:r>
      <w:r>
        <w:rPr>
          <w:color w:val="BCFEC6"/>
        </w:rPr>
        <w:t>kteří</w:t>
      </w:r>
      <w:r>
        <w:rPr>
          <w:color w:val="9F6551"/>
        </w:rPr>
        <w:t xml:space="preserve"> obsadili univerzitní budovu</w:t>
      </w:r>
      <w:r>
        <w:t xml:space="preserve">. </w:t>
      </w:r>
      <w:r>
        <w:rPr>
          <w:color w:val="932C70"/>
        </w:rPr>
        <w:t>To</w:t>
      </w:r>
      <w:r>
        <w:t xml:space="preserve"> zapůsobilo </w:t>
      </w:r>
      <w:r>
        <w:rPr>
          <w:color w:val="2B1B04"/>
        </w:rPr>
        <w:t xml:space="preserve">na Roberta B. Pamplina, v té době hlavního výkonného pracovníka ve firmě Georgia-Pacific, </w:t>
      </w:r>
      <w:r>
        <w:rPr>
          <w:color w:val="B5AFC4"/>
        </w:rPr>
        <w:t>kterého</w:t>
      </w:r>
      <w:r>
        <w:rPr>
          <w:color w:val="2B1B04"/>
        </w:rPr>
        <w:t xml:space="preserve"> </w:t>
      </w:r>
      <w:r>
        <w:rPr>
          <w:color w:val="D4C67A"/>
        </w:rPr>
        <w:t>pan Hahn</w:t>
      </w:r>
      <w:r>
        <w:rPr>
          <w:color w:val="2B1B04"/>
        </w:rPr>
        <w:t xml:space="preserve"> poznal, když sháněl finanční prostředky pro institut</w:t>
      </w:r>
      <w:r>
        <w:t xml:space="preserve">. V roce 1975 pan Pamplin zlákal </w:t>
      </w:r>
      <w:r>
        <w:rPr>
          <w:color w:val="AE7AA1"/>
        </w:rPr>
        <w:t>pana Hahna</w:t>
      </w:r>
      <w:r>
        <w:t xml:space="preserve">, aby se připojil ke společnosti jako výkonný viceprezident s dohledem nad chemikáliemi; tento tah zmátl mnohé z firmy Georgia-Pacific, </w:t>
      </w:r>
      <w:r>
        <w:rPr>
          <w:color w:val="C2A393"/>
        </w:rPr>
        <w:t>kteří</w:t>
      </w:r>
      <w:r>
        <w:t xml:space="preserve"> nevěřili, že by univerzitní administrativní pracovník mohl uskutečnit přesun do světa korporace. Ale </w:t>
      </w:r>
      <w:r>
        <w:rPr>
          <w:color w:val="0232FD"/>
        </w:rPr>
        <w:t>pan Hahn</w:t>
      </w:r>
      <w:r>
        <w:t xml:space="preserve"> se rychle vypracovával a tak demonstroval </w:t>
      </w:r>
      <w:r>
        <w:rPr>
          <w:color w:val="6A3A35"/>
        </w:rPr>
        <w:t xml:space="preserve">přirozenou inteligenci, </w:t>
      </w:r>
      <w:r>
        <w:rPr>
          <w:color w:val="BA6801"/>
        </w:rPr>
        <w:t>o které</w:t>
      </w:r>
      <w:r>
        <w:rPr>
          <w:color w:val="6A3A35"/>
        </w:rPr>
        <w:t xml:space="preserve"> říká, že brzy poznal, že </w:t>
      </w:r>
      <w:r>
        <w:rPr>
          <w:color w:val="BA6801"/>
        </w:rPr>
        <w:t>jí</w:t>
      </w:r>
      <w:r>
        <w:rPr>
          <w:color w:val="6A3A35"/>
        </w:rPr>
        <w:t xml:space="preserve"> má</w:t>
      </w:r>
      <w:r>
        <w:t xml:space="preserve">. </w:t>
      </w:r>
      <w:r>
        <w:rPr>
          <w:color w:val="168E5C"/>
        </w:rPr>
        <w:t>Tento syn fyzika, pan Hahn</w:t>
      </w:r>
      <w:r>
        <w:t xml:space="preserve">, přeskočil první třídu, protože </w:t>
      </w:r>
      <w:r>
        <w:rPr>
          <w:color w:val="168E5C"/>
        </w:rPr>
        <w:t>svou</w:t>
      </w:r>
      <w:r>
        <w:t xml:space="preserve"> zdatností ve čtení tolik převyšoval spolužáky. Ve škole rychle postupoval a absolvoval jako člen společnosti Phi Beta Kappa na univerzitě v Kentucky ve věku 18 let potom, co strávil na škole pouze 2 a půl roku. Získal doktorát z jaderné fyziky na Massachusettském technologickém institutu. </w:t>
      </w:r>
      <w:r>
        <w:rPr>
          <w:color w:val="16C0D0"/>
        </w:rPr>
        <w:t>Pan Hahn</w:t>
      </w:r>
      <w:r>
        <w:t xml:space="preserve"> souhlasí, že má "</w:t>
      </w:r>
      <w:r>
        <w:rPr>
          <w:color w:val="C62100"/>
        </w:rPr>
        <w:t>absolutní</w:t>
      </w:r>
      <w:r>
        <w:rPr>
          <w:color w:val="014347"/>
        </w:rPr>
        <w:t>" paměť</w:t>
      </w:r>
      <w:r>
        <w:t xml:space="preserve">, ale </w:t>
      </w:r>
      <w:r>
        <w:rPr>
          <w:color w:val="233809"/>
        </w:rPr>
        <w:t>přátelé</w:t>
      </w:r>
      <w:r>
        <w:t xml:space="preserve"> říkají, že </w:t>
      </w:r>
      <w:r>
        <w:rPr>
          <w:color w:val="42083B"/>
        </w:rPr>
        <w:t>to</w:t>
      </w:r>
      <w:r>
        <w:t xml:space="preserve"> je slabé slovo. </w:t>
      </w:r>
      <w:r>
        <w:rPr>
          <w:color w:val="233809"/>
        </w:rPr>
        <w:t>Oni</w:t>
      </w:r>
      <w:r>
        <w:t xml:space="preserve"> </w:t>
      </w:r>
      <w:r>
        <w:rPr>
          <w:color w:val="014347"/>
        </w:rPr>
        <w:t>ji</w:t>
      </w:r>
      <w:r>
        <w:t xml:space="preserve"> nazývají "fotografickou". </w:t>
      </w:r>
      <w:r>
        <w:rPr>
          <w:color w:val="82785D"/>
        </w:rPr>
        <w:t>Pan Hahn</w:t>
      </w:r>
      <w:r>
        <w:t xml:space="preserve"> také zosnoval překvapivý vzestup firmy Georgia-Pacific. Převzetím funkce šéfa výkonných pracovníků v roce 1983 zdědil </w:t>
      </w:r>
      <w:r>
        <w:rPr>
          <w:color w:val="023087"/>
        </w:rPr>
        <w:t xml:space="preserve">společnost, </w:t>
      </w:r>
      <w:r>
        <w:rPr>
          <w:color w:val="B7DAD2"/>
        </w:rPr>
        <w:t>která</w:t>
      </w:r>
      <w:r>
        <w:rPr>
          <w:color w:val="023087"/>
        </w:rPr>
        <w:t xml:space="preserve"> se topila v dluzích a byla poškozena recesí vyvolaným propadem </w:t>
      </w:r>
      <w:r>
        <w:rPr>
          <w:color w:val="B7DAD2"/>
        </w:rPr>
        <w:t>svých</w:t>
      </w:r>
      <w:r>
        <w:rPr>
          <w:color w:val="023087"/>
        </w:rPr>
        <w:t xml:space="preserve"> obchodů se stavebními produkty</w:t>
      </w:r>
      <w:r>
        <w:t xml:space="preserve">. </w:t>
      </w:r>
      <w:r>
        <w:rPr>
          <w:color w:val="196956"/>
        </w:rPr>
        <w:t>Pan Hahn</w:t>
      </w:r>
      <w:r>
        <w:t xml:space="preserve"> začal jako vedlejší činnost prodávat zboží, jako je například nafta, plyn nebo chemikálie. Dokonce prodal </w:t>
      </w:r>
      <w:r>
        <w:rPr>
          <w:color w:val="8C41BB"/>
        </w:rPr>
        <w:t xml:space="preserve">jednu jednotku, </w:t>
      </w:r>
      <w:r>
        <w:rPr>
          <w:color w:val="ECEDFE"/>
        </w:rPr>
        <w:t>která</w:t>
      </w:r>
      <w:r>
        <w:rPr>
          <w:color w:val="8C41BB"/>
        </w:rPr>
        <w:t xml:space="preserve"> vyráběla vinylové obaly na šekové knížky</w:t>
      </w:r>
      <w:r>
        <w:t xml:space="preserve">. V té samé době začal budovat celulózovou a papírenskou část společnosti a přitom se znovu zaměřil na stavební produkty určené spíše pro domovní opravy a přestavby než na výstavbu nových domů. Myšlenka byla vytlouci stavební produkty z cyklů výstavby nových domů. Tento recept se zatím vyplácel. Obrat firmy Georgia-Pacific v minulém roce vystoupal na 9.5 miliardy dolarů, v porovnání s 6 miliardami dolarů v roce 1983, poté, co převzal otěže pan Hahn. Zisk ze setrvávajících provozů vyletěl ze 75 milionů dolarů na 467 milionů dolarů. </w:t>
      </w:r>
      <w:r>
        <w:rPr>
          <w:color w:val="2B2D32"/>
        </w:rPr>
        <w:t>Pan Hahn</w:t>
      </w:r>
      <w:r>
        <w:t xml:space="preserve"> tyto zisky přisuzuje filozofii soustředění se na to, co </w:t>
      </w:r>
      <w:r>
        <w:rPr>
          <w:color w:val="94C661"/>
        </w:rPr>
        <w:t>společnost</w:t>
      </w:r>
      <w:r>
        <w:t xml:space="preserve"> umí nejlépe. "Výkaz </w:t>
      </w:r>
      <w:r>
        <w:rPr>
          <w:color w:val="F8907D"/>
        </w:rPr>
        <w:t xml:space="preserve">společností, </w:t>
      </w:r>
      <w:r>
        <w:rPr>
          <w:color w:val="895E6B"/>
        </w:rPr>
        <w:t>které</w:t>
      </w:r>
      <w:r>
        <w:rPr>
          <w:color w:val="F8907D"/>
        </w:rPr>
        <w:t xml:space="preserve"> rozšířily obchodní činnost</w:t>
      </w:r>
      <w:r>
        <w:t xml:space="preserve">, není tak působivý," říká. Firma Nekoosa asi nebude rozšiřovat činnost. </w:t>
      </w:r>
      <w:r>
        <w:rPr>
          <w:color w:val="788E95"/>
        </w:rPr>
        <w:t>Dobrá kombinace by byla, říká pan Hahn a mnozí analytici, dvě zdravé společnosti s vysoce kvalitními aktivy a silným hotovostním tokem</w:t>
      </w:r>
      <w:r>
        <w:t xml:space="preserve">. Výsledná společnost by byla největším koncernem s lesnickými produkty na světě s celkovým obratem více než 13 miliard dolarů. Ale může to </w:t>
      </w:r>
      <w:r>
        <w:rPr>
          <w:color w:val="FB6AB8"/>
        </w:rPr>
        <w:t>pan Hahn</w:t>
      </w:r>
      <w:r>
        <w:t xml:space="preserve"> zvládnout? </w:t>
      </w:r>
      <w:r>
        <w:rPr>
          <w:color w:val="576094"/>
        </w:rPr>
        <w:t>V tomto případě, říkají pozorovatelé tohoto odvětví, vstupuje do nezmapovaných vod</w:t>
      </w:r>
      <w:r>
        <w:t xml:space="preserve">. </w:t>
      </w:r>
      <w:r>
        <w:rPr>
          <w:color w:val="DB1474"/>
        </w:rPr>
        <w:t xml:space="preserve">Jak říká Kathryn McAuley, analytička ve firmě First Manhattan Co.: "Toto je </w:t>
      </w:r>
      <w:r>
        <w:rPr>
          <w:color w:val="8489AE"/>
        </w:rPr>
        <w:t xml:space="preserve">největší akviziční výzva, </w:t>
      </w:r>
      <w:r>
        <w:rPr>
          <w:color w:val="860E04"/>
        </w:rPr>
        <w:t>které</w:t>
      </w:r>
      <w:r>
        <w:rPr>
          <w:color w:val="8489AE"/>
        </w:rPr>
        <w:t xml:space="preserve"> čelil</w:t>
      </w:r>
      <w:r>
        <w:t>.</w:t>
      </w:r>
    </w:p>
    <w:p>
      <w:r>
        <w:rPr>
          <w:b/>
        </w:rPr>
        <w:t>Document number 100</w:t>
      </w:r>
    </w:p>
    <w:p>
      <w:r>
        <w:rPr>
          <w:b/>
        </w:rPr>
        <w:t>Document identifier: wsj0101-001</w:t>
      </w:r>
    </w:p>
    <w:p>
      <w:r>
        <w:rPr>
          <w:color w:val="310106"/>
        </w:rPr>
        <w:t xml:space="preserve">Na společném zasedání </w:t>
      </w:r>
      <w:r>
        <w:rPr>
          <w:color w:val="04640D"/>
        </w:rPr>
        <w:t>sněmovny</w:t>
      </w:r>
      <w:r>
        <w:rPr>
          <w:color w:val="FEFB0A"/>
        </w:rPr>
        <w:t xml:space="preserve"> a </w:t>
      </w:r>
      <w:r>
        <w:rPr>
          <w:color w:val="FB5514"/>
        </w:rPr>
        <w:t>senátu</w:t>
      </w:r>
      <w:r>
        <w:rPr>
          <w:color w:val="E115C0"/>
        </w:rPr>
        <w:t xml:space="preserve"> byly schváleny významné části </w:t>
      </w:r>
      <w:r>
        <w:rPr>
          <w:color w:val="00587F"/>
        </w:rPr>
        <w:t xml:space="preserve">balíčku </w:t>
      </w:r>
      <w:r>
        <w:rPr>
          <w:color w:val="0BC582"/>
        </w:rPr>
        <w:t xml:space="preserve">ekonomické pomoci </w:t>
      </w:r>
      <w:r>
        <w:rPr>
          <w:color w:val="FEB8C8"/>
        </w:rPr>
        <w:t>Polsku</w:t>
      </w:r>
      <w:r>
        <w:rPr>
          <w:color w:val="0BC582"/>
        </w:rPr>
        <w:t xml:space="preserve"> v hodnotě více než 500 miliónů dolarů, </w:t>
      </w:r>
      <w:r>
        <w:rPr>
          <w:color w:val="9E8317"/>
        </w:rPr>
        <w:t>která</w:t>
      </w:r>
      <w:r>
        <w:rPr>
          <w:color w:val="0BC582"/>
        </w:rPr>
        <w:t xml:space="preserve"> se v očekávání, že budou posíleny budoucí obchody a investice, silně spoléhá na záruky úvěrů a půjček ve výši 200 miliónů dolarů </w:t>
      </w:r>
      <w:r>
        <w:rPr>
          <w:color w:val="01190F"/>
        </w:rPr>
        <w:t>ve fiskálním roce 1990</w:t>
      </w:r>
      <w:r>
        <w:t xml:space="preserve">. Pro Výbor pro mezinárodní rozvoj schválili </w:t>
      </w:r>
      <w:r>
        <w:rPr>
          <w:color w:val="847D81"/>
        </w:rPr>
        <w:t>přijímatelé</w:t>
      </w:r>
      <w:r>
        <w:t xml:space="preserve"> </w:t>
      </w:r>
      <w:r>
        <w:rPr>
          <w:color w:val="58018B"/>
        </w:rPr>
        <w:t xml:space="preserve">200 milionů dolarů </w:t>
      </w:r>
      <w:r>
        <w:rPr>
          <w:color w:val="B70639"/>
        </w:rPr>
        <w:t xml:space="preserve">druhotných záruk </w:t>
      </w:r>
      <w:r>
        <w:rPr>
          <w:color w:val="703B01"/>
        </w:rPr>
        <w:t>na půjčky v rámci rozšířeného obchodního, úvěrově pojistného programu</w:t>
      </w:r>
      <w:r>
        <w:t xml:space="preserve"> a absolutní záruky na půjčky pro společnost Overseas Private Investment Corp. jsou </w:t>
      </w:r>
      <w:r>
        <w:rPr>
          <w:color w:val="F7F1DF"/>
        </w:rPr>
        <w:t>ve fiskálním roce 1989</w:t>
      </w:r>
      <w:r>
        <w:t xml:space="preserve"> zvýšeny o 40 milionů dolarů jako součást </w:t>
      </w:r>
      <w:r>
        <w:rPr>
          <w:color w:val="118B8A"/>
        </w:rPr>
        <w:t xml:space="preserve">téhož balíčku </w:t>
      </w:r>
      <w:r>
        <w:rPr>
          <w:color w:val="4AFEFA"/>
        </w:rPr>
        <w:t>pro Polsko</w:t>
      </w:r>
      <w:r>
        <w:t xml:space="preserve">. </w:t>
      </w:r>
      <w:r>
        <w:rPr>
          <w:color w:val="847D81"/>
        </w:rPr>
        <w:t>Kongres</w:t>
      </w:r>
      <w:r>
        <w:t xml:space="preserve"> schválil minimálně 55 milionů dolarů přímo v hotovosti a taky pomoc na rozvoj, a ačkoliv nebylo učiněno žádné rozhodnutí, jsou </w:t>
      </w:r>
      <w:r>
        <w:rPr>
          <w:color w:val="847D81"/>
        </w:rPr>
        <w:t>obě strany</w:t>
      </w:r>
      <w:r>
        <w:t xml:space="preserve"> odhodlány prosazovat přidání více než 200 milionů dolarů ve fondech pro ekonomickou pomoc a ekologické iniciativy požadované Bushovou vládou. </w:t>
      </w:r>
      <w:r>
        <w:rPr>
          <w:color w:val="E115C0"/>
        </w:rPr>
        <w:t xml:space="preserve">Dohoda </w:t>
      </w:r>
      <w:r>
        <w:rPr>
          <w:color w:val="FCB164"/>
        </w:rPr>
        <w:t>o Polsku</w:t>
      </w:r>
      <w:r>
        <w:t xml:space="preserve"> kontrastuje s velkými rozdíly přetrvávajícími </w:t>
      </w:r>
      <w:r>
        <w:rPr>
          <w:color w:val="796EE6"/>
        </w:rPr>
        <w:t xml:space="preserve">v základním návrhu </w:t>
      </w:r>
      <w:r>
        <w:rPr>
          <w:color w:val="000D2C"/>
        </w:rPr>
        <w:t xml:space="preserve">zákona o zahraniční pomoci, </w:t>
      </w:r>
      <w:r>
        <w:rPr>
          <w:color w:val="53495F"/>
        </w:rPr>
        <w:t>který</w:t>
      </w:r>
      <w:r>
        <w:rPr>
          <w:color w:val="000D2C"/>
        </w:rPr>
        <w:t xml:space="preserve"> již vyvolal hrozbu veta </w:t>
      </w:r>
      <w:r>
        <w:rPr>
          <w:color w:val="F95475"/>
        </w:rPr>
        <w:t>od Bílého domu</w:t>
      </w:r>
      <w:r>
        <w:rPr>
          <w:color w:val="000D2C"/>
        </w:rPr>
        <w:t xml:space="preserve"> a je silně omezen rozpočtem pro tento rok</w:t>
      </w:r>
      <w:r>
        <w:t xml:space="preserve">. Tyto finanční tlaky jsou také faktorem při formování </w:t>
      </w:r>
      <w:r>
        <w:rPr>
          <w:color w:val="118B8A"/>
        </w:rPr>
        <w:t>polského balíčku</w:t>
      </w:r>
      <w:r>
        <w:t xml:space="preserve">, a zatímco ambicióznější schvalování legislativy stále čeká na projednání, částky přidělené </w:t>
      </w:r>
      <w:r>
        <w:rPr>
          <w:color w:val="61FC03"/>
        </w:rPr>
        <w:t>na konferenci</w:t>
      </w:r>
      <w:r>
        <w:t xml:space="preserve"> jsou coby americká pomoc východní Evropě méně popiratelné. Na poskytnutí další pomoci v hotovosti </w:t>
      </w:r>
      <w:r>
        <w:rPr>
          <w:color w:val="5D9608"/>
        </w:rPr>
        <w:t>si</w:t>
      </w:r>
      <w:r>
        <w:t xml:space="preserve"> </w:t>
      </w:r>
      <w:r>
        <w:rPr>
          <w:color w:val="5D9608"/>
        </w:rPr>
        <w:t>Sněmovní přídělový výbor</w:t>
      </w:r>
      <w:r>
        <w:t xml:space="preserve"> minulý týden vyžádal na přerozdělení </w:t>
      </w:r>
      <w:r>
        <w:rPr>
          <w:color w:val="DE98FD"/>
        </w:rPr>
        <w:t>asi 140 milionů dolarů</w:t>
      </w:r>
      <w:r>
        <w:t xml:space="preserve"> od Pentagonu. A třebaže je </w:t>
      </w:r>
      <w:r>
        <w:rPr>
          <w:color w:val="58018B"/>
        </w:rPr>
        <w:t xml:space="preserve">včera schválená výše </w:t>
      </w:r>
      <w:r>
        <w:rPr>
          <w:color w:val="B70639"/>
        </w:rPr>
        <w:t xml:space="preserve">záruk </w:t>
      </w:r>
      <w:r>
        <w:rPr>
          <w:color w:val="703B01"/>
        </w:rPr>
        <w:t>na půjčky</w:t>
      </w:r>
      <w:r>
        <w:t xml:space="preserve"> významná, nedávná zkušenost s podobným programem </w:t>
      </w:r>
      <w:r>
        <w:rPr>
          <w:color w:val="98A088"/>
        </w:rPr>
        <w:t>ve střední Americe</w:t>
      </w:r>
      <w:r>
        <w:t xml:space="preserve"> ukazuje, že by mohlo několik let trvat, než nová polská vláda bude zcela moci </w:t>
      </w:r>
      <w:r>
        <w:rPr>
          <w:color w:val="4F584E"/>
        </w:rPr>
        <w:t>tuto pomoc</w:t>
      </w:r>
      <w:r>
        <w:t xml:space="preserve"> efektivně využít. Jednání </w:t>
      </w:r>
      <w:r>
        <w:rPr>
          <w:color w:val="248AD0"/>
        </w:rPr>
        <w:t>o Polsku</w:t>
      </w:r>
      <w:r>
        <w:t xml:space="preserve"> přišlo, </w:t>
      </w:r>
      <w:r>
        <w:rPr>
          <w:color w:val="5C5300"/>
        </w:rPr>
        <w:t xml:space="preserve">když </w:t>
      </w:r>
      <w:r>
        <w:rPr>
          <w:color w:val="9F6551"/>
        </w:rPr>
        <w:t>kongres</w:t>
      </w:r>
      <w:r>
        <w:rPr>
          <w:color w:val="5C5300"/>
        </w:rPr>
        <w:t xml:space="preserve"> samostatně schválil </w:t>
      </w:r>
      <w:r>
        <w:rPr>
          <w:color w:val="BCFEC6"/>
        </w:rPr>
        <w:t>220 milionů dolarů na mezinárodní populačně plánovací aktivity</w:t>
      </w:r>
      <w:r>
        <w:rPr>
          <w:color w:val="932C70"/>
        </w:rPr>
        <w:t xml:space="preserve">, </w:t>
      </w:r>
      <w:r>
        <w:rPr>
          <w:color w:val="BCFEC6"/>
        </w:rPr>
        <w:t>což</w:t>
      </w:r>
      <w:r>
        <w:rPr>
          <w:color w:val="932C70"/>
        </w:rPr>
        <w:t xml:space="preserve"> je 11%-</w:t>
      </w:r>
      <w:r>
        <w:t xml:space="preserve">ní </w:t>
      </w:r>
      <w:r>
        <w:rPr>
          <w:color w:val="2B1B04"/>
        </w:rPr>
        <w:t xml:space="preserve">navýšení </w:t>
      </w:r>
      <w:r>
        <w:rPr>
          <w:color w:val="B5AFC4"/>
        </w:rPr>
        <w:t>v průběhu fiskálního roku 1989</w:t>
      </w:r>
      <w:r>
        <w:t xml:space="preserve">. </w:t>
      </w:r>
      <w:r>
        <w:rPr>
          <w:color w:val="D4C67A"/>
        </w:rPr>
        <w:t>Sněmovna</w:t>
      </w:r>
      <w:r>
        <w:rPr>
          <w:color w:val="847D81"/>
        </w:rPr>
        <w:t xml:space="preserve"> a </w:t>
      </w:r>
      <w:r>
        <w:rPr>
          <w:color w:val="AE7AA1"/>
        </w:rPr>
        <w:t>senát</w:t>
      </w:r>
      <w:r>
        <w:t xml:space="preserve"> se neshodují v názoru na to, zda </w:t>
      </w:r>
      <w:r>
        <w:rPr>
          <w:color w:val="C2A393"/>
        </w:rPr>
        <w:t>z těchto vyhrazených částek</w:t>
      </w:r>
      <w:r>
        <w:t xml:space="preserve"> dostane nějaký díl populační fond spojených národů, ale sama velikost navýšení je významná. Do druhé oblasti všeobecného zájmu, světového životního prostředí, bude poskytnuto dalších 15 milionů dolarů na rozvojovou pomoc, aby se financovala řada iniciativ, týkajících se globálního oteplování a kritického stavu afrických slonů. Všeobecný charakter </w:t>
      </w:r>
      <w:r>
        <w:rPr>
          <w:color w:val="796EE6"/>
        </w:rPr>
        <w:t xml:space="preserve">návrhu </w:t>
      </w:r>
      <w:r>
        <w:rPr>
          <w:color w:val="000D2C"/>
        </w:rPr>
        <w:t>zákona</w:t>
      </w:r>
      <w:r>
        <w:t xml:space="preserve"> přitahuje celou škálu pozměňovacích návrhů se speciálními zájmy, v rozmezí od importního osvobození pro kalifornské letecké muzeum až po malý, ale fascinující boj mezi zeměmi produkujícími cukr kvůli panamským kvótám </w:t>
      </w:r>
      <w:r>
        <w:rPr>
          <w:color w:val="0232FD"/>
        </w:rPr>
        <w:t>pro vývoz na výnosný americký trh</w:t>
      </w:r>
      <w:r>
        <w:t xml:space="preserve">. Panama byla </w:t>
      </w:r>
      <w:r>
        <w:rPr>
          <w:color w:val="0232FD"/>
        </w:rPr>
        <w:t>tohoto práva</w:t>
      </w:r>
      <w:r>
        <w:t xml:space="preserve"> zbavena kvůli americkým neshodám s Noriegovým režimem, ale země </w:t>
      </w:r>
      <w:r>
        <w:rPr>
          <w:color w:val="98A088"/>
        </w:rPr>
        <w:t>střední Ameriky</w:t>
      </w:r>
      <w:r>
        <w:t xml:space="preserve"> by měly mít </w:t>
      </w:r>
      <w:r>
        <w:rPr>
          <w:color w:val="6A3A35"/>
        </w:rPr>
        <w:t xml:space="preserve">během 21-měsíčního období, </w:t>
      </w:r>
      <w:r>
        <w:rPr>
          <w:color w:val="BA6801"/>
        </w:rPr>
        <w:t>které</w:t>
      </w:r>
      <w:r>
        <w:rPr>
          <w:color w:val="6A3A35"/>
        </w:rPr>
        <w:t xml:space="preserve"> skončí 30. září 1990</w:t>
      </w:r>
      <w:r>
        <w:t xml:space="preserve">, přiznánu kvótu </w:t>
      </w:r>
      <w:r>
        <w:rPr>
          <w:color w:val="168E5C"/>
        </w:rPr>
        <w:t>ve výši 30537 metrických tun</w:t>
      </w:r>
      <w:r>
        <w:t xml:space="preserve">. Asi čtvrtina </w:t>
      </w:r>
      <w:r>
        <w:rPr>
          <w:color w:val="168E5C"/>
        </w:rPr>
        <w:t>tohoto množství</w:t>
      </w:r>
      <w:r>
        <w:t xml:space="preserve"> už byla přerozdělena podle odvětví, ale zbývajících 23403 tun je stále lukrativním cílem pro pěstitele, protože současná americká cena 18 centů za libru se pohybuje o pěticent na libru nad světovou sazbou. Potenciální obrat je skoro 9.3 milionu dolarů a </w:t>
      </w:r>
      <w:r>
        <w:rPr>
          <w:color w:val="16C0D0"/>
        </w:rPr>
        <w:t>sekretář pro stranickou disciplínu strany s parlamentní většinou William Gray (D., Pa</w:t>
      </w:r>
      <w:r>
        <w:t xml:space="preserve">.) začal letos licitovat předložením </w:t>
      </w:r>
      <w:r>
        <w:rPr>
          <w:color w:val="C62100"/>
        </w:rPr>
        <w:t xml:space="preserve">formulace, </w:t>
      </w:r>
      <w:r>
        <w:rPr>
          <w:color w:val="014347"/>
        </w:rPr>
        <w:t>kde</w:t>
      </w:r>
      <w:r>
        <w:rPr>
          <w:color w:val="C62100"/>
        </w:rPr>
        <w:t xml:space="preserve"> je podíl přidělený anglicky mluvícím zemím </w:t>
      </w:r>
      <w:r>
        <w:rPr>
          <w:color w:val="233809"/>
        </w:rPr>
        <w:t>v Karibské oblasti</w:t>
      </w:r>
      <w:r>
        <w:rPr>
          <w:color w:val="C62100"/>
        </w:rPr>
        <w:t xml:space="preserve">, jako je třeba </w:t>
      </w:r>
      <w:r>
        <w:rPr>
          <w:color w:val="42083B"/>
        </w:rPr>
        <w:t>Jamajka</w:t>
      </w:r>
      <w:r>
        <w:rPr>
          <w:color w:val="C62100"/>
        </w:rPr>
        <w:t xml:space="preserve"> a Barbados</w:t>
      </w:r>
      <w:r>
        <w:t xml:space="preserve">. Republikán Jerry Lewis, konzervativní Kaliforňan, přidal z vlastní vůle ustanovení zamýšlející pomoci Bolívii, a </w:t>
      </w:r>
      <w:r>
        <w:rPr>
          <w:color w:val="82785D"/>
        </w:rPr>
        <w:t>senát</w:t>
      </w:r>
      <w:r>
        <w:t xml:space="preserve"> pak tento seznam ještě rozšířil zahrnutím všech zemí v americké Karibské pánvi, </w:t>
      </w:r>
      <w:r>
        <w:rPr>
          <w:color w:val="023087"/>
        </w:rPr>
        <w:t>které</w:t>
      </w:r>
      <w:r>
        <w:t xml:space="preserve"> se týká i </w:t>
      </w:r>
      <w:r>
        <w:rPr>
          <w:color w:val="B7DAD2"/>
        </w:rPr>
        <w:t xml:space="preserve">Filipín - podporovaných </w:t>
      </w:r>
      <w:r>
        <w:rPr>
          <w:color w:val="196956"/>
        </w:rPr>
        <w:t>vlivným havajským senátorem Danielem Inouyem</w:t>
      </w:r>
      <w:r>
        <w:t xml:space="preserve">. </w:t>
      </w:r>
      <w:r>
        <w:rPr>
          <w:color w:val="8C41BB"/>
        </w:rPr>
        <w:t>Jamajka</w:t>
      </w:r>
      <w:r>
        <w:t xml:space="preserve">, obezřelá, aby nerozčilila přívržence </w:t>
      </w:r>
      <w:r>
        <w:rPr>
          <w:color w:val="ECEDFE"/>
        </w:rPr>
        <w:t>Karibské oblasti</w:t>
      </w:r>
      <w:r>
        <w:t xml:space="preserve">, zřejmě instruovala </w:t>
      </w:r>
      <w:r>
        <w:rPr>
          <w:color w:val="2B2D32"/>
        </w:rPr>
        <w:t>své</w:t>
      </w:r>
      <w:r>
        <w:rPr>
          <w:color w:val="94C661"/>
        </w:rPr>
        <w:t xml:space="preserve"> lobbyisty</w:t>
      </w:r>
      <w:r>
        <w:t xml:space="preserve">, aby upustili </w:t>
      </w:r>
      <w:r>
        <w:rPr>
          <w:color w:val="F8907D"/>
        </w:rPr>
        <w:t xml:space="preserve">od ustanovení, </w:t>
      </w:r>
      <w:r>
        <w:rPr>
          <w:color w:val="895E6B"/>
        </w:rPr>
        <w:t>které</w:t>
      </w:r>
      <w:r>
        <w:rPr>
          <w:color w:val="F8907D"/>
        </w:rPr>
        <w:t xml:space="preserve"> zpočátku navrhoval </w:t>
      </w:r>
      <w:r>
        <w:rPr>
          <w:color w:val="788E95"/>
        </w:rPr>
        <w:t>pan Gray</w:t>
      </w:r>
      <w:r>
        <w:t xml:space="preserve">, ale důležitější otázka je, zda </w:t>
      </w:r>
      <w:r>
        <w:rPr>
          <w:color w:val="FB6AB8"/>
        </w:rPr>
        <w:t xml:space="preserve">pan Inouye, </w:t>
      </w:r>
      <w:r>
        <w:rPr>
          <w:color w:val="576094"/>
        </w:rPr>
        <w:t>který</w:t>
      </w:r>
      <w:r>
        <w:rPr>
          <w:color w:val="FB6AB8"/>
        </w:rPr>
        <w:t xml:space="preserve"> má silné vazby na cukrářský průmysl</w:t>
      </w:r>
      <w:r>
        <w:t xml:space="preserve">, je schopen požadavek </w:t>
      </w:r>
      <w:r>
        <w:rPr>
          <w:color w:val="B7DAD2"/>
        </w:rPr>
        <w:t>Filipín</w:t>
      </w:r>
      <w:r>
        <w:t xml:space="preserve"> přidat. Na zvláštním sněmovním jednání </w:t>
      </w:r>
      <w:r>
        <w:rPr>
          <w:color w:val="DB1474"/>
        </w:rPr>
        <w:t>sněmovna</w:t>
      </w:r>
      <w:r>
        <w:t xml:space="preserve"> odsunula rozpočtové škrty a rychle schválila </w:t>
      </w:r>
      <w:r>
        <w:rPr>
          <w:color w:val="8489AE"/>
        </w:rPr>
        <w:t>dodatečné částky ve výši 3.18 miliardy dolarů na zákonné vymáhání a protidrogové programy</w:t>
      </w:r>
      <w:r>
        <w:t xml:space="preserve"> </w:t>
      </w:r>
      <w:r>
        <w:rPr>
          <w:color w:val="860E04"/>
        </w:rPr>
        <w:t>ve fiskálním roce 1990</w:t>
      </w:r>
      <w:r>
        <w:t xml:space="preserve">. </w:t>
      </w:r>
      <w:r>
        <w:rPr>
          <w:color w:val="8489AE"/>
        </w:rPr>
        <w:t>Tyto finance</w:t>
      </w:r>
      <w:r>
        <w:t xml:space="preserve"> jsou připojeny k asi 27.1 miliardy dolarů </w:t>
      </w:r>
      <w:r>
        <w:rPr>
          <w:color w:val="FBC206"/>
        </w:rPr>
        <w:t xml:space="preserve">v zákoně o dopravě, </w:t>
      </w:r>
      <w:r>
        <w:rPr>
          <w:color w:val="6EAB9B"/>
        </w:rPr>
        <w:t>který</w:t>
      </w:r>
      <w:r>
        <w:rPr>
          <w:color w:val="FBC206"/>
        </w:rPr>
        <w:t xml:space="preserve"> jde znovu </w:t>
      </w:r>
      <w:r>
        <w:rPr>
          <w:color w:val="F2CDFE"/>
        </w:rPr>
        <w:t>do senátu</w:t>
      </w:r>
      <w:r>
        <w:rPr>
          <w:color w:val="FBC206"/>
        </w:rPr>
        <w:t xml:space="preserve"> a přináší </w:t>
      </w:r>
      <w:r>
        <w:rPr>
          <w:color w:val="6EAB9B"/>
        </w:rPr>
        <w:t>s sebou</w:t>
      </w:r>
      <w:r>
        <w:rPr>
          <w:color w:val="FBC206"/>
        </w:rPr>
        <w:t xml:space="preserve"> trvalý zákaz kouření prakticky na všech amerických domácích leteckých linkách</w:t>
      </w:r>
      <w:r>
        <w:t xml:space="preserve">. Vedoucí činitelé doufají v okamžité postoupení kompromisního ustanovení </w:t>
      </w:r>
      <w:r>
        <w:rPr>
          <w:color w:val="645341"/>
        </w:rPr>
        <w:t>do Bílého domu</w:t>
      </w:r>
      <w:r>
        <w:t xml:space="preserve">, ale v současných dnech </w:t>
      </w:r>
      <w:r>
        <w:rPr>
          <w:color w:val="82785D"/>
        </w:rPr>
        <w:t>senát</w:t>
      </w:r>
      <w:r>
        <w:t xml:space="preserve"> zákony vracel zpět </w:t>
      </w:r>
      <w:r>
        <w:rPr>
          <w:color w:val="DB1474"/>
        </w:rPr>
        <w:t>do sněmovny</w:t>
      </w:r>
      <w:r>
        <w:t xml:space="preserve">. Posledním případem byl návrh zákona na skoro 17.3 miliardy dolarů </w:t>
      </w:r>
      <w:r>
        <w:rPr>
          <w:color w:val="860E04"/>
        </w:rPr>
        <w:t>pro fiskální rok 1990</w:t>
      </w:r>
      <w:r>
        <w:t xml:space="preserve"> na financování ministerstev zahraničí, spravedlnosti a obchodu. A po prohrané bitvě se Senátním výborem pro zahraniční vztahy v úterý v noci se očekává, že </w:t>
      </w:r>
      <w:r>
        <w:rPr>
          <w:color w:val="760035"/>
        </w:rPr>
        <w:t xml:space="preserve">přijímatelé </w:t>
      </w:r>
      <w:r>
        <w:rPr>
          <w:color w:val="647A41"/>
        </w:rPr>
        <w:t>z obou sněmoven</w:t>
      </w:r>
      <w:r>
        <w:t xml:space="preserve"> budou nuceni vrátit se k jednání.</w:t>
      </w:r>
    </w:p>
    <w:p>
      <w:r>
        <w:rPr>
          <w:b/>
        </w:rPr>
        <w:t>Document number 101</w:t>
      </w:r>
    </w:p>
    <w:p>
      <w:r>
        <w:rPr>
          <w:b/>
        </w:rPr>
        <w:t>Document identifier: wsj0102-001</w:t>
      </w:r>
    </w:p>
    <w:p>
      <w:r>
        <w:t xml:space="preserve">Krása ustupuje do pozadí před bezpečností </w:t>
      </w:r>
      <w:r>
        <w:rPr>
          <w:color w:val="310106"/>
        </w:rPr>
        <w:t>mostů</w:t>
      </w:r>
      <w:r>
        <w:t xml:space="preserve"> </w:t>
      </w:r>
      <w:r>
        <w:rPr>
          <w:color w:val="04640D"/>
        </w:rPr>
        <w:t>VŠICHNI</w:t>
      </w:r>
      <w:r>
        <w:t xml:space="preserve"> SE SHODUJÍ, že </w:t>
      </w:r>
      <w:r>
        <w:rPr>
          <w:color w:val="FEFB0A"/>
        </w:rPr>
        <w:t xml:space="preserve">většina </w:t>
      </w:r>
      <w:r>
        <w:rPr>
          <w:color w:val="FB5514"/>
        </w:rPr>
        <w:t>starých mostů v zemi</w:t>
      </w:r>
      <w:r>
        <w:t xml:space="preserve"> potřebuje </w:t>
      </w:r>
      <w:r>
        <w:rPr>
          <w:color w:val="E115C0"/>
        </w:rPr>
        <w:t>být opravena nebo vyměněna</w:t>
      </w:r>
      <w:r>
        <w:t xml:space="preserve">. Ale nesoulad je v tom, jak </w:t>
      </w:r>
      <w:r>
        <w:rPr>
          <w:color w:val="E115C0"/>
        </w:rPr>
        <w:t>to</w:t>
      </w:r>
      <w:r>
        <w:t xml:space="preserve"> udělat. Silniční úředníci trvají na tom, že </w:t>
      </w:r>
      <w:r>
        <w:rPr>
          <w:color w:val="00587F"/>
        </w:rPr>
        <w:t xml:space="preserve">ozdobná hrazení </w:t>
      </w:r>
      <w:r>
        <w:rPr>
          <w:color w:val="0BC582"/>
        </w:rPr>
        <w:t>na starších mostech</w:t>
      </w:r>
      <w:r>
        <w:t xml:space="preserve"> nejsou dostatečně pevná, aby </w:t>
      </w:r>
      <w:r>
        <w:rPr>
          <w:color w:val="FEB8C8"/>
        </w:rPr>
        <w:t>vozidlům</w:t>
      </w:r>
      <w:r>
        <w:t xml:space="preserve"> zabránila v </w:t>
      </w:r>
      <w:r>
        <w:rPr>
          <w:color w:val="00587F"/>
        </w:rPr>
        <w:t>jejich</w:t>
      </w:r>
      <w:r>
        <w:t xml:space="preserve"> proražení. Ale jiní lidé nechtějí přijít o krásné, někdy historické, části </w:t>
      </w:r>
      <w:r>
        <w:rPr>
          <w:color w:val="310106"/>
        </w:rPr>
        <w:t>mostů</w:t>
      </w:r>
      <w:r>
        <w:t xml:space="preserve">. "Primární účel </w:t>
      </w:r>
      <w:r>
        <w:rPr>
          <w:color w:val="00587F"/>
        </w:rPr>
        <w:t>hrazení</w:t>
      </w:r>
      <w:r>
        <w:t xml:space="preserve"> je zadržet </w:t>
      </w:r>
      <w:r>
        <w:rPr>
          <w:color w:val="FEB8C8"/>
        </w:rPr>
        <w:t>vozidlo</w:t>
      </w:r>
      <w:r>
        <w:t xml:space="preserve"> a ne skýtat malebný pohled," říká </w:t>
      </w:r>
      <w:r>
        <w:rPr>
          <w:color w:val="9E8317"/>
        </w:rPr>
        <w:t xml:space="preserve">Jack White, projektant silničního oddělení </w:t>
      </w:r>
      <w:r>
        <w:rPr>
          <w:color w:val="01190F"/>
        </w:rPr>
        <w:t>státu Indiana</w:t>
      </w:r>
      <w:r>
        <w:t xml:space="preserve">. </w:t>
      </w:r>
      <w:r>
        <w:rPr>
          <w:color w:val="9E8317"/>
        </w:rPr>
        <w:t>On</w:t>
      </w:r>
      <w:r>
        <w:t xml:space="preserve"> a další upřednostňují postavení </w:t>
      </w:r>
      <w:r>
        <w:rPr>
          <w:color w:val="847D81"/>
        </w:rPr>
        <w:t>takových hrazení, jako je například bezpečnostní F-profil," čtyři stopy vysoký betonový panel bez otvorů</w:t>
      </w:r>
      <w:r>
        <w:t xml:space="preserve">. V Richmondu </w:t>
      </w:r>
      <w:r>
        <w:rPr>
          <w:color w:val="58018B"/>
        </w:rPr>
        <w:t>v Indianě</w:t>
      </w:r>
      <w:r>
        <w:t xml:space="preserve"> je </w:t>
      </w:r>
      <w:r>
        <w:rPr>
          <w:color w:val="847D81"/>
        </w:rPr>
        <w:t>hrazení typu F</w:t>
      </w:r>
      <w:r>
        <w:t xml:space="preserve"> použito na nahrazení klenutých otvorů na mostě G Street Bridge. </w:t>
      </w:r>
      <w:r>
        <w:rPr>
          <w:color w:val="B70639"/>
        </w:rPr>
        <w:t xml:space="preserve">Garret Boone, </w:t>
      </w:r>
      <w:r>
        <w:rPr>
          <w:color w:val="703B01"/>
        </w:rPr>
        <w:t>který</w:t>
      </w:r>
      <w:r>
        <w:rPr>
          <w:color w:val="B70639"/>
        </w:rPr>
        <w:t xml:space="preserve"> vyučuje umění na škole Earlham College</w:t>
      </w:r>
      <w:r>
        <w:t xml:space="preserve">, </w:t>
      </w:r>
      <w:r>
        <w:rPr>
          <w:color w:val="847D81"/>
        </w:rPr>
        <w:t>tuto novou strukturu</w:t>
      </w:r>
      <w:r>
        <w:t xml:space="preserve"> nazývá "prostě ohavný most" a jeden takový brání ve výhledu na nový park </w:t>
      </w:r>
      <w:r>
        <w:rPr>
          <w:color w:val="F7F1DF"/>
        </w:rPr>
        <w:t>pod ním</w:t>
      </w:r>
      <w:r>
        <w:t xml:space="preserve">. V Hartfordu v Connecticutu bude brzy vyměněn </w:t>
      </w:r>
      <w:r>
        <w:rPr>
          <w:color w:val="118B8A"/>
        </w:rPr>
        <w:t>most Charter Oak Bridge</w:t>
      </w:r>
      <w:r>
        <w:t xml:space="preserve"> a litinové medailóny z </w:t>
      </w:r>
      <w:r>
        <w:rPr>
          <w:color w:val="118B8A"/>
        </w:rPr>
        <w:t>jeho</w:t>
      </w:r>
      <w:r>
        <w:t xml:space="preserve"> hrazení přemístěny do parku. Kompromis je možný. Občané v Peninsule v Ohiu, rozčilení kvůli změnám na mostě, vyjednali dohodu: spodní polovina hrazení bude </w:t>
      </w:r>
      <w:r>
        <w:rPr>
          <w:color w:val="847D81"/>
        </w:rPr>
        <w:t>F-profil</w:t>
      </w:r>
      <w:r>
        <w:t xml:space="preserve">, zatímco horní polovina bude mít květinový vzor starého mostu. Podobně se </w:t>
      </w:r>
      <w:r>
        <w:rPr>
          <w:color w:val="4AFEFA"/>
        </w:rPr>
        <w:t>silniční inženýři</w:t>
      </w:r>
      <w:r>
        <w:t xml:space="preserve"> dohodli, že ponechají staré hrazení na mostě Key Bridge ve Washingtonu, D. C., tak dlouho, jak budou moci instalovat nárazové bariéry mezi chodníkem a vozovkou. </w:t>
      </w:r>
      <w:r>
        <w:rPr>
          <w:color w:val="FCB164"/>
        </w:rPr>
        <w:t>Podnos Bon</w:t>
      </w:r>
      <w:r>
        <w:t xml:space="preserve">? </w:t>
      </w:r>
      <w:r>
        <w:rPr>
          <w:color w:val="FCB164"/>
        </w:rPr>
        <w:t xml:space="preserve">Nosič </w:t>
      </w:r>
      <w:r>
        <w:rPr>
          <w:color w:val="796EE6"/>
        </w:rPr>
        <w:t>pití</w:t>
      </w:r>
      <w:r>
        <w:t xml:space="preserve"> konkuruje krabicím </w:t>
      </w:r>
      <w:r>
        <w:rPr>
          <w:color w:val="000D2C"/>
        </w:rPr>
        <w:t xml:space="preserve">PŘENÁŠENÍ </w:t>
      </w:r>
      <w:r>
        <w:rPr>
          <w:color w:val="53495F"/>
        </w:rPr>
        <w:t>PITIVA</w:t>
      </w:r>
      <w:r>
        <w:rPr>
          <w:color w:val="000D2C"/>
        </w:rPr>
        <w:t xml:space="preserve"> se právě zjednodušilo</w:t>
      </w:r>
      <w:r>
        <w:t xml:space="preserve">, nebo </w:t>
      </w:r>
      <w:r>
        <w:rPr>
          <w:color w:val="000D2C"/>
        </w:rPr>
        <w:t>něco takového</w:t>
      </w:r>
      <w:r>
        <w:t xml:space="preserve"> tvrdí </w:t>
      </w:r>
      <w:r>
        <w:rPr>
          <w:color w:val="F95475"/>
        </w:rPr>
        <w:t xml:space="preserve">firma Scypher Corp., výrobce </w:t>
      </w:r>
      <w:r>
        <w:rPr>
          <w:color w:val="61FC03"/>
        </w:rPr>
        <w:t>Cup-Tote</w:t>
      </w:r>
      <w:r>
        <w:t xml:space="preserve">. </w:t>
      </w:r>
      <w:r>
        <w:rPr>
          <w:color w:val="5D9608"/>
        </w:rPr>
        <w:t>Nosič na nápoje společnosti z Chicaga, vytvořený, aby</w:t>
      </w:r>
      <w:r>
        <w:t xml:space="preserve"> nahradil </w:t>
      </w:r>
      <w:r>
        <w:rPr>
          <w:color w:val="DE98FD"/>
        </w:rPr>
        <w:t>papírové podnosy</w:t>
      </w:r>
      <w:r>
        <w:t xml:space="preserve"> u koncesních stánků a v provozovnách rychlého občerstvení, připomíná </w:t>
      </w:r>
      <w:r>
        <w:rPr>
          <w:color w:val="98A088"/>
        </w:rPr>
        <w:t>plastikové smyčky používané na baleních piva po šesti</w:t>
      </w:r>
      <w:r>
        <w:t xml:space="preserve">, jenomže </w:t>
      </w:r>
      <w:r>
        <w:rPr>
          <w:color w:val="98A088"/>
        </w:rPr>
        <w:t>tyto smyčky</w:t>
      </w:r>
      <w:r>
        <w:t xml:space="preserve"> visí ze změti provázků. </w:t>
      </w:r>
      <w:r>
        <w:rPr>
          <w:color w:val="FCB164"/>
        </w:rPr>
        <w:t>Nový nosič</w:t>
      </w:r>
      <w:r>
        <w:t xml:space="preserve"> může najednou držet až čtyři pohárky. </w:t>
      </w:r>
      <w:r>
        <w:rPr>
          <w:color w:val="4F584E"/>
        </w:rPr>
        <w:t>Vynálezce Claire Marvin</w:t>
      </w:r>
      <w:r>
        <w:t xml:space="preserve"> říká, že </w:t>
      </w:r>
      <w:r>
        <w:rPr>
          <w:color w:val="248AD0"/>
        </w:rPr>
        <w:t>jeho</w:t>
      </w:r>
      <w:r>
        <w:rPr>
          <w:color w:val="FCB164"/>
        </w:rPr>
        <w:t xml:space="preserve"> návrh</w:t>
      </w:r>
      <w:r>
        <w:t xml:space="preserve"> prakticky vylučuje rozlití. Dokonce nejsou potřeba víčka. Také tvrdí, že </w:t>
      </w:r>
      <w:r>
        <w:rPr>
          <w:color w:val="FCB164"/>
        </w:rPr>
        <w:t>tento nosič</w:t>
      </w:r>
      <w:r>
        <w:t xml:space="preserve"> stojí méně a zabere méně místa než většina </w:t>
      </w:r>
      <w:r>
        <w:rPr>
          <w:color w:val="DE98FD"/>
        </w:rPr>
        <w:t>papírových nosičů</w:t>
      </w:r>
      <w:r>
        <w:t xml:space="preserve">. Několik provozoven rychlého občerstvení </w:t>
      </w:r>
      <w:r>
        <w:rPr>
          <w:color w:val="FCB164"/>
        </w:rPr>
        <w:t>je</w:t>
      </w:r>
      <w:r>
        <w:t xml:space="preserve"> dává na zkoušku. </w:t>
      </w:r>
      <w:r>
        <w:rPr>
          <w:color w:val="F95475"/>
        </w:rPr>
        <w:t>Společnost</w:t>
      </w:r>
      <w:r>
        <w:t xml:space="preserve"> přiznává určité problémy. </w:t>
      </w:r>
      <w:r>
        <w:rPr>
          <w:color w:val="5C5300"/>
        </w:rPr>
        <w:t>Řidič</w:t>
      </w:r>
      <w:r>
        <w:t xml:space="preserve"> musí mít něco, aby </w:t>
      </w:r>
      <w:r>
        <w:rPr>
          <w:color w:val="FCB164"/>
        </w:rPr>
        <w:t>nosič</w:t>
      </w:r>
      <w:r>
        <w:t xml:space="preserve"> pověsil, takže </w:t>
      </w:r>
      <w:r>
        <w:rPr>
          <w:color w:val="F95475"/>
        </w:rPr>
        <w:t>společnost</w:t>
      </w:r>
      <w:r>
        <w:t xml:space="preserve"> dodává </w:t>
      </w:r>
      <w:r>
        <w:rPr>
          <w:color w:val="9F6551"/>
        </w:rPr>
        <w:t>držák na okno</w:t>
      </w:r>
      <w:r>
        <w:t xml:space="preserve">. </w:t>
      </w:r>
      <w:r>
        <w:rPr>
          <w:color w:val="9F6551"/>
        </w:rPr>
        <w:t>Ten</w:t>
      </w:r>
      <w:r>
        <w:t xml:space="preserve">, i když se rozkládá na dlouhodobě působícím slunečním světle, není recyklovatelný. A na rozdíl od některých podnosů nemá místo na jídlo. Duch perestrojky se dotýká světa návrhářů VÝMĚNA </w:t>
      </w:r>
      <w:r>
        <w:rPr>
          <w:color w:val="BCFEC6"/>
        </w:rPr>
        <w:t>amerických a sovětských</w:t>
      </w:r>
      <w:r>
        <w:rPr>
          <w:color w:val="932C70"/>
        </w:rPr>
        <w:t xml:space="preserve"> návrhářů</w:t>
      </w:r>
      <w:r>
        <w:t xml:space="preserve"> slibuje změnu </w:t>
      </w:r>
      <w:r>
        <w:rPr>
          <w:color w:val="2B1B04"/>
        </w:rPr>
        <w:t>na obou stranách</w:t>
      </w:r>
      <w:r>
        <w:t xml:space="preserve">. </w:t>
      </w:r>
      <w:r>
        <w:rPr>
          <w:color w:val="B5AFC4"/>
        </w:rPr>
        <w:t>Výstava amerického designu a architektury</w:t>
      </w:r>
      <w:r>
        <w:t xml:space="preserve"> zahajovala v září </w:t>
      </w:r>
      <w:r>
        <w:rPr>
          <w:color w:val="D4C67A"/>
        </w:rPr>
        <w:t>v Moskvě</w:t>
      </w:r>
      <w:r>
        <w:t xml:space="preserve"> a bude putovat do osmi dalších sovětských měst. </w:t>
      </w:r>
      <w:r>
        <w:rPr>
          <w:color w:val="B5AFC4"/>
        </w:rPr>
        <w:t>Podívaná</w:t>
      </w:r>
      <w:r>
        <w:t xml:space="preserve"> má velký rozsah, od mixéru po křesla a až po model budovy společnosti Citicorp. </w:t>
      </w:r>
      <w:r>
        <w:rPr>
          <w:color w:val="B5AFC4"/>
        </w:rPr>
        <w:t>Akce</w:t>
      </w:r>
      <w:r>
        <w:t xml:space="preserve"> trvá do příštího roku a zahrnuje výměnný program na výměnu </w:t>
      </w:r>
      <w:r>
        <w:rPr>
          <w:color w:val="932C70"/>
        </w:rPr>
        <w:t xml:space="preserve">učitelů návrhářství z </w:t>
      </w:r>
      <w:r>
        <w:rPr>
          <w:color w:val="AE7AA1"/>
        </w:rPr>
        <w:t>Carnegie-Mellon</w:t>
      </w:r>
      <w:r>
        <w:rPr>
          <w:color w:val="932C70"/>
        </w:rPr>
        <w:t xml:space="preserve"> a leningradského Mutchinova institutu</w:t>
      </w:r>
      <w:r>
        <w:t xml:space="preserve">. </w:t>
      </w:r>
      <w:r>
        <w:rPr>
          <w:color w:val="C2A393"/>
        </w:rPr>
        <w:t xml:space="preserve">Dan Droz, vedoucí </w:t>
      </w:r>
      <w:r>
        <w:rPr>
          <w:color w:val="0232FD"/>
        </w:rPr>
        <w:t xml:space="preserve">skupiny z </w:t>
      </w:r>
      <w:r>
        <w:rPr>
          <w:color w:val="6A3A35"/>
        </w:rPr>
        <w:t>Carnegie-Mellon</w:t>
      </w:r>
      <w:r>
        <w:t xml:space="preserve">, vidí užitek </w:t>
      </w:r>
      <w:r>
        <w:rPr>
          <w:color w:val="932C70"/>
        </w:rPr>
        <w:t>pro všechny</w:t>
      </w:r>
      <w:r>
        <w:t xml:space="preserve">. </w:t>
      </w:r>
      <w:r>
        <w:rPr>
          <w:color w:val="BA6801"/>
        </w:rPr>
        <w:t xml:space="preserve">Sověti, </w:t>
      </w:r>
      <w:r>
        <w:rPr>
          <w:color w:val="168E5C"/>
        </w:rPr>
        <w:t>kteří</w:t>
      </w:r>
      <w:r>
        <w:rPr>
          <w:color w:val="BA6801"/>
        </w:rPr>
        <w:t xml:space="preserve"> obvykle mívají málo klientů různých od státu</w:t>
      </w:r>
      <w:r>
        <w:t xml:space="preserve">, získají "náhled do tržního systému," říká. </w:t>
      </w:r>
      <w:r>
        <w:rPr>
          <w:color w:val="16C0D0"/>
        </w:rPr>
        <w:t>Američané</w:t>
      </w:r>
      <w:r>
        <w:t xml:space="preserve"> se naučí více o vytváření produktů pro Sověty. </w:t>
      </w:r>
      <w:r>
        <w:rPr>
          <w:color w:val="C2A393"/>
        </w:rPr>
        <w:t>Pan Droz</w:t>
      </w:r>
      <w:r>
        <w:t xml:space="preserve"> říká, že </w:t>
      </w:r>
      <w:r>
        <w:rPr>
          <w:color w:val="BA6801"/>
        </w:rPr>
        <w:t>Sověti</w:t>
      </w:r>
      <w:r>
        <w:t xml:space="preserve"> by dokonce mohli </w:t>
      </w:r>
      <w:r>
        <w:rPr>
          <w:color w:val="16C0D0"/>
        </w:rPr>
        <w:t>americkým návrhářům</w:t>
      </w:r>
      <w:r>
        <w:t xml:space="preserve"> pomoci oživit smysl </w:t>
      </w:r>
      <w:r>
        <w:rPr>
          <w:color w:val="16C0D0"/>
        </w:rPr>
        <w:t>jejich</w:t>
      </w:r>
      <w:r>
        <w:t xml:space="preserve"> činnosti. "</w:t>
      </w:r>
      <w:r>
        <w:rPr>
          <w:color w:val="D4C67A"/>
        </w:rPr>
        <w:t>V Moskvě</w:t>
      </w:r>
      <w:r>
        <w:t xml:space="preserve"> se </w:t>
      </w:r>
      <w:r>
        <w:rPr>
          <w:color w:val="16C0D0"/>
        </w:rPr>
        <w:t>nás</w:t>
      </w:r>
      <w:r>
        <w:t xml:space="preserve"> pořád ptali na takové věci, jako 'Proč vyrábíte 15 různých vývrtek, když </w:t>
      </w:r>
      <w:r>
        <w:rPr>
          <w:color w:val="C62100"/>
        </w:rPr>
        <w:t xml:space="preserve">vše, </w:t>
      </w:r>
      <w:r>
        <w:rPr>
          <w:color w:val="014347"/>
        </w:rPr>
        <w:t>co</w:t>
      </w:r>
      <w:r>
        <w:rPr>
          <w:color w:val="C62100"/>
        </w:rPr>
        <w:t xml:space="preserve"> potřebujete</w:t>
      </w:r>
      <w:r>
        <w:t xml:space="preserve">, je jedna dobrá?'" říká. "Začali si </w:t>
      </w:r>
      <w:r>
        <w:rPr>
          <w:color w:val="16C0D0"/>
        </w:rPr>
        <w:t>o nás</w:t>
      </w:r>
      <w:r>
        <w:t xml:space="preserve"> myslet, že bychom možná měli </w:t>
      </w:r>
      <w:r>
        <w:rPr>
          <w:color w:val="233809"/>
        </w:rPr>
        <w:t>americkým společnostem</w:t>
      </w:r>
      <w:r>
        <w:t xml:space="preserve"> pomáhat spíše vylepšovat existující výrobky než stále vyvíjet nové." Semínko řešení problému </w:t>
      </w:r>
      <w:r>
        <w:rPr>
          <w:color w:val="42083B"/>
        </w:rPr>
        <w:t>věznic</w:t>
      </w:r>
      <w:r>
        <w:t xml:space="preserve"> nezapustilo kořeny JE </w:t>
      </w:r>
      <w:r>
        <w:rPr>
          <w:color w:val="82785D"/>
        </w:rPr>
        <w:t>TO</w:t>
      </w:r>
      <w:r>
        <w:t xml:space="preserve"> TRANSAKCE DVĚ MOUCHY jednou ranou: </w:t>
      </w:r>
      <w:r>
        <w:rPr>
          <w:color w:val="82785D"/>
        </w:rPr>
        <w:t xml:space="preserve">Architekti </w:t>
      </w:r>
      <w:r>
        <w:rPr>
          <w:color w:val="023087"/>
        </w:rPr>
        <w:t>skupiny Eggers Group</w:t>
      </w:r>
      <w:r>
        <w:rPr>
          <w:color w:val="82785D"/>
        </w:rPr>
        <w:t xml:space="preserve"> navrhují využít </w:t>
      </w:r>
      <w:r>
        <w:rPr>
          <w:color w:val="B7DAD2"/>
        </w:rPr>
        <w:t>obilná sila</w:t>
      </w:r>
      <w:r>
        <w:rPr>
          <w:color w:val="82785D"/>
        </w:rPr>
        <w:t xml:space="preserve"> k ubytování vězňů</w:t>
      </w:r>
      <w:r>
        <w:t xml:space="preserve">. Snížilo by </w:t>
      </w:r>
      <w:r>
        <w:rPr>
          <w:color w:val="196956"/>
        </w:rPr>
        <w:t>to</w:t>
      </w:r>
      <w:r>
        <w:t xml:space="preserve"> přeplněnost </w:t>
      </w:r>
      <w:r>
        <w:rPr>
          <w:color w:val="42083B"/>
        </w:rPr>
        <w:t>věznic</w:t>
      </w:r>
      <w:r>
        <w:t xml:space="preserve"> a zároveň zachovalo historické stavby, říká </w:t>
      </w:r>
      <w:r>
        <w:rPr>
          <w:color w:val="8C41BB"/>
        </w:rPr>
        <w:t>společnost</w:t>
      </w:r>
      <w:r>
        <w:t xml:space="preserve">. Ale </w:t>
      </w:r>
      <w:r>
        <w:rPr>
          <w:color w:val="ECEDFE"/>
        </w:rPr>
        <w:t xml:space="preserve">stát New York, </w:t>
      </w:r>
      <w:r>
        <w:rPr>
          <w:color w:val="2B2D32"/>
        </w:rPr>
        <w:t>který</w:t>
      </w:r>
      <w:r>
        <w:rPr>
          <w:color w:val="ECEDFE"/>
        </w:rPr>
        <w:t xml:space="preserve"> hledá řešení pro </w:t>
      </w:r>
      <w:r>
        <w:rPr>
          <w:color w:val="2B2D32"/>
        </w:rPr>
        <w:t>svůj</w:t>
      </w:r>
      <w:r>
        <w:rPr>
          <w:color w:val="ECEDFE"/>
        </w:rPr>
        <w:t xml:space="preserve"> nedostatek vězeňských cel</w:t>
      </w:r>
      <w:r>
        <w:t xml:space="preserve">, říká "ne." </w:t>
      </w:r>
      <w:r>
        <w:rPr>
          <w:color w:val="94C661"/>
        </w:rPr>
        <w:t>Obilné sýpky postavené ve dvacátých a třicátých letech</w:t>
      </w:r>
      <w:r>
        <w:t xml:space="preserve"> mají šesti-palcové betonové stěny a </w:t>
      </w:r>
      <w:r>
        <w:rPr>
          <w:color w:val="F8907D"/>
        </w:rPr>
        <w:t xml:space="preserve">trubkovitou strukturu, </w:t>
      </w:r>
      <w:r>
        <w:rPr>
          <w:color w:val="895E6B"/>
        </w:rPr>
        <w:t>která</w:t>
      </w:r>
      <w:r>
        <w:rPr>
          <w:color w:val="F8907D"/>
        </w:rPr>
        <w:t xml:space="preserve"> by snadno pojala polokruhové cely s kontrolním stanovištěm uprostřed</w:t>
      </w:r>
      <w:r>
        <w:t xml:space="preserve">, říká </w:t>
      </w:r>
      <w:r>
        <w:rPr>
          <w:color w:val="8C41BB"/>
        </w:rPr>
        <w:t>newyorská firma</w:t>
      </w:r>
      <w:r>
        <w:t xml:space="preserve">. Mnohé jsou dost daleko od obydlených oblastí, aby obstály před veřejností, ale dost blízko na to, aby umožnily rodinné návštěvy. Kromě toho, říká </w:t>
      </w:r>
      <w:r>
        <w:rPr>
          <w:color w:val="8C41BB"/>
        </w:rPr>
        <w:t>Eggers</w:t>
      </w:r>
      <w:r>
        <w:t xml:space="preserve">, se </w:t>
      </w:r>
      <w:r>
        <w:rPr>
          <w:color w:val="94C661"/>
        </w:rPr>
        <w:t>obilné sýpky</w:t>
      </w:r>
      <w:r>
        <w:t xml:space="preserve"> vyplatí zachovat z estetických důvodů - jeden slavný architekt </w:t>
      </w:r>
      <w:r>
        <w:rPr>
          <w:color w:val="94C661"/>
        </w:rPr>
        <w:t>je</w:t>
      </w:r>
      <w:r>
        <w:t xml:space="preserve"> přirovnal k egyptským pyramidám. Několik měst - včetně Minneapolisu, Filadelfie a Houstonu - má nevyužité obilné sýpky, říká </w:t>
      </w:r>
      <w:r>
        <w:rPr>
          <w:color w:val="8C41BB"/>
        </w:rPr>
        <w:t>Eggers</w:t>
      </w:r>
      <w:r>
        <w:t xml:space="preserve">. </w:t>
      </w:r>
      <w:r>
        <w:rPr>
          <w:color w:val="788E95"/>
        </w:rPr>
        <w:t xml:space="preserve">Jedna středně velká v Brooklynu, tvrdí, by mohla být upravena na dům až pro 1000 vězňů za nižší náklady než postavení nového vězení na severu </w:t>
      </w:r>
      <w:r>
        <w:rPr>
          <w:color w:val="FB6AB8"/>
        </w:rPr>
        <w:t>státu New York</w:t>
      </w:r>
      <w:r>
        <w:t xml:space="preserve">. Mluvčí </w:t>
      </w:r>
      <w:r>
        <w:rPr>
          <w:color w:val="ECEDFE"/>
        </w:rPr>
        <w:t>tohoto státu</w:t>
      </w:r>
      <w:r>
        <w:t xml:space="preserve"> nicméně </w:t>
      </w:r>
      <w:r>
        <w:rPr>
          <w:color w:val="82785D"/>
        </w:rPr>
        <w:t>tuto myšlenku</w:t>
      </w:r>
      <w:r>
        <w:t xml:space="preserve"> nazývá "neefektivní či cenově neúčelnou.</w:t>
      </w:r>
    </w:p>
    <w:p>
      <w:r>
        <w:rPr>
          <w:b/>
        </w:rPr>
        <w:t>Document number 102</w:t>
      </w:r>
    </w:p>
    <w:p>
      <w:r>
        <w:rPr>
          <w:b/>
        </w:rPr>
        <w:t>Document identifier: wsj0103-001</w:t>
      </w:r>
    </w:p>
    <w:p>
      <w:r>
        <w:rPr>
          <w:color w:val="310106"/>
        </w:rPr>
        <w:t xml:space="preserve">Ministerstvo práce </w:t>
      </w:r>
      <w:r>
        <w:rPr>
          <w:color w:val="04640D"/>
        </w:rPr>
        <w:t>kvůli mnohačetným zdravotním a bezpečnostním přestupkům</w:t>
      </w:r>
      <w:r>
        <w:rPr>
          <w:color w:val="310106"/>
        </w:rPr>
        <w:t xml:space="preserve"> předvolalo </w:t>
      </w:r>
      <w:r>
        <w:rPr>
          <w:color w:val="FEFB0A"/>
        </w:rPr>
        <w:t>firmu USX Corp</w:t>
      </w:r>
      <w:r>
        <w:t xml:space="preserve"> a navrhlo pokutu 7.3 milionu dolarů, </w:t>
      </w:r>
      <w:r>
        <w:rPr>
          <w:color w:val="FB5514"/>
        </w:rPr>
        <w:t xml:space="preserve">vůbec nejvyšší trest, </w:t>
      </w:r>
      <w:r>
        <w:rPr>
          <w:color w:val="E115C0"/>
        </w:rPr>
        <w:t>který</w:t>
      </w:r>
      <w:r>
        <w:rPr>
          <w:color w:val="FB5514"/>
        </w:rPr>
        <w:t xml:space="preserve"> byl kdy navržen za údajné pracovní přestupky zaměstnavatele</w:t>
      </w:r>
      <w:r>
        <w:t xml:space="preserve">. </w:t>
      </w:r>
      <w:r>
        <w:rPr>
          <w:color w:val="00587F"/>
        </w:rPr>
        <w:t>Ministerská Správa pro bezpečnost a zdraví zaměstnanců</w:t>
      </w:r>
      <w:r>
        <w:rPr>
          <w:color w:val="0BC582"/>
        </w:rPr>
        <w:t xml:space="preserve"> navrhla </w:t>
      </w:r>
      <w:r>
        <w:rPr>
          <w:color w:val="FEB8C8"/>
        </w:rPr>
        <w:t xml:space="preserve">pokutu 6.1 milionu dolarů </w:t>
      </w:r>
      <w:r>
        <w:rPr>
          <w:color w:val="9E8317"/>
        </w:rPr>
        <w:t>za údajné přestupky v ocelárně</w:t>
      </w:r>
      <w:r>
        <w:rPr>
          <w:color w:val="0BC582"/>
        </w:rPr>
        <w:t xml:space="preserve"> </w:t>
      </w:r>
      <w:r>
        <w:rPr>
          <w:color w:val="01190F"/>
        </w:rPr>
        <w:t>této společnosti</w:t>
      </w:r>
      <w:r>
        <w:rPr>
          <w:color w:val="0BC582"/>
        </w:rPr>
        <w:t xml:space="preserve">, </w:t>
      </w:r>
      <w:r>
        <w:rPr>
          <w:color w:val="847D81"/>
        </w:rPr>
        <w:t xml:space="preserve">firmě Fairless Hilus </w:t>
      </w:r>
      <w:r>
        <w:rPr>
          <w:color w:val="58018B"/>
        </w:rPr>
        <w:t>v Pensylvánii</w:t>
      </w:r>
      <w:r>
        <w:rPr>
          <w:color w:val="847D81"/>
        </w:rPr>
        <w:t xml:space="preserve">; </w:t>
      </w:r>
      <w:r>
        <w:rPr>
          <w:color w:val="B70639"/>
        </w:rPr>
        <w:t>ta</w:t>
      </w:r>
      <w:r>
        <w:rPr>
          <w:color w:val="847D81"/>
        </w:rPr>
        <w:t xml:space="preserve"> měla na seznamu s navrženými pokutami každý jednotlivý závod</w:t>
      </w:r>
      <w:r>
        <w:t xml:space="preserve">. </w:t>
      </w:r>
      <w:r>
        <w:rPr>
          <w:color w:val="703B01"/>
        </w:rPr>
        <w:t>Správa OSHA</w:t>
      </w:r>
      <w:r>
        <w:t xml:space="preserve"> uvedla </w:t>
      </w:r>
      <w:r>
        <w:rPr>
          <w:color w:val="F7F1DF"/>
        </w:rPr>
        <w:t>téměř 1500 údajných porušení federálních podmínek pro práci s elektřinou, bezpečnosti u jeřábů a ochrany záznamů</w:t>
      </w:r>
      <w:r>
        <w:t xml:space="preserve">. </w:t>
      </w:r>
      <w:r>
        <w:rPr>
          <w:color w:val="118B8A"/>
        </w:rPr>
        <w:t xml:space="preserve">Druhé předvolání, </w:t>
      </w:r>
      <w:r>
        <w:rPr>
          <w:color w:val="4AFEFA"/>
        </w:rPr>
        <w:t>které</w:t>
      </w:r>
      <w:r>
        <w:rPr>
          <w:color w:val="118B8A"/>
        </w:rPr>
        <w:t xml:space="preserve"> postihuje </w:t>
      </w:r>
      <w:r>
        <w:rPr>
          <w:color w:val="FCB164"/>
        </w:rPr>
        <w:t xml:space="preserve">firmu Clairton </w:t>
      </w:r>
      <w:r>
        <w:rPr>
          <w:color w:val="796EE6"/>
        </w:rPr>
        <w:t>v Pensylvánii</w:t>
      </w:r>
      <w:r>
        <w:rPr>
          <w:color w:val="FCB164"/>
        </w:rPr>
        <w:t xml:space="preserve"> </w:t>
      </w:r>
      <w:r>
        <w:rPr>
          <w:color w:val="000D2C"/>
        </w:rPr>
        <w:t>z této společnosti</w:t>
      </w:r>
      <w:r>
        <w:rPr>
          <w:color w:val="FCB164"/>
        </w:rPr>
        <w:t>, koksárenského podniku</w:t>
      </w:r>
      <w:r>
        <w:t xml:space="preserve">, se týká více </w:t>
      </w:r>
      <w:r>
        <w:rPr>
          <w:color w:val="53495F"/>
        </w:rPr>
        <w:t>než 200</w:t>
      </w:r>
      <w:r>
        <w:t xml:space="preserve"> údajných porušení </w:t>
      </w:r>
      <w:r>
        <w:rPr>
          <w:color w:val="F95475"/>
        </w:rPr>
        <w:t xml:space="preserve">elektro-bezpečnostních a dalších podmínek, </w:t>
      </w:r>
      <w:r>
        <w:rPr>
          <w:color w:val="61FC03"/>
        </w:rPr>
        <w:t>za která</w:t>
      </w:r>
      <w:r>
        <w:rPr>
          <w:color w:val="F95475"/>
        </w:rPr>
        <w:t xml:space="preserve"> </w:t>
      </w:r>
      <w:r>
        <w:rPr>
          <w:color w:val="5D9608"/>
        </w:rPr>
        <w:t>správa OSHA</w:t>
      </w:r>
      <w:r>
        <w:rPr>
          <w:color w:val="F95475"/>
        </w:rPr>
        <w:t xml:space="preserve"> navrhla </w:t>
      </w:r>
      <w:r>
        <w:rPr>
          <w:color w:val="DE98FD"/>
        </w:rPr>
        <w:t>pokuty ve výši 1.2 milionu dolarů</w:t>
      </w:r>
      <w:r>
        <w:t xml:space="preserve">. </w:t>
      </w:r>
      <w:r>
        <w:rPr>
          <w:color w:val="98A088"/>
        </w:rPr>
        <w:t>Ministryně práce Elizabeth Dole</w:t>
      </w:r>
      <w:r>
        <w:t xml:space="preserve"> prohlásila: "Závažnost </w:t>
      </w:r>
      <w:r>
        <w:rPr>
          <w:color w:val="4F584E"/>
        </w:rPr>
        <w:t>těchto</w:t>
      </w:r>
      <w:r>
        <w:rPr>
          <w:color w:val="248AD0"/>
        </w:rPr>
        <w:t xml:space="preserve"> pokut</w:t>
      </w:r>
      <w:r>
        <w:t xml:space="preserve"> a předvolání je naprosto odpovídající </w:t>
      </w:r>
      <w:r>
        <w:rPr>
          <w:color w:val="5C5300"/>
        </w:rPr>
        <w:t xml:space="preserve">závažnosti rizik </w:t>
      </w:r>
      <w:r>
        <w:rPr>
          <w:color w:val="9F6551"/>
        </w:rPr>
        <w:t>pro pracovníky</w:t>
      </w:r>
      <w:r>
        <w:rPr>
          <w:color w:val="5C5300"/>
        </w:rPr>
        <w:t xml:space="preserve">, </w:t>
      </w:r>
      <w:r>
        <w:rPr>
          <w:color w:val="BCFEC6"/>
        </w:rPr>
        <w:t>jež</w:t>
      </w:r>
      <w:r>
        <w:rPr>
          <w:color w:val="5C5300"/>
        </w:rPr>
        <w:t xml:space="preserve"> byla důsledkem lhostejnosti </w:t>
      </w:r>
      <w:r>
        <w:rPr>
          <w:color w:val="932C70"/>
        </w:rPr>
        <w:t>společnosti</w:t>
      </w:r>
      <w:r>
        <w:rPr>
          <w:color w:val="5C5300"/>
        </w:rPr>
        <w:t xml:space="preserve"> </w:t>
      </w:r>
      <w:r>
        <w:rPr>
          <w:color w:val="2B1B04"/>
        </w:rPr>
        <w:t>k</w:t>
      </w:r>
      <w:r>
        <w:rPr>
          <w:color w:val="B5AFC4"/>
        </w:rPr>
        <w:t xml:space="preserve"> bezpečí</w:t>
      </w:r>
      <w:r>
        <w:rPr>
          <w:color w:val="5C5300"/>
        </w:rPr>
        <w:t xml:space="preserve"> a </w:t>
      </w:r>
      <w:r>
        <w:rPr>
          <w:color w:val="D4C67A"/>
        </w:rPr>
        <w:t xml:space="preserve">zdraví </w:t>
      </w:r>
      <w:r>
        <w:rPr>
          <w:color w:val="AE7AA1"/>
        </w:rPr>
        <w:t>pracujících</w:t>
      </w:r>
      <w:r>
        <w:rPr>
          <w:color w:val="5C5300"/>
        </w:rPr>
        <w:t xml:space="preserve"> a velkého omezení </w:t>
      </w:r>
      <w:r>
        <w:rPr>
          <w:color w:val="C2A393"/>
        </w:rPr>
        <w:t xml:space="preserve">programů na údržbu a opravy, </w:t>
      </w:r>
      <w:r>
        <w:rPr>
          <w:color w:val="0232FD"/>
        </w:rPr>
        <w:t>které</w:t>
      </w:r>
      <w:r>
        <w:rPr>
          <w:color w:val="C2A393"/>
        </w:rPr>
        <w:t xml:space="preserve"> jsou pro odstranění </w:t>
      </w:r>
      <w:r>
        <w:rPr>
          <w:color w:val="6A3A35"/>
        </w:rPr>
        <w:t>těchto rizik</w:t>
      </w:r>
      <w:r>
        <w:rPr>
          <w:color w:val="C2A393"/>
        </w:rPr>
        <w:t xml:space="preserve"> nezbytné</w:t>
      </w:r>
      <w:r>
        <w:t xml:space="preserve">." </w:t>
      </w:r>
      <w:r>
        <w:rPr>
          <w:color w:val="703B01"/>
        </w:rPr>
        <w:t>Správa OSHA</w:t>
      </w:r>
      <w:r>
        <w:t xml:space="preserve"> uvedla, že v posledních dvou letech došlo ke třem smrtelným úrazům pracovníků ve dvou závodech a od roku 1972 k 17 úmrtím. </w:t>
      </w:r>
      <w:r>
        <w:rPr>
          <w:color w:val="BA6801"/>
        </w:rPr>
        <w:t xml:space="preserve">Gerard Scannell, šéf </w:t>
      </w:r>
      <w:r>
        <w:rPr>
          <w:color w:val="168E5C"/>
        </w:rPr>
        <w:t xml:space="preserve">správy </w:t>
      </w:r>
      <w:r>
        <w:rPr>
          <w:color w:val="16C0D0"/>
        </w:rPr>
        <w:t>OSHA</w:t>
      </w:r>
      <w:r>
        <w:t xml:space="preserve">, řekl, že </w:t>
      </w:r>
      <w:r>
        <w:rPr>
          <w:color w:val="C62100"/>
        </w:rPr>
        <w:t xml:space="preserve">manažeři </w:t>
      </w:r>
      <w:r>
        <w:rPr>
          <w:color w:val="014347"/>
        </w:rPr>
        <w:t>firmy USX</w:t>
      </w:r>
      <w:r>
        <w:t xml:space="preserve"> roky neví o mnoha bezpečnostních a zdravotních nedostatcích v závodech, "stále nedokázali podniknout nezbytné kroky, aby zabránili rizikům." "Obzvlášť nápadné," řekla </w:t>
      </w:r>
      <w:r>
        <w:rPr>
          <w:color w:val="98A088"/>
        </w:rPr>
        <w:t>paní Dole</w:t>
      </w:r>
      <w:r>
        <w:t xml:space="preserve">, "je značné zanedbávání řádného zaznamenávání úrazů </w:t>
      </w:r>
      <w:r>
        <w:rPr>
          <w:color w:val="233809"/>
        </w:rPr>
        <w:t xml:space="preserve">v </w:t>
      </w:r>
      <w:r>
        <w:rPr>
          <w:color w:val="42083B"/>
        </w:rPr>
        <w:t>jejich</w:t>
      </w:r>
      <w:r>
        <w:rPr>
          <w:color w:val="233809"/>
        </w:rPr>
        <w:t xml:space="preserve"> závodě Fairless</w:t>
      </w:r>
      <w:r>
        <w:t xml:space="preserve">, </w:t>
      </w:r>
      <w:r>
        <w:rPr>
          <w:color w:val="82785D"/>
        </w:rPr>
        <w:t xml:space="preserve">navzdory slibu </w:t>
      </w:r>
      <w:r>
        <w:rPr>
          <w:color w:val="023087"/>
        </w:rPr>
        <w:t>firmy</w:t>
      </w:r>
      <w:r>
        <w:rPr>
          <w:color w:val="82785D"/>
        </w:rPr>
        <w:t xml:space="preserve">, </w:t>
      </w:r>
      <w:r>
        <w:rPr>
          <w:color w:val="B7DAD2"/>
        </w:rPr>
        <w:t>který</w:t>
      </w:r>
      <w:r>
        <w:rPr>
          <w:color w:val="82785D"/>
        </w:rPr>
        <w:t xml:space="preserve"> dala </w:t>
      </w:r>
      <w:r>
        <w:rPr>
          <w:color w:val="196956"/>
        </w:rPr>
        <w:t>v dřívější celopodnikové dohodě o urovnání</w:t>
      </w:r>
      <w:r>
        <w:rPr>
          <w:color w:val="82785D"/>
        </w:rPr>
        <w:t>, aby</w:t>
      </w:r>
      <w:r>
        <w:t xml:space="preserve"> </w:t>
      </w:r>
      <w:r>
        <w:rPr>
          <w:color w:val="8C41BB"/>
        </w:rPr>
        <w:t>se napravily tyto rozpory</w:t>
      </w:r>
      <w:r>
        <w:t xml:space="preserve">." </w:t>
      </w:r>
      <w:r>
        <w:rPr>
          <w:color w:val="ECEDFE"/>
        </w:rPr>
        <w:t>Toto urovnání</w:t>
      </w:r>
      <w:r>
        <w:t xml:space="preserve"> bylo v dubnu 1987. </w:t>
      </w:r>
      <w:r>
        <w:rPr>
          <w:color w:val="2B2D32"/>
        </w:rPr>
        <w:t xml:space="preserve">Mluvčí </w:t>
      </w:r>
      <w:r>
        <w:rPr>
          <w:color w:val="94C661"/>
        </w:rPr>
        <w:t>firmy USX</w:t>
      </w:r>
      <w:r>
        <w:t xml:space="preserve"> řekl, že </w:t>
      </w:r>
      <w:r>
        <w:rPr>
          <w:color w:val="F8907D"/>
        </w:rPr>
        <w:t>společnost</w:t>
      </w:r>
      <w:r>
        <w:t xml:space="preserve"> zatím neobdržela </w:t>
      </w:r>
      <w:r>
        <w:rPr>
          <w:color w:val="895E6B"/>
        </w:rPr>
        <w:t>žádné dokumenty</w:t>
      </w:r>
      <w:r>
        <w:t xml:space="preserve"> </w:t>
      </w:r>
      <w:r>
        <w:rPr>
          <w:color w:val="788E95"/>
        </w:rPr>
        <w:t>z OSHA</w:t>
      </w:r>
      <w:r>
        <w:t xml:space="preserve"> </w:t>
      </w:r>
      <w:r>
        <w:rPr>
          <w:color w:val="FB6AB8"/>
        </w:rPr>
        <w:t xml:space="preserve">týkající se </w:t>
      </w:r>
      <w:r>
        <w:rPr>
          <w:color w:val="576094"/>
        </w:rPr>
        <w:t>trestu</w:t>
      </w:r>
      <w:r>
        <w:rPr>
          <w:color w:val="FB6AB8"/>
        </w:rPr>
        <w:t xml:space="preserve"> či </w:t>
      </w:r>
      <w:r>
        <w:rPr>
          <w:color w:val="DB1474"/>
        </w:rPr>
        <w:t>pokuty</w:t>
      </w:r>
      <w:r>
        <w:t xml:space="preserve">. "Jakmile </w:t>
      </w:r>
      <w:r>
        <w:rPr>
          <w:color w:val="8489AE"/>
        </w:rPr>
        <w:t>je</w:t>
      </w:r>
      <w:r>
        <w:t xml:space="preserve"> dostaneme, obdrží velmi seriózní zhodnocení," řekl </w:t>
      </w:r>
      <w:r>
        <w:rPr>
          <w:color w:val="2B2D32"/>
        </w:rPr>
        <w:t>mluvčí</w:t>
      </w:r>
      <w:r>
        <w:t xml:space="preserve">. "Žádný faktor není důležitější </w:t>
      </w:r>
      <w:r>
        <w:rPr>
          <w:color w:val="860E04"/>
        </w:rPr>
        <w:t>než</w:t>
      </w:r>
      <w:r>
        <w:rPr>
          <w:color w:val="FBC206"/>
        </w:rPr>
        <w:t xml:space="preserve"> zdraví</w:t>
      </w:r>
      <w:r>
        <w:t xml:space="preserve"> a </w:t>
      </w:r>
      <w:r>
        <w:rPr>
          <w:color w:val="6EAB9B"/>
        </w:rPr>
        <w:t xml:space="preserve">bezpečnost </w:t>
      </w:r>
      <w:r>
        <w:rPr>
          <w:color w:val="F2CDFE"/>
        </w:rPr>
        <w:t>našich</w:t>
      </w:r>
      <w:r>
        <w:rPr>
          <w:color w:val="645341"/>
        </w:rPr>
        <w:t xml:space="preserve"> zaměstnanců</w:t>
      </w:r>
      <w:r>
        <w:t xml:space="preserve">." </w:t>
      </w:r>
      <w:r>
        <w:rPr>
          <w:color w:val="F8907D"/>
        </w:rPr>
        <w:t>Firma USX</w:t>
      </w:r>
      <w:r>
        <w:t xml:space="preserve"> uvedla, že spolupracuje </w:t>
      </w:r>
      <w:r>
        <w:rPr>
          <w:color w:val="788E95"/>
        </w:rPr>
        <w:t>se správou OSHA</w:t>
      </w:r>
      <w:r>
        <w:t xml:space="preserve"> od té doby, co </w:t>
      </w:r>
      <w:r>
        <w:rPr>
          <w:color w:val="788E95"/>
        </w:rPr>
        <w:t>tato agentura</w:t>
      </w:r>
      <w:r>
        <w:t xml:space="preserve"> začala vyšetřovat </w:t>
      </w:r>
      <w:r>
        <w:rPr>
          <w:color w:val="760035"/>
        </w:rPr>
        <w:t>závody Clairton a Fairless</w:t>
      </w:r>
      <w:r>
        <w:t xml:space="preserve">. Řekl, že až a pokud vůbec budou zjištěny </w:t>
      </w:r>
      <w:r>
        <w:rPr>
          <w:color w:val="647A41"/>
        </w:rPr>
        <w:t xml:space="preserve">problémy </w:t>
      </w:r>
      <w:r>
        <w:rPr>
          <w:color w:val="496E76"/>
        </w:rPr>
        <w:t>s bezpečností</w:t>
      </w:r>
      <w:r>
        <w:t xml:space="preserve">, pak budou odstraněny. Předvolání </w:t>
      </w:r>
      <w:r>
        <w:rPr>
          <w:color w:val="F8907D"/>
        </w:rPr>
        <w:t>firmy USX</w:t>
      </w:r>
      <w:r>
        <w:t xml:space="preserve"> bylo prvním významným donucovacím krokem podniknutým </w:t>
      </w:r>
      <w:r>
        <w:rPr>
          <w:color w:val="788E95"/>
        </w:rPr>
        <w:t xml:space="preserve">správou OSHA pod vedením </w:t>
      </w:r>
      <w:r>
        <w:rPr>
          <w:color w:val="E3F894"/>
        </w:rPr>
        <w:t>pana Scannella</w:t>
      </w:r>
      <w:r>
        <w:t xml:space="preserve">. </w:t>
      </w:r>
      <w:r>
        <w:rPr>
          <w:color w:val="BA6801"/>
        </w:rPr>
        <w:t>Ten</w:t>
      </w:r>
      <w:r>
        <w:t xml:space="preserve"> slíbil přísnější pokutování, ačkoli výše pokut požadovaných </w:t>
      </w:r>
      <w:r>
        <w:rPr>
          <w:color w:val="788E95"/>
        </w:rPr>
        <w:t>správou OSHA</w:t>
      </w:r>
      <w:r>
        <w:t xml:space="preserve"> v posledních letech rostla, a to dokonce i před tím než se letos ujal úřadu. "Velký problém je, že </w:t>
      </w:r>
      <w:r>
        <w:rPr>
          <w:color w:val="C62100"/>
        </w:rPr>
        <w:t xml:space="preserve">management </w:t>
      </w:r>
      <w:r>
        <w:rPr>
          <w:color w:val="014347"/>
        </w:rPr>
        <w:t>firmy USX</w:t>
      </w:r>
      <w:r>
        <w:t xml:space="preserve"> se ukázal jako neochotný věnovat nezbytné prostředky a pracovní síly </w:t>
      </w:r>
      <w:r>
        <w:rPr>
          <w:color w:val="F9D7CD"/>
        </w:rPr>
        <w:t xml:space="preserve">na odstranění rizik a na zaručení </w:t>
      </w:r>
      <w:r>
        <w:rPr>
          <w:color w:val="876128"/>
        </w:rPr>
        <w:t>bezpečnosti</w:t>
      </w:r>
      <w:r>
        <w:rPr>
          <w:color w:val="F9D7CD"/>
        </w:rPr>
        <w:t xml:space="preserve"> a </w:t>
      </w:r>
      <w:r>
        <w:rPr>
          <w:color w:val="A1A711"/>
        </w:rPr>
        <w:t>zdraví</w:t>
      </w:r>
      <w:r>
        <w:rPr>
          <w:color w:val="F9D7CD"/>
        </w:rPr>
        <w:t xml:space="preserve"> v podnicích</w:t>
      </w:r>
      <w:r>
        <w:t xml:space="preserve">," řekla Linda Anku, regionální administrativní pracovnice </w:t>
      </w:r>
      <w:r>
        <w:rPr>
          <w:color w:val="788E95"/>
        </w:rPr>
        <w:t xml:space="preserve">organizace </w:t>
      </w:r>
      <w:r>
        <w:rPr>
          <w:color w:val="01FB92"/>
        </w:rPr>
        <w:t>OSHA</w:t>
      </w:r>
      <w:r>
        <w:rPr>
          <w:color w:val="788E95"/>
        </w:rPr>
        <w:t xml:space="preserve"> ve Philadelphii</w:t>
      </w:r>
      <w:r>
        <w:t xml:space="preserve">. </w:t>
      </w:r>
      <w:r>
        <w:rPr>
          <w:color w:val="F8907D"/>
        </w:rPr>
        <w:t>Firma USX</w:t>
      </w:r>
      <w:r>
        <w:t xml:space="preserve"> má 15 pracovních dní na to, aby </w:t>
      </w:r>
      <w:r>
        <w:rPr>
          <w:color w:val="788E95"/>
        </w:rPr>
        <w:t>před nezávislou Komisí pro kontrolu bezpečnosti a zdraví zaměstnanců</w:t>
      </w:r>
      <w:r>
        <w:t xml:space="preserve"> protestovala </w:t>
      </w:r>
      <w:r>
        <w:rPr>
          <w:color w:val="FD0F31"/>
        </w:rPr>
        <w:t>proti</w:t>
      </w:r>
      <w:r>
        <w:rPr>
          <w:color w:val="310106"/>
        </w:rPr>
        <w:t xml:space="preserve"> předvolání</w:t>
      </w:r>
      <w:r>
        <w:t xml:space="preserve"> a </w:t>
      </w:r>
      <w:r>
        <w:rPr>
          <w:color w:val="BE8485"/>
        </w:rPr>
        <w:t>navrhovanému trestu</w:t>
      </w:r>
      <w:r>
        <w:t xml:space="preserve">. Nejvyšší pokutou navrženou </w:t>
      </w:r>
      <w:r>
        <w:rPr>
          <w:color w:val="788E95"/>
        </w:rPr>
        <w:t>organizací OSHA</w:t>
      </w:r>
      <w:r>
        <w:t xml:space="preserve"> pro jednoho zaměstnavatele před případem </w:t>
      </w:r>
      <w:r>
        <w:rPr>
          <w:color w:val="F8907D"/>
        </w:rPr>
        <w:t>firmy USX</w:t>
      </w:r>
      <w:r>
        <w:t xml:space="preserve"> byla </w:t>
      </w:r>
      <w:r>
        <w:rPr>
          <w:color w:val="C660FB"/>
        </w:rPr>
        <w:t xml:space="preserve">pokuta 4.3 milionu dolarů za údajná porušení bezpečnosti ve firmě John Morrel &amp; Co ., filiálce na výrobu masných produktů patřící </w:t>
      </w:r>
      <w:r>
        <w:rPr>
          <w:color w:val="120104"/>
        </w:rPr>
        <w:t>společnosti United Brands Co. v Cincinnati</w:t>
      </w:r>
      <w:r>
        <w:t xml:space="preserve">. </w:t>
      </w:r>
      <w:r>
        <w:rPr>
          <w:color w:val="D48958"/>
        </w:rPr>
        <w:t>Společnost</w:t>
      </w:r>
      <w:r>
        <w:t xml:space="preserve"> se </w:t>
      </w:r>
      <w:r>
        <w:rPr>
          <w:color w:val="C660FB"/>
        </w:rPr>
        <w:t>proti pokutě</w:t>
      </w:r>
      <w:r>
        <w:t xml:space="preserve"> odvolává.</w:t>
      </w:r>
    </w:p>
    <w:p>
      <w:r>
        <w:rPr>
          <w:b/>
        </w:rPr>
        <w:t>Document number 103</w:t>
      </w:r>
    </w:p>
    <w:p>
      <w:r>
        <w:rPr>
          <w:b/>
        </w:rPr>
        <w:t>Document identifier: wsj0104-001</w:t>
      </w:r>
    </w:p>
    <w:p>
      <w:r>
        <w:t xml:space="preserve">V důsledku ediční chyby byla ve včerejším vydání v listě šéfredaktorovi od Fredericka H. Halletta špatně identifikována </w:t>
      </w:r>
      <w:r>
        <w:rPr>
          <w:color w:val="310106"/>
        </w:rPr>
        <w:t>zkratka NRDC</w:t>
      </w:r>
      <w:r>
        <w:t xml:space="preserve">. Měla </w:t>
      </w:r>
      <w:r>
        <w:rPr>
          <w:color w:val="310106"/>
        </w:rPr>
        <w:t>to</w:t>
      </w:r>
      <w:r>
        <w:t xml:space="preserve"> být Rada na ochranu přírodních zdrojů.</w:t>
      </w:r>
    </w:p>
    <w:p>
      <w:r>
        <w:rPr>
          <w:b/>
        </w:rPr>
        <w:t>Document number 104</w:t>
      </w:r>
    </w:p>
    <w:p>
      <w:r>
        <w:rPr>
          <w:b/>
        </w:rPr>
        <w:t>Document identifier: wsj0105-001</w:t>
      </w:r>
    </w:p>
    <w:p>
      <w:r>
        <w:rPr>
          <w:color w:val="310106"/>
        </w:rPr>
        <w:t>Váš</w:t>
      </w:r>
      <w:r>
        <w:t xml:space="preserve"> článek ze 6. října "Nemocní bezdomovci" popisoval </w:t>
      </w:r>
      <w:r>
        <w:rPr>
          <w:color w:val="04640D"/>
        </w:rPr>
        <w:t xml:space="preserve">výzkum </w:t>
      </w:r>
      <w:r>
        <w:rPr>
          <w:color w:val="FEFB0A"/>
        </w:rPr>
        <w:t>nás</w:t>
      </w:r>
      <w:r>
        <w:rPr>
          <w:color w:val="FB5514"/>
        </w:rPr>
        <w:t xml:space="preserve"> a šesti </w:t>
      </w:r>
      <w:r>
        <w:rPr>
          <w:color w:val="FEFB0A"/>
        </w:rPr>
        <w:t>našich</w:t>
      </w:r>
      <w:r>
        <w:rPr>
          <w:color w:val="FB5514"/>
        </w:rPr>
        <w:t xml:space="preserve"> kolegů</w:t>
      </w:r>
      <w:r>
        <w:rPr>
          <w:color w:val="04640D"/>
        </w:rPr>
        <w:t xml:space="preserve">, </w:t>
      </w:r>
      <w:r>
        <w:rPr>
          <w:color w:val="E115C0"/>
        </w:rPr>
        <w:t>o kterém</w:t>
      </w:r>
      <w:r>
        <w:rPr>
          <w:color w:val="04640D"/>
        </w:rPr>
        <w:t xml:space="preserve"> informovalo vydání Žurnálu Americké lékařské asociace z 8. září</w:t>
      </w:r>
      <w:r>
        <w:t xml:space="preserve">. </w:t>
      </w:r>
      <w:r>
        <w:rPr>
          <w:color w:val="310106"/>
        </w:rPr>
        <w:t>Vaše</w:t>
      </w:r>
      <w:r>
        <w:t xml:space="preserve"> komentáře naznačovaly, že jsme objevili, </w:t>
      </w:r>
      <w:r>
        <w:rPr>
          <w:color w:val="00587F"/>
        </w:rPr>
        <w:t>že "</w:t>
      </w:r>
      <w:r>
        <w:rPr>
          <w:color w:val="0BC582"/>
        </w:rPr>
        <w:t>hlavní příčinu" bezdomovectví</w:t>
      </w:r>
      <w:r>
        <w:rPr>
          <w:color w:val="00587F"/>
        </w:rPr>
        <w:t xml:space="preserve"> musíme hledat ve vysokém počtu duševně nemocných a drogově závislých v populaci </w:t>
      </w:r>
      <w:r>
        <w:rPr>
          <w:color w:val="FEB8C8"/>
        </w:rPr>
        <w:t>bezdomovců</w:t>
      </w:r>
      <w:r>
        <w:t xml:space="preserve">. </w:t>
      </w:r>
      <w:r>
        <w:rPr>
          <w:color w:val="00587F"/>
        </w:rPr>
        <w:t>Nic takového</w:t>
      </w:r>
      <w:r>
        <w:t xml:space="preserve"> jsme netvrdili. Je jasné, že většina duševně nemocných lidí a většina alkoholiků se nestala bezdomovci. "</w:t>
      </w:r>
      <w:r>
        <w:rPr>
          <w:color w:val="9E8317"/>
        </w:rPr>
        <w:t xml:space="preserve">Příčinám" </w:t>
      </w:r>
      <w:r>
        <w:rPr>
          <w:color w:val="01190F"/>
        </w:rPr>
        <w:t>bezdomovectví</w:t>
      </w:r>
      <w:r>
        <w:t xml:space="preserve"> se rozumí jen málo a v každém jednotlivém případě jsou komplikované. Při citování </w:t>
      </w:r>
      <w:r>
        <w:rPr>
          <w:color w:val="04640D"/>
        </w:rPr>
        <w:t xml:space="preserve">z </w:t>
      </w:r>
      <w:r>
        <w:rPr>
          <w:color w:val="FB5514"/>
        </w:rPr>
        <w:t>našeho</w:t>
      </w:r>
      <w:r>
        <w:rPr>
          <w:color w:val="04640D"/>
        </w:rPr>
        <w:t xml:space="preserve"> výzkumu</w:t>
      </w:r>
      <w:r>
        <w:t xml:space="preserve"> jste zdůraznili vysoký výskyt </w:t>
      </w:r>
      <w:r>
        <w:rPr>
          <w:color w:val="847D81"/>
        </w:rPr>
        <w:t>duševních nemocí</w:t>
      </w:r>
      <w:r>
        <w:t xml:space="preserve"> a alkoholismu. Nezmínili jste, že </w:t>
      </w:r>
      <w:r>
        <w:rPr>
          <w:color w:val="58018B"/>
        </w:rPr>
        <w:t xml:space="preserve">lidé bez domova, </w:t>
      </w:r>
      <w:r>
        <w:rPr>
          <w:color w:val="B70639"/>
        </w:rPr>
        <w:t>které</w:t>
      </w:r>
      <w:r>
        <w:rPr>
          <w:color w:val="58018B"/>
        </w:rPr>
        <w:t xml:space="preserve"> jsme vyšetřovali</w:t>
      </w:r>
      <w:r>
        <w:t xml:space="preserve">, měli kromě </w:t>
      </w:r>
      <w:r>
        <w:rPr>
          <w:color w:val="58018B"/>
        </w:rPr>
        <w:t>svých</w:t>
      </w:r>
      <w:r>
        <w:t xml:space="preserve"> psychiatrických problémů a drogové závislosti </w:t>
      </w:r>
      <w:r>
        <w:rPr>
          <w:color w:val="703B01"/>
        </w:rPr>
        <w:t>mnoho fyzických potíží</w:t>
      </w:r>
      <w:r>
        <w:t xml:space="preserve">. Trpěli </w:t>
      </w:r>
      <w:r>
        <w:rPr>
          <w:color w:val="703B01"/>
        </w:rPr>
        <w:t>podvýživou, plicními chorobami, kardiovaskulárními potížemi, kožními problémy, infekčními nemocemi a následky napadení a znásilnění</w:t>
      </w:r>
      <w:r>
        <w:t xml:space="preserve">. </w:t>
      </w:r>
      <w:r>
        <w:rPr>
          <w:color w:val="F7F1DF"/>
        </w:rPr>
        <w:t>Lidé bez domova</w:t>
      </w:r>
      <w:r>
        <w:t xml:space="preserve"> postrádají nejen bezpečí, soukromí a přístřeší, postrádají také elementární výživu, hygienu a základní zdravotní péči. V nedávné zprávě poukázal Lékařský institut na to, že jisté zdravotní problémy mohou někoho predisponovat </w:t>
      </w:r>
      <w:r>
        <w:rPr>
          <w:color w:val="118B8A"/>
        </w:rPr>
        <w:t>k bezdomovectví</w:t>
      </w:r>
      <w:r>
        <w:t xml:space="preserve">, jiné mohou být </w:t>
      </w:r>
      <w:r>
        <w:rPr>
          <w:color w:val="118B8A"/>
        </w:rPr>
        <w:t>jeho</w:t>
      </w:r>
      <w:r>
        <w:t xml:space="preserve"> důsledkem a do třetí kategorie patří </w:t>
      </w:r>
      <w:r>
        <w:rPr>
          <w:color w:val="4AFEFA"/>
        </w:rPr>
        <w:t xml:space="preserve">potíže, </w:t>
      </w:r>
      <w:r>
        <w:rPr>
          <w:color w:val="FCB164"/>
        </w:rPr>
        <w:t>jejichž</w:t>
      </w:r>
      <w:r>
        <w:rPr>
          <w:color w:val="4AFEFA"/>
        </w:rPr>
        <w:t xml:space="preserve"> léčba je obtížná nebo nemožná, pokud osoba postrádá vhodné přístřeší</w:t>
      </w:r>
      <w:r>
        <w:t xml:space="preserve">. </w:t>
      </w:r>
      <w:r>
        <w:rPr>
          <w:color w:val="796EE6"/>
        </w:rPr>
        <w:t xml:space="preserve">Interakce </w:t>
      </w:r>
      <w:r>
        <w:rPr>
          <w:color w:val="000D2C"/>
        </w:rPr>
        <w:t>mezi</w:t>
      </w:r>
      <w:r>
        <w:rPr>
          <w:color w:val="796EE6"/>
        </w:rPr>
        <w:t xml:space="preserve"> zdravím a </w:t>
      </w:r>
      <w:r>
        <w:rPr>
          <w:color w:val="53495F"/>
        </w:rPr>
        <w:t>bezdomovectvím</w:t>
      </w:r>
      <w:r>
        <w:t xml:space="preserve"> jsou složité a vymykají se širokému generalizování, jako je "příčina" či "následek". Pohlédneme-li do budoucnosti, je velmi důležitým úkolem </w:t>
      </w:r>
      <w:r>
        <w:rPr>
          <w:color w:val="F95475"/>
        </w:rPr>
        <w:t>bezdomovectví</w:t>
      </w:r>
      <w:r>
        <w:rPr>
          <w:color w:val="61FC03"/>
        </w:rPr>
        <w:t xml:space="preserve"> předcházet</w:t>
      </w:r>
      <w:r>
        <w:t xml:space="preserve">. </w:t>
      </w:r>
      <w:r>
        <w:rPr>
          <w:color w:val="61FC03"/>
        </w:rPr>
        <w:t>To</w:t>
      </w:r>
      <w:r>
        <w:t xml:space="preserve"> </w:t>
      </w:r>
      <w:r>
        <w:rPr>
          <w:color w:val="5D9608"/>
        </w:rPr>
        <w:t>od nás</w:t>
      </w:r>
      <w:r>
        <w:t xml:space="preserve"> vyžaduje osvojit si mnohem sofistikovanější znalosti dynamiky </w:t>
      </w:r>
      <w:r>
        <w:rPr>
          <w:color w:val="118B8A"/>
        </w:rPr>
        <w:t>bezdomovectví</w:t>
      </w:r>
      <w:r>
        <w:t xml:space="preserve">, než nyní máme, </w:t>
      </w:r>
      <w:r>
        <w:rPr>
          <w:color w:val="DE98FD"/>
        </w:rPr>
        <w:t xml:space="preserve">znalosti, </w:t>
      </w:r>
      <w:r>
        <w:rPr>
          <w:color w:val="98A088"/>
        </w:rPr>
        <w:t>které</w:t>
      </w:r>
      <w:r>
        <w:rPr>
          <w:color w:val="DE98FD"/>
        </w:rPr>
        <w:t xml:space="preserve"> mohou být získány pouze prostřednictvím důkladného studia a výzkumu</w:t>
      </w:r>
      <w:r>
        <w:t xml:space="preserve">. </w:t>
      </w:r>
      <w:r>
        <w:rPr>
          <w:color w:val="4F584E"/>
        </w:rPr>
        <w:t>William R. Breakey, M.D., Pamela J. Fischer, M.D., psychiatrické oddělení fakulty medicíny na Univerzitě Johns Hopkins v Baltimoru</w:t>
      </w:r>
      <w:r>
        <w:t xml:space="preserve"> </w:t>
      </w:r>
      <w:r>
        <w:rPr>
          <w:color w:val="04640D"/>
        </w:rPr>
        <w:t>Studie</w:t>
      </w:r>
      <w:r>
        <w:t xml:space="preserve"> říká, že </w:t>
      </w:r>
      <w:r>
        <w:rPr>
          <w:color w:val="118B8A"/>
        </w:rPr>
        <w:t>bezdomovectví</w:t>
      </w:r>
      <w:r>
        <w:t xml:space="preserve"> je důsledkem složitého souboru problémů, obecně souvisejících s chudobou. </w:t>
      </w:r>
      <w:r>
        <w:rPr>
          <w:color w:val="04640D"/>
        </w:rPr>
        <w:t>Studie</w:t>
      </w:r>
      <w:r>
        <w:t xml:space="preserve"> ukazuje, že skoro 40 % </w:t>
      </w:r>
      <w:r>
        <w:rPr>
          <w:color w:val="F7F1DF"/>
        </w:rPr>
        <w:t>všech bezdomovců</w:t>
      </w:r>
      <w:r>
        <w:t xml:space="preserve"> tvoří ženy a děti, a že pouze 25 % </w:t>
      </w:r>
      <w:r>
        <w:rPr>
          <w:color w:val="F7F1DF"/>
        </w:rPr>
        <w:t>bezdomovců</w:t>
      </w:r>
      <w:r>
        <w:t xml:space="preserve"> vykazuje nějakou kombinaci alkoholových, drogových a mentálních problémů. Podle Dr. Wrighta je </w:t>
      </w:r>
      <w:r>
        <w:rPr>
          <w:color w:val="118B8A"/>
        </w:rPr>
        <w:t>bezdomovectví</w:t>
      </w:r>
      <w:r>
        <w:t xml:space="preserve"> "současně problém bydlení, problém zaměstnání a demografický problém, problém sociálního odloučení, problém duševního zdraví, problém domácího násilí, problém vytvořený omezením výdajů na sociální péči, problém vyplývající z rozpadu tradiční prvopočáteční rodiny a problém úzce spojený se současným zvyšováním počtu osob žijících pod hranicí chudoby." Leighton E. Cluff, M.D., prezident Nadace Robert Wood Johnson v Princetonu v New Jersey Ocitujme též vysoce uznávaného ředitele soukromě financovaného drop-in centra </w:t>
      </w:r>
      <w:r>
        <w:rPr>
          <w:color w:val="F7F1DF"/>
        </w:rPr>
        <w:t>pro bezdomovce</w:t>
      </w:r>
      <w:r>
        <w:t xml:space="preserve"> v New Yorku: "Jestliže jste bezdomovec, nespíte ze strachu, že budete okraden nebo zavražděn. Po </w:t>
      </w:r>
      <w:r>
        <w:rPr>
          <w:color w:val="248AD0"/>
        </w:rPr>
        <w:t>vašich</w:t>
      </w:r>
      <w:r>
        <w:t xml:space="preserve"> prvních třech týdnech zbavených spánku už nejspíš nejste v kontaktu s realitou; bez psychiatrické léčby byste už nikdy nemuseli být schopni se sami </w:t>
      </w:r>
      <w:r>
        <w:rPr>
          <w:color w:val="248AD0"/>
        </w:rPr>
        <w:t>o sebe</w:t>
      </w:r>
      <w:r>
        <w:t xml:space="preserve"> postarat." Někteří bezdomovci zřejmě měli dřívější duševní onemocnění nebo závislost. Ale </w:t>
      </w:r>
      <w:r>
        <w:rPr>
          <w:color w:val="5C5300"/>
        </w:rPr>
        <w:t>mnoho jiných</w:t>
      </w:r>
      <w:r>
        <w:t xml:space="preserve"> do neradostného, krutého světa ulic velkoměsta propadlo škvírou v hospodářství. Když už jsou tam, jaké jiné cesty úniku mají otevřené </w:t>
      </w:r>
      <w:r>
        <w:rPr>
          <w:color w:val="9F6551"/>
        </w:rPr>
        <w:t>kromě</w:t>
      </w:r>
      <w:r>
        <w:t xml:space="preserve"> pití, </w:t>
      </w:r>
      <w:r>
        <w:rPr>
          <w:color w:val="BCFEC6"/>
        </w:rPr>
        <w:t>drog</w:t>
      </w:r>
      <w:r>
        <w:t xml:space="preserve"> a šílenství? Maxwell R. D., Vos, Brooklyn, New York Jako "sentimentální" zavrhujete hledisko, že snížení federálních programů na podporu bydlení o 77 % možná hrálo významnou roli při zvýšení počtu </w:t>
      </w:r>
      <w:r>
        <w:rPr>
          <w:color w:val="932C70"/>
        </w:rPr>
        <w:t xml:space="preserve">mužů a žen přespávajících v ulicích </w:t>
      </w:r>
      <w:r>
        <w:rPr>
          <w:color w:val="2B1B04"/>
        </w:rPr>
        <w:t>našeho města během Reaganových a Bushových let</w:t>
      </w:r>
      <w:r>
        <w:t xml:space="preserve">. Nic nenasvědčuje tomu, že by jste se obtěžovali zvážit pravý opak </w:t>
      </w:r>
      <w:r>
        <w:rPr>
          <w:color w:val="310106"/>
        </w:rPr>
        <w:t>vašich</w:t>
      </w:r>
      <w:r>
        <w:t xml:space="preserve"> závěrů: a sice, že </w:t>
      </w:r>
      <w:r>
        <w:rPr>
          <w:color w:val="B5AFC4"/>
        </w:rPr>
        <w:t>duševní nemoci</w:t>
      </w:r>
      <w:r>
        <w:rPr>
          <w:color w:val="D4C67A"/>
        </w:rPr>
        <w:t xml:space="preserve"> a nadužívání </w:t>
      </w:r>
      <w:r>
        <w:rPr>
          <w:color w:val="AE7AA1"/>
        </w:rPr>
        <w:t>drog</w:t>
      </w:r>
      <w:r>
        <w:t xml:space="preserve"> by mohly být spíše určitým stupněm následků než příčinou </w:t>
      </w:r>
      <w:r>
        <w:rPr>
          <w:color w:val="118B8A"/>
        </w:rPr>
        <w:t>bezdomovectví</w:t>
      </w:r>
      <w:r>
        <w:t xml:space="preserve">. </w:t>
      </w:r>
      <w:r>
        <w:rPr>
          <w:color w:val="C2A393"/>
        </w:rPr>
        <w:t>Vaše</w:t>
      </w:r>
      <w:r>
        <w:rPr>
          <w:color w:val="0232FD"/>
        </w:rPr>
        <w:t xml:space="preserve"> bádání</w:t>
      </w:r>
      <w:r>
        <w:t xml:space="preserve"> skončilo, jakmile mohlo být vyvozeno vyhovující tvrzení. Robert S. Jenkins, </w:t>
      </w:r>
      <w:r>
        <w:rPr>
          <w:color w:val="6A3A35"/>
        </w:rPr>
        <w:t>Cambridge, Massachusetts</w:t>
      </w:r>
      <w:r>
        <w:t xml:space="preserve"> Z přibližně 200 sponzorů </w:t>
      </w:r>
      <w:r>
        <w:rPr>
          <w:color w:val="BA6801"/>
        </w:rPr>
        <w:t xml:space="preserve">nedávné demonstrace ve Washingtonu </w:t>
      </w:r>
      <w:r>
        <w:rPr>
          <w:color w:val="168E5C"/>
        </w:rPr>
        <w:t>za bezdomovce</w:t>
      </w:r>
      <w:r>
        <w:t xml:space="preserve"> jste k ocitování vybrali </w:t>
      </w:r>
      <w:r>
        <w:rPr>
          <w:color w:val="16C0D0"/>
        </w:rPr>
        <w:t>takové skupiny, jako je například Národní asociace stavitelů domů a Mezinárodní unie zedníků a příbuzných řemeslníků</w:t>
      </w:r>
      <w:r>
        <w:t xml:space="preserve">, a tak jste naznačili, že </w:t>
      </w:r>
      <w:r>
        <w:rPr>
          <w:color w:val="BA6801"/>
        </w:rPr>
        <w:t>tento pochod</w:t>
      </w:r>
      <w:r>
        <w:t xml:space="preserve"> má </w:t>
      </w:r>
      <w:r>
        <w:rPr>
          <w:color w:val="BA6801"/>
        </w:rPr>
        <w:t>svou</w:t>
      </w:r>
      <w:r>
        <w:t xml:space="preserve"> největší podporu </w:t>
      </w:r>
      <w:r>
        <w:rPr>
          <w:color w:val="C62100"/>
        </w:rPr>
        <w:t xml:space="preserve">od vypočítavých skupin, </w:t>
      </w:r>
      <w:r>
        <w:rPr>
          <w:color w:val="014347"/>
        </w:rPr>
        <w:t>které</w:t>
      </w:r>
      <w:r>
        <w:rPr>
          <w:color w:val="C62100"/>
        </w:rPr>
        <w:t xml:space="preserve"> "poznají </w:t>
      </w:r>
      <w:r>
        <w:rPr>
          <w:color w:val="233809"/>
        </w:rPr>
        <w:t>dobrou věc</w:t>
      </w:r>
      <w:r>
        <w:rPr>
          <w:color w:val="C62100"/>
        </w:rPr>
        <w:t xml:space="preserve">, když </w:t>
      </w:r>
      <w:r>
        <w:rPr>
          <w:color w:val="233809"/>
        </w:rPr>
        <w:t>ji</w:t>
      </w:r>
      <w:r>
        <w:rPr>
          <w:color w:val="C62100"/>
        </w:rPr>
        <w:t xml:space="preserve"> vidí</w:t>
      </w:r>
      <w:r>
        <w:t xml:space="preserve">," a že </w:t>
      </w:r>
      <w:r>
        <w:rPr>
          <w:color w:val="BA6801"/>
        </w:rPr>
        <w:t>kampaň</w:t>
      </w:r>
      <w:r>
        <w:t xml:space="preserve"> byla založena na nenasytnosti či motivu zisku. Ale není to </w:t>
      </w:r>
      <w:r>
        <w:rPr>
          <w:color w:val="42083B"/>
        </w:rPr>
        <w:t xml:space="preserve">touha po zisku, </w:t>
      </w:r>
      <w:r>
        <w:rPr>
          <w:color w:val="82785D"/>
        </w:rPr>
        <w:t>která</w:t>
      </w:r>
      <w:r>
        <w:rPr>
          <w:color w:val="42083B"/>
        </w:rPr>
        <w:t xml:space="preserve"> je hnací silou za těmi, kteří odebírají </w:t>
      </w:r>
      <w:r>
        <w:rPr>
          <w:color w:val="023087"/>
        </w:rPr>
        <w:t>vaše</w:t>
      </w:r>
      <w:r>
        <w:rPr>
          <w:color w:val="B7DAD2"/>
        </w:rPr>
        <w:t xml:space="preserve"> noviny</w:t>
      </w:r>
      <w:r>
        <w:rPr>
          <w:color w:val="42083B"/>
        </w:rPr>
        <w:t xml:space="preserve"> a inzerují </w:t>
      </w:r>
      <w:r>
        <w:rPr>
          <w:color w:val="B7DAD2"/>
        </w:rPr>
        <w:t>v nich</w:t>
      </w:r>
      <w:r>
        <w:t xml:space="preserve">? Proč jste se nezmínili o sdruženích YMCA či YWCA nebo o amerických katolických charitativních spolcích nebo o stovce </w:t>
      </w:r>
      <w:r>
        <w:rPr>
          <w:color w:val="196956"/>
        </w:rPr>
        <w:t xml:space="preserve">dalších neziskových organizací, </w:t>
      </w:r>
      <w:r>
        <w:rPr>
          <w:color w:val="8C41BB"/>
        </w:rPr>
        <w:t>které</w:t>
      </w:r>
      <w:r>
        <w:rPr>
          <w:color w:val="196956"/>
        </w:rPr>
        <w:t xml:space="preserve"> se zúčastnily </w:t>
      </w:r>
      <w:r>
        <w:rPr>
          <w:color w:val="ECEDFE"/>
        </w:rPr>
        <w:t>pochodu</w:t>
      </w:r>
      <w:r>
        <w:t xml:space="preserve">? Pokud jde o výsledky zkoumání </w:t>
      </w:r>
      <w:r>
        <w:rPr>
          <w:color w:val="58018B"/>
        </w:rPr>
        <w:t xml:space="preserve">203 baltimorských bezdomovců, </w:t>
      </w:r>
      <w:r>
        <w:rPr>
          <w:color w:val="B70639"/>
        </w:rPr>
        <w:t>kteří</w:t>
      </w:r>
      <w:r>
        <w:rPr>
          <w:color w:val="58018B"/>
        </w:rPr>
        <w:t xml:space="preserve"> prošli psychiatrickou prohlídkou</w:t>
      </w:r>
      <w:r>
        <w:t xml:space="preserve">, doporučuji, abyste provedli </w:t>
      </w:r>
      <w:r>
        <w:rPr>
          <w:color w:val="310106"/>
        </w:rPr>
        <w:t>svůj</w:t>
      </w:r>
      <w:r>
        <w:t xml:space="preserve"> vlastní průzkum. Vyberte </w:t>
      </w:r>
      <w:r>
        <w:rPr>
          <w:color w:val="2B2D32"/>
        </w:rPr>
        <w:t xml:space="preserve">203 obchodních pracovníků, možná i včetně některých z </w:t>
      </w:r>
      <w:r>
        <w:rPr>
          <w:color w:val="94C661"/>
        </w:rPr>
        <w:t>vašeho</w:t>
      </w:r>
      <w:r>
        <w:rPr>
          <w:color w:val="2B2D32"/>
        </w:rPr>
        <w:t xml:space="preserve"> vlastního štábu</w:t>
      </w:r>
      <w:r>
        <w:t xml:space="preserve">, vystrčte </w:t>
      </w:r>
      <w:r>
        <w:rPr>
          <w:color w:val="2B2D32"/>
        </w:rPr>
        <w:t>je</w:t>
      </w:r>
      <w:r>
        <w:t xml:space="preserve"> na ulici a zbavte </w:t>
      </w:r>
      <w:r>
        <w:rPr>
          <w:color w:val="2B2D32"/>
        </w:rPr>
        <w:t>je</w:t>
      </w:r>
      <w:r>
        <w:t xml:space="preserve"> na jeden měsíc </w:t>
      </w:r>
      <w:r>
        <w:rPr>
          <w:color w:val="2B2D32"/>
        </w:rPr>
        <w:t>jejich</w:t>
      </w:r>
      <w:r>
        <w:t xml:space="preserve"> domovů, rodin a příjmů. Předpověděla bych, že během krátkého času by většina </w:t>
      </w:r>
      <w:r>
        <w:rPr>
          <w:color w:val="2B2D32"/>
        </w:rPr>
        <w:t>z nich</w:t>
      </w:r>
      <w:r>
        <w:t xml:space="preserve"> shledala levné víno Thunderbird uspokojivou náhražkou za whisky Chivas Regal, a že </w:t>
      </w:r>
      <w:r>
        <w:rPr>
          <w:color w:val="2B2D32"/>
        </w:rPr>
        <w:t>jejich</w:t>
      </w:r>
      <w:r>
        <w:t xml:space="preserve"> "normální" fobie, úzkosti, deprese a užívání </w:t>
      </w:r>
      <w:r>
        <w:rPr>
          <w:color w:val="F8907D"/>
        </w:rPr>
        <w:t>drog</w:t>
      </w:r>
      <w:r>
        <w:t xml:space="preserve"> by dramaticky vzrostly. </w:t>
      </w:r>
      <w:r>
        <w:rPr>
          <w:color w:val="895E6B"/>
        </w:rPr>
        <w:t>Ruth K. Nelson, Cullowhee, Severní Karolína</w:t>
      </w:r>
    </w:p>
    <w:p>
      <w:r>
        <w:rPr>
          <w:b/>
        </w:rPr>
        <w:t>Document number 105</w:t>
      </w:r>
    </w:p>
    <w:p>
      <w:r>
        <w:rPr>
          <w:b/>
        </w:rPr>
        <w:t>Document identifier: wsj0106-001</w:t>
      </w:r>
    </w:p>
    <w:p>
      <w:r>
        <w:rPr>
          <w:color w:val="310106"/>
        </w:rPr>
        <w:t>Firma ROGERS COMMUNICATIONS Inc.</w:t>
      </w:r>
      <w:r>
        <w:t xml:space="preserve"> uvedla, že plánuje navýšit 175 milionů kanadských dolarů na 180 milionů (148.9 milionu amerických dolarů na 153.3 milionu amerických dolarů) </w:t>
      </w:r>
      <w:r>
        <w:rPr>
          <w:color w:val="04640D"/>
        </w:rPr>
        <w:t xml:space="preserve">pomocí soukromého rozmístění </w:t>
      </w:r>
      <w:r>
        <w:rPr>
          <w:color w:val="FEFB0A"/>
        </w:rPr>
        <w:t>věčných prioritních cenných papírů</w:t>
      </w:r>
      <w:r>
        <w:t xml:space="preserve">. </w:t>
      </w:r>
      <w:r>
        <w:rPr>
          <w:color w:val="FB5514"/>
        </w:rPr>
        <w:t>Věčné prioritní cenné papíry</w:t>
      </w:r>
      <w:r>
        <w:t xml:space="preserve"> nejsou stažitelné držiteli, uvedla </w:t>
      </w:r>
      <w:r>
        <w:rPr>
          <w:color w:val="310106"/>
        </w:rPr>
        <w:t>společnost</w:t>
      </w:r>
      <w:r>
        <w:t xml:space="preserve">. </w:t>
      </w:r>
      <w:r>
        <w:rPr>
          <w:color w:val="310106"/>
        </w:rPr>
        <w:t>Firma Rogers</w:t>
      </w:r>
      <w:r>
        <w:t xml:space="preserve"> prohlásila, že </w:t>
      </w:r>
      <w:r>
        <w:rPr>
          <w:color w:val="FB5514"/>
        </w:rPr>
        <w:t>cenné papíry</w:t>
      </w:r>
      <w:r>
        <w:t xml:space="preserve"> budou </w:t>
      </w:r>
      <w:r>
        <w:rPr>
          <w:color w:val="E115C0"/>
        </w:rPr>
        <w:t>směnitelné za cenné papíry třídy B</w:t>
      </w:r>
      <w:r>
        <w:t xml:space="preserve">, ale že </w:t>
      </w:r>
      <w:r>
        <w:rPr>
          <w:color w:val="310106"/>
        </w:rPr>
        <w:t>společnost</w:t>
      </w:r>
      <w:r>
        <w:t xml:space="preserve"> má možnost </w:t>
      </w:r>
      <w:r>
        <w:rPr>
          <w:color w:val="FB5514"/>
        </w:rPr>
        <w:t>tyto akcie</w:t>
      </w:r>
      <w:r>
        <w:t xml:space="preserve"> odkoupit před tím, než </w:t>
      </w:r>
      <w:r>
        <w:rPr>
          <w:color w:val="E115C0"/>
        </w:rPr>
        <w:t>výměna</w:t>
      </w:r>
      <w:r>
        <w:t xml:space="preserve"> proběhne. </w:t>
      </w:r>
      <w:r>
        <w:rPr>
          <w:color w:val="00587F"/>
        </w:rPr>
        <w:t xml:space="preserve">Mluvčí </w:t>
      </w:r>
      <w:r>
        <w:rPr>
          <w:color w:val="0BC582"/>
        </w:rPr>
        <w:t>torontské kabelové televize a telekomunikačního koncernu</w:t>
      </w:r>
      <w:r>
        <w:t xml:space="preserve"> řekl, že kupónová sazba ještě nebyla pevně určena, ale pravděpodobně bude stanovena kolem 8 %. O dalších podmínkách </w:t>
      </w:r>
      <w:r>
        <w:rPr>
          <w:color w:val="04640D"/>
        </w:rPr>
        <w:t>této záležitosti</w:t>
      </w:r>
      <w:r>
        <w:t xml:space="preserve"> odmítl hovořit.</w:t>
      </w:r>
    </w:p>
    <w:p>
      <w:r>
        <w:rPr>
          <w:b/>
        </w:rPr>
        <w:t>Document number 106</w:t>
      </w:r>
    </w:p>
    <w:p>
      <w:r>
        <w:rPr>
          <w:b/>
        </w:rPr>
        <w:t>Document identifier: wsj0107-001</w:t>
      </w:r>
    </w:p>
    <w:p>
      <w:r>
        <w:rPr>
          <w:color w:val="310106"/>
        </w:rPr>
        <w:t>Sněmovna</w:t>
      </w:r>
      <w:r>
        <w:t xml:space="preserve"> uvedla v platnost </w:t>
      </w:r>
      <w:r>
        <w:rPr>
          <w:color w:val="04640D"/>
        </w:rPr>
        <w:t>zákon navržený k tomu, aby</w:t>
      </w:r>
      <w:r>
        <w:t xml:space="preserve"> </w:t>
      </w:r>
      <w:r>
        <w:rPr>
          <w:color w:val="FEFB0A"/>
        </w:rPr>
        <w:t>pro ministerstvo dopravy</w:t>
      </w:r>
      <w:r>
        <w:rPr>
          <w:color w:val="FB5514"/>
        </w:rPr>
        <w:t xml:space="preserve"> učinil jednodušší zabránit </w:t>
      </w:r>
      <w:r>
        <w:rPr>
          <w:color w:val="E115C0"/>
        </w:rPr>
        <w:t xml:space="preserve">spekulativnímu vykupování </w:t>
      </w:r>
      <w:r>
        <w:rPr>
          <w:color w:val="00587F"/>
        </w:rPr>
        <w:t xml:space="preserve">akcií </w:t>
      </w:r>
      <w:r>
        <w:rPr>
          <w:color w:val="0BC582"/>
        </w:rPr>
        <w:t>aerolinií</w:t>
      </w:r>
      <w:r>
        <w:t xml:space="preserve">. Závěrečné hlasování se konalo potom, co </w:t>
      </w:r>
      <w:r>
        <w:rPr>
          <w:color w:val="310106"/>
        </w:rPr>
        <w:t>sněmovna</w:t>
      </w:r>
      <w:r>
        <w:t xml:space="preserve"> odmítla republikánskou snahu o oslabení </w:t>
      </w:r>
      <w:r>
        <w:rPr>
          <w:color w:val="FEB8C8"/>
        </w:rPr>
        <w:t>zákona</w:t>
      </w:r>
      <w:r>
        <w:t xml:space="preserve"> a schválila dva pozměňovací návrhy požadované organizovanými pracujícími. </w:t>
      </w:r>
      <w:r>
        <w:rPr>
          <w:color w:val="9E8317"/>
        </w:rPr>
        <w:t>Bushova vláda</w:t>
      </w:r>
      <w:r>
        <w:t xml:space="preserve"> hrozila, </w:t>
      </w:r>
      <w:r>
        <w:rPr>
          <w:color w:val="01190F"/>
        </w:rPr>
        <w:t>že bude takový zákon vetovat kvůli tomu, co vnímá jako nepřijatelné vměšování do záležitostí odvětví</w:t>
      </w:r>
      <w:r>
        <w:t xml:space="preserve">, ale výsledek hlasování 300-113 naznačuje, že </w:t>
      </w:r>
      <w:r>
        <w:rPr>
          <w:color w:val="847D81"/>
        </w:rPr>
        <w:t>zastánci</w:t>
      </w:r>
      <w:r>
        <w:t xml:space="preserve"> mají potenciál k tomu, aby </w:t>
      </w:r>
      <w:r>
        <w:rPr>
          <w:color w:val="01190F"/>
        </w:rPr>
        <w:t>veto</w:t>
      </w:r>
      <w:r>
        <w:t xml:space="preserve"> přebili. Širší otázka je, jak se k problému postaví senát. Přestože senátní obchodní výbor schválil </w:t>
      </w:r>
      <w:r>
        <w:rPr>
          <w:color w:val="58018B"/>
        </w:rPr>
        <w:t xml:space="preserve">zákon podobný </w:t>
      </w:r>
      <w:r>
        <w:rPr>
          <w:color w:val="B70639"/>
        </w:rPr>
        <w:t xml:space="preserve">sněmovnímu návrhu </w:t>
      </w:r>
      <w:r>
        <w:rPr>
          <w:color w:val="703B01"/>
        </w:rPr>
        <w:t xml:space="preserve">zákona </w:t>
      </w:r>
      <w:r>
        <w:rPr>
          <w:color w:val="F7F1DF"/>
        </w:rPr>
        <w:t xml:space="preserve">o spekulativním skupování </w:t>
      </w:r>
      <w:r>
        <w:rPr>
          <w:color w:val="118B8A"/>
        </w:rPr>
        <w:t xml:space="preserve">akcií </w:t>
      </w:r>
      <w:r>
        <w:rPr>
          <w:color w:val="4AFEFA"/>
        </w:rPr>
        <w:t>aerolinií</w:t>
      </w:r>
      <w:r>
        <w:t xml:space="preserve">, </w:t>
      </w:r>
      <w:r>
        <w:rPr>
          <w:color w:val="58018B"/>
        </w:rPr>
        <w:t>toto ustanovení</w:t>
      </w:r>
      <w:r>
        <w:t xml:space="preserve"> ještě musí jít </w:t>
      </w:r>
      <w:r>
        <w:rPr>
          <w:color w:val="310106"/>
        </w:rPr>
        <w:t>před celou sněmovnu</w:t>
      </w:r>
      <w:r>
        <w:t xml:space="preserve">. Ačkoliv by se </w:t>
      </w:r>
      <w:r>
        <w:rPr>
          <w:color w:val="58018B"/>
        </w:rPr>
        <w:t>zákon</w:t>
      </w:r>
      <w:r>
        <w:t xml:space="preserve"> týkal akvizic zahrnujících všechny větší aerolinie, je zaměřen na to, aby </w:t>
      </w:r>
      <w:r>
        <w:rPr>
          <w:color w:val="FCB164"/>
        </w:rPr>
        <w:t>ministerstvu dopravy</w:t>
      </w:r>
      <w:r>
        <w:t xml:space="preserve"> poskytl možnost předběžného přezkoumání transakcí financovaných velkými vypůjčenými částkami. "</w:t>
      </w:r>
      <w:r>
        <w:rPr>
          <w:color w:val="796EE6"/>
        </w:rPr>
        <w:t xml:space="preserve">Smyslem </w:t>
      </w:r>
      <w:r>
        <w:rPr>
          <w:color w:val="000D2C"/>
        </w:rPr>
        <w:t>tohoto zákona</w:t>
      </w:r>
      <w:r>
        <w:t xml:space="preserve"> je přibrzdit </w:t>
      </w:r>
      <w:r>
        <w:rPr>
          <w:color w:val="53495F"/>
        </w:rPr>
        <w:t xml:space="preserve">získávání </w:t>
      </w:r>
      <w:r>
        <w:rPr>
          <w:color w:val="F95475"/>
        </w:rPr>
        <w:t>aerolinií</w:t>
      </w:r>
      <w:r>
        <w:rPr>
          <w:color w:val="53495F"/>
        </w:rPr>
        <w:t xml:space="preserve">, </w:t>
      </w:r>
      <w:r>
        <w:rPr>
          <w:color w:val="61FC03"/>
        </w:rPr>
        <w:t>které</w:t>
      </w:r>
      <w:r>
        <w:rPr>
          <w:color w:val="5D9608"/>
        </w:rPr>
        <w:t xml:space="preserve"> by </w:t>
      </w:r>
      <w:r>
        <w:rPr>
          <w:color w:val="DE98FD"/>
        </w:rPr>
        <w:t>leteckou společnost</w:t>
      </w:r>
      <w:r>
        <w:rPr>
          <w:color w:val="5D9608"/>
        </w:rPr>
        <w:t xml:space="preserve"> tak zatížilo dluhem, že by </w:t>
      </w:r>
      <w:r>
        <w:rPr>
          <w:color w:val="98A088"/>
        </w:rPr>
        <w:t>to</w:t>
      </w:r>
      <w:r>
        <w:rPr>
          <w:color w:val="5D9608"/>
        </w:rPr>
        <w:t xml:space="preserve"> ohrozilo bezpečnost nebo konkurenceschopnost </w:t>
      </w:r>
      <w:r>
        <w:rPr>
          <w:color w:val="DE98FD"/>
        </w:rPr>
        <w:t>dopravce</w:t>
      </w:r>
      <w:r>
        <w:t xml:space="preserve">," řekl </w:t>
      </w:r>
      <w:r>
        <w:rPr>
          <w:color w:val="4F584E"/>
        </w:rPr>
        <w:t>republikán John Paul Hammerschmidt, (R., Ark.</w:t>
      </w:r>
      <w:r>
        <w:t xml:space="preserve">). </w:t>
      </w:r>
      <w:r>
        <w:rPr>
          <w:color w:val="248AD0"/>
        </w:rPr>
        <w:t xml:space="preserve">Návrh </w:t>
      </w:r>
      <w:r>
        <w:rPr>
          <w:color w:val="5C5300"/>
        </w:rPr>
        <w:t>zákona</w:t>
      </w:r>
      <w:r>
        <w:rPr>
          <w:color w:val="248AD0"/>
        </w:rPr>
        <w:t>, jak byl schválen sněmovním výborem pro veřejné práce a dopravu</w:t>
      </w:r>
      <w:r>
        <w:t xml:space="preserve">, by </w:t>
      </w:r>
      <w:r>
        <w:rPr>
          <w:color w:val="FCB164"/>
        </w:rPr>
        <w:t>ministerstvu dopravy</w:t>
      </w:r>
      <w:r>
        <w:t xml:space="preserve"> poskytoval 50 dní na přezkoumání jakéhokoli nákupu </w:t>
      </w:r>
      <w:r>
        <w:rPr>
          <w:color w:val="9F6551"/>
        </w:rPr>
        <w:t>15%-</w:t>
      </w:r>
      <w:r>
        <w:t xml:space="preserve">ního </w:t>
      </w:r>
      <w:r>
        <w:rPr>
          <w:color w:val="BCFEC6"/>
        </w:rPr>
        <w:t xml:space="preserve">nebo většího podílu </w:t>
      </w:r>
      <w:r>
        <w:rPr>
          <w:color w:val="932C70"/>
        </w:rPr>
        <w:t>v aeroliniích</w:t>
      </w:r>
      <w:r>
        <w:t xml:space="preserve">. </w:t>
      </w:r>
      <w:r>
        <w:rPr>
          <w:color w:val="FCB164"/>
        </w:rPr>
        <w:t>Ministerstvo</w:t>
      </w:r>
      <w:r>
        <w:t xml:space="preserve"> by bylo povinno zastavit vykupování, </w:t>
      </w:r>
      <w:r>
        <w:rPr>
          <w:color w:val="2B1B04"/>
        </w:rPr>
        <w:t xml:space="preserve">pokud by </w:t>
      </w:r>
      <w:r>
        <w:rPr>
          <w:color w:val="B5AFC4"/>
        </w:rPr>
        <w:t>akvizice</w:t>
      </w:r>
      <w:r>
        <w:rPr>
          <w:color w:val="2B1B04"/>
        </w:rPr>
        <w:t xml:space="preserve"> spěla </w:t>
      </w:r>
      <w:r>
        <w:rPr>
          <w:color w:val="D4C67A"/>
        </w:rPr>
        <w:t xml:space="preserve">k takovému finančnímu oslabení </w:t>
      </w:r>
      <w:r>
        <w:rPr>
          <w:color w:val="AE7AA1"/>
        </w:rPr>
        <w:t>dopravce</w:t>
      </w:r>
      <w:r>
        <w:rPr>
          <w:color w:val="D4C67A"/>
        </w:rPr>
        <w:t xml:space="preserve">, že by </w:t>
      </w:r>
      <w:r>
        <w:rPr>
          <w:color w:val="C2A393"/>
        </w:rPr>
        <w:t>to</w:t>
      </w:r>
      <w:r>
        <w:rPr>
          <w:color w:val="D4C67A"/>
        </w:rPr>
        <w:t xml:space="preserve"> ohrozilo bezpečnost, </w:t>
      </w:r>
      <w:r>
        <w:rPr>
          <w:color w:val="AE7AA1"/>
        </w:rPr>
        <w:t>jeho</w:t>
      </w:r>
      <w:r>
        <w:rPr>
          <w:color w:val="D4C67A"/>
        </w:rPr>
        <w:t xml:space="preserve"> konkurenceschopnost by byla prudce snížena a že by </w:t>
      </w:r>
      <w:r>
        <w:rPr>
          <w:color w:val="AE7AA1"/>
        </w:rPr>
        <w:t>ho</w:t>
      </w:r>
      <w:r>
        <w:rPr>
          <w:color w:val="D4C67A"/>
        </w:rPr>
        <w:t xml:space="preserve"> </w:t>
      </w:r>
      <w:r>
        <w:rPr>
          <w:color w:val="C2A393"/>
        </w:rPr>
        <w:t>to</w:t>
      </w:r>
      <w:r>
        <w:rPr>
          <w:color w:val="D4C67A"/>
        </w:rPr>
        <w:t xml:space="preserve"> vehnalo pod zahraniční kontrolu</w:t>
      </w:r>
      <w:r>
        <w:rPr>
          <w:color w:val="2B1B04"/>
        </w:rPr>
        <w:t xml:space="preserve">, nebo pokud by </w:t>
      </w:r>
      <w:r>
        <w:rPr>
          <w:color w:val="B5AFC4"/>
        </w:rPr>
        <w:t>transakce</w:t>
      </w:r>
      <w:r>
        <w:rPr>
          <w:color w:val="2B1B04"/>
        </w:rPr>
        <w:t xml:space="preserve"> vedla </w:t>
      </w:r>
      <w:r>
        <w:rPr>
          <w:color w:val="0232FD"/>
        </w:rPr>
        <w:t xml:space="preserve">k prodeji </w:t>
      </w:r>
      <w:r>
        <w:rPr>
          <w:color w:val="6A3A35"/>
        </w:rPr>
        <w:t xml:space="preserve">majetku spojeného </w:t>
      </w:r>
      <w:r>
        <w:rPr>
          <w:color w:val="BA6801"/>
        </w:rPr>
        <w:t>s aeroliniemi</w:t>
      </w:r>
      <w:r>
        <w:rPr>
          <w:color w:val="2B1B04"/>
        </w:rPr>
        <w:t xml:space="preserve">, pokud by ovšem </w:t>
      </w:r>
      <w:r>
        <w:rPr>
          <w:color w:val="0232FD"/>
        </w:rPr>
        <w:t xml:space="preserve">prodej </w:t>
      </w:r>
      <w:r>
        <w:rPr>
          <w:color w:val="6A3A35"/>
        </w:rPr>
        <w:t>tohoto majetku</w:t>
      </w:r>
      <w:r>
        <w:rPr>
          <w:color w:val="2B1B04"/>
        </w:rPr>
        <w:t xml:space="preserve"> nebyl v prvořadém veřejném zájmu</w:t>
      </w:r>
      <w:r>
        <w:t xml:space="preserve">. </w:t>
      </w:r>
      <w:r>
        <w:rPr>
          <w:color w:val="310106"/>
        </w:rPr>
        <w:t>Sněmovna</w:t>
      </w:r>
      <w:r>
        <w:t xml:space="preserve"> schválila </w:t>
      </w:r>
      <w:r>
        <w:rPr>
          <w:color w:val="168E5C"/>
        </w:rPr>
        <w:t xml:space="preserve">pozměňovací návrh předložený republikánem Peterem DeFaziem (D., Ore.), </w:t>
      </w:r>
      <w:r>
        <w:rPr>
          <w:color w:val="16C0D0"/>
        </w:rPr>
        <w:t>který</w:t>
      </w:r>
      <w:r>
        <w:rPr>
          <w:color w:val="168E5C"/>
        </w:rPr>
        <w:t xml:space="preserve">, </w:t>
      </w:r>
      <w:r>
        <w:rPr>
          <w:color w:val="C62100"/>
        </w:rPr>
        <w:t>kromě předchozích kritérií</w:t>
      </w:r>
      <w:r>
        <w:rPr>
          <w:color w:val="168E5C"/>
        </w:rPr>
        <w:t xml:space="preserve">, bude </w:t>
      </w:r>
      <w:r>
        <w:rPr>
          <w:color w:val="014347"/>
        </w:rPr>
        <w:t>od ministerstva</w:t>
      </w:r>
      <w:r>
        <w:rPr>
          <w:color w:val="168E5C"/>
        </w:rPr>
        <w:t xml:space="preserve"> vyžadovat, aby</w:t>
      </w:r>
      <w:r>
        <w:t xml:space="preserve"> zabránilo převzetí </w:t>
      </w:r>
      <w:r>
        <w:rPr>
          <w:color w:val="233809"/>
        </w:rPr>
        <w:t>aerolinií</w:t>
      </w:r>
      <w:r>
        <w:t xml:space="preserve">, pokud by </w:t>
      </w:r>
      <w:r>
        <w:rPr>
          <w:color w:val="42083B"/>
        </w:rPr>
        <w:t>další dluh</w:t>
      </w:r>
      <w:r>
        <w:t xml:space="preserve"> způsobil, že by </w:t>
      </w:r>
      <w:r>
        <w:rPr>
          <w:color w:val="42083B"/>
        </w:rPr>
        <w:t>to</w:t>
      </w:r>
      <w:r>
        <w:t xml:space="preserve"> vedlo ke snížení počtu </w:t>
      </w:r>
      <w:r>
        <w:rPr>
          <w:color w:val="82785D"/>
        </w:rPr>
        <w:t xml:space="preserve">zaměstnanců </w:t>
      </w:r>
      <w:r>
        <w:rPr>
          <w:color w:val="023087"/>
        </w:rPr>
        <w:t>letecké společnosti</w:t>
      </w:r>
      <w:r>
        <w:t xml:space="preserve">, nebo </w:t>
      </w:r>
      <w:r>
        <w:rPr>
          <w:color w:val="82785D"/>
        </w:rPr>
        <w:t>jejich</w:t>
      </w:r>
      <w:r>
        <w:t xml:space="preserve"> mezd či dávek. Republikán James Traficant (D., Ohio) řekl, že </w:t>
      </w:r>
      <w:r>
        <w:rPr>
          <w:color w:val="B7DAD2"/>
        </w:rPr>
        <w:t xml:space="preserve">pozměňovací návrh, </w:t>
      </w:r>
      <w:r>
        <w:rPr>
          <w:color w:val="196956"/>
        </w:rPr>
        <w:t>který</w:t>
      </w:r>
      <w:r>
        <w:rPr>
          <w:color w:val="B7DAD2"/>
        </w:rPr>
        <w:t xml:space="preserve"> prošel 271-147</w:t>
      </w:r>
      <w:r>
        <w:t xml:space="preserve">, "dá </w:t>
      </w:r>
      <w:r>
        <w:rPr>
          <w:color w:val="8C41BB"/>
        </w:rPr>
        <w:t>americkým pracujícím</w:t>
      </w:r>
      <w:r>
        <w:t xml:space="preserve"> vědět, že </w:t>
      </w:r>
      <w:r>
        <w:rPr>
          <w:color w:val="8C41BB"/>
        </w:rPr>
        <w:t>na ně</w:t>
      </w:r>
      <w:r>
        <w:t xml:space="preserve"> občas myslíme." Ale </w:t>
      </w:r>
      <w:r>
        <w:rPr>
          <w:color w:val="4F584E"/>
        </w:rPr>
        <w:t>republikán Hammerschmidt</w:t>
      </w:r>
      <w:r>
        <w:t xml:space="preserve"> prohlásil, že </w:t>
      </w:r>
      <w:r>
        <w:rPr>
          <w:color w:val="B7DAD2"/>
        </w:rPr>
        <w:t xml:space="preserve">opatření, </w:t>
      </w:r>
      <w:r>
        <w:rPr>
          <w:color w:val="196956"/>
        </w:rPr>
        <w:t>jemuž</w:t>
      </w:r>
      <w:r>
        <w:rPr>
          <w:color w:val="B7DAD2"/>
        </w:rPr>
        <w:t xml:space="preserve"> přezdívá pozměňovací návrh "zvláštního zájmu</w:t>
      </w:r>
      <w:r>
        <w:t xml:space="preserve">," pravděpodobně učiní </w:t>
      </w:r>
      <w:r>
        <w:rPr>
          <w:color w:val="FEB8C8"/>
        </w:rPr>
        <w:t>zákon</w:t>
      </w:r>
      <w:r>
        <w:t xml:space="preserve"> ještě více kontroverzní. V úterý </w:t>
      </w:r>
      <w:r>
        <w:rPr>
          <w:color w:val="310106"/>
        </w:rPr>
        <w:t>sněmovna</w:t>
      </w:r>
      <w:r>
        <w:t xml:space="preserve"> schválila </w:t>
      </w:r>
      <w:r>
        <w:rPr>
          <w:color w:val="ECEDFE"/>
        </w:rPr>
        <w:t xml:space="preserve">pozměňovací návrh podporovaný zaměstnanci, </w:t>
      </w:r>
      <w:r>
        <w:rPr>
          <w:color w:val="2B2D32"/>
        </w:rPr>
        <w:t>který</w:t>
      </w:r>
      <w:r>
        <w:rPr>
          <w:color w:val="ECEDFE"/>
        </w:rPr>
        <w:t xml:space="preserve"> by </w:t>
      </w:r>
      <w:r>
        <w:rPr>
          <w:color w:val="94C661"/>
        </w:rPr>
        <w:t>ministerstvu dopravy</w:t>
      </w:r>
      <w:r>
        <w:rPr>
          <w:color w:val="ECEDFE"/>
        </w:rPr>
        <w:t xml:space="preserve"> ukládal zamítnout získávání </w:t>
      </w:r>
      <w:r>
        <w:rPr>
          <w:color w:val="F8907D"/>
        </w:rPr>
        <w:t>aerolinií</w:t>
      </w:r>
      <w:r>
        <w:rPr>
          <w:color w:val="ECEDFE"/>
        </w:rPr>
        <w:t xml:space="preserve">, jestliže </w:t>
      </w:r>
      <w:r>
        <w:rPr>
          <w:color w:val="895E6B"/>
        </w:rPr>
        <w:t xml:space="preserve">osoba snažící se získat </w:t>
      </w:r>
      <w:r>
        <w:rPr>
          <w:color w:val="788E95"/>
        </w:rPr>
        <w:t>leteckou společnost</w:t>
      </w:r>
      <w:r>
        <w:rPr>
          <w:color w:val="ECEDFE"/>
        </w:rPr>
        <w:t xml:space="preserve"> provozovala dvě nebo více aerolinií předtím, než požádala o ochranu před věřiteli podle kapitoly 11 federálního zákona o bankrotu</w:t>
      </w:r>
      <w:r>
        <w:t xml:space="preserve">. </w:t>
      </w:r>
      <w:r>
        <w:rPr>
          <w:color w:val="ECEDFE"/>
        </w:rPr>
        <w:t xml:space="preserve">Ustanovení, </w:t>
      </w:r>
      <w:r>
        <w:rPr>
          <w:color w:val="2B2D32"/>
        </w:rPr>
        <w:t>svými</w:t>
      </w:r>
      <w:r>
        <w:rPr>
          <w:color w:val="ECEDFE"/>
        </w:rPr>
        <w:t xml:space="preserve"> příznivci nazvané pozměňovací návrh "dvakrát zkrachovalých</w:t>
      </w:r>
      <w:r>
        <w:t xml:space="preserve">," bylo zřejmě určeno, aby </w:t>
      </w:r>
      <w:r>
        <w:rPr>
          <w:color w:val="FB6AB8"/>
        </w:rPr>
        <w:t>předsedovi společnosti Texas Air Corp., Franku Lorenzovi</w:t>
      </w:r>
      <w:r>
        <w:t>, zabránilo pokusit se převzít další aerolinie.</w:t>
      </w:r>
    </w:p>
    <w:p>
      <w:r>
        <w:rPr>
          <w:b/>
        </w:rPr>
        <w:t>Document number 107</w:t>
      </w:r>
    </w:p>
    <w:p>
      <w:r>
        <w:rPr>
          <w:b/>
        </w:rPr>
        <w:t>Document identifier: wsj0108-001</w:t>
      </w:r>
    </w:p>
    <w:p>
      <w:r>
        <w:t xml:space="preserve">Další zpráva: </w:t>
      </w:r>
      <w:r>
        <w:rPr>
          <w:color w:val="310106"/>
        </w:rPr>
        <w:t xml:space="preserve">Můžete se zastavit </w:t>
      </w:r>
      <w:r>
        <w:rPr>
          <w:color w:val="04640D"/>
        </w:rPr>
        <w:t xml:space="preserve">v kancelářích </w:t>
      </w:r>
      <w:r>
        <w:rPr>
          <w:color w:val="FEFB0A"/>
        </w:rPr>
        <w:t>Hlasu Ameriky</w:t>
      </w:r>
      <w:r>
        <w:rPr>
          <w:color w:val="04640D"/>
        </w:rPr>
        <w:t xml:space="preserve"> </w:t>
      </w:r>
      <w:r>
        <w:rPr>
          <w:color w:val="FB5514"/>
        </w:rPr>
        <w:t>ve Washingtonu</w:t>
      </w:r>
      <w:r>
        <w:rPr>
          <w:color w:val="310106"/>
        </w:rPr>
        <w:t xml:space="preserve"> a přečíst </w:t>
      </w:r>
      <w:r>
        <w:rPr>
          <w:color w:val="E115C0"/>
        </w:rPr>
        <w:t>si</w:t>
      </w:r>
      <w:r>
        <w:rPr>
          <w:color w:val="310106"/>
        </w:rPr>
        <w:t xml:space="preserve"> </w:t>
      </w:r>
      <w:r>
        <w:rPr>
          <w:color w:val="00587F"/>
        </w:rPr>
        <w:t xml:space="preserve">text </w:t>
      </w:r>
      <w:r>
        <w:rPr>
          <w:color w:val="0BC582"/>
        </w:rPr>
        <w:t xml:space="preserve">toho, co </w:t>
      </w:r>
      <w:r>
        <w:rPr>
          <w:color w:val="FEB8C8"/>
        </w:rPr>
        <w:t>Hlas</w:t>
      </w:r>
      <w:r>
        <w:rPr>
          <w:color w:val="0BC582"/>
        </w:rPr>
        <w:t xml:space="preserve"> šíří </w:t>
      </w:r>
      <w:r>
        <w:rPr>
          <w:color w:val="9E8317"/>
        </w:rPr>
        <w:t xml:space="preserve">mezi těch 130 milionů </w:t>
      </w:r>
      <w:r>
        <w:rPr>
          <w:color w:val="01190F"/>
        </w:rPr>
        <w:t xml:space="preserve">lidí </w:t>
      </w:r>
      <w:r>
        <w:rPr>
          <w:color w:val="847D81"/>
        </w:rPr>
        <w:t>z celého světa</w:t>
      </w:r>
      <w:r>
        <w:rPr>
          <w:color w:val="01190F"/>
        </w:rPr>
        <w:t xml:space="preserve">, </w:t>
      </w:r>
      <w:r>
        <w:rPr>
          <w:color w:val="58018B"/>
        </w:rPr>
        <w:t>kteří</w:t>
      </w:r>
      <w:r>
        <w:rPr>
          <w:color w:val="01190F"/>
        </w:rPr>
        <w:t xml:space="preserve"> </w:t>
      </w:r>
      <w:r>
        <w:rPr>
          <w:color w:val="58018B"/>
        </w:rPr>
        <w:t>si</w:t>
      </w:r>
      <w:r>
        <w:rPr>
          <w:color w:val="01190F"/>
        </w:rPr>
        <w:t xml:space="preserve"> </w:t>
      </w:r>
      <w:r>
        <w:rPr>
          <w:color w:val="B70639"/>
        </w:rPr>
        <w:t>ho</w:t>
      </w:r>
      <w:r>
        <w:rPr>
          <w:color w:val="01190F"/>
        </w:rPr>
        <w:t xml:space="preserve"> každý týden naladí</w:t>
      </w:r>
      <w:r>
        <w:t xml:space="preserve">. </w:t>
      </w:r>
      <w:r>
        <w:rPr>
          <w:color w:val="703B01"/>
        </w:rPr>
        <w:t xml:space="preserve">Dokonce </w:t>
      </w:r>
      <w:r>
        <w:rPr>
          <w:color w:val="F7F1DF"/>
        </w:rPr>
        <w:t>si</w:t>
      </w:r>
      <w:r>
        <w:rPr>
          <w:color w:val="703B01"/>
        </w:rPr>
        <w:t xml:space="preserve"> můžete dělat poznámky - dlouhé poznámky, lidi </w:t>
      </w:r>
      <w:r>
        <w:rPr>
          <w:color w:val="118B8A"/>
        </w:rPr>
        <w:t>z Hlasu</w:t>
      </w:r>
      <w:r>
        <w:rPr>
          <w:color w:val="703B01"/>
        </w:rPr>
        <w:t xml:space="preserve"> </w:t>
      </w:r>
      <w:r>
        <w:rPr>
          <w:color w:val="F7F1DF"/>
        </w:rPr>
        <w:t>vám</w:t>
      </w:r>
      <w:r>
        <w:rPr>
          <w:color w:val="703B01"/>
        </w:rPr>
        <w:t xml:space="preserve"> nebudou koukat přes rameno - o tom, </w:t>
      </w:r>
      <w:r>
        <w:rPr>
          <w:color w:val="4AFEFA"/>
        </w:rPr>
        <w:t>co</w:t>
      </w:r>
      <w:r>
        <w:rPr>
          <w:color w:val="703B01"/>
        </w:rPr>
        <w:t xml:space="preserve"> čtete</w:t>
      </w:r>
      <w:r>
        <w:t xml:space="preserve">. </w:t>
      </w:r>
      <w:r>
        <w:rPr>
          <w:color w:val="FCB164"/>
        </w:rPr>
        <w:t>Toto všechno</w:t>
      </w:r>
      <w:r>
        <w:t xml:space="preserve"> můžete dělat, i když nejste </w:t>
      </w:r>
      <w:r>
        <w:rPr>
          <w:color w:val="796EE6"/>
        </w:rPr>
        <w:t>reportér</w:t>
      </w:r>
      <w:r>
        <w:rPr>
          <w:color w:val="000D2C"/>
        </w:rPr>
        <w:t xml:space="preserve"> nebo </w:t>
      </w:r>
      <w:r>
        <w:rPr>
          <w:color w:val="53495F"/>
        </w:rPr>
        <w:t>výzkumník</w:t>
      </w:r>
      <w:r>
        <w:rPr>
          <w:color w:val="000D2C"/>
        </w:rPr>
        <w:t xml:space="preserve"> nebo </w:t>
      </w:r>
      <w:r>
        <w:rPr>
          <w:color w:val="F95475"/>
        </w:rPr>
        <w:t>vědec</w:t>
      </w:r>
      <w:r>
        <w:rPr>
          <w:color w:val="000D2C"/>
        </w:rPr>
        <w:t xml:space="preserve"> nebo člen </w:t>
      </w:r>
      <w:r>
        <w:rPr>
          <w:color w:val="61FC03"/>
        </w:rPr>
        <w:t>kongresu</w:t>
      </w:r>
      <w:r>
        <w:t xml:space="preserve">. A </w:t>
      </w:r>
      <w:r>
        <w:rPr>
          <w:color w:val="5D9608"/>
        </w:rPr>
        <w:t>moje</w:t>
      </w:r>
      <w:r>
        <w:rPr>
          <w:color w:val="DE98FD"/>
        </w:rPr>
        <w:t xml:space="preserve"> noviny</w:t>
      </w:r>
      <w:r>
        <w:t xml:space="preserve"> mohou tisknout texty </w:t>
      </w:r>
      <w:r>
        <w:rPr>
          <w:color w:val="98A088"/>
        </w:rPr>
        <w:t>těchto vysílání</w:t>
      </w:r>
      <w:r>
        <w:t xml:space="preserve">. </w:t>
      </w:r>
      <w:r>
        <w:rPr>
          <w:color w:val="4F584E"/>
        </w:rPr>
        <w:t xml:space="preserve">Donedávna jste jako obyčejný občan této demokracie neměl žádné právo vědět, </w:t>
      </w:r>
      <w:r>
        <w:rPr>
          <w:color w:val="248AD0"/>
        </w:rPr>
        <w:t>co</w:t>
      </w:r>
      <w:r>
        <w:rPr>
          <w:color w:val="4F584E"/>
        </w:rPr>
        <w:t xml:space="preserve"> </w:t>
      </w:r>
      <w:r>
        <w:rPr>
          <w:color w:val="5C5300"/>
        </w:rPr>
        <w:t>vaše</w:t>
      </w:r>
      <w:r>
        <w:rPr>
          <w:color w:val="9F6551"/>
        </w:rPr>
        <w:t xml:space="preserve"> vláda</w:t>
      </w:r>
      <w:r>
        <w:rPr>
          <w:color w:val="4F584E"/>
        </w:rPr>
        <w:t xml:space="preserve"> říká </w:t>
      </w:r>
      <w:r>
        <w:rPr>
          <w:color w:val="BCFEC6"/>
        </w:rPr>
        <w:t>vašim</w:t>
      </w:r>
      <w:r>
        <w:rPr>
          <w:color w:val="4F584E"/>
        </w:rPr>
        <w:t xml:space="preserve"> protějškům </w:t>
      </w:r>
      <w:r>
        <w:rPr>
          <w:color w:val="932C70"/>
        </w:rPr>
        <w:t>na celém světě</w:t>
      </w:r>
      <w:r>
        <w:t xml:space="preserve">. </w:t>
      </w:r>
      <w:r>
        <w:rPr>
          <w:color w:val="4F584E"/>
        </w:rPr>
        <w:t>Takový</w:t>
      </w:r>
      <w:r>
        <w:t xml:space="preserve"> byl zákon. A </w:t>
      </w:r>
      <w:r>
        <w:rPr>
          <w:color w:val="2B1B04"/>
        </w:rPr>
        <w:t>já</w:t>
      </w:r>
      <w:r>
        <w:t xml:space="preserve"> zřejmě neměl žádné právo </w:t>
      </w:r>
      <w:r>
        <w:rPr>
          <w:color w:val="DE98FD"/>
        </w:rPr>
        <w:t>sem</w:t>
      </w:r>
      <w:r>
        <w:t xml:space="preserve"> vytisknout to, co </w:t>
      </w:r>
      <w:r>
        <w:rPr>
          <w:color w:val="B5AFC4"/>
        </w:rPr>
        <w:t>Hlas</w:t>
      </w:r>
      <w:r>
        <w:t xml:space="preserve"> hřímal onde. Byla </w:t>
      </w:r>
      <w:r>
        <w:rPr>
          <w:color w:val="4F584E"/>
        </w:rPr>
        <w:t>to</w:t>
      </w:r>
      <w:r>
        <w:t xml:space="preserve"> cenzura. Bylo </w:t>
      </w:r>
      <w:r>
        <w:rPr>
          <w:color w:val="4F584E"/>
        </w:rPr>
        <w:t>to</w:t>
      </w:r>
      <w:r>
        <w:t xml:space="preserve"> ohavné. A bylo </w:t>
      </w:r>
      <w:r>
        <w:rPr>
          <w:color w:val="4F584E"/>
        </w:rPr>
        <w:t>to</w:t>
      </w:r>
      <w:r>
        <w:t xml:space="preserve"> hloupé. Teorie byla </w:t>
      </w:r>
      <w:r>
        <w:rPr>
          <w:color w:val="D4C67A"/>
        </w:rPr>
        <w:t xml:space="preserve">taková, že </w:t>
      </w:r>
      <w:r>
        <w:rPr>
          <w:color w:val="AE7AA1"/>
        </w:rPr>
        <w:t>Hlas</w:t>
      </w:r>
      <w:r>
        <w:rPr>
          <w:color w:val="D4C67A"/>
        </w:rPr>
        <w:t xml:space="preserve"> je propagační agentura a </w:t>
      </w:r>
      <w:r>
        <w:rPr>
          <w:color w:val="C2A393"/>
        </w:rPr>
        <w:t>tato vláda</w:t>
      </w:r>
      <w:r>
        <w:rPr>
          <w:color w:val="D4C67A"/>
        </w:rPr>
        <w:t xml:space="preserve"> by neměla dělat propagandu </w:t>
      </w:r>
      <w:r>
        <w:rPr>
          <w:color w:val="0232FD"/>
        </w:rPr>
        <w:t xml:space="preserve">mezi </w:t>
      </w:r>
      <w:r>
        <w:rPr>
          <w:color w:val="6A3A35"/>
        </w:rPr>
        <w:t>svými</w:t>
      </w:r>
      <w:r>
        <w:rPr>
          <w:color w:val="0232FD"/>
        </w:rPr>
        <w:t xml:space="preserve"> vlastními lidmi</w:t>
      </w:r>
      <w:r>
        <w:t xml:space="preserve">. Zní </w:t>
      </w:r>
      <w:r>
        <w:rPr>
          <w:color w:val="D4C67A"/>
        </w:rPr>
        <w:t>to</w:t>
      </w:r>
      <w:r>
        <w:t xml:space="preserve"> dobře, ale </w:t>
      </w:r>
      <w:r>
        <w:rPr>
          <w:color w:val="BA6801"/>
        </w:rPr>
        <w:t>tato vláda</w:t>
      </w:r>
      <w:r>
        <w:rPr>
          <w:color w:val="168E5C"/>
        </w:rPr>
        <w:t xml:space="preserve"> - jakákoli vláda</w:t>
      </w:r>
      <w:r>
        <w:t xml:space="preserve"> - si dělá propagandu </w:t>
      </w:r>
      <w:r>
        <w:rPr>
          <w:color w:val="16C0D0"/>
        </w:rPr>
        <w:t xml:space="preserve">mezi </w:t>
      </w:r>
      <w:r>
        <w:rPr>
          <w:color w:val="C62100"/>
        </w:rPr>
        <w:t>svým</w:t>
      </w:r>
      <w:r>
        <w:rPr>
          <w:color w:val="16C0D0"/>
        </w:rPr>
        <w:t xml:space="preserve"> lidem</w:t>
      </w:r>
      <w:r>
        <w:t xml:space="preserve"> každý den. Vládní zprávy pro tisk, projevy, brífinky, návštěvy vojenských zařízení, publikování, to je ryzí propaganda nevalného druhu. Propaganda jsou pouze informace na vyjasnění pohledu a krása </w:t>
      </w:r>
      <w:r>
        <w:rPr>
          <w:color w:val="014347"/>
        </w:rPr>
        <w:t>demokracie</w:t>
      </w:r>
      <w:r>
        <w:t xml:space="preserve"> je v tom, že </w:t>
      </w:r>
      <w:r>
        <w:rPr>
          <w:color w:val="233809"/>
        </w:rPr>
        <w:t>vám</w:t>
      </w:r>
      <w:r>
        <w:t xml:space="preserve"> umožní vyslechnout nebo </w:t>
      </w:r>
      <w:r>
        <w:rPr>
          <w:color w:val="233809"/>
        </w:rPr>
        <w:t>si</w:t>
      </w:r>
      <w:r>
        <w:t xml:space="preserve"> přečíst každé stanovisko a pak si na problém učinit </w:t>
      </w:r>
      <w:r>
        <w:rPr>
          <w:color w:val="233809"/>
        </w:rPr>
        <w:t>svůj</w:t>
      </w:r>
      <w:r>
        <w:t xml:space="preserve"> vlastní názor. Omezení vysílání a šíření materiálů </w:t>
      </w:r>
      <w:r>
        <w:rPr>
          <w:color w:val="B5AFC4"/>
        </w:rPr>
        <w:t>z Hlasu</w:t>
      </w:r>
      <w:r>
        <w:t xml:space="preserve"> bylo obzvlášť absurdní: </w:t>
      </w:r>
      <w:r>
        <w:rPr>
          <w:color w:val="B5AFC4"/>
        </w:rPr>
        <w:t>Agentura z informační sféry</w:t>
      </w:r>
      <w:r>
        <w:t xml:space="preserve"> nesměla informovat. </w:t>
      </w:r>
      <w:r>
        <w:rPr>
          <w:color w:val="42083B"/>
        </w:rPr>
        <w:t xml:space="preserve">V červnu 1988 jsem </w:t>
      </w:r>
      <w:r>
        <w:rPr>
          <w:color w:val="82785D"/>
        </w:rPr>
        <w:t>na tomto místě</w:t>
      </w:r>
      <w:r>
        <w:rPr>
          <w:color w:val="42083B"/>
        </w:rPr>
        <w:t xml:space="preserve"> </w:t>
      </w:r>
      <w:r>
        <w:rPr>
          <w:color w:val="023087"/>
        </w:rPr>
        <w:t>o tomto problému</w:t>
      </w:r>
      <w:r>
        <w:rPr>
          <w:color w:val="42083B"/>
        </w:rPr>
        <w:t xml:space="preserve"> psal</w:t>
      </w:r>
      <w:r>
        <w:t xml:space="preserve">. Předpokládám, že </w:t>
      </w:r>
      <w:r>
        <w:rPr>
          <w:color w:val="42083B"/>
        </w:rPr>
        <w:t>to</w:t>
      </w:r>
      <w:r>
        <w:t xml:space="preserve"> nebyl jeden </w:t>
      </w:r>
      <w:r>
        <w:rPr>
          <w:color w:val="B7DAD2"/>
        </w:rPr>
        <w:t xml:space="preserve">z těch sloupků, </w:t>
      </w:r>
      <w:r>
        <w:rPr>
          <w:color w:val="196956"/>
        </w:rPr>
        <w:t>které</w:t>
      </w:r>
      <w:r>
        <w:rPr>
          <w:color w:val="B7DAD2"/>
        </w:rPr>
        <w:t xml:space="preserve"> jste </w:t>
      </w:r>
      <w:r>
        <w:rPr>
          <w:color w:val="8C41BB"/>
        </w:rPr>
        <w:t>si</w:t>
      </w:r>
      <w:r>
        <w:rPr>
          <w:color w:val="B7DAD2"/>
        </w:rPr>
        <w:t xml:space="preserve"> vystřihli a dali na dveře ledničky</w:t>
      </w:r>
      <w:r>
        <w:t xml:space="preserve">, takže zopakuji fakta. </w:t>
      </w:r>
      <w:r>
        <w:rPr>
          <w:color w:val="B5AFC4"/>
        </w:rPr>
        <w:t>Hlas Ameriky</w:t>
      </w:r>
      <w:r>
        <w:t xml:space="preserve"> je </w:t>
      </w:r>
      <w:r>
        <w:rPr>
          <w:color w:val="ECEDFE"/>
        </w:rPr>
        <w:t xml:space="preserve">vládní agentura, </w:t>
      </w:r>
      <w:r>
        <w:rPr>
          <w:color w:val="2B2D32"/>
        </w:rPr>
        <w:t>která</w:t>
      </w:r>
      <w:r>
        <w:rPr>
          <w:color w:val="ECEDFE"/>
        </w:rPr>
        <w:t xml:space="preserve"> vysílá </w:t>
      </w:r>
      <w:r>
        <w:rPr>
          <w:color w:val="94C661"/>
        </w:rPr>
        <w:t>zprávy a názory - někdo může říct propagandu</w:t>
      </w:r>
      <w:r>
        <w:rPr>
          <w:color w:val="ECEDFE"/>
        </w:rPr>
        <w:t xml:space="preserve"> - ve 43 jazycích </w:t>
      </w:r>
      <w:r>
        <w:rPr>
          <w:color w:val="F8907D"/>
        </w:rPr>
        <w:t xml:space="preserve">pro 130 milionů posluchačů </w:t>
      </w:r>
      <w:r>
        <w:rPr>
          <w:color w:val="895E6B"/>
        </w:rPr>
        <w:t>po celém světě</w:t>
      </w:r>
      <w:r>
        <w:t xml:space="preserve">. Odvádí prvotřídní práci. </w:t>
      </w:r>
      <w:r>
        <w:rPr>
          <w:color w:val="B5AFC4"/>
        </w:rPr>
        <w:t>Její</w:t>
      </w:r>
      <w:r>
        <w:t xml:space="preserve"> rozpočet 184 miliony dolarů - je financován </w:t>
      </w:r>
      <w:r>
        <w:rPr>
          <w:color w:val="233809"/>
        </w:rPr>
        <w:t>vámi</w:t>
      </w:r>
      <w:r>
        <w:t xml:space="preserve">. Ale </w:t>
      </w:r>
      <w:r>
        <w:rPr>
          <w:color w:val="788E95"/>
        </w:rPr>
        <w:t xml:space="preserve">zákon </w:t>
      </w:r>
      <w:r>
        <w:rPr>
          <w:color w:val="FB6AB8"/>
        </w:rPr>
        <w:t>z roku 1948</w:t>
      </w:r>
      <w:r>
        <w:t xml:space="preserve"> zakázal "šíření" </w:t>
      </w:r>
      <w:r>
        <w:rPr>
          <w:color w:val="576094"/>
        </w:rPr>
        <w:t>tohoto materiálu</w:t>
      </w:r>
      <w:r>
        <w:t xml:space="preserve"> v USA. </w:t>
      </w:r>
      <w:r>
        <w:rPr>
          <w:color w:val="788E95"/>
        </w:rPr>
        <w:t>Tento zákon</w:t>
      </w:r>
      <w:r>
        <w:t xml:space="preserve"> dovoluje </w:t>
      </w:r>
      <w:r>
        <w:rPr>
          <w:color w:val="DB1474"/>
        </w:rPr>
        <w:t>vědcům</w:t>
      </w:r>
      <w:r>
        <w:rPr>
          <w:color w:val="8489AE"/>
        </w:rPr>
        <w:t xml:space="preserve">, </w:t>
      </w:r>
      <w:r>
        <w:rPr>
          <w:color w:val="860E04"/>
        </w:rPr>
        <w:t>reportérům</w:t>
      </w:r>
      <w:r>
        <w:rPr>
          <w:color w:val="8489AE"/>
        </w:rPr>
        <w:t xml:space="preserve"> a </w:t>
      </w:r>
      <w:r>
        <w:rPr>
          <w:color w:val="FBC206"/>
        </w:rPr>
        <w:t>výzkumníkům</w:t>
      </w:r>
      <w:r>
        <w:t xml:space="preserve"> přečíst </w:t>
      </w:r>
      <w:r>
        <w:rPr>
          <w:color w:val="8489AE"/>
        </w:rPr>
        <w:t>si</w:t>
      </w:r>
      <w:r>
        <w:t xml:space="preserve"> </w:t>
      </w:r>
      <w:r>
        <w:rPr>
          <w:color w:val="576094"/>
        </w:rPr>
        <w:t xml:space="preserve">texty </w:t>
      </w:r>
      <w:r>
        <w:rPr>
          <w:color w:val="6EAB9B"/>
        </w:rPr>
        <w:t>Hlasu Ameriky</w:t>
      </w:r>
      <w:r>
        <w:t xml:space="preserve"> </w:t>
      </w:r>
      <w:r>
        <w:rPr>
          <w:color w:val="F2CDFE"/>
        </w:rPr>
        <w:t xml:space="preserve">pouze v </w:t>
      </w:r>
      <w:r>
        <w:rPr>
          <w:color w:val="645341"/>
        </w:rPr>
        <w:t>jejím</w:t>
      </w:r>
      <w:r>
        <w:rPr>
          <w:color w:val="F2CDFE"/>
        </w:rPr>
        <w:t xml:space="preserve"> ústředí </w:t>
      </w:r>
      <w:r>
        <w:rPr>
          <w:color w:val="760035"/>
        </w:rPr>
        <w:t>ve Washingtonu</w:t>
      </w:r>
      <w:r>
        <w:t xml:space="preserve">, ale zakázal </w:t>
      </w:r>
      <w:r>
        <w:rPr>
          <w:color w:val="8489AE"/>
        </w:rPr>
        <w:t>jim</w:t>
      </w:r>
      <w:r>
        <w:t xml:space="preserve"> </w:t>
      </w:r>
      <w:r>
        <w:rPr>
          <w:color w:val="576094"/>
        </w:rPr>
        <w:t>tyto texty</w:t>
      </w:r>
      <w:r>
        <w:t xml:space="preserve"> kopírovat. A samozřejmě existuje to slovo "rozšiřování." Jak </w:t>
      </w:r>
      <w:r>
        <w:rPr>
          <w:color w:val="647A41"/>
        </w:rPr>
        <w:t>to</w:t>
      </w:r>
      <w:r>
        <w:t xml:space="preserve"> tedy je? "Můžete </w:t>
      </w:r>
      <w:r>
        <w:rPr>
          <w:color w:val="2B1B04"/>
        </w:rPr>
        <w:t>si</w:t>
      </w:r>
      <w:r>
        <w:t xml:space="preserve"> </w:t>
      </w:r>
      <w:r>
        <w:rPr>
          <w:color w:val="B5AFC4"/>
        </w:rPr>
        <w:t>do agentury</w:t>
      </w:r>
      <w:r>
        <w:t xml:space="preserve"> zaskočit číst, ale ne opisovat ručně nebo kopírovat," </w:t>
      </w:r>
      <w:r>
        <w:rPr>
          <w:color w:val="2B1B04"/>
        </w:rPr>
        <w:t>mi</w:t>
      </w:r>
      <w:r>
        <w:t xml:space="preserve"> oficiálně vysvětlil </w:t>
      </w:r>
      <w:r>
        <w:rPr>
          <w:color w:val="B5AFC4"/>
        </w:rPr>
        <w:t>Hlas</w:t>
      </w:r>
      <w:r>
        <w:t xml:space="preserve">, když jsem se ptal. Co když </w:t>
      </w:r>
      <w:r>
        <w:rPr>
          <w:color w:val="2B1B04"/>
        </w:rPr>
        <w:t>si</w:t>
      </w:r>
      <w:r>
        <w:t xml:space="preserve"> </w:t>
      </w:r>
      <w:r>
        <w:rPr>
          <w:color w:val="B5AFC4"/>
        </w:rPr>
        <w:t>to</w:t>
      </w:r>
      <w:r>
        <w:t xml:space="preserve"> naladím na </w:t>
      </w:r>
      <w:r>
        <w:rPr>
          <w:color w:val="2B1B04"/>
        </w:rPr>
        <w:t>svém</w:t>
      </w:r>
      <w:r>
        <w:t xml:space="preserve"> krátkovlnném přijímači, udělám </w:t>
      </w:r>
      <w:r>
        <w:rPr>
          <w:color w:val="496E76"/>
        </w:rPr>
        <w:t>přepis komentáře nebo programu</w:t>
      </w:r>
      <w:r>
        <w:t xml:space="preserve">, a vytisknu </w:t>
      </w:r>
      <w:r>
        <w:rPr>
          <w:color w:val="496E76"/>
        </w:rPr>
        <w:t>to</w:t>
      </w:r>
      <w:r>
        <w:t xml:space="preserve"> </w:t>
      </w:r>
      <w:r>
        <w:rPr>
          <w:color w:val="DE98FD"/>
        </w:rPr>
        <w:t xml:space="preserve">ve </w:t>
      </w:r>
      <w:r>
        <w:rPr>
          <w:color w:val="5D9608"/>
        </w:rPr>
        <w:t>svých</w:t>
      </w:r>
      <w:r>
        <w:rPr>
          <w:color w:val="DE98FD"/>
        </w:rPr>
        <w:t xml:space="preserve"> novinách</w:t>
      </w:r>
      <w:r>
        <w:t>? "</w:t>
      </w:r>
      <w:r>
        <w:rPr>
          <w:color w:val="E3F894"/>
        </w:rPr>
        <w:t>Ani takový materiál</w:t>
      </w:r>
      <w:r>
        <w:rPr>
          <w:color w:val="F9D7CD"/>
        </w:rPr>
        <w:t xml:space="preserve"> nemůžete tisknout</w:t>
      </w:r>
      <w:r>
        <w:t xml:space="preserve">," byl jsem varován. </w:t>
      </w:r>
      <w:r>
        <w:rPr>
          <w:color w:val="F9D7CD"/>
        </w:rPr>
        <w:t>To</w:t>
      </w:r>
      <w:r>
        <w:t xml:space="preserve"> znělo hodně jako cenzura, tak po letech dopisů a </w:t>
      </w:r>
      <w:r>
        <w:rPr>
          <w:color w:val="876128"/>
        </w:rPr>
        <w:t xml:space="preserve">rozhovorů, </w:t>
      </w:r>
      <w:r>
        <w:rPr>
          <w:color w:val="A1A711"/>
        </w:rPr>
        <w:t>které</w:t>
      </w:r>
      <w:r>
        <w:rPr>
          <w:color w:val="876128"/>
        </w:rPr>
        <w:t xml:space="preserve"> nikam nevedly</w:t>
      </w:r>
      <w:r>
        <w:t xml:space="preserve">, jsem podal </w:t>
      </w:r>
      <w:r>
        <w:rPr>
          <w:color w:val="01FB92"/>
        </w:rPr>
        <w:t>žalobu</w:t>
      </w:r>
      <w:r>
        <w:t xml:space="preserve">. </w:t>
      </w:r>
      <w:r>
        <w:rPr>
          <w:color w:val="FD0F31"/>
        </w:rPr>
        <w:t xml:space="preserve">Před pár týdny jsem </w:t>
      </w:r>
      <w:r>
        <w:rPr>
          <w:color w:val="BE8485"/>
        </w:rPr>
        <w:t>tento případ</w:t>
      </w:r>
      <w:r>
        <w:rPr>
          <w:color w:val="FD0F31"/>
        </w:rPr>
        <w:t xml:space="preserve"> prohrál </w:t>
      </w:r>
      <w:r>
        <w:rPr>
          <w:color w:val="C660FB"/>
        </w:rPr>
        <w:t xml:space="preserve">u federálního okresního soudu v </w:t>
      </w:r>
      <w:r>
        <w:rPr>
          <w:color w:val="120104"/>
        </w:rPr>
        <w:t>Des Moines</w:t>
      </w:r>
      <w:r>
        <w:t xml:space="preserve">. Přinejmenším je </w:t>
      </w:r>
      <w:r>
        <w:rPr>
          <w:color w:val="FD0F31"/>
        </w:rPr>
        <w:t>to</w:t>
      </w:r>
      <w:r>
        <w:t xml:space="preserve"> způsob, jak </w:t>
      </w:r>
      <w:r>
        <w:rPr>
          <w:color w:val="F9D7CD"/>
        </w:rPr>
        <w:t>to</w:t>
      </w:r>
      <w:r>
        <w:t xml:space="preserve"> bylo oznámeno. </w:t>
      </w:r>
      <w:r>
        <w:rPr>
          <w:color w:val="D48958"/>
        </w:rPr>
        <w:t xml:space="preserve">A, samozřejmě, </w:t>
      </w:r>
      <w:r>
        <w:rPr>
          <w:color w:val="05AEE8"/>
        </w:rPr>
        <w:t>žaloba</w:t>
      </w:r>
      <w:r>
        <w:rPr>
          <w:color w:val="D48958"/>
        </w:rPr>
        <w:t xml:space="preserve"> byla zamítnuta</w:t>
      </w:r>
      <w:r>
        <w:t xml:space="preserve">. Ale </w:t>
      </w:r>
      <w:r>
        <w:rPr>
          <w:color w:val="2B1B04"/>
        </w:rPr>
        <w:t>já</w:t>
      </w:r>
      <w:r>
        <w:t xml:space="preserve"> - raději se </w:t>
      </w:r>
      <w:r>
        <w:rPr>
          <w:color w:val="01FB92"/>
        </w:rPr>
        <w:t>na to</w:t>
      </w:r>
      <w:r>
        <w:t xml:space="preserve"> dívám z </w:t>
      </w:r>
      <w:r>
        <w:rPr>
          <w:color w:val="C3C1BE"/>
        </w:rPr>
        <w:t>našeho</w:t>
      </w:r>
      <w:r>
        <w:t xml:space="preserve"> hlediska, z hlediska </w:t>
      </w:r>
      <w:r>
        <w:rPr>
          <w:color w:val="C3C1BE"/>
        </w:rPr>
        <w:t xml:space="preserve">každého </w:t>
      </w:r>
      <w:r>
        <w:rPr>
          <w:color w:val="9F98F8"/>
        </w:rPr>
        <w:t>z nás</w:t>
      </w:r>
      <w:r>
        <w:t xml:space="preserve"> - jsem získal bod. Před vynesením rozhodnutí se stala legrační věc: </w:t>
      </w:r>
      <w:r>
        <w:rPr>
          <w:color w:val="1167D9"/>
        </w:rPr>
        <w:t xml:space="preserve">Informační agentura </w:t>
      </w:r>
      <w:r>
        <w:rPr>
          <w:color w:val="D19012"/>
        </w:rPr>
        <w:t>Spojených Států</w:t>
      </w:r>
      <w:r>
        <w:rPr>
          <w:color w:val="1167D9"/>
        </w:rPr>
        <w:t xml:space="preserve">, </w:t>
      </w:r>
      <w:r>
        <w:rPr>
          <w:color w:val="B7D802"/>
        </w:rPr>
        <w:t>která</w:t>
      </w:r>
      <w:r>
        <w:rPr>
          <w:color w:val="1167D9"/>
        </w:rPr>
        <w:t xml:space="preserve"> řídí </w:t>
      </w:r>
      <w:r>
        <w:rPr>
          <w:color w:val="826392"/>
        </w:rPr>
        <w:t>Hlas</w:t>
      </w:r>
      <w:r>
        <w:t xml:space="preserve">, změnila ve třech klíčových bodech </w:t>
      </w:r>
      <w:r>
        <w:rPr>
          <w:color w:val="1167D9"/>
        </w:rPr>
        <w:t>svůj</w:t>
      </w:r>
      <w:r>
        <w:t xml:space="preserve"> postoj. - </w:t>
      </w:r>
      <w:r>
        <w:rPr>
          <w:color w:val="1167D9"/>
        </w:rPr>
        <w:t>Agentura USIA</w:t>
      </w:r>
      <w:r>
        <w:t xml:space="preserve"> prohlásila, po zralém uvážení, že samozřejmě mohu vytisknout </w:t>
      </w:r>
      <w:r>
        <w:rPr>
          <w:color w:val="5E7A6A"/>
        </w:rPr>
        <w:t xml:space="preserve">cokoli, </w:t>
      </w:r>
      <w:r>
        <w:rPr>
          <w:color w:val="B29869"/>
        </w:rPr>
        <w:t>co</w:t>
      </w:r>
      <w:r>
        <w:rPr>
          <w:color w:val="5E7A6A"/>
        </w:rPr>
        <w:t xml:space="preserve"> se </w:t>
      </w:r>
      <w:r>
        <w:rPr>
          <w:color w:val="1D0051"/>
        </w:rPr>
        <w:t>mi</w:t>
      </w:r>
      <w:r>
        <w:rPr>
          <w:color w:val="5E7A6A"/>
        </w:rPr>
        <w:t xml:space="preserve"> dostane do rukou</w:t>
      </w:r>
      <w:r>
        <w:t xml:space="preserve">. Toto šíření slova, rozhodla, se vztahuje jen </w:t>
      </w:r>
      <w:r>
        <w:rPr>
          <w:color w:val="1167D9"/>
        </w:rPr>
        <w:t>na ni</w:t>
      </w:r>
      <w:r>
        <w:t>. "</w:t>
      </w:r>
      <w:r>
        <w:rPr>
          <w:color w:val="1167D9"/>
        </w:rPr>
        <w:t>Agentura USIA</w:t>
      </w:r>
      <w:r>
        <w:t xml:space="preserve"> oficiálně a veřejně vyhlásila absolutní právo </w:t>
      </w:r>
      <w:r>
        <w:rPr>
          <w:color w:val="8BE7FC"/>
        </w:rPr>
        <w:t>pro každého</w:t>
      </w:r>
      <w:r>
        <w:t xml:space="preserve"> s výjimkou USIA na šíření materiálů z programů </w:t>
      </w:r>
      <w:r>
        <w:rPr>
          <w:color w:val="B5AFC4"/>
        </w:rPr>
        <w:t>této agentury ve Spojených Státech</w:t>
      </w:r>
      <w:r>
        <w:t xml:space="preserve">," řekl </w:t>
      </w:r>
      <w:r>
        <w:rPr>
          <w:color w:val="76E0C1"/>
        </w:rPr>
        <w:t>můj</w:t>
      </w:r>
      <w:r>
        <w:rPr>
          <w:color w:val="BACFA7"/>
        </w:rPr>
        <w:t xml:space="preserve"> právník, učený Mark McCormick z </w:t>
      </w:r>
      <w:r>
        <w:rPr>
          <w:color w:val="11BA09"/>
        </w:rPr>
        <w:t>Des Moines</w:t>
      </w:r>
      <w:r>
        <w:t xml:space="preserve">, v oběžníku tvrdícím fakta a snažil se učinit </w:t>
      </w:r>
      <w:r>
        <w:rPr>
          <w:color w:val="2B1B04"/>
        </w:rPr>
        <w:t>mě</w:t>
      </w:r>
      <w:r>
        <w:t xml:space="preserve"> veselejším potom, co tisk napsal, že jsem prohrál. </w:t>
      </w:r>
      <w:r>
        <w:rPr>
          <w:color w:val="462C36"/>
        </w:rPr>
        <w:t>Soud</w:t>
      </w:r>
      <w:r>
        <w:t xml:space="preserve"> poukázal na nový postoj </w:t>
      </w:r>
      <w:r>
        <w:rPr>
          <w:color w:val="1167D9"/>
        </w:rPr>
        <w:t>agentury USIA</w:t>
      </w:r>
      <w:r>
        <w:t xml:space="preserve">, ale, pouze v tomto případě, oficiálně shledal "že </w:t>
      </w:r>
      <w:r>
        <w:rPr>
          <w:color w:val="65407D"/>
        </w:rPr>
        <w:t>kongres</w:t>
      </w:r>
      <w:r>
        <w:t xml:space="preserve"> nezamýšlel zabránit </w:t>
      </w:r>
      <w:r>
        <w:rPr>
          <w:color w:val="491803"/>
        </w:rPr>
        <w:t>žalobcům</w:t>
      </w:r>
      <w:r>
        <w:t xml:space="preserve"> ve vnitrostátním šíření informací </w:t>
      </w:r>
      <w:r>
        <w:rPr>
          <w:color w:val="1167D9"/>
        </w:rPr>
        <w:t>agentury USIA</w:t>
      </w:r>
      <w:r>
        <w:t xml:space="preserve">." - </w:t>
      </w:r>
      <w:r>
        <w:rPr>
          <w:color w:val="1167D9"/>
        </w:rPr>
        <w:t>Agentura</w:t>
      </w:r>
      <w:r>
        <w:t xml:space="preserve"> po zralém uvážení uvedla, že </w:t>
      </w:r>
      <w:r>
        <w:rPr>
          <w:color w:val="576094"/>
        </w:rPr>
        <w:t xml:space="preserve">materiály </w:t>
      </w:r>
      <w:r>
        <w:rPr>
          <w:color w:val="6EAB9B"/>
        </w:rPr>
        <w:t>stanice VOA</w:t>
      </w:r>
      <w:r>
        <w:t xml:space="preserve"> může vidět kdokoli, nejen </w:t>
      </w:r>
      <w:r>
        <w:rPr>
          <w:color w:val="000D2C"/>
        </w:rPr>
        <w:t xml:space="preserve">reportéři, výzkumníci, vědci nebo kongresmani, </w:t>
      </w:r>
      <w:r>
        <w:rPr>
          <w:color w:val="F5D2A8"/>
        </w:rPr>
        <w:t>kteří</w:t>
      </w:r>
      <w:r>
        <w:rPr>
          <w:color w:val="000D2C"/>
        </w:rPr>
        <w:t xml:space="preserve"> jsou uvedeni v nařízení</w:t>
      </w:r>
      <w:r>
        <w:t>. "</w:t>
      </w:r>
      <w:r>
        <w:rPr>
          <w:color w:val="1167D9"/>
        </w:rPr>
        <w:t>Agentura USIA</w:t>
      </w:r>
      <w:r>
        <w:t xml:space="preserve"> veřejně a oficiálně </w:t>
      </w:r>
      <w:r>
        <w:rPr>
          <w:color w:val="462C36"/>
        </w:rPr>
        <w:t>u soudu</w:t>
      </w:r>
      <w:r>
        <w:t xml:space="preserve"> oznámila, že </w:t>
      </w:r>
      <w:r>
        <w:rPr>
          <w:color w:val="576094"/>
        </w:rPr>
        <w:t>k těmto materiálům</w:t>
      </w:r>
      <w:r>
        <w:t xml:space="preserve"> mají povolen přístup všechny osoby a to i navzdory statutárním ustanovením, protože </w:t>
      </w:r>
      <w:r>
        <w:rPr>
          <w:color w:val="1167D9"/>
        </w:rPr>
        <w:t>agentura USIA</w:t>
      </w:r>
      <w:r>
        <w:t xml:space="preserve"> rozhodla, že nebude kontrolovat pověření </w:t>
      </w:r>
      <w:r>
        <w:rPr>
          <w:color w:val="03422C"/>
        </w:rPr>
        <w:t xml:space="preserve">žádné osoby, </w:t>
      </w:r>
      <w:r>
        <w:rPr>
          <w:color w:val="72A46E"/>
        </w:rPr>
        <w:t>která</w:t>
      </w:r>
      <w:r>
        <w:rPr>
          <w:color w:val="03422C"/>
        </w:rPr>
        <w:t xml:space="preserve"> se dostaví a požádá o zhlédnutí </w:t>
      </w:r>
      <w:r>
        <w:rPr>
          <w:color w:val="128EAC"/>
        </w:rPr>
        <w:t>těchto materiálů</w:t>
      </w:r>
      <w:r>
        <w:t xml:space="preserve">," poznamenal </w:t>
      </w:r>
      <w:r>
        <w:rPr>
          <w:color w:val="BACFA7"/>
        </w:rPr>
        <w:t>pan McCormick</w:t>
      </w:r>
      <w:r>
        <w:t xml:space="preserve">. - A </w:t>
      </w:r>
      <w:r>
        <w:rPr>
          <w:color w:val="1167D9"/>
        </w:rPr>
        <w:t>agentura USIA</w:t>
      </w:r>
      <w:r>
        <w:t xml:space="preserve"> uvedla, že </w:t>
      </w:r>
      <w:r>
        <w:rPr>
          <w:color w:val="C3C1BE"/>
        </w:rPr>
        <w:t xml:space="preserve">každý </w:t>
      </w:r>
      <w:r>
        <w:rPr>
          <w:color w:val="9F98F8"/>
        </w:rPr>
        <w:t>z nás</w:t>
      </w:r>
      <w:r>
        <w:t xml:space="preserve"> </w:t>
      </w:r>
      <w:r>
        <w:rPr>
          <w:color w:val="C3C1BE"/>
        </w:rPr>
        <w:t>si</w:t>
      </w:r>
      <w:r>
        <w:t xml:space="preserve"> může dělat rozsáhlé poznámky. "</w:t>
      </w:r>
      <w:r>
        <w:rPr>
          <w:color w:val="1167D9"/>
        </w:rPr>
        <w:t>Agentura</w:t>
      </w:r>
      <w:r>
        <w:t xml:space="preserve"> </w:t>
      </w:r>
      <w:r>
        <w:rPr>
          <w:color w:val="01FB92"/>
        </w:rPr>
        <w:t>při procesu</w:t>
      </w:r>
      <w:r>
        <w:t xml:space="preserve"> veřejně a oficiálně prohlásila, že </w:t>
      </w:r>
      <w:r>
        <w:rPr>
          <w:color w:val="47545E"/>
        </w:rPr>
        <w:t xml:space="preserve">osoby, </w:t>
      </w:r>
      <w:r>
        <w:rPr>
          <w:color w:val="B95C69"/>
        </w:rPr>
        <w:t>které</w:t>
      </w:r>
      <w:r>
        <w:rPr>
          <w:color w:val="47545E"/>
        </w:rPr>
        <w:t xml:space="preserve"> si prohlížejí </w:t>
      </w:r>
      <w:r>
        <w:rPr>
          <w:color w:val="A14D12"/>
        </w:rPr>
        <w:t>materiály</w:t>
      </w:r>
      <w:r>
        <w:t xml:space="preserve">, </w:t>
      </w:r>
      <w:r>
        <w:rPr>
          <w:color w:val="47545E"/>
        </w:rPr>
        <w:t>si</w:t>
      </w:r>
      <w:r>
        <w:t xml:space="preserve"> mohou dělat poznámky, </w:t>
      </w:r>
      <w:r>
        <w:rPr>
          <w:color w:val="C4C8FA"/>
        </w:rPr>
        <w:t>nikdo</w:t>
      </w:r>
      <w:r>
        <w:t xml:space="preserve"> nebude provádět kontrolu, aby zjistil, jaké poznámky </w:t>
      </w:r>
      <w:r>
        <w:rPr>
          <w:color w:val="47545E"/>
        </w:rPr>
        <w:t>si</w:t>
      </w:r>
      <w:r>
        <w:t xml:space="preserve"> </w:t>
      </w:r>
      <w:r>
        <w:rPr>
          <w:color w:val="47545E"/>
        </w:rPr>
        <w:t>osoba</w:t>
      </w:r>
      <w:r>
        <w:t xml:space="preserve"> udělala," oznámil </w:t>
      </w:r>
      <w:r>
        <w:rPr>
          <w:color w:val="BACFA7"/>
        </w:rPr>
        <w:t>pan McCormick</w:t>
      </w:r>
      <w:r>
        <w:t xml:space="preserve">. </w:t>
      </w:r>
      <w:r>
        <w:rPr>
          <w:color w:val="01FB92"/>
        </w:rPr>
        <w:t xml:space="preserve">Ve </w:t>
      </w:r>
      <w:r>
        <w:rPr>
          <w:color w:val="372A55"/>
        </w:rPr>
        <w:t>své</w:t>
      </w:r>
      <w:r>
        <w:rPr>
          <w:color w:val="01FB92"/>
        </w:rPr>
        <w:t xml:space="preserve"> žalobě</w:t>
      </w:r>
      <w:r>
        <w:t xml:space="preserve"> jsem se dožadoval </w:t>
      </w:r>
      <w:r>
        <w:rPr>
          <w:color w:val="3F3610"/>
        </w:rPr>
        <w:t xml:space="preserve">práva tisknout </w:t>
      </w:r>
      <w:r>
        <w:rPr>
          <w:color w:val="D3A2C6"/>
        </w:rPr>
        <w:t xml:space="preserve">materiály </w:t>
      </w:r>
      <w:r>
        <w:rPr>
          <w:color w:val="719FFA"/>
        </w:rPr>
        <w:t>z Hlasu</w:t>
      </w:r>
      <w:r>
        <w:rPr>
          <w:color w:val="3F3610"/>
        </w:rPr>
        <w:t xml:space="preserve">, </w:t>
      </w:r>
      <w:r>
        <w:rPr>
          <w:color w:val="0D841A"/>
        </w:rPr>
        <w:t>které</w:t>
      </w:r>
      <w:r>
        <w:rPr>
          <w:color w:val="3F3610"/>
        </w:rPr>
        <w:t xml:space="preserve"> </w:t>
      </w:r>
      <w:r>
        <w:rPr>
          <w:color w:val="4C5B32"/>
        </w:rPr>
        <w:t>mi</w:t>
      </w:r>
      <w:r>
        <w:rPr>
          <w:color w:val="3F3610"/>
        </w:rPr>
        <w:t xml:space="preserve"> bylo odepřeno</w:t>
      </w:r>
      <w:r>
        <w:t xml:space="preserve">, a dožadoval jsem se práva získat informace a v podstatě jsem tvrdil, </w:t>
      </w:r>
      <w:r>
        <w:rPr>
          <w:color w:val="9DB3B7"/>
        </w:rPr>
        <w:t xml:space="preserve">že právo tisknout </w:t>
      </w:r>
      <w:r>
        <w:rPr>
          <w:color w:val="B14F8F"/>
        </w:rPr>
        <w:t>vládní informace</w:t>
      </w:r>
      <w:r>
        <w:rPr>
          <w:color w:val="9DB3B7"/>
        </w:rPr>
        <w:t xml:space="preserve"> není příliš užitečné, pokud nemám právo </w:t>
      </w:r>
      <w:r>
        <w:rPr>
          <w:color w:val="B14F8F"/>
        </w:rPr>
        <w:t>tyto informace</w:t>
      </w:r>
      <w:r>
        <w:rPr>
          <w:color w:val="9DB3B7"/>
        </w:rPr>
        <w:t xml:space="preserve"> dostat</w:t>
      </w:r>
      <w:r>
        <w:t xml:space="preserve">. Ale </w:t>
      </w:r>
      <w:r>
        <w:rPr>
          <w:color w:val="462C36"/>
        </w:rPr>
        <w:t>soud</w:t>
      </w:r>
      <w:r>
        <w:t xml:space="preserve"> nesouhlasil. "</w:t>
      </w:r>
      <w:r>
        <w:rPr>
          <w:color w:val="747103"/>
        </w:rPr>
        <w:t>První dodatek</w:t>
      </w:r>
      <w:r>
        <w:t xml:space="preserve"> </w:t>
      </w:r>
      <w:r>
        <w:rPr>
          <w:color w:val="9F816D"/>
        </w:rPr>
        <w:t>vládě</w:t>
      </w:r>
      <w:r>
        <w:t xml:space="preserve"> zakazuje schvalování zákonů omezujících právo na svobodu projevu," rozhodl </w:t>
      </w:r>
      <w:r>
        <w:rPr>
          <w:color w:val="D26A5B"/>
        </w:rPr>
        <w:t>soudce Donald O'Brien</w:t>
      </w:r>
      <w:r>
        <w:t>. "</w:t>
      </w:r>
      <w:r>
        <w:rPr>
          <w:color w:val="747103"/>
        </w:rPr>
        <w:t>První dodatek</w:t>
      </w:r>
      <w:r>
        <w:t xml:space="preserve"> neukládá </w:t>
      </w:r>
      <w:r>
        <w:rPr>
          <w:color w:val="9F816D"/>
        </w:rPr>
        <w:t>vládě</w:t>
      </w:r>
      <w:r>
        <w:t xml:space="preserve"> povinnost zajistit snadný přístup k informacím pro lidi od tisku." Takže nyní je situace taková: Máte právo přečíst </w:t>
      </w:r>
      <w:r>
        <w:rPr>
          <w:color w:val="233809"/>
        </w:rPr>
        <w:t>si</w:t>
      </w:r>
      <w:r>
        <w:t xml:space="preserve"> </w:t>
      </w:r>
      <w:r>
        <w:rPr>
          <w:color w:val="576094"/>
        </w:rPr>
        <w:t xml:space="preserve">scénáře </w:t>
      </w:r>
      <w:r>
        <w:rPr>
          <w:color w:val="6EAB9B"/>
        </w:rPr>
        <w:t>Hlasu Ameriky</w:t>
      </w:r>
      <w:r>
        <w:t xml:space="preserve">, pokud nezamýšlíte každý týden, nebo tak nějak, cestovat </w:t>
      </w:r>
      <w:r>
        <w:rPr>
          <w:color w:val="8B934B"/>
        </w:rPr>
        <w:t>do Washingtonu</w:t>
      </w:r>
      <w:r>
        <w:t xml:space="preserve"> a navštěvovat během pracovních hodin úřad </w:t>
      </w:r>
      <w:r>
        <w:rPr>
          <w:color w:val="B5AFC4"/>
        </w:rPr>
        <w:t>Hlasu</w:t>
      </w:r>
      <w:r>
        <w:t xml:space="preserve">. Mám právo otisknout </w:t>
      </w:r>
      <w:r>
        <w:rPr>
          <w:color w:val="576094"/>
        </w:rPr>
        <w:t>tyto scénáře</w:t>
      </w:r>
      <w:r>
        <w:t xml:space="preserve">, jestliže tam jdu a pracně - ale už ne tajně - </w:t>
      </w:r>
      <w:r>
        <w:rPr>
          <w:color w:val="576094"/>
        </w:rPr>
        <w:t>je</w:t>
      </w:r>
      <w:r>
        <w:t xml:space="preserve"> opíši v ruce. </w:t>
      </w:r>
      <w:r>
        <w:rPr>
          <w:color w:val="F98500"/>
        </w:rPr>
        <w:t xml:space="preserve">Ale </w:t>
      </w:r>
      <w:r>
        <w:rPr>
          <w:color w:val="002935"/>
        </w:rPr>
        <w:t xml:space="preserve">nikdo </w:t>
      </w:r>
      <w:r>
        <w:rPr>
          <w:color w:val="D7F3FE"/>
        </w:rPr>
        <w:t>z nás</w:t>
      </w:r>
      <w:r>
        <w:rPr>
          <w:color w:val="F98500"/>
        </w:rPr>
        <w:t xml:space="preserve"> </w:t>
      </w:r>
      <w:r>
        <w:rPr>
          <w:color w:val="002935"/>
        </w:rPr>
        <w:t>si</w:t>
      </w:r>
      <w:r>
        <w:rPr>
          <w:color w:val="F98500"/>
        </w:rPr>
        <w:t xml:space="preserve"> nemůže </w:t>
      </w:r>
      <w:r>
        <w:rPr>
          <w:color w:val="FCB899"/>
        </w:rPr>
        <w:t>tyto materiály</w:t>
      </w:r>
      <w:r>
        <w:rPr>
          <w:color w:val="F98500"/>
        </w:rPr>
        <w:t xml:space="preserve"> kopírovat na xeroxu, nebo </w:t>
      </w:r>
      <w:r>
        <w:rPr>
          <w:color w:val="002935"/>
        </w:rPr>
        <w:t>si</w:t>
      </w:r>
      <w:r>
        <w:rPr>
          <w:color w:val="F98500"/>
        </w:rPr>
        <w:t xml:space="preserve"> </w:t>
      </w:r>
      <w:r>
        <w:rPr>
          <w:color w:val="FCB899"/>
        </w:rPr>
        <w:t>je</w:t>
      </w:r>
      <w:r>
        <w:rPr>
          <w:color w:val="F98500"/>
        </w:rPr>
        <w:t xml:space="preserve"> nechat poslat</w:t>
      </w:r>
      <w:r>
        <w:t xml:space="preserve">. </w:t>
      </w:r>
      <w:r>
        <w:rPr>
          <w:color w:val="1C0720"/>
        </w:rPr>
        <w:t xml:space="preserve">V době, </w:t>
      </w:r>
      <w:r>
        <w:rPr>
          <w:color w:val="6B5F61"/>
        </w:rPr>
        <w:t>kdy</w:t>
      </w:r>
      <w:r>
        <w:rPr>
          <w:color w:val="1C0720"/>
        </w:rPr>
        <w:t xml:space="preserve"> má každá vládní agentura </w:t>
      </w:r>
      <w:r>
        <w:rPr>
          <w:color w:val="F98A9D"/>
        </w:rPr>
        <w:t xml:space="preserve">informační mašinérii, </w:t>
      </w:r>
      <w:r>
        <w:rPr>
          <w:color w:val="9B72C2"/>
        </w:rPr>
        <w:t>která</w:t>
      </w:r>
      <w:r>
        <w:rPr>
          <w:color w:val="A6919D"/>
        </w:rPr>
        <w:t xml:space="preserve"> </w:t>
      </w:r>
      <w:r>
        <w:rPr>
          <w:color w:val="2C3729"/>
        </w:rPr>
        <w:t>vám</w:t>
      </w:r>
      <w:r>
        <w:rPr>
          <w:color w:val="A6919D"/>
        </w:rPr>
        <w:t xml:space="preserve"> zasílá materiály, ať už chcete</w:t>
      </w:r>
      <w:r>
        <w:t xml:space="preserve"> nebo ne, </w:t>
      </w:r>
      <w:r>
        <w:rPr>
          <w:color w:val="F98500"/>
        </w:rPr>
        <w:t>to</w:t>
      </w:r>
      <w:r>
        <w:t xml:space="preserve"> působí divně. Takže </w:t>
      </w:r>
      <w:r>
        <w:rPr>
          <w:color w:val="D26A5B"/>
        </w:rPr>
        <w:t>soudce O ' Brien</w:t>
      </w:r>
      <w:r>
        <w:t xml:space="preserve"> rozhodl, že "by bylo snadné vyvodit, že postoj </w:t>
      </w:r>
      <w:r>
        <w:rPr>
          <w:color w:val="1167D9"/>
        </w:rPr>
        <w:t>agentury USIA</w:t>
      </w:r>
      <w:r>
        <w:t xml:space="preserve"> je 'nevhodný či dokonce stupidní,'" ale takový je </w:t>
      </w:r>
      <w:r>
        <w:rPr>
          <w:color w:val="788E95"/>
        </w:rPr>
        <w:t>zákon</w:t>
      </w:r>
      <w:r>
        <w:t xml:space="preserve">. </w:t>
      </w:r>
      <w:r>
        <w:rPr>
          <w:color w:val="D7C70B"/>
        </w:rPr>
        <w:t>Tedy dalším krokem, jak se domnívám, je pokusit se, aby</w:t>
      </w:r>
      <w:r>
        <w:t xml:space="preserve"> </w:t>
      </w:r>
      <w:r>
        <w:rPr>
          <w:color w:val="9F9992"/>
        </w:rPr>
        <w:t xml:space="preserve">byl </w:t>
      </w:r>
      <w:r>
        <w:rPr>
          <w:color w:val="EFFBD0"/>
        </w:rPr>
        <w:t>zákon</w:t>
      </w:r>
      <w:r>
        <w:rPr>
          <w:color w:val="9F9992"/>
        </w:rPr>
        <w:t xml:space="preserve"> změněn</w:t>
      </w:r>
      <w:r>
        <w:t xml:space="preserve">. </w:t>
      </w:r>
      <w:r>
        <w:rPr>
          <w:color w:val="C3C1BE"/>
        </w:rPr>
        <w:t xml:space="preserve">My (předpokládám, že jste </w:t>
      </w:r>
      <w:r>
        <w:rPr>
          <w:color w:val="FDE2F1"/>
        </w:rPr>
        <w:t>se mnou</w:t>
      </w:r>
      <w:r>
        <w:rPr>
          <w:color w:val="C3C1BE"/>
        </w:rPr>
        <w:t xml:space="preserve"> v tomto bodě zajedno</w:t>
      </w:r>
      <w:r>
        <w:t xml:space="preserve">) potřebujeme </w:t>
      </w:r>
      <w:r>
        <w:rPr>
          <w:color w:val="923A52"/>
        </w:rPr>
        <w:t>tři slova - "pouze k nahlédnutí</w:t>
      </w:r>
      <w:r>
        <w:t xml:space="preserve">" - odstranit </w:t>
      </w:r>
      <w:r>
        <w:rPr>
          <w:color w:val="788E95"/>
        </w:rPr>
        <w:t>ze zákona</w:t>
      </w:r>
      <w:r>
        <w:t xml:space="preserve">. Odstavec 501 </w:t>
      </w:r>
      <w:r>
        <w:rPr>
          <w:color w:val="788E95"/>
        </w:rPr>
        <w:t xml:space="preserve">zákona o předávání informací a vzdělání </w:t>
      </w:r>
      <w:r>
        <w:rPr>
          <w:color w:val="5140A7"/>
        </w:rPr>
        <w:t>Spojených států</w:t>
      </w:r>
      <w:r>
        <w:rPr>
          <w:color w:val="788E95"/>
        </w:rPr>
        <w:t xml:space="preserve"> </w:t>
      </w:r>
      <w:r>
        <w:rPr>
          <w:color w:val="FB6AB8"/>
        </w:rPr>
        <w:t>z roku 1948</w:t>
      </w:r>
      <w:r>
        <w:t xml:space="preserve"> říká, že </w:t>
      </w:r>
      <w:r>
        <w:rPr>
          <w:color w:val="576094"/>
        </w:rPr>
        <w:t xml:space="preserve">materiály </w:t>
      </w:r>
      <w:r>
        <w:rPr>
          <w:color w:val="6EAB9B"/>
        </w:rPr>
        <w:t>Hlasu</w:t>
      </w:r>
      <w:r>
        <w:t xml:space="preserve"> by měly být dostupné pro některé </w:t>
      </w:r>
      <w:r>
        <w:rPr>
          <w:color w:val="C3C1BE"/>
        </w:rPr>
        <w:t>z nás</w:t>
      </w:r>
      <w:r>
        <w:t xml:space="preserve"> (ale nyní, díky novému postoji </w:t>
      </w:r>
      <w:r>
        <w:rPr>
          <w:color w:val="1167D9"/>
        </w:rPr>
        <w:t>agentury USIA</w:t>
      </w:r>
      <w:r>
        <w:t xml:space="preserve">, </w:t>
      </w:r>
      <w:r>
        <w:rPr>
          <w:color w:val="C3C1BE"/>
        </w:rPr>
        <w:t>pro nás všechny</w:t>
      </w:r>
      <w:r>
        <w:t xml:space="preserve">) "pouze k nahlédnutí." Pokud tam </w:t>
      </w:r>
      <w:r>
        <w:rPr>
          <w:color w:val="923A52"/>
        </w:rPr>
        <w:t>tato slova</w:t>
      </w:r>
      <w:r>
        <w:t xml:space="preserve"> nebyla, pak </w:t>
      </w:r>
      <w:r>
        <w:rPr>
          <w:color w:val="BC14FD"/>
        </w:rPr>
        <w:t xml:space="preserve">ti příjemní lidé </w:t>
      </w:r>
      <w:r>
        <w:rPr>
          <w:color w:val="6D706C"/>
        </w:rPr>
        <w:t>z Hlasu</w:t>
      </w:r>
      <w:r>
        <w:t xml:space="preserve"> by měli být schopni </w:t>
      </w:r>
      <w:r>
        <w:rPr>
          <w:color w:val="233809"/>
        </w:rPr>
        <w:t>vám</w:t>
      </w:r>
      <w:r>
        <w:t xml:space="preserve"> </w:t>
      </w:r>
      <w:r>
        <w:rPr>
          <w:color w:val="576094"/>
        </w:rPr>
        <w:t>ty informace</w:t>
      </w:r>
      <w:r>
        <w:t xml:space="preserve"> zaslat nebo, při nejmenším, </w:t>
      </w:r>
      <w:r>
        <w:rPr>
          <w:color w:val="233809"/>
        </w:rPr>
        <w:t>vás</w:t>
      </w:r>
      <w:r>
        <w:t xml:space="preserve"> nechat </w:t>
      </w:r>
      <w:r>
        <w:rPr>
          <w:color w:val="233809"/>
        </w:rPr>
        <w:t>si</w:t>
      </w:r>
      <w:r>
        <w:t xml:space="preserve"> </w:t>
      </w:r>
      <w:r>
        <w:rPr>
          <w:color w:val="576094"/>
        </w:rPr>
        <w:t>je</w:t>
      </w:r>
      <w:r>
        <w:t xml:space="preserve"> ofotit. To není jednoduchý problém. "</w:t>
      </w:r>
      <w:r>
        <w:rPr>
          <w:color w:val="2B1B04"/>
        </w:rPr>
        <w:t>Vy</w:t>
      </w:r>
      <w:r>
        <w:t xml:space="preserve"> jste ... nadnesl </w:t>
      </w:r>
      <w:r>
        <w:rPr>
          <w:color w:val="0007C4"/>
        </w:rPr>
        <w:t xml:space="preserve">důležité otázky, </w:t>
      </w:r>
      <w:r>
        <w:rPr>
          <w:color w:val="C6A62F"/>
        </w:rPr>
        <w:t>které</w:t>
      </w:r>
      <w:r>
        <w:rPr>
          <w:color w:val="0007C4"/>
        </w:rPr>
        <w:t xml:space="preserve"> by měly být zodpovězeny</w:t>
      </w:r>
      <w:r>
        <w:t xml:space="preserve">: </w:t>
      </w:r>
      <w:r>
        <w:rPr>
          <w:color w:val="000C14"/>
        </w:rPr>
        <w:t xml:space="preserve">Co říká </w:t>
      </w:r>
      <w:r>
        <w:rPr>
          <w:color w:val="904431"/>
        </w:rPr>
        <w:t>agentura USIA</w:t>
      </w:r>
      <w:r>
        <w:rPr>
          <w:color w:val="000C14"/>
        </w:rPr>
        <w:t xml:space="preserve"> v zahraničí </w:t>
      </w:r>
      <w:r>
        <w:rPr>
          <w:color w:val="600013"/>
        </w:rPr>
        <w:t>o Americe</w:t>
      </w:r>
      <w:r>
        <w:t xml:space="preserve">, </w:t>
      </w:r>
      <w:r>
        <w:rPr>
          <w:color w:val="1C1B08"/>
        </w:rPr>
        <w:t xml:space="preserve">jak </w:t>
      </w:r>
      <w:r>
        <w:rPr>
          <w:color w:val="693955"/>
        </w:rPr>
        <w:t>to</w:t>
      </w:r>
      <w:r>
        <w:rPr>
          <w:color w:val="1C1B08"/>
        </w:rPr>
        <w:t xml:space="preserve"> zjistíme</w:t>
      </w:r>
      <w:r>
        <w:t xml:space="preserve"> a jak mohou </w:t>
      </w:r>
      <w:r>
        <w:rPr>
          <w:color w:val="C3C1BE"/>
        </w:rPr>
        <w:t>američtí daňoví poplatníci</w:t>
      </w:r>
      <w:r>
        <w:t xml:space="preserve"> </w:t>
      </w:r>
      <w:r>
        <w:rPr>
          <w:color w:val="5E7C99"/>
        </w:rPr>
        <w:t>na tyto otázky</w:t>
      </w:r>
      <w:r>
        <w:t xml:space="preserve"> dostat odpověď?" napsal </w:t>
      </w:r>
      <w:r>
        <w:rPr>
          <w:color w:val="2B1B04"/>
        </w:rPr>
        <w:t>mi</w:t>
      </w:r>
      <w:r>
        <w:t xml:space="preserve"> </w:t>
      </w:r>
      <w:r>
        <w:rPr>
          <w:color w:val="6C6E82"/>
        </w:rPr>
        <w:t>před pár lety</w:t>
      </w:r>
      <w:r>
        <w:t xml:space="preserve"> </w:t>
      </w:r>
      <w:r>
        <w:rPr>
          <w:color w:val="D0AFB3"/>
        </w:rPr>
        <w:t>jeden muž</w:t>
      </w:r>
      <w:r>
        <w:t xml:space="preserve">. </w:t>
      </w:r>
      <w:r>
        <w:rPr>
          <w:color w:val="D0AFB3"/>
        </w:rPr>
        <w:t>Ten muž</w:t>
      </w:r>
      <w:r>
        <w:t xml:space="preserve"> byl </w:t>
      </w:r>
      <w:r>
        <w:rPr>
          <w:color w:val="493B36"/>
        </w:rPr>
        <w:t>Charles Z. Wick</w:t>
      </w:r>
      <w:r>
        <w:t xml:space="preserve">. </w:t>
      </w:r>
      <w:r>
        <w:rPr>
          <w:color w:val="6C6E82"/>
        </w:rPr>
        <w:t>Tenkrát</w:t>
      </w:r>
      <w:r>
        <w:t xml:space="preserve"> byl ředitelem </w:t>
      </w:r>
      <w:r>
        <w:rPr>
          <w:color w:val="6C6E82"/>
        </w:rPr>
        <w:t>Tehdy</w:t>
      </w:r>
      <w:r>
        <w:t xml:space="preserve"> neměl </w:t>
      </w:r>
      <w:r>
        <w:rPr>
          <w:color w:val="AC93CE"/>
        </w:rPr>
        <w:t>žádné odpovědi</w:t>
      </w:r>
      <w:r>
        <w:t xml:space="preserve">. Nyní nějaké jsou. </w:t>
      </w:r>
      <w:r>
        <w:rPr>
          <w:color w:val="C4BA9C"/>
        </w:rPr>
        <w:t>Tato demokracie je najednou o něco demokratičtější</w:t>
      </w:r>
      <w:r>
        <w:t xml:space="preserve">. Cítím se </w:t>
      </w:r>
      <w:r>
        <w:rPr>
          <w:color w:val="C4BA9C"/>
        </w:rPr>
        <w:t>kvůli tomu</w:t>
      </w:r>
      <w:r>
        <w:t xml:space="preserve"> velmi dobře. </w:t>
      </w:r>
      <w:r>
        <w:rPr>
          <w:color w:val="2B1B04"/>
        </w:rPr>
        <w:t>Pan Gartner</w:t>
      </w:r>
      <w:r>
        <w:t xml:space="preserve"> je editorem a spolumajitelem listu Daily Tribune v Amesu ve státě Iowa a prezidentem společnosti NBC News v New Yorku.</w:t>
      </w:r>
    </w:p>
    <w:p>
      <w:r>
        <w:rPr>
          <w:b/>
        </w:rPr>
        <w:t>Document number 108</w:t>
      </w:r>
    </w:p>
    <w:p>
      <w:r>
        <w:rPr>
          <w:b/>
        </w:rPr>
        <w:t>Document identifier: wsj0109-001</w:t>
      </w:r>
    </w:p>
    <w:p>
      <w:r>
        <w:rPr>
          <w:color w:val="310106"/>
        </w:rPr>
        <w:t>R . Gordon McGovern</w:t>
      </w:r>
      <w:r>
        <w:rPr>
          <w:color w:val="04640D"/>
        </w:rPr>
        <w:t xml:space="preserve"> byl odvolán z funkce prezidenta a šéfa výkonných pracovníků </w:t>
      </w:r>
      <w:r>
        <w:rPr>
          <w:color w:val="FEFB0A"/>
        </w:rPr>
        <w:t>firmy Campbell Soup Co.</w:t>
      </w:r>
      <w:r>
        <w:t xml:space="preserve">, </w:t>
      </w:r>
      <w:r>
        <w:rPr>
          <w:color w:val="04640D"/>
        </w:rPr>
        <w:t>což</w:t>
      </w:r>
      <w:r>
        <w:t xml:space="preserve"> je dosud nejsilnější důkaz </w:t>
      </w:r>
      <w:r>
        <w:rPr>
          <w:color w:val="FB5514"/>
        </w:rPr>
        <w:t xml:space="preserve">vlády, </w:t>
      </w:r>
      <w:r>
        <w:rPr>
          <w:color w:val="E115C0"/>
        </w:rPr>
        <w:t>kterou</w:t>
      </w:r>
      <w:r>
        <w:rPr>
          <w:color w:val="FB5514"/>
        </w:rPr>
        <w:t xml:space="preserve"> hodlají třímat </w:t>
      </w:r>
      <w:r>
        <w:rPr>
          <w:color w:val="00587F"/>
        </w:rPr>
        <w:t xml:space="preserve">členové </w:t>
      </w:r>
      <w:r>
        <w:rPr>
          <w:color w:val="0BC582"/>
        </w:rPr>
        <w:t>rodiny Dorranceů</w:t>
      </w:r>
      <w:r>
        <w:rPr>
          <w:color w:val="FB5514"/>
        </w:rPr>
        <w:t xml:space="preserve"> při přebudovávání </w:t>
      </w:r>
      <w:r>
        <w:rPr>
          <w:color w:val="FEB8C8"/>
        </w:rPr>
        <w:t>problémové potravinářské společnosti</w:t>
      </w:r>
      <w:r>
        <w:t xml:space="preserve">. </w:t>
      </w:r>
      <w:r>
        <w:rPr>
          <w:color w:val="9E8317"/>
        </w:rPr>
        <w:t xml:space="preserve">Herbert M. Baum, třiapadesátiletý prezident </w:t>
      </w:r>
      <w:r>
        <w:rPr>
          <w:color w:val="01190F"/>
        </w:rPr>
        <w:t xml:space="preserve">jednotky Cambell U. S. A. </w:t>
      </w:r>
      <w:r>
        <w:rPr>
          <w:color w:val="847D81"/>
        </w:rPr>
        <w:t>z této společnosti</w:t>
      </w:r>
      <w:r>
        <w:rPr>
          <w:color w:val="58018B"/>
        </w:rPr>
        <w:t xml:space="preserve">, a </w:t>
      </w:r>
      <w:r>
        <w:rPr>
          <w:color w:val="B70639"/>
        </w:rPr>
        <w:t>Edwin L . Harper, 47, šéf finančních pracovníků</w:t>
      </w:r>
      <w:r>
        <w:t xml:space="preserve">, budou </w:t>
      </w:r>
      <w:r>
        <w:rPr>
          <w:color w:val="703B01"/>
        </w:rPr>
        <w:t>firmu Cambell</w:t>
      </w:r>
      <w:r>
        <w:t xml:space="preserve"> řídit jako tým a povinnosti si před tím, než bude jmenován </w:t>
      </w:r>
      <w:r>
        <w:rPr>
          <w:color w:val="F7F1DF"/>
        </w:rPr>
        <w:t>nástupce</w:t>
      </w:r>
      <w:r>
        <w:t xml:space="preserve">, raději rovnoměrně rozdělí. </w:t>
      </w:r>
      <w:r>
        <w:rPr>
          <w:color w:val="118B8A"/>
        </w:rPr>
        <w:t>Správní rada</w:t>
      </w:r>
      <w:r>
        <w:t xml:space="preserve"> již hledá silné kandidáty zvenčí a poohlíží se po vedoucích pracovnících z potravinového odvětví s rozsáhlými mezinárodními zkušenostmi. </w:t>
      </w:r>
      <w:r>
        <w:rPr>
          <w:color w:val="4AFEFA"/>
        </w:rPr>
        <w:t>Wall Street</w:t>
      </w:r>
      <w:r>
        <w:t xml:space="preserve"> </w:t>
      </w:r>
      <w:r>
        <w:rPr>
          <w:color w:val="04640D"/>
        </w:rPr>
        <w:t xml:space="preserve">na odchod </w:t>
      </w:r>
      <w:r>
        <w:rPr>
          <w:color w:val="310106"/>
        </w:rPr>
        <w:t>pana McGoverna</w:t>
      </w:r>
      <w:r>
        <w:t xml:space="preserve"> a </w:t>
      </w:r>
      <w:r>
        <w:rPr>
          <w:color w:val="04640D"/>
        </w:rPr>
        <w:t>jeho</w:t>
      </w:r>
      <w:r>
        <w:t xml:space="preserve"> důsledky reagoval příznivě. Při tvrdém obchodování </w:t>
      </w:r>
      <w:r>
        <w:rPr>
          <w:color w:val="4AFEFA"/>
        </w:rPr>
        <w:t>na Newyorské burze cenných papírů</w:t>
      </w:r>
      <w:r>
        <w:t xml:space="preserve"> vzrostly </w:t>
      </w:r>
      <w:r>
        <w:rPr>
          <w:color w:val="FCB164"/>
        </w:rPr>
        <w:t xml:space="preserve">cenné papíry </w:t>
      </w:r>
      <w:r>
        <w:rPr>
          <w:color w:val="796EE6"/>
        </w:rPr>
        <w:t>firmy Cambell</w:t>
      </w:r>
      <w:r>
        <w:t xml:space="preserve"> o 3375 dolaru a uzavíraly na 47125 dolaru. "Motiv zisku mezi velkými akcionáři jasně prodělal změnu k lepšímu," řekl </w:t>
      </w:r>
      <w:r>
        <w:rPr>
          <w:color w:val="000D2C"/>
        </w:rPr>
        <w:t>John McMillin, analytik potravinářského odvětví z firmy Prudential-Bache v New Yorku</w:t>
      </w:r>
      <w:r>
        <w:t xml:space="preserve">. </w:t>
      </w:r>
      <w:r>
        <w:rPr>
          <w:color w:val="53495F"/>
        </w:rPr>
        <w:t>Pan McGovern</w:t>
      </w:r>
      <w:r>
        <w:t xml:space="preserve"> byl obecně považován za obratově, a ne ziskově, zaměřeného. "Noví manažeři určitě budou myslet o něco více jako </w:t>
      </w:r>
      <w:r>
        <w:rPr>
          <w:color w:val="4AFEFA"/>
        </w:rPr>
        <w:t>Wall Street</w:t>
      </w:r>
      <w:r>
        <w:t xml:space="preserve">," dodal </w:t>
      </w:r>
      <w:r>
        <w:rPr>
          <w:color w:val="000D2C"/>
        </w:rPr>
        <w:t>pan McMillin</w:t>
      </w:r>
      <w:r>
        <w:t xml:space="preserve">. Zdá se, že část nárůstu cen </w:t>
      </w:r>
      <w:r>
        <w:rPr>
          <w:color w:val="FCB164"/>
        </w:rPr>
        <w:t>akcií</w:t>
      </w:r>
      <w:r>
        <w:t xml:space="preserve"> je spojena </w:t>
      </w:r>
      <w:r>
        <w:rPr>
          <w:color w:val="F95475"/>
        </w:rPr>
        <w:t xml:space="preserve">s oživenou spekulací o převzetí, </w:t>
      </w:r>
      <w:r>
        <w:rPr>
          <w:color w:val="61FC03"/>
        </w:rPr>
        <w:t>která</w:t>
      </w:r>
      <w:r>
        <w:rPr>
          <w:color w:val="F95475"/>
        </w:rPr>
        <w:t xml:space="preserve"> přispěla k nestabilitě </w:t>
      </w:r>
      <w:r>
        <w:rPr>
          <w:color w:val="5D9608"/>
        </w:rPr>
        <w:t xml:space="preserve">akcií </w:t>
      </w:r>
      <w:r>
        <w:rPr>
          <w:color w:val="DE98FD"/>
        </w:rPr>
        <w:t>firmy Campbell</w:t>
      </w:r>
      <w:r>
        <w:rPr>
          <w:color w:val="F95475"/>
        </w:rPr>
        <w:t xml:space="preserve"> v posledních měsících</w:t>
      </w:r>
      <w:r>
        <w:t xml:space="preserve">. Zdá se, že mezinárodní obchody </w:t>
      </w:r>
      <w:r>
        <w:rPr>
          <w:color w:val="703B01"/>
        </w:rPr>
        <w:t>firmy Campbell</w:t>
      </w:r>
      <w:r>
        <w:t xml:space="preserve">, obzvlášť </w:t>
      </w:r>
      <w:r>
        <w:rPr>
          <w:color w:val="98A088"/>
        </w:rPr>
        <w:t>ve Spojeném království</w:t>
      </w:r>
      <w:r>
        <w:t xml:space="preserve"> a Itálii, jsou v jádru </w:t>
      </w:r>
      <w:r>
        <w:rPr>
          <w:color w:val="703B01"/>
        </w:rPr>
        <w:t>jejich</w:t>
      </w:r>
      <w:r>
        <w:t xml:space="preserve"> problémů. Růst nedosáhl cíle a operační příjmy jsou hluboko pod výsledky jednotek v USA. Kupříkladu </w:t>
      </w:r>
      <w:r>
        <w:rPr>
          <w:color w:val="703B01"/>
        </w:rPr>
        <w:t>firma Campbell</w:t>
      </w:r>
      <w:r>
        <w:t xml:space="preserve"> je </w:t>
      </w:r>
      <w:r>
        <w:rPr>
          <w:color w:val="4F584E"/>
        </w:rPr>
        <w:t xml:space="preserve">na zamrzlém potravinovém trhu </w:t>
      </w:r>
      <w:r>
        <w:rPr>
          <w:color w:val="248AD0"/>
        </w:rPr>
        <w:t>Spojeného království</w:t>
      </w:r>
      <w:r>
        <w:rPr>
          <w:color w:val="4F584E"/>
        </w:rPr>
        <w:t xml:space="preserve">, </w:t>
      </w:r>
      <w:r>
        <w:rPr>
          <w:color w:val="5C5300"/>
        </w:rPr>
        <w:t>kde</w:t>
      </w:r>
      <w:r>
        <w:rPr>
          <w:color w:val="4F584E"/>
        </w:rPr>
        <w:t xml:space="preserve"> nedávno 24-krát zaplatila příjem firmy Freshbake Foods PLC a skončila </w:t>
      </w:r>
      <w:r>
        <w:rPr>
          <w:color w:val="9F6551"/>
        </w:rPr>
        <w:t>s daleko větší kapacitou, než mohla využít</w:t>
      </w:r>
      <w:r>
        <w:t xml:space="preserve">. Stejně tak italský sušenkový závod </w:t>
      </w:r>
      <w:r>
        <w:rPr>
          <w:color w:val="703B01"/>
        </w:rPr>
        <w:t>firmy Campbell</w:t>
      </w:r>
      <w:r>
        <w:t xml:space="preserve">, firma D. Lazzaroni &amp; Co., trpěl nadprodukcí a distribučními problémy. </w:t>
      </w:r>
      <w:r>
        <w:rPr>
          <w:color w:val="BCFEC6"/>
        </w:rPr>
        <w:t>Tyto problémy</w:t>
      </w:r>
      <w:r>
        <w:t xml:space="preserve"> si při řešení vyžádají velkou obratnost. Avšak </w:t>
      </w:r>
      <w:r>
        <w:rPr>
          <w:color w:val="58018B"/>
        </w:rPr>
        <w:t xml:space="preserve">ani </w:t>
      </w:r>
      <w:r>
        <w:rPr>
          <w:color w:val="9E8317"/>
        </w:rPr>
        <w:t>pan Baum</w:t>
      </w:r>
      <w:r>
        <w:rPr>
          <w:color w:val="58018B"/>
        </w:rPr>
        <w:t xml:space="preserve"> ani </w:t>
      </w:r>
      <w:r>
        <w:rPr>
          <w:color w:val="B70639"/>
        </w:rPr>
        <w:t>pan Harper</w:t>
      </w:r>
      <w:r>
        <w:t xml:space="preserve"> nemají mnoho mezinárodních zkušeností. </w:t>
      </w:r>
      <w:r>
        <w:rPr>
          <w:color w:val="932C70"/>
        </w:rPr>
        <w:t xml:space="preserve">Pan Baum, zkušený marketingový pracovník, </w:t>
      </w:r>
      <w:r>
        <w:rPr>
          <w:color w:val="2B1B04"/>
        </w:rPr>
        <w:t>o kterém</w:t>
      </w:r>
      <w:r>
        <w:rPr>
          <w:color w:val="932C70"/>
        </w:rPr>
        <w:t xml:space="preserve"> se říká, že má dobré vztahy se zaměstnanci </w:t>
      </w:r>
      <w:r>
        <w:rPr>
          <w:color w:val="B5AFC4"/>
        </w:rPr>
        <w:t>firmy Campbell</w:t>
      </w:r>
      <w:r>
        <w:t xml:space="preserve">, bude zodpovídat za všechny domácí provozy </w:t>
      </w:r>
      <w:r>
        <w:rPr>
          <w:color w:val="D4C67A"/>
        </w:rPr>
        <w:t>kromě jednotky Pepperidge Farm</w:t>
      </w:r>
      <w:r>
        <w:t xml:space="preserve">. </w:t>
      </w:r>
      <w:r>
        <w:rPr>
          <w:color w:val="AE7AA1"/>
        </w:rPr>
        <w:t xml:space="preserve">Pan Harper, veterán z několika výrobních společností, </w:t>
      </w:r>
      <w:r>
        <w:rPr>
          <w:color w:val="C2A393"/>
        </w:rPr>
        <w:t>který</w:t>
      </w:r>
      <w:r>
        <w:rPr>
          <w:color w:val="AE7AA1"/>
        </w:rPr>
        <w:t xml:space="preserve"> se </w:t>
      </w:r>
      <w:r>
        <w:rPr>
          <w:color w:val="0232FD"/>
        </w:rPr>
        <w:t>k firmě Campbell</w:t>
      </w:r>
      <w:r>
        <w:rPr>
          <w:color w:val="AE7AA1"/>
        </w:rPr>
        <w:t xml:space="preserve"> připojil v roce 1986</w:t>
      </w:r>
      <w:r>
        <w:t xml:space="preserve">, se ujme všech zahraničních provozů a také </w:t>
      </w:r>
      <w:r>
        <w:rPr>
          <w:color w:val="D4C67A"/>
        </w:rPr>
        <w:t>firmy Pepperidge</w:t>
      </w:r>
      <w:r>
        <w:t xml:space="preserve">. </w:t>
      </w:r>
      <w:r>
        <w:rPr>
          <w:color w:val="6A3A35"/>
        </w:rPr>
        <w:t>Včera</w:t>
      </w:r>
      <w:r>
        <w:t xml:space="preserve"> </w:t>
      </w:r>
      <w:r>
        <w:rPr>
          <w:color w:val="BA6801"/>
        </w:rPr>
        <w:t>při společném interview</w:t>
      </w:r>
      <w:r>
        <w:t xml:space="preserve"> </w:t>
      </w:r>
      <w:r>
        <w:rPr>
          <w:color w:val="58018B"/>
        </w:rPr>
        <w:t>oba muži</w:t>
      </w:r>
      <w:r>
        <w:t xml:space="preserve"> prohlásili, že by chtěli být </w:t>
      </w:r>
      <w:r>
        <w:rPr>
          <w:color w:val="F7F1DF"/>
        </w:rPr>
        <w:t xml:space="preserve">příštím šéfem exekutivy </w:t>
      </w:r>
      <w:r>
        <w:rPr>
          <w:color w:val="168E5C"/>
        </w:rPr>
        <w:t>společnosti</w:t>
      </w:r>
      <w:r>
        <w:t xml:space="preserve">. </w:t>
      </w:r>
      <w:r>
        <w:rPr>
          <w:color w:val="53495F"/>
        </w:rPr>
        <w:t>Pan McGovern, 63</w:t>
      </w:r>
      <w:r>
        <w:t xml:space="preserve">, byl pod velkým tlakem </w:t>
      </w:r>
      <w:r>
        <w:rPr>
          <w:color w:val="118B8A"/>
        </w:rPr>
        <w:t>správní rady</w:t>
      </w:r>
      <w:r>
        <w:t xml:space="preserve">, aby zvýšil průměrný výkon na úroveň jiných potravinářských společností. </w:t>
      </w:r>
      <w:r>
        <w:rPr>
          <w:color w:val="118B8A"/>
        </w:rPr>
        <w:t>Správní rada</w:t>
      </w:r>
      <w:r>
        <w:t xml:space="preserve"> je ovládána dědici </w:t>
      </w:r>
      <w:r>
        <w:rPr>
          <w:color w:val="16C0D0"/>
        </w:rPr>
        <w:t xml:space="preserve">posledního Johna T. Dorranceho ml., </w:t>
      </w:r>
      <w:r>
        <w:rPr>
          <w:color w:val="C62100"/>
        </w:rPr>
        <w:t>který</w:t>
      </w:r>
      <w:r>
        <w:rPr>
          <w:color w:val="16C0D0"/>
        </w:rPr>
        <w:t xml:space="preserve"> kontroloval asi 58 % akcií </w:t>
      </w:r>
      <w:r>
        <w:rPr>
          <w:color w:val="014347"/>
        </w:rPr>
        <w:t>firmy Campbell</w:t>
      </w:r>
      <w:r>
        <w:rPr>
          <w:color w:val="16C0D0"/>
        </w:rPr>
        <w:t>, než v dubnu zemřel</w:t>
      </w:r>
      <w:r>
        <w:t xml:space="preserve">. v posledních měsících </w:t>
      </w:r>
      <w:r>
        <w:rPr>
          <w:color w:val="233809"/>
        </w:rPr>
        <w:t xml:space="preserve">děti </w:t>
      </w:r>
      <w:r>
        <w:rPr>
          <w:color w:val="42083B"/>
        </w:rPr>
        <w:t>pana Dorranceho</w:t>
      </w:r>
      <w:r>
        <w:rPr>
          <w:color w:val="233809"/>
        </w:rPr>
        <w:t xml:space="preserve"> a ostatní členové </w:t>
      </w:r>
      <w:r>
        <w:rPr>
          <w:color w:val="82785D"/>
        </w:rPr>
        <w:t>rodiny</w:t>
      </w:r>
      <w:r>
        <w:t xml:space="preserve"> usilovali o lepší ziskovost a vyšší výnosy </w:t>
      </w:r>
      <w:r>
        <w:rPr>
          <w:color w:val="233809"/>
        </w:rPr>
        <w:t>svého</w:t>
      </w:r>
      <w:r>
        <w:t xml:space="preserve"> kapitálu. V srpnu měla </w:t>
      </w:r>
      <w:r>
        <w:rPr>
          <w:color w:val="703B01"/>
        </w:rPr>
        <w:t>společnost</w:t>
      </w:r>
      <w:r>
        <w:t xml:space="preserve"> náklady před zdaněním ve výši 343 milionů dolarů, na rozdíl od příjmu </w:t>
      </w:r>
      <w:r>
        <w:rPr>
          <w:color w:val="023087"/>
        </w:rPr>
        <w:t xml:space="preserve">ve fiskálním roce 1989, </w:t>
      </w:r>
      <w:r>
        <w:rPr>
          <w:color w:val="B7DAD2"/>
        </w:rPr>
        <w:t>kdy</w:t>
      </w:r>
      <w:r>
        <w:rPr>
          <w:color w:val="023087"/>
        </w:rPr>
        <w:t xml:space="preserve"> oznámila </w:t>
      </w:r>
      <w:r>
        <w:rPr>
          <w:color w:val="196956"/>
        </w:rPr>
        <w:t>celosvětový restrukturalizační plán</w:t>
      </w:r>
      <w:r>
        <w:t xml:space="preserve">. </w:t>
      </w:r>
      <w:r>
        <w:rPr>
          <w:color w:val="8C41BB"/>
        </w:rPr>
        <w:t>Tento plán</w:t>
      </w:r>
      <w:r>
        <w:t xml:space="preserve"> vyžaduje uzavření alespoň devíti závodů a zrušení asi 3600 pracovních míst. Ale analytici tvrdili, že první výsledky </w:t>
      </w:r>
      <w:r>
        <w:rPr>
          <w:color w:val="8C41BB"/>
        </w:rPr>
        <w:t>restrukturalizace</w:t>
      </w:r>
      <w:r>
        <w:t xml:space="preserve"> jsou neuspokojivé, zvláště v Evropě, a existují známky toho, že </w:t>
      </w:r>
      <w:r>
        <w:rPr>
          <w:color w:val="118B8A"/>
        </w:rPr>
        <w:t>správní rada</w:t>
      </w:r>
      <w:r>
        <w:t xml:space="preserve"> začíná být netrpělivá. </w:t>
      </w:r>
      <w:r>
        <w:rPr>
          <w:color w:val="ECEDFE"/>
        </w:rPr>
        <w:t xml:space="preserve">Vedoucí pracovníci </w:t>
      </w:r>
      <w:r>
        <w:rPr>
          <w:color w:val="2B2D32"/>
        </w:rPr>
        <w:t>firmy Campbell</w:t>
      </w:r>
      <w:r>
        <w:t xml:space="preserve"> uvedli, že </w:t>
      </w:r>
      <w:r>
        <w:rPr>
          <w:color w:val="53495F"/>
        </w:rPr>
        <w:t>pan McGovern</w:t>
      </w:r>
      <w:r>
        <w:t xml:space="preserve"> nebyl </w:t>
      </w:r>
      <w:r>
        <w:rPr>
          <w:color w:val="6A3A35"/>
        </w:rPr>
        <w:t>včera</w:t>
      </w:r>
      <w:r>
        <w:t xml:space="preserve"> k dispozici, aby projednali okolnosti </w:t>
      </w:r>
      <w:r>
        <w:rPr>
          <w:color w:val="310106"/>
        </w:rPr>
        <w:t>jeho</w:t>
      </w:r>
      <w:r>
        <w:rPr>
          <w:color w:val="04640D"/>
        </w:rPr>
        <w:t xml:space="preserve"> odchodu</w:t>
      </w:r>
      <w:r>
        <w:t xml:space="preserve">. </w:t>
      </w:r>
      <w:r>
        <w:rPr>
          <w:color w:val="94C661"/>
        </w:rPr>
        <w:t xml:space="preserve">Připravené prohlášení </w:t>
      </w:r>
      <w:r>
        <w:rPr>
          <w:color w:val="F8907D"/>
        </w:rPr>
        <w:t>společnosti</w:t>
      </w:r>
      <w:r>
        <w:t xml:space="preserve"> cituje </w:t>
      </w:r>
      <w:r>
        <w:rPr>
          <w:color w:val="53495F"/>
        </w:rPr>
        <w:t>jeho</w:t>
      </w:r>
      <w:r>
        <w:t xml:space="preserve"> slova: "Sukcese výkonných předsedů pokročila a </w:t>
      </w:r>
      <w:r>
        <w:rPr>
          <w:color w:val="53495F"/>
        </w:rPr>
        <w:t>já</w:t>
      </w:r>
      <w:r>
        <w:t xml:space="preserve"> jsem se z osobních důvodů rozhodl předčasně odejít do důchodu." Ale lidé obeznámení s programem jednání </w:t>
      </w:r>
      <w:r>
        <w:rPr>
          <w:color w:val="118B8A"/>
        </w:rPr>
        <w:t>správní rady</w:t>
      </w:r>
      <w:r>
        <w:t xml:space="preserve"> z minulého týdne v Londýně říkali, že </w:t>
      </w:r>
      <w:r>
        <w:rPr>
          <w:color w:val="53495F"/>
        </w:rPr>
        <w:t>pan McGovern</w:t>
      </w:r>
      <w:r>
        <w:t xml:space="preserve"> byl vyhozen. Sám </w:t>
      </w:r>
      <w:r>
        <w:rPr>
          <w:color w:val="53495F"/>
        </w:rPr>
        <w:t>pan McGovern</w:t>
      </w:r>
      <w:r>
        <w:t xml:space="preserve"> opakovaně prohlásil, že zamýšlel zůstat, dokud v říjnu 1991 nedosáhne věku 65 let, obvyklého pro odchod do důchodu, "pokud nebudu vyhozen." </w:t>
      </w:r>
      <w:r>
        <w:rPr>
          <w:color w:val="703B01"/>
        </w:rPr>
        <w:t>Firma Campbell</w:t>
      </w:r>
      <w:r>
        <w:t xml:space="preserve"> uvedla, že </w:t>
      </w:r>
      <w:r>
        <w:rPr>
          <w:color w:val="53495F"/>
        </w:rPr>
        <w:t>pan McGovern</w:t>
      </w:r>
      <w:r>
        <w:t xml:space="preserve"> stáhl </w:t>
      </w:r>
      <w:r>
        <w:rPr>
          <w:color w:val="53495F"/>
        </w:rPr>
        <w:t>své</w:t>
      </w:r>
      <w:r>
        <w:t xml:space="preserve"> jméno z kandidátky pro znovuzvolení ředitelem na výroční schůzi akcionářů, naplánované na 17. listopad. </w:t>
      </w:r>
      <w:r>
        <w:rPr>
          <w:color w:val="023087"/>
        </w:rPr>
        <w:t>Za fiskální rok 1989</w:t>
      </w:r>
      <w:r>
        <w:t xml:space="preserve"> </w:t>
      </w:r>
      <w:r>
        <w:rPr>
          <w:color w:val="53495F"/>
        </w:rPr>
        <w:t>pan McGovern</w:t>
      </w:r>
      <w:r>
        <w:t xml:space="preserve"> obdržel plat 877663 dolarů. Vlastní kolem 45000 kusů cenných papírů </w:t>
      </w:r>
      <w:r>
        <w:rPr>
          <w:color w:val="703B01"/>
        </w:rPr>
        <w:t>firmy Campbell</w:t>
      </w:r>
      <w:r>
        <w:t xml:space="preserve"> a má předkupní právo na více než 100000 dalších akcií. Bude mít nárok na roční důchod více než 244000 dolarů s jistými dalšími vedlejšími příspěvky. Během devítiletého období </w:t>
      </w:r>
      <w:r>
        <w:rPr>
          <w:color w:val="53495F"/>
        </w:rPr>
        <w:t>pana McGoverna ve funkci prezidenta</w:t>
      </w:r>
      <w:r>
        <w:t xml:space="preserve"> vzrostl obrat </w:t>
      </w:r>
      <w:r>
        <w:rPr>
          <w:color w:val="703B01"/>
        </w:rPr>
        <w:t>společnosti</w:t>
      </w:r>
      <w:r>
        <w:t xml:space="preserve"> z 2.8 miliardy dolarů na 5.7 miliardy dolarů a čistý zisk stoupl ze 130 milionů dolarů na 274 milionů dolarů, bylo uvedeno </w:t>
      </w:r>
      <w:r>
        <w:rPr>
          <w:color w:val="94C661"/>
        </w:rPr>
        <w:t>v prohlášení</w:t>
      </w:r>
      <w:r>
        <w:t xml:space="preserve">. </w:t>
      </w:r>
      <w:r>
        <w:rPr>
          <w:color w:val="932C70"/>
        </w:rPr>
        <w:t>Pan Baum</w:t>
      </w:r>
      <w:r>
        <w:t xml:space="preserve"> řekl, že </w:t>
      </w:r>
      <w:r>
        <w:rPr>
          <w:color w:val="9E8317"/>
        </w:rPr>
        <w:t>on</w:t>
      </w:r>
      <w:r>
        <w:rPr>
          <w:color w:val="58018B"/>
        </w:rPr>
        <w:t xml:space="preserve"> i </w:t>
      </w:r>
      <w:r>
        <w:rPr>
          <w:color w:val="B70639"/>
        </w:rPr>
        <w:t>pan Harper</w:t>
      </w:r>
      <w:r>
        <w:t xml:space="preserve"> podporovali uzavření některých závodů ještě před začátkem roku 1988. "Museli jsme provádět restrukturalizační práce," řekl </w:t>
      </w:r>
      <w:r>
        <w:rPr>
          <w:color w:val="932C70"/>
        </w:rPr>
        <w:t>pan Baum</w:t>
      </w:r>
      <w:r>
        <w:t xml:space="preserve">. "Nyní jsme museli provést úsporná opatření." </w:t>
      </w:r>
      <w:r>
        <w:rPr>
          <w:color w:val="AE7AA1"/>
        </w:rPr>
        <w:t>Pan Harper</w:t>
      </w:r>
      <w:r>
        <w:t xml:space="preserve"> vyjádřil jistotu, že </w:t>
      </w:r>
      <w:r>
        <w:rPr>
          <w:color w:val="B70639"/>
        </w:rPr>
        <w:t>on</w:t>
      </w:r>
      <w:r>
        <w:rPr>
          <w:color w:val="58018B"/>
        </w:rPr>
        <w:t xml:space="preserve"> a </w:t>
      </w:r>
      <w:r>
        <w:rPr>
          <w:color w:val="9E8317"/>
        </w:rPr>
        <w:t>pan Baum</w:t>
      </w:r>
      <w:r>
        <w:t xml:space="preserve"> mohou ubezpečit </w:t>
      </w:r>
      <w:r>
        <w:rPr>
          <w:color w:val="118B8A"/>
        </w:rPr>
        <w:t>správní radu</w:t>
      </w:r>
      <w:r>
        <w:t xml:space="preserve"> o </w:t>
      </w:r>
      <w:r>
        <w:rPr>
          <w:color w:val="58018B"/>
        </w:rPr>
        <w:t>svých</w:t>
      </w:r>
      <w:r>
        <w:t xml:space="preserve"> schopnostech vést </w:t>
      </w:r>
      <w:r>
        <w:rPr>
          <w:color w:val="703B01"/>
        </w:rPr>
        <w:t>společnost</w:t>
      </w:r>
      <w:r>
        <w:t xml:space="preserve">. "Považujeme to za ohromnou příležitost dokázat skutečnost, že máme skvělý manažerský tým," řekl. Předpověděl, že </w:t>
      </w:r>
      <w:r>
        <w:rPr>
          <w:color w:val="118B8A"/>
        </w:rPr>
        <w:t>správní rada</w:t>
      </w:r>
      <w:r>
        <w:t xml:space="preserve"> ponechá </w:t>
      </w:r>
      <w:r>
        <w:rPr>
          <w:color w:val="58018B"/>
        </w:rPr>
        <w:t>současnou dvojici</w:t>
      </w:r>
      <w:r>
        <w:t xml:space="preserve"> do začátku příštího roku, než jmenuje </w:t>
      </w:r>
      <w:r>
        <w:rPr>
          <w:color w:val="F7F1DF"/>
        </w:rPr>
        <w:t>nového šéfa exekutivy</w:t>
      </w:r>
      <w:r>
        <w:t xml:space="preserve">. </w:t>
      </w:r>
      <w:r>
        <w:rPr>
          <w:color w:val="932C70"/>
        </w:rPr>
        <w:t>Pan Baum</w:t>
      </w:r>
      <w:r>
        <w:t xml:space="preserve"> řekl, že </w:t>
      </w:r>
      <w:r>
        <w:rPr>
          <w:color w:val="58018B"/>
        </w:rPr>
        <w:t>oni dva</w:t>
      </w:r>
      <w:r>
        <w:t xml:space="preserve"> mají pokyny "zaměřit se hlavně na zisky" a "důkladně prošetřit </w:t>
      </w:r>
      <w:r>
        <w:rPr>
          <w:color w:val="703B01"/>
        </w:rPr>
        <w:t>naše</w:t>
      </w:r>
      <w:r>
        <w:t xml:space="preserve"> obchody - co je dobré, co není tak dobré." Analytici obecně zatleskali výkonu </w:t>
      </w:r>
      <w:r>
        <w:rPr>
          <w:color w:val="895E6B"/>
        </w:rPr>
        <w:t xml:space="preserve">firmy Campbell U. S. A., největší divizi </w:t>
      </w:r>
      <w:r>
        <w:rPr>
          <w:color w:val="788E95"/>
        </w:rPr>
        <w:t>společnosti</w:t>
      </w:r>
      <w:r>
        <w:rPr>
          <w:color w:val="895E6B"/>
        </w:rPr>
        <w:t xml:space="preserve">, </w:t>
      </w:r>
      <w:r>
        <w:rPr>
          <w:color w:val="FB6AB8"/>
        </w:rPr>
        <w:t>která</w:t>
      </w:r>
      <w:r>
        <w:rPr>
          <w:color w:val="895E6B"/>
        </w:rPr>
        <w:t xml:space="preserve"> oznámila 6%-</w:t>
      </w:r>
      <w:r>
        <w:t xml:space="preserve">ní </w:t>
      </w:r>
      <w:r>
        <w:rPr>
          <w:color w:val="576094"/>
        </w:rPr>
        <w:t xml:space="preserve">nárůst obratu </w:t>
      </w:r>
      <w:r>
        <w:rPr>
          <w:color w:val="DB1474"/>
        </w:rPr>
        <w:t>jednotky</w:t>
      </w:r>
      <w:r>
        <w:rPr>
          <w:color w:val="576094"/>
        </w:rPr>
        <w:t xml:space="preserve"> a 15%-</w:t>
      </w:r>
      <w:r>
        <w:t xml:space="preserve">ní </w:t>
      </w:r>
      <w:r>
        <w:rPr>
          <w:color w:val="8489AE"/>
        </w:rPr>
        <w:t xml:space="preserve">zlepšení operačního zisku </w:t>
      </w:r>
      <w:r>
        <w:rPr>
          <w:color w:val="860E04"/>
        </w:rPr>
        <w:t>ve fiskálním roce 1989</w:t>
      </w:r>
      <w:r>
        <w:t>. "</w:t>
      </w:r>
      <w:r>
        <w:rPr>
          <w:color w:val="FBC206"/>
        </w:rPr>
        <w:t xml:space="preserve">Způsob, </w:t>
      </w:r>
      <w:r>
        <w:rPr>
          <w:color w:val="6EAB9B"/>
        </w:rPr>
        <w:t>kterým</w:t>
      </w:r>
      <w:r>
        <w:rPr>
          <w:color w:val="FBC206"/>
        </w:rPr>
        <w:t xml:space="preserve"> jsme řídili </w:t>
      </w:r>
      <w:r>
        <w:rPr>
          <w:color w:val="F2CDFE"/>
        </w:rPr>
        <w:t>firmu Campbell U. S. A.</w:t>
      </w:r>
      <w:r>
        <w:t xml:space="preserve">, můžeme, doufám, použít i v jiných částech </w:t>
      </w:r>
      <w:r>
        <w:rPr>
          <w:color w:val="703B01"/>
        </w:rPr>
        <w:t>společnosti</w:t>
      </w:r>
      <w:r>
        <w:t xml:space="preserve">," řekl </w:t>
      </w:r>
      <w:r>
        <w:rPr>
          <w:color w:val="932C70"/>
        </w:rPr>
        <w:t>pan Baum</w:t>
      </w:r>
      <w:r>
        <w:t xml:space="preserve">. </w:t>
      </w:r>
      <w:r>
        <w:rPr>
          <w:color w:val="6A3A35"/>
        </w:rPr>
        <w:t>Včera</w:t>
      </w:r>
      <w:r>
        <w:t xml:space="preserve"> odpoledne </w:t>
      </w:r>
      <w:r>
        <w:rPr>
          <w:color w:val="BA6801"/>
        </w:rPr>
        <w:t>během rozhovoru na ústředí</w:t>
      </w:r>
      <w:r>
        <w:t xml:space="preserve"> </w:t>
      </w:r>
      <w:r>
        <w:rPr>
          <w:color w:val="58018B"/>
        </w:rPr>
        <w:t>oba muži</w:t>
      </w:r>
      <w:r>
        <w:t xml:space="preserve"> vyzařovali sebedůvěru a zdálo se, že společně budou pracovat dobře. "Máte </w:t>
      </w:r>
      <w:r>
        <w:rPr>
          <w:color w:val="58018B"/>
        </w:rPr>
        <w:t xml:space="preserve">dva vítěze, </w:t>
      </w:r>
      <w:r>
        <w:rPr>
          <w:color w:val="645341"/>
        </w:rPr>
        <w:t>kteří</w:t>
      </w:r>
      <w:r>
        <w:rPr>
          <w:color w:val="58018B"/>
        </w:rPr>
        <w:t xml:space="preserve"> sedí přímo před vámi</w:t>
      </w:r>
      <w:r>
        <w:t xml:space="preserve">," řekl </w:t>
      </w:r>
      <w:r>
        <w:rPr>
          <w:color w:val="932C70"/>
        </w:rPr>
        <w:t>pan Baum</w:t>
      </w:r>
      <w:r>
        <w:t>. "Hrajeme, abychom zvítězili.</w:t>
      </w:r>
    </w:p>
    <w:p>
      <w:r>
        <w:rPr>
          <w:b/>
        </w:rPr>
        <w:t>Document number 109</w:t>
      </w:r>
    </w:p>
    <w:p>
      <w:r>
        <w:rPr>
          <w:b/>
        </w:rPr>
        <w:t>Document identifier: wsj0110-001</w:t>
      </w:r>
    </w:p>
    <w:p>
      <w:r>
        <w:t xml:space="preserve">Středa 1. listopadu 1989 Klíčové americké a zahraniční roční úrokové sazby uvedené níže slouží </w:t>
      </w:r>
      <w:r>
        <w:rPr>
          <w:color w:val="310106"/>
        </w:rPr>
        <w:t>jako ukazatele obecných rovin</w:t>
      </w:r>
      <w:r>
        <w:t xml:space="preserve">, avšak nemusí představovat aktuální transakce. </w:t>
      </w:r>
      <w:r>
        <w:rPr>
          <w:color w:val="04640D"/>
        </w:rPr>
        <w:t>ZÁKLADNÍ ZÁKLADNÍ ÚROKOVÉ SAZBY</w:t>
      </w:r>
      <w:r>
        <w:t xml:space="preserve">: 10 1/2 %. </w:t>
      </w:r>
      <w:r>
        <w:rPr>
          <w:color w:val="04640D"/>
        </w:rPr>
        <w:t>Základní sazba na korporační půjčky ve velkých amerických komerčních bankách</w:t>
      </w:r>
      <w:r>
        <w:t xml:space="preserve">. </w:t>
      </w:r>
      <w:r>
        <w:rPr>
          <w:color w:val="FEFB0A"/>
        </w:rPr>
        <w:t>FEDERÁLNÍ FONDY: horní hodnota 9 1/2 %, dolní hodnota 8 3/4 %, přibližná závěrečná nabídka 8 3/4 %, nabídka 9 %</w:t>
      </w:r>
      <w:r>
        <w:t xml:space="preserve">. </w:t>
      </w:r>
      <w:r>
        <w:rPr>
          <w:color w:val="FEFB0A"/>
        </w:rPr>
        <w:t>Rezervy obchodované mezi komerčními bankami pro použití ze dne na den ve výši 1 milion dolarů či více</w:t>
      </w:r>
      <w:r>
        <w:t xml:space="preserve">. Zdroj: Společnost Fulton Prebon (U.S.A.) Inc. </w:t>
      </w:r>
      <w:r>
        <w:rPr>
          <w:color w:val="FB5514"/>
        </w:rPr>
        <w:t>DISKONTNÍ SAZBA</w:t>
      </w:r>
      <w:r>
        <w:t xml:space="preserve">: 7 %. </w:t>
      </w:r>
      <w:r>
        <w:rPr>
          <w:color w:val="FB5514"/>
        </w:rPr>
        <w:t>Poplatek za úvěry depozitním institucím ze strany newyorské Federální rezervní banky</w:t>
      </w:r>
      <w:r>
        <w:t xml:space="preserve">. </w:t>
      </w:r>
      <w:r>
        <w:rPr>
          <w:color w:val="E115C0"/>
        </w:rPr>
        <w:t>PENÍZE SPLATNÉ NA POŽÁDÁNÍ: 9 3/4 %</w:t>
      </w:r>
      <w:r>
        <w:t xml:space="preserve">. </w:t>
      </w:r>
      <w:r>
        <w:rPr>
          <w:color w:val="E115C0"/>
        </w:rPr>
        <w:t xml:space="preserve">Poplatek za úvěry makléřům na ručení </w:t>
      </w:r>
      <w:r>
        <w:rPr>
          <w:color w:val="00587F"/>
        </w:rPr>
        <w:t>ze strany akciové burzy</w:t>
      </w:r>
      <w:r>
        <w:t xml:space="preserve">. OBCHODNÍ CENNÝ PAPÍR umístěný přímo společností General Motors Acceptance Corp.: 8.55 % na 30 až 44 dní, 8.25 % na 45 až 59 dní, 8.45 % na 60 až 89 dní, 8 % na 90 až 119 dní, 7.90 % na 120 až 149 dní, 7.80 % na 150 až 179 dní, 7.55 % na 180 až 270 dní. OBCHODNÍ CENNÝ PAPÍR: Vysoce kvalitní nezajištěné poukázky prodávané prostřednictvím obchodníků velkých společností v násobcích 1000 dolarů: 8.65 % na 30 dní, 8575 % na 60 dní, 8.50 % na 90 dní. </w:t>
      </w:r>
      <w:r>
        <w:rPr>
          <w:color w:val="0BC582"/>
        </w:rPr>
        <w:t>DEPOZITNÍ CERTIFIKÁT: 8.07 % na jeden měsíc, 8.06 % na dva měsíce, 8.04 % na tři měsíce, 7.95 % na půl roku, 7.88 % na jeden rok</w:t>
      </w:r>
      <w:r>
        <w:t xml:space="preserve">. </w:t>
      </w:r>
      <w:r>
        <w:rPr>
          <w:color w:val="0BC582"/>
        </w:rPr>
        <w:t>Průměr nejvyšších sazeb hrazených největšími newyorskými bankami při primárních nových emisích obchodovatelných depozitních směnek, zpravidla při objemu 1 milionu dolarů a více</w:t>
      </w:r>
      <w:r>
        <w:t xml:space="preserve">. Minimální jednotka je 100000 dolarů. Typické sazby na druhotném trhu: 8.60 % na jeden měsíc, 8.55 % na tři měsíce, 8.35 % na půl roku. </w:t>
      </w:r>
      <w:r>
        <w:rPr>
          <w:color w:val="FEB8C8"/>
        </w:rPr>
        <w:t>BANKOVNÍ SMĚNKY: 8.50 % na 30 dní, 8.48 % na 60 dní, 8.30 % na 90 dní,</w:t>
      </w:r>
      <w:r>
        <w:t xml:space="preserve"> </w:t>
      </w:r>
      <w:r>
        <w:rPr>
          <w:color w:val="9E8317"/>
        </w:rPr>
        <w:t>8.15 % na 120 dní, 8.07 % na 150 dní, 7.95 % na 180 dní</w:t>
      </w:r>
      <w:r>
        <w:t xml:space="preserve">. </w:t>
      </w:r>
      <w:r>
        <w:rPr>
          <w:color w:val="01190F"/>
        </w:rPr>
        <w:t>Obchodovatelné kreditní cenné papíry s bankovní zárukou standardně financující objednávky na import</w:t>
      </w:r>
      <w:r>
        <w:t xml:space="preserve">. LONDÝNSKÉ POSLEDNÍ EURODOLARY: 8 3/4 % až 8 5/8 % na jeden měsíc, 8 13/16 % až 8 11/16 % na dva měsíce, 8 3/4 % až 8 5/8 % na tři měsíce, 8 5/8 % až 8 1/2 % na čtyři měsíce, 8 1/2 % Až 8 7/16 % na pět měsíců, 8 1/2 % až 8 3/8 % na půl roku. </w:t>
      </w:r>
      <w:r>
        <w:rPr>
          <w:color w:val="847D81"/>
        </w:rPr>
        <w:t>LONDÝNSKÁ MEZIBANKOVNÍ ÚROKOVÁ SAZBA (LIBOR): 8 3/4 % na jeden měsíc, 8 3/4 % na tři měsíce, 8 1/2 % na půl roku, 8 7/16 % na jeden rok</w:t>
      </w:r>
      <w:r>
        <w:t xml:space="preserve">. </w:t>
      </w:r>
      <w:r>
        <w:rPr>
          <w:color w:val="847D81"/>
        </w:rPr>
        <w:t>Průměrné mezibankovní nabízené sazby za depozity v dolarech na londýnském trhu vycházející z údajů pěti hlavních bank</w:t>
      </w:r>
      <w:r>
        <w:t xml:space="preserve">. </w:t>
      </w:r>
      <w:r>
        <w:rPr>
          <w:color w:val="58018B"/>
        </w:rPr>
        <w:t>ZAHRANIČNÍ ZÁKLADNÍ ÚROKOVÉ SAZBY: Kanada 13.50 %, Německo 9 %, Japonsko 4875 %, Švýcarsko 8.50 %, Británie 15 %</w:t>
      </w:r>
      <w:r>
        <w:t xml:space="preserve">. </w:t>
      </w:r>
      <w:r>
        <w:rPr>
          <w:color w:val="58018B"/>
        </w:rPr>
        <w:t>Tyto indikátory sazeb</w:t>
      </w:r>
      <w:r>
        <w:t xml:space="preserve"> nejsou přímo srovnatelné, </w:t>
      </w:r>
      <w:r>
        <w:rPr>
          <w:color w:val="B70639"/>
        </w:rPr>
        <w:t>úvěrová praxe</w:t>
      </w:r>
      <w:r>
        <w:t xml:space="preserve"> se výrazně liší podle regionu. </w:t>
      </w:r>
      <w:r>
        <w:rPr>
          <w:color w:val="703B01"/>
        </w:rPr>
        <w:t>KRÁTKODOBÉ STÁTNÍ OBLIGACE</w:t>
      </w:r>
      <w:r>
        <w:t xml:space="preserve">: Výsledky z pondělí 30. října 1989, aukce </w:t>
      </w:r>
      <w:r>
        <w:rPr>
          <w:color w:val="703B01"/>
        </w:rPr>
        <w:t xml:space="preserve">krátkodobých státních obligací vlády Spojených států, </w:t>
      </w:r>
      <w:r>
        <w:rPr>
          <w:color w:val="F7F1DF"/>
        </w:rPr>
        <w:t>které</w:t>
      </w:r>
      <w:r>
        <w:rPr>
          <w:color w:val="703B01"/>
        </w:rPr>
        <w:t xml:space="preserve"> se prodávají s diskontní sazbou oproti jmenovité hodnotě v jednotkách 10000 dolarů až 1 milion dolarů</w:t>
      </w:r>
      <w:r>
        <w:t xml:space="preserve">: 7.78 % na 13 týdnů, 7.62 % na 26 týdnů. FEDERÁLNÍ KORPORACE PRO HYPOTEKÁRNÍ PŮJČKY (Freddie Mac): </w:t>
      </w:r>
      <w:r>
        <w:rPr>
          <w:color w:val="118B8A"/>
        </w:rPr>
        <w:t xml:space="preserve">Uvedené zisky </w:t>
      </w:r>
      <w:r>
        <w:rPr>
          <w:color w:val="4AFEFA"/>
        </w:rPr>
        <w:t>při hypotečních smlouvách na 30 let</w:t>
      </w:r>
      <w:r>
        <w:rPr>
          <w:color w:val="118B8A"/>
        </w:rPr>
        <w:t xml:space="preserve"> s dodáním do 30 dní</w:t>
      </w:r>
      <w:r>
        <w:t xml:space="preserve">. </w:t>
      </w:r>
      <w:r>
        <w:rPr>
          <w:color w:val="118B8A"/>
        </w:rPr>
        <w:t>9.82 % na standardní hypotéky s pevnou sazbou, sazba jednoročních hypoték s proměnlivou úrokovou sazbou 8.25 % s mírou završení 2 %</w:t>
      </w:r>
      <w:r>
        <w:t xml:space="preserve">. Zdroj: </w:t>
      </w:r>
      <w:r>
        <w:rPr>
          <w:color w:val="FCB164"/>
        </w:rPr>
        <w:t>Společnost Telerate Systems Inc</w:t>
      </w:r>
      <w:r>
        <w:t xml:space="preserve">. FEDERÁLNÍ NÁRODNÍ HYPOTEČNÍ SDRUŽENÍ (Fannie Mae): Zveřejněné zisky </w:t>
      </w:r>
      <w:r>
        <w:rPr>
          <w:color w:val="796EE6"/>
        </w:rPr>
        <w:t>při hypotečních smlouvách na 30 let</w:t>
      </w:r>
      <w:r>
        <w:t xml:space="preserve"> s dodáním do 30 dní (cena uvedena v nominální hodnotě) 9.75 % na standardní hypotéky s pevnou sazbou, sazba jednoročních hypoték s proměnlivou úrokovou sazbou 8.70 % s mírou završení 6/2. Zdroj: </w:t>
      </w:r>
      <w:r>
        <w:rPr>
          <w:color w:val="FCB164"/>
        </w:rPr>
        <w:t>Společnost Telerate Systems Inc</w:t>
      </w:r>
      <w:r>
        <w:t xml:space="preserve">. </w:t>
      </w:r>
      <w:r>
        <w:rPr>
          <w:color w:val="000D2C"/>
        </w:rPr>
        <w:t>MERRILL LYNCH READY ASSETS TRUST: 8.64 %</w:t>
      </w:r>
      <w:r>
        <w:t xml:space="preserve">. </w:t>
      </w:r>
      <w:r>
        <w:rPr>
          <w:color w:val="000D2C"/>
        </w:rPr>
        <w:t>Průměrná anualizovaná míra návratnosti po výdajích za posledních 30 dní</w:t>
      </w:r>
      <w:r>
        <w:t>, není předpovědí budoucí návratnosti.</w:t>
      </w:r>
    </w:p>
    <w:p>
      <w:r>
        <w:rPr>
          <w:b/>
        </w:rPr>
        <w:t>Document number 110</w:t>
      </w:r>
    </w:p>
    <w:p>
      <w:r>
        <w:rPr>
          <w:b/>
        </w:rPr>
        <w:t>Document identifier: wsj0111-001</w:t>
      </w:r>
    </w:p>
    <w:p>
      <w:r>
        <w:rPr>
          <w:color w:val="310106"/>
        </w:rPr>
        <w:t xml:space="preserve">Robert L . Bernstein, předseda správní rady a prezident </w:t>
      </w:r>
      <w:r>
        <w:rPr>
          <w:color w:val="04640D"/>
        </w:rPr>
        <w:t>Random House Inc.</w:t>
      </w:r>
      <w:r>
        <w:t xml:space="preserve">, oznámil </w:t>
      </w:r>
      <w:r>
        <w:rPr>
          <w:color w:val="FEFB0A"/>
        </w:rPr>
        <w:t>svou</w:t>
      </w:r>
      <w:r>
        <w:t xml:space="preserve"> rezignaci a </w:t>
      </w:r>
      <w:r>
        <w:rPr>
          <w:color w:val="FB5514"/>
        </w:rPr>
        <w:t xml:space="preserve">odchod </w:t>
      </w:r>
      <w:r>
        <w:rPr>
          <w:color w:val="E115C0"/>
        </w:rPr>
        <w:t xml:space="preserve">z nakladatelství, </w:t>
      </w:r>
      <w:r>
        <w:rPr>
          <w:color w:val="00587F"/>
        </w:rPr>
        <w:t>které</w:t>
      </w:r>
      <w:r>
        <w:rPr>
          <w:color w:val="E115C0"/>
        </w:rPr>
        <w:t xml:space="preserve"> řídil 23 let</w:t>
      </w:r>
      <w:r>
        <w:t xml:space="preserve">. </w:t>
      </w:r>
      <w:r>
        <w:rPr>
          <w:color w:val="0BC582"/>
        </w:rPr>
        <w:t>Jeho</w:t>
      </w:r>
      <w:r>
        <w:rPr>
          <w:color w:val="FEB8C8"/>
        </w:rPr>
        <w:t xml:space="preserve"> nástupce</w:t>
      </w:r>
      <w:r>
        <w:rPr>
          <w:color w:val="9E8317"/>
        </w:rPr>
        <w:t xml:space="preserve"> zatím nebyl jmenován</w:t>
      </w:r>
      <w:r>
        <w:t xml:space="preserve">, </w:t>
      </w:r>
      <w:r>
        <w:rPr>
          <w:color w:val="9E8317"/>
        </w:rPr>
        <w:t>což</w:t>
      </w:r>
      <w:r>
        <w:t xml:space="preserve"> podnítilo spekulace, že se </w:t>
      </w:r>
      <w:r>
        <w:rPr>
          <w:color w:val="310106"/>
        </w:rPr>
        <w:t>Robert L . Bernstein</w:t>
      </w:r>
      <w:r>
        <w:t xml:space="preserve"> možná neshodl </w:t>
      </w:r>
      <w:r>
        <w:rPr>
          <w:color w:val="01190F"/>
        </w:rPr>
        <w:t xml:space="preserve">s S. I. Newhousem ml., </w:t>
      </w:r>
      <w:r>
        <w:rPr>
          <w:color w:val="847D81"/>
        </w:rPr>
        <w:t>jehož</w:t>
      </w:r>
      <w:r>
        <w:rPr>
          <w:color w:val="58018B"/>
        </w:rPr>
        <w:t xml:space="preserve"> rodinný podnik, Advance Publications Inc.,</w:t>
      </w:r>
      <w:r>
        <w:rPr>
          <w:color w:val="01190F"/>
        </w:rPr>
        <w:t xml:space="preserve"> vlastní </w:t>
      </w:r>
      <w:r>
        <w:rPr>
          <w:color w:val="B70639"/>
        </w:rPr>
        <w:t>Random House</w:t>
      </w:r>
      <w:r>
        <w:t xml:space="preserve">. Náhlé odchody nejsou </w:t>
      </w:r>
      <w:r>
        <w:rPr>
          <w:color w:val="703B01"/>
        </w:rPr>
        <w:t>v rámci říše Newhouseu</w:t>
      </w:r>
      <w:r>
        <w:t xml:space="preserve"> neobvyklé. </w:t>
      </w:r>
      <w:r>
        <w:rPr>
          <w:color w:val="310106"/>
        </w:rPr>
        <w:t>Robert L . Bernstein</w:t>
      </w:r>
      <w:r>
        <w:t xml:space="preserve"> v rozhovoru uvedl </w:t>
      </w:r>
      <w:r>
        <w:rPr>
          <w:color w:val="F7F1DF"/>
        </w:rPr>
        <w:t xml:space="preserve">o </w:t>
      </w:r>
      <w:r>
        <w:rPr>
          <w:color w:val="118B8A"/>
        </w:rPr>
        <w:t>svém</w:t>
      </w:r>
      <w:r>
        <w:rPr>
          <w:color w:val="F7F1DF"/>
        </w:rPr>
        <w:t xml:space="preserve"> odchodu</w:t>
      </w:r>
      <w:r>
        <w:t xml:space="preserve">, že "vzešel z diskuzí </w:t>
      </w:r>
      <w:r>
        <w:rPr>
          <w:color w:val="01190F"/>
        </w:rPr>
        <w:t>se S . I . Newhousem</w:t>
      </w:r>
      <w:r>
        <w:t xml:space="preserve"> a je </w:t>
      </w:r>
      <w:r>
        <w:rPr>
          <w:color w:val="F7F1DF"/>
        </w:rPr>
        <w:t>to</w:t>
      </w:r>
      <w:r>
        <w:t xml:space="preserve"> </w:t>
      </w:r>
      <w:r>
        <w:rPr>
          <w:color w:val="310106"/>
        </w:rPr>
        <w:t>mé</w:t>
      </w:r>
      <w:r>
        <w:t xml:space="preserve"> rozhodnutí". Odmítl hovořit o podrobnostech, uvedl jen, že "</w:t>
      </w:r>
      <w:r>
        <w:rPr>
          <w:color w:val="4AFEFA"/>
        </w:rPr>
        <w:t>V tom okamžiku</w:t>
      </w:r>
      <w:r>
        <w:t xml:space="preserve"> jsem </w:t>
      </w:r>
      <w:r>
        <w:rPr>
          <w:color w:val="F7F1DF"/>
        </w:rPr>
        <w:t>to</w:t>
      </w:r>
      <w:r>
        <w:t xml:space="preserve"> považoval za správnou věc. Někdy se člověk prostě zařídí podle intuice." </w:t>
      </w:r>
      <w:r>
        <w:rPr>
          <w:color w:val="310106"/>
        </w:rPr>
        <w:t>Robert L . Bernstein</w:t>
      </w:r>
      <w:r>
        <w:t xml:space="preserve"> řekl, že zůstane do 31. prosince a bude pracovat </w:t>
      </w:r>
      <w:r>
        <w:rPr>
          <w:color w:val="FCB164"/>
        </w:rPr>
        <w:t xml:space="preserve">se </w:t>
      </w:r>
      <w:r>
        <w:rPr>
          <w:color w:val="796EE6"/>
        </w:rPr>
        <w:t>svým</w:t>
      </w:r>
      <w:r>
        <w:rPr>
          <w:color w:val="FCB164"/>
        </w:rPr>
        <w:t xml:space="preserve"> nástupcem, </w:t>
      </w:r>
      <w:r>
        <w:rPr>
          <w:color w:val="000D2C"/>
        </w:rPr>
        <w:t>který</w:t>
      </w:r>
      <w:r>
        <w:rPr>
          <w:color w:val="FCB164"/>
        </w:rPr>
        <w:t xml:space="preserve"> bude brzy jmenován</w:t>
      </w:r>
      <w:r>
        <w:t xml:space="preserve">. </w:t>
      </w:r>
      <w:r>
        <w:rPr>
          <w:color w:val="01190F"/>
        </w:rPr>
        <w:t>S. I. Newhouse</w:t>
      </w:r>
      <w:r>
        <w:t xml:space="preserve"> prohlásil, že není nespokojen </w:t>
      </w:r>
      <w:r>
        <w:rPr>
          <w:color w:val="310106"/>
        </w:rPr>
        <w:t>s panem Bernsteinem</w:t>
      </w:r>
      <w:r>
        <w:t xml:space="preserve"> či s výsledky </w:t>
      </w:r>
      <w:r>
        <w:rPr>
          <w:color w:val="53495F"/>
        </w:rPr>
        <w:t>Random House, největšího obchodního nakladatelství ve Spojených státech</w:t>
      </w:r>
      <w:r>
        <w:t xml:space="preserve">. </w:t>
      </w:r>
      <w:r>
        <w:rPr>
          <w:color w:val="53495F"/>
        </w:rPr>
        <w:t>Společnost</w:t>
      </w:r>
      <w:r>
        <w:t xml:space="preserve"> uvedla, </w:t>
      </w:r>
      <w:r>
        <w:rPr>
          <w:color w:val="F95475"/>
        </w:rPr>
        <w:t xml:space="preserve">že se roční objem prodeje </w:t>
      </w:r>
      <w:r>
        <w:rPr>
          <w:color w:val="61FC03"/>
        </w:rPr>
        <w:t>nakladatelství</w:t>
      </w:r>
      <w:r>
        <w:rPr>
          <w:color w:val="F95475"/>
        </w:rPr>
        <w:t xml:space="preserve"> zvýšil na 800 milionů dolarů ze 40 milionů</w:t>
      </w:r>
      <w:r>
        <w:t xml:space="preserve"> za vedení </w:t>
      </w:r>
      <w:r>
        <w:rPr>
          <w:color w:val="310106"/>
        </w:rPr>
        <w:t>Roberta L . Bernsteina</w:t>
      </w:r>
      <w:r>
        <w:t>. "</w:t>
      </w:r>
      <w:r>
        <w:rPr>
          <w:color w:val="310106"/>
        </w:rPr>
        <w:t>Bob</w:t>
      </w:r>
      <w:r>
        <w:t xml:space="preserve"> </w:t>
      </w:r>
      <w:r>
        <w:rPr>
          <w:color w:val="F95475"/>
        </w:rPr>
        <w:t xml:space="preserve">ten neobyčejný vzrůst </w:t>
      </w:r>
      <w:r>
        <w:rPr>
          <w:color w:val="61FC03"/>
        </w:rPr>
        <w:t>společnosti</w:t>
      </w:r>
      <w:r>
        <w:t xml:space="preserve"> zvládl na výbornou," řekl </w:t>
      </w:r>
      <w:r>
        <w:rPr>
          <w:color w:val="01190F"/>
        </w:rPr>
        <w:t>S. I. Newhouse</w:t>
      </w:r>
      <w:r>
        <w:t>. "</w:t>
      </w:r>
      <w:r>
        <w:rPr>
          <w:color w:val="53495F"/>
        </w:rPr>
        <w:t>Společnost</w:t>
      </w:r>
      <w:r>
        <w:t xml:space="preserve"> si vede dobře, je stabilní, má velmi dobré lidi. </w:t>
      </w:r>
      <w:r>
        <w:rPr>
          <w:color w:val="310106"/>
        </w:rPr>
        <w:t>Bob</w:t>
      </w:r>
      <w:r>
        <w:t xml:space="preserve"> měl plán a </w:t>
      </w:r>
      <w:r>
        <w:rPr>
          <w:color w:val="4AFEFA"/>
        </w:rPr>
        <w:t>teď</w:t>
      </w:r>
      <w:r>
        <w:t xml:space="preserve"> asi přišla ta správná chvíle." Představitelé </w:t>
      </w:r>
      <w:r>
        <w:rPr>
          <w:color w:val="53495F"/>
        </w:rPr>
        <w:t>nakladatelství</w:t>
      </w:r>
      <w:r>
        <w:t xml:space="preserve"> se domnívají, že </w:t>
      </w:r>
      <w:r>
        <w:rPr>
          <w:color w:val="5D9608"/>
        </w:rPr>
        <w:t xml:space="preserve">v době, </w:t>
      </w:r>
      <w:r>
        <w:rPr>
          <w:color w:val="DE98FD"/>
        </w:rPr>
        <w:t>kdy</w:t>
      </w:r>
      <w:r>
        <w:rPr>
          <w:color w:val="5D9608"/>
        </w:rPr>
        <w:t xml:space="preserve"> </w:t>
      </w:r>
      <w:r>
        <w:rPr>
          <w:color w:val="98A088"/>
        </w:rPr>
        <w:t>Random House</w:t>
      </w:r>
      <w:r>
        <w:rPr>
          <w:color w:val="5D9608"/>
        </w:rPr>
        <w:t xml:space="preserve"> zažíval velkolepý růst a v posledních letech bez problémů integroval řadu akvizic</w:t>
      </w:r>
      <w:r>
        <w:t xml:space="preserve">, nebyly větší podniky pohlcovány tak snadno. </w:t>
      </w:r>
      <w:r>
        <w:rPr>
          <w:color w:val="4F584E"/>
        </w:rPr>
        <w:t xml:space="preserve">Crown Publishing Group, </w:t>
      </w:r>
      <w:r>
        <w:rPr>
          <w:color w:val="248AD0"/>
        </w:rPr>
        <w:t>kterou</w:t>
      </w:r>
      <w:r>
        <w:rPr>
          <w:color w:val="4F584E"/>
        </w:rPr>
        <w:t xml:space="preserve"> získal loni</w:t>
      </w:r>
      <w:r>
        <w:t xml:space="preserve">, prý vykazuje </w:t>
      </w:r>
      <w:r>
        <w:rPr>
          <w:color w:val="5C5300"/>
        </w:rPr>
        <w:t>nepříliš povzbudivé výsledky</w:t>
      </w:r>
      <w:r>
        <w:t xml:space="preserve">. </w:t>
      </w:r>
      <w:r>
        <w:rPr>
          <w:color w:val="53495F"/>
        </w:rPr>
        <w:t>Random House</w:t>
      </w:r>
      <w:r>
        <w:t xml:space="preserve"> jako soukromá společnost </w:t>
      </w:r>
      <w:r>
        <w:rPr>
          <w:color w:val="5C5300"/>
        </w:rPr>
        <w:t>tyto zisky</w:t>
      </w:r>
      <w:r>
        <w:t xml:space="preserve"> neuvádí. </w:t>
      </w:r>
      <w:r>
        <w:rPr>
          <w:color w:val="310106"/>
        </w:rPr>
        <w:t xml:space="preserve">Robert L . Bernstein, </w:t>
      </w:r>
      <w:r>
        <w:rPr>
          <w:color w:val="9F6551"/>
        </w:rPr>
        <w:t>který</w:t>
      </w:r>
      <w:r>
        <w:rPr>
          <w:color w:val="310106"/>
        </w:rPr>
        <w:t xml:space="preserve"> nastoupil po Bennettu Cerfovi</w:t>
      </w:r>
      <w:r>
        <w:t xml:space="preserve">, byl teprve druhý prezident </w:t>
      </w:r>
      <w:r>
        <w:rPr>
          <w:color w:val="53495F"/>
        </w:rPr>
        <w:t>Random House</w:t>
      </w:r>
      <w:r>
        <w:t xml:space="preserve"> od </w:t>
      </w:r>
      <w:r>
        <w:rPr>
          <w:color w:val="53495F"/>
        </w:rPr>
        <w:t>jeho</w:t>
      </w:r>
      <w:r>
        <w:t xml:space="preserve"> založení v roce 1925. Spekulace </w:t>
      </w:r>
      <w:r>
        <w:rPr>
          <w:color w:val="FCB164"/>
        </w:rPr>
        <w:t xml:space="preserve">ohledně </w:t>
      </w:r>
      <w:r>
        <w:rPr>
          <w:color w:val="796EE6"/>
        </w:rPr>
        <w:t>jeho</w:t>
      </w:r>
      <w:r>
        <w:rPr>
          <w:color w:val="FCB164"/>
        </w:rPr>
        <w:t xml:space="preserve"> nástupce</w:t>
      </w:r>
      <w:r>
        <w:t xml:space="preserve"> se soustředí na několik vedoucích různých divizí </w:t>
      </w:r>
      <w:r>
        <w:rPr>
          <w:color w:val="53495F"/>
        </w:rPr>
        <w:t>nakladatelství</w:t>
      </w:r>
      <w:r>
        <w:t xml:space="preserve">. </w:t>
      </w:r>
      <w:r>
        <w:rPr>
          <w:color w:val="BCFEC6"/>
        </w:rPr>
        <w:t>K potenciálním kandidátům</w:t>
      </w:r>
      <w:r>
        <w:t xml:space="preserve"> patří Susan Petersenová, prezidentka Ballantine/Del Rey/Fawcett, velké a úspěšné divize </w:t>
      </w:r>
      <w:r>
        <w:rPr>
          <w:color w:val="53495F"/>
        </w:rPr>
        <w:t>Random House</w:t>
      </w:r>
      <w:r>
        <w:t xml:space="preserve"> produkující brožované knihy. Jiní se domnívají, že by mohl být jmenován Anthony Cheetham, ředitel nedávno získané britské společnosti Century Hutchinson. Rovněž se objevují spekulace, že by </w:t>
      </w:r>
      <w:r>
        <w:rPr>
          <w:color w:val="01190F"/>
        </w:rPr>
        <w:t>S. I. Newhouse</w:t>
      </w:r>
      <w:r>
        <w:t xml:space="preserve"> mohl přivést </w:t>
      </w:r>
      <w:r>
        <w:rPr>
          <w:color w:val="932C70"/>
        </w:rPr>
        <w:t xml:space="preserve">nějakého vlivného obchodníka nebo také člena </w:t>
      </w:r>
      <w:r>
        <w:rPr>
          <w:color w:val="2B1B04"/>
        </w:rPr>
        <w:t>rodiny Newhouseů</w:t>
      </w:r>
      <w:r>
        <w:t xml:space="preserve">, aby se staral o obchody a spolupracoval s výkonným pracovníkem nakladatelství, například </w:t>
      </w:r>
      <w:r>
        <w:rPr>
          <w:color w:val="B5AFC4"/>
        </w:rPr>
        <w:t xml:space="preserve">s Robertem Gottliebem, </w:t>
      </w:r>
      <w:r>
        <w:rPr>
          <w:color w:val="D4C67A"/>
        </w:rPr>
        <w:t>který</w:t>
      </w:r>
      <w:r>
        <w:rPr>
          <w:color w:val="B5AFC4"/>
        </w:rPr>
        <w:t xml:space="preserve"> odešel </w:t>
      </w:r>
      <w:r>
        <w:rPr>
          <w:color w:val="AE7AA1"/>
        </w:rPr>
        <w:t>z</w:t>
      </w:r>
      <w:r>
        <w:rPr>
          <w:color w:val="B5AFC4"/>
        </w:rPr>
        <w:t xml:space="preserve"> </w:t>
      </w:r>
      <w:r>
        <w:rPr>
          <w:color w:val="C2A393"/>
        </w:rPr>
        <w:t>Alfred A. Knopf</w:t>
      </w:r>
      <w:r>
        <w:rPr>
          <w:color w:val="B5AFC4"/>
        </w:rPr>
        <w:t xml:space="preserve"> </w:t>
      </w:r>
      <w:r>
        <w:rPr>
          <w:color w:val="0232FD"/>
        </w:rPr>
        <w:t>společnosti Random House</w:t>
      </w:r>
      <w:r>
        <w:rPr>
          <w:color w:val="B5AFC4"/>
        </w:rPr>
        <w:t>, aby</w:t>
      </w:r>
      <w:r>
        <w:t xml:space="preserve"> mohl vést </w:t>
      </w:r>
      <w:r>
        <w:rPr>
          <w:color w:val="6A3A35"/>
        </w:rPr>
        <w:t xml:space="preserve">New Yorker, </w:t>
      </w:r>
      <w:r>
        <w:rPr>
          <w:color w:val="BA6801"/>
        </w:rPr>
        <w:t>jehož</w:t>
      </w:r>
      <w:r>
        <w:rPr>
          <w:color w:val="6A3A35"/>
        </w:rPr>
        <w:t xml:space="preserve"> rovněž vlastní </w:t>
      </w:r>
      <w:r>
        <w:rPr>
          <w:color w:val="168E5C"/>
        </w:rPr>
        <w:t>rodina Newhouseů</w:t>
      </w:r>
      <w:r>
        <w:t xml:space="preserve">. Na seznamu </w:t>
      </w:r>
      <w:r>
        <w:rPr>
          <w:color w:val="BCFEC6"/>
        </w:rPr>
        <w:t>nejpravděpodobnějších kandidátů</w:t>
      </w:r>
      <w:r>
        <w:t xml:space="preserve"> nejsou </w:t>
      </w:r>
      <w:r>
        <w:rPr>
          <w:color w:val="16C0D0"/>
        </w:rPr>
        <w:t xml:space="preserve">Joni Evansová, </w:t>
      </w:r>
      <w:r>
        <w:rPr>
          <w:color w:val="C62100"/>
        </w:rPr>
        <w:t>která</w:t>
      </w:r>
      <w:r>
        <w:rPr>
          <w:color w:val="16C0D0"/>
        </w:rPr>
        <w:t xml:space="preserve"> přišla </w:t>
      </w:r>
      <w:r>
        <w:rPr>
          <w:color w:val="014347"/>
        </w:rPr>
        <w:t>do společnosti</w:t>
      </w:r>
      <w:r>
        <w:rPr>
          <w:color w:val="16C0D0"/>
        </w:rPr>
        <w:t xml:space="preserve"> před dvěma roky a vydává knihy pro dospělé pro </w:t>
      </w:r>
      <w:r>
        <w:rPr>
          <w:color w:val="014347"/>
        </w:rPr>
        <w:t>Random House</w:t>
      </w:r>
      <w:r>
        <w:t xml:space="preserve">, a </w:t>
      </w:r>
      <w:r>
        <w:rPr>
          <w:color w:val="233809"/>
        </w:rPr>
        <w:t xml:space="preserve">Sonny Mehta, prezident </w:t>
      </w:r>
      <w:r>
        <w:rPr>
          <w:color w:val="42083B"/>
        </w:rPr>
        <w:t>prestižní jednotky</w:t>
      </w:r>
      <w:r>
        <w:rPr>
          <w:color w:val="233809"/>
        </w:rPr>
        <w:t xml:space="preserve"> Alfred A. Knopf</w:t>
      </w:r>
      <w:r>
        <w:t xml:space="preserve">. Když </w:t>
      </w:r>
      <w:r>
        <w:rPr>
          <w:color w:val="16C0D0"/>
        </w:rPr>
        <w:t>Joni Evansová</w:t>
      </w:r>
      <w:r>
        <w:t xml:space="preserve"> nastupovala, nepřebírala </w:t>
      </w:r>
      <w:r>
        <w:rPr>
          <w:color w:val="82785D"/>
        </w:rPr>
        <w:t xml:space="preserve">některé důležité divize, </w:t>
      </w:r>
      <w:r>
        <w:rPr>
          <w:color w:val="023087"/>
        </w:rPr>
        <w:t>které</w:t>
      </w:r>
      <w:r>
        <w:rPr>
          <w:color w:val="82785D"/>
        </w:rPr>
        <w:t xml:space="preserve"> řídil </w:t>
      </w:r>
      <w:r>
        <w:rPr>
          <w:color w:val="B7DAD2"/>
        </w:rPr>
        <w:t>její</w:t>
      </w:r>
      <w:r>
        <w:rPr>
          <w:color w:val="82785D"/>
        </w:rPr>
        <w:t xml:space="preserve"> předchůdce</w:t>
      </w:r>
      <w:r>
        <w:t xml:space="preserve">, zčásti proto, že nechtěla výhradně vyřizovat administrativu. </w:t>
      </w:r>
      <w:r>
        <w:rPr>
          <w:color w:val="233809"/>
        </w:rPr>
        <w:t>Sonny Mehta</w:t>
      </w:r>
      <w:r>
        <w:t xml:space="preserve"> je obecně považován za vynikajícího vydavatele, ale jen za průměrného administrativního pracovníka, přičemž se nedávno živě hovořilo o </w:t>
      </w:r>
      <w:r>
        <w:rPr>
          <w:color w:val="233809"/>
        </w:rPr>
        <w:t>jeho</w:t>
      </w:r>
      <w:r>
        <w:t xml:space="preserve"> odchodu. </w:t>
      </w:r>
      <w:r>
        <w:rPr>
          <w:color w:val="310106"/>
        </w:rPr>
        <w:t xml:space="preserve">Robert L . Bernstein, vysoký, energický muž, </w:t>
      </w:r>
      <w:r>
        <w:rPr>
          <w:color w:val="9F6551"/>
        </w:rPr>
        <w:t>který</w:t>
      </w:r>
      <w:r>
        <w:rPr>
          <w:color w:val="310106"/>
        </w:rPr>
        <w:t xml:space="preserve"> požívá úcty jako výkonný pracovník </w:t>
      </w:r>
      <w:r>
        <w:rPr>
          <w:color w:val="04640D"/>
        </w:rPr>
        <w:t>ve vydavatelství</w:t>
      </w:r>
      <w:r>
        <w:t>, se v posledních letech ve vysoké míře věnoval otázce lidských práv.</w:t>
      </w:r>
    </w:p>
    <w:p>
      <w:r>
        <w:rPr>
          <w:b/>
        </w:rPr>
        <w:t>Document number 111</w:t>
      </w:r>
    </w:p>
    <w:p>
      <w:r>
        <w:rPr>
          <w:b/>
        </w:rPr>
        <w:t>Document identifier: wsj0112-001</w:t>
      </w:r>
    </w:p>
    <w:p>
      <w:r>
        <w:rPr>
          <w:color w:val="310106"/>
        </w:rPr>
        <w:t>Kongres</w:t>
      </w:r>
      <w:r>
        <w:t xml:space="preserve"> se </w:t>
      </w:r>
      <w:r>
        <w:rPr>
          <w:color w:val="04640D"/>
        </w:rPr>
        <w:t xml:space="preserve">během </w:t>
      </w:r>
      <w:r>
        <w:rPr>
          <w:color w:val="FEFB0A"/>
        </w:rPr>
        <w:t>Reaganovy</w:t>
      </w:r>
      <w:r>
        <w:rPr>
          <w:color w:val="04640D"/>
        </w:rPr>
        <w:t xml:space="preserve"> vlády</w:t>
      </w:r>
      <w:r>
        <w:t xml:space="preserve"> naučil, že může výkonnou moc zastrašit neustálým opakováním </w:t>
      </w:r>
      <w:r>
        <w:rPr>
          <w:color w:val="FB5514"/>
        </w:rPr>
        <w:t>těchto sedmi slov: "Za předpokladu, že žádné prostředky nebudou vynaloženy</w:t>
      </w:r>
      <w:r>
        <w:t xml:space="preserve">..." </w:t>
      </w:r>
      <w:r>
        <w:rPr>
          <w:color w:val="FB5514"/>
        </w:rPr>
        <w:t>Tato věta</w:t>
      </w:r>
      <w:r>
        <w:t xml:space="preserve"> se nachází v řadě </w:t>
      </w:r>
      <w:r>
        <w:rPr>
          <w:color w:val="E115C0"/>
        </w:rPr>
        <w:t xml:space="preserve">návrhů zákonů o dotacích, </w:t>
      </w:r>
      <w:r>
        <w:rPr>
          <w:color w:val="00587F"/>
        </w:rPr>
        <w:t>které</w:t>
      </w:r>
      <w:r>
        <w:rPr>
          <w:color w:val="E115C0"/>
        </w:rPr>
        <w:t xml:space="preserve"> nyní procházejí </w:t>
      </w:r>
      <w:r>
        <w:rPr>
          <w:color w:val="0BC582"/>
        </w:rPr>
        <w:t>kongresem</w:t>
      </w:r>
      <w:r>
        <w:t xml:space="preserve">. Poukazuje </w:t>
      </w:r>
      <w:r>
        <w:rPr>
          <w:color w:val="FEB8C8"/>
        </w:rPr>
        <w:t xml:space="preserve">na snahu </w:t>
      </w:r>
      <w:r>
        <w:rPr>
          <w:color w:val="9E8317"/>
        </w:rPr>
        <w:t>kongresu</w:t>
      </w:r>
      <w:r>
        <w:rPr>
          <w:color w:val="FEB8C8"/>
        </w:rPr>
        <w:t xml:space="preserve"> pod záminkou spravování </w:t>
      </w:r>
      <w:r>
        <w:rPr>
          <w:color w:val="01190F"/>
        </w:rPr>
        <w:t>peněženky veřejnosti</w:t>
      </w:r>
      <w:r>
        <w:rPr>
          <w:color w:val="FEB8C8"/>
        </w:rPr>
        <w:t xml:space="preserve"> upírat </w:t>
      </w:r>
      <w:r>
        <w:rPr>
          <w:color w:val="847D81"/>
        </w:rPr>
        <w:t>prezidentovi</w:t>
      </w:r>
      <w:r>
        <w:rPr>
          <w:color w:val="FEB8C8"/>
        </w:rPr>
        <w:t xml:space="preserve"> finance nezbytné na vykonávání některých </w:t>
      </w:r>
      <w:r>
        <w:rPr>
          <w:color w:val="847D81"/>
        </w:rPr>
        <w:t>jeho</w:t>
      </w:r>
      <w:r>
        <w:rPr>
          <w:color w:val="FEB8C8"/>
        </w:rPr>
        <w:t xml:space="preserve"> povinností a privilegií uvedených ve druhém článku </w:t>
      </w:r>
      <w:r>
        <w:rPr>
          <w:color w:val="58018B"/>
        </w:rPr>
        <w:t>ústavy</w:t>
      </w:r>
      <w:r>
        <w:t xml:space="preserve">. </w:t>
      </w:r>
      <w:r>
        <w:rPr>
          <w:color w:val="FEB8C8"/>
        </w:rPr>
        <w:t xml:space="preserve">Takovéto jednání </w:t>
      </w:r>
      <w:r>
        <w:rPr>
          <w:color w:val="9E8317"/>
        </w:rPr>
        <w:t>kongresu</w:t>
      </w:r>
      <w:r>
        <w:t xml:space="preserve"> pramení </w:t>
      </w:r>
      <w:r>
        <w:rPr>
          <w:color w:val="B70639"/>
        </w:rPr>
        <w:t xml:space="preserve">z interpretace </w:t>
      </w:r>
      <w:r>
        <w:rPr>
          <w:color w:val="703B01"/>
        </w:rPr>
        <w:t xml:space="preserve">klauzule o dotacích, </w:t>
      </w:r>
      <w:r>
        <w:rPr>
          <w:color w:val="F7F1DF"/>
        </w:rPr>
        <w:t>která</w:t>
      </w:r>
      <w:r>
        <w:rPr>
          <w:color w:val="703B01"/>
        </w:rPr>
        <w:t xml:space="preserve"> je mylná a protiústavní</w:t>
      </w:r>
      <w:r>
        <w:t xml:space="preserve">. </w:t>
      </w:r>
      <w:r>
        <w:rPr>
          <w:color w:val="118B8A"/>
        </w:rPr>
        <w:t>V klauzuli o dotacích</w:t>
      </w:r>
      <w:r>
        <w:t xml:space="preserve"> se uvádí: "</w:t>
      </w:r>
      <w:r>
        <w:rPr>
          <w:color w:val="4AFEFA"/>
        </w:rPr>
        <w:t>Ze státní pokladny</w:t>
      </w:r>
      <w:r>
        <w:t xml:space="preserve"> nesmějí být vybrány žádné peníze s výjimkou zákonem vyhrazených částek..." </w:t>
      </w:r>
      <w:r>
        <w:rPr>
          <w:color w:val="B70639"/>
        </w:rPr>
        <w:t xml:space="preserve">Převládající interpretace </w:t>
      </w:r>
      <w:r>
        <w:rPr>
          <w:color w:val="703B01"/>
        </w:rPr>
        <w:t>této klauzule</w:t>
      </w:r>
      <w:r>
        <w:rPr>
          <w:color w:val="B70639"/>
        </w:rPr>
        <w:t xml:space="preserve"> na </w:t>
      </w:r>
      <w:r>
        <w:rPr>
          <w:color w:val="FCB164"/>
        </w:rPr>
        <w:t>Capitol Hill</w:t>
      </w:r>
      <w:r>
        <w:t xml:space="preserve"> je, že </w:t>
      </w:r>
      <w:r>
        <w:rPr>
          <w:color w:val="310106"/>
        </w:rPr>
        <w:t>Kongresu</w:t>
      </w:r>
      <w:r>
        <w:t xml:space="preserve"> dává všudypřítomné právo vetovat </w:t>
      </w:r>
      <w:r>
        <w:rPr>
          <w:color w:val="796EE6"/>
        </w:rPr>
        <w:t xml:space="preserve">jakoukoli možnou </w:t>
      </w:r>
      <w:r>
        <w:rPr>
          <w:color w:val="000D2C"/>
        </w:rPr>
        <w:t>prezidentovu</w:t>
      </w:r>
      <w:r>
        <w:rPr>
          <w:color w:val="796EE6"/>
        </w:rPr>
        <w:t xml:space="preserve"> činnost</w:t>
      </w:r>
      <w:r>
        <w:t xml:space="preserve">, protože má možnost odmítnout </w:t>
      </w:r>
      <w:r>
        <w:rPr>
          <w:color w:val="796EE6"/>
        </w:rPr>
        <w:t>její</w:t>
      </w:r>
      <w:r>
        <w:t xml:space="preserve"> financování. </w:t>
      </w:r>
      <w:r>
        <w:rPr>
          <w:color w:val="B70639"/>
        </w:rPr>
        <w:t>Tato interpretace</w:t>
      </w:r>
      <w:r>
        <w:t xml:space="preserve"> byla oficiálně uvedena </w:t>
      </w:r>
      <w:r>
        <w:rPr>
          <w:color w:val="310106"/>
        </w:rPr>
        <w:t>kongresem</w:t>
      </w:r>
      <w:r>
        <w:t xml:space="preserve"> v roce 1987 ve zprávě o Iránu. </w:t>
      </w:r>
      <w:r>
        <w:rPr>
          <w:color w:val="53495F"/>
        </w:rPr>
        <w:t xml:space="preserve">Jak totiž soudí zastánci větší moci </w:t>
      </w:r>
      <w:r>
        <w:rPr>
          <w:color w:val="F95475"/>
        </w:rPr>
        <w:t>kongresu</w:t>
      </w:r>
      <w:r>
        <w:rPr>
          <w:color w:val="53495F"/>
        </w:rPr>
        <w:t xml:space="preserve">, </w:t>
      </w:r>
      <w:r>
        <w:rPr>
          <w:color w:val="61FC03"/>
        </w:rPr>
        <w:t xml:space="preserve">široce vykládaná "moc </w:t>
      </w:r>
      <w:r>
        <w:rPr>
          <w:color w:val="5D9608"/>
        </w:rPr>
        <w:t>peněženky</w:t>
      </w:r>
      <w:r>
        <w:rPr>
          <w:color w:val="53495F"/>
        </w:rPr>
        <w:t xml:space="preserve">" oslabí prezidentskou moc a spolkne princip </w:t>
      </w:r>
      <w:r>
        <w:rPr>
          <w:color w:val="DE98FD"/>
        </w:rPr>
        <w:t xml:space="preserve">rozdělení </w:t>
      </w:r>
      <w:r>
        <w:rPr>
          <w:color w:val="98A088"/>
        </w:rPr>
        <w:t>moci</w:t>
      </w:r>
      <w:r>
        <w:t xml:space="preserve">. Nepodporují </w:t>
      </w:r>
      <w:r>
        <w:rPr>
          <w:color w:val="4F584E"/>
        </w:rPr>
        <w:t>ji</w:t>
      </w:r>
      <w:r>
        <w:t xml:space="preserve"> ani text ani dějiny </w:t>
      </w:r>
      <w:r>
        <w:rPr>
          <w:color w:val="248AD0"/>
        </w:rPr>
        <w:t>ústavy</w:t>
      </w:r>
      <w:r>
        <w:t xml:space="preserve">. </w:t>
      </w:r>
      <w:r>
        <w:rPr>
          <w:color w:val="5C5300"/>
        </w:rPr>
        <w:t>Tvůrci</w:t>
      </w:r>
      <w:r>
        <w:t xml:space="preserve"> </w:t>
      </w:r>
      <w:r>
        <w:rPr>
          <w:color w:val="9F6551"/>
        </w:rPr>
        <w:t>na ústavodárném shromáždění v roce 1787</w:t>
      </w:r>
      <w:r>
        <w:t xml:space="preserve"> podle </w:t>
      </w:r>
      <w:r>
        <w:rPr>
          <w:color w:val="BCFEC6"/>
        </w:rPr>
        <w:t>Madisonových</w:t>
      </w:r>
      <w:r>
        <w:t xml:space="preserve"> poznámek neprodiskutovávali </w:t>
      </w:r>
      <w:r>
        <w:rPr>
          <w:color w:val="118B8A"/>
        </w:rPr>
        <w:t>klauzuli o dotacích</w:t>
      </w:r>
      <w:r>
        <w:t xml:space="preserve">. </w:t>
      </w:r>
      <w:r>
        <w:rPr>
          <w:color w:val="9F6551"/>
        </w:rPr>
        <w:t xml:space="preserve">Při </w:t>
      </w:r>
      <w:r>
        <w:rPr>
          <w:color w:val="932C70"/>
        </w:rPr>
        <w:t>jejich</w:t>
      </w:r>
      <w:r>
        <w:rPr>
          <w:color w:val="9F6551"/>
        </w:rPr>
        <w:t xml:space="preserve"> jednání</w:t>
      </w:r>
      <w:r>
        <w:t xml:space="preserve"> bylo hlavní, aby zajistili účetní zodpovědnost. </w:t>
      </w:r>
      <w:r>
        <w:rPr>
          <w:color w:val="2B1B04"/>
        </w:rPr>
        <w:t>Tvůrci</w:t>
      </w:r>
      <w:r>
        <w:rPr>
          <w:color w:val="B5AFC4"/>
        </w:rPr>
        <w:t xml:space="preserve"> se navíc domnívali, že národ potřebuje </w:t>
      </w:r>
      <w:r>
        <w:rPr>
          <w:color w:val="D4C67A"/>
        </w:rPr>
        <w:t xml:space="preserve">jednotnou výkonnou moc, </w:t>
      </w:r>
      <w:r>
        <w:rPr>
          <w:color w:val="AE7AA1"/>
        </w:rPr>
        <w:t>která</w:t>
      </w:r>
      <w:r>
        <w:rPr>
          <w:color w:val="D4C67A"/>
        </w:rPr>
        <w:t xml:space="preserve"> bude nezávislá a bude mít prostředky, aby</w:t>
      </w:r>
      <w:r>
        <w:t xml:space="preserve"> realizovala to, co </w:t>
      </w:r>
      <w:r>
        <w:rPr>
          <w:color w:val="310106"/>
        </w:rPr>
        <w:t>konfederační kongres</w:t>
      </w:r>
      <w:r>
        <w:t xml:space="preserve"> na základě Konfederačních článků zvládal nepříliš dobře. </w:t>
      </w:r>
      <w:r>
        <w:rPr>
          <w:color w:val="C2A393"/>
        </w:rPr>
        <w:t>Tento záměr</w:t>
      </w:r>
      <w:r>
        <w:t xml:space="preserve"> byl nebyl naplňován, pokud by </w:t>
      </w:r>
      <w:r>
        <w:rPr>
          <w:color w:val="118B8A"/>
        </w:rPr>
        <w:t>klauzule o dotacích (technicky se jedná o omezení zákonodárné moci</w:t>
      </w:r>
      <w:r>
        <w:t xml:space="preserve">) byla vysvětlována </w:t>
      </w:r>
      <w:r>
        <w:rPr>
          <w:color w:val="0232FD"/>
        </w:rPr>
        <w:t xml:space="preserve">tak, že </w:t>
      </w:r>
      <w:r>
        <w:rPr>
          <w:color w:val="6A3A35"/>
        </w:rPr>
        <w:t>kongres</w:t>
      </w:r>
      <w:r>
        <w:rPr>
          <w:color w:val="0232FD"/>
        </w:rPr>
        <w:t xml:space="preserve"> bude mít </w:t>
      </w:r>
      <w:r>
        <w:rPr>
          <w:color w:val="BA6801"/>
        </w:rPr>
        <w:t>prezidenta</w:t>
      </w:r>
      <w:r>
        <w:rPr>
          <w:color w:val="0232FD"/>
        </w:rPr>
        <w:t xml:space="preserve"> na krátkém vodítku</w:t>
      </w:r>
      <w:r>
        <w:t xml:space="preserve">, </w:t>
      </w:r>
      <w:r>
        <w:rPr>
          <w:color w:val="0232FD"/>
        </w:rPr>
        <w:t>což</w:t>
      </w:r>
      <w:r>
        <w:t xml:space="preserve"> by znamenalo, že by </w:t>
      </w:r>
      <w:r>
        <w:rPr>
          <w:color w:val="168E5C"/>
        </w:rPr>
        <w:t>výkonná moc</w:t>
      </w:r>
      <w:r>
        <w:t xml:space="preserve"> sestávala </w:t>
      </w:r>
      <w:r>
        <w:rPr>
          <w:color w:val="16C0D0"/>
        </w:rPr>
        <w:t>z prezidenta</w:t>
      </w:r>
      <w:r>
        <w:t xml:space="preserve"> a každého člena </w:t>
      </w:r>
      <w:r>
        <w:rPr>
          <w:color w:val="310106"/>
        </w:rPr>
        <w:t>kongresu</w:t>
      </w:r>
      <w:r>
        <w:t xml:space="preserve">. Když </w:t>
      </w:r>
      <w:r>
        <w:rPr>
          <w:color w:val="C62100"/>
        </w:rPr>
        <w:t xml:space="preserve">návrh dotací </w:t>
      </w:r>
      <w:r>
        <w:rPr>
          <w:color w:val="014347"/>
        </w:rPr>
        <w:t xml:space="preserve">pro výkonnou moc </w:t>
      </w:r>
      <w:r>
        <w:rPr>
          <w:color w:val="233809"/>
        </w:rPr>
        <w:t>prezidenta</w:t>
      </w:r>
      <w:r>
        <w:rPr>
          <w:color w:val="C62100"/>
        </w:rPr>
        <w:t xml:space="preserve"> </w:t>
      </w:r>
      <w:r>
        <w:rPr>
          <w:color w:val="42083B"/>
        </w:rPr>
        <w:t>na fiskální rok 1990</w:t>
      </w:r>
      <w:r>
        <w:t xml:space="preserve"> dorazil </w:t>
      </w:r>
      <w:r>
        <w:rPr>
          <w:color w:val="82785D"/>
        </w:rPr>
        <w:t xml:space="preserve">k poradnímu sboru, </w:t>
      </w:r>
      <w:r>
        <w:rPr>
          <w:color w:val="023087"/>
        </w:rPr>
        <w:t>který</w:t>
      </w:r>
      <w:r>
        <w:rPr>
          <w:color w:val="82785D"/>
        </w:rPr>
        <w:t xml:space="preserve"> nyní jedná</w:t>
      </w:r>
      <w:r>
        <w:t xml:space="preserve">, obsahoval </w:t>
      </w:r>
      <w:r>
        <w:rPr>
          <w:color w:val="B7DAD2"/>
        </w:rPr>
        <w:t xml:space="preserve">několik neuvěřitelných pokusů </w:t>
      </w:r>
      <w:r>
        <w:rPr>
          <w:color w:val="196956"/>
        </w:rPr>
        <w:t>kongresu</w:t>
      </w:r>
      <w:r>
        <w:rPr>
          <w:color w:val="B7DAD2"/>
        </w:rPr>
        <w:t xml:space="preserve"> o přepsání </w:t>
      </w:r>
      <w:r>
        <w:rPr>
          <w:color w:val="8C41BB"/>
        </w:rPr>
        <w:t>ústavy pod záminkou, že chrání peníze veřejnosti</w:t>
      </w:r>
      <w:r>
        <w:t xml:space="preserve">. V příštích týdnech se </w:t>
      </w:r>
      <w:r>
        <w:rPr>
          <w:color w:val="ECEDFE"/>
        </w:rPr>
        <w:t>prezident Bush</w:t>
      </w:r>
      <w:r>
        <w:t xml:space="preserve"> musí rozhodnout, zda bude vetovat </w:t>
      </w:r>
      <w:r>
        <w:rPr>
          <w:color w:val="C62100"/>
        </w:rPr>
        <w:t xml:space="preserve">návrh </w:t>
      </w:r>
      <w:r>
        <w:rPr>
          <w:color w:val="2B2D32"/>
        </w:rPr>
        <w:t>zákona</w:t>
      </w:r>
      <w:r>
        <w:rPr>
          <w:color w:val="C62100"/>
        </w:rPr>
        <w:t xml:space="preserve"> obsahující </w:t>
      </w:r>
      <w:r>
        <w:rPr>
          <w:color w:val="94C661"/>
        </w:rPr>
        <w:t>dané klauzule</w:t>
      </w:r>
      <w:r>
        <w:t xml:space="preserve"> - případně zda </w:t>
      </w:r>
      <w:r>
        <w:rPr>
          <w:color w:val="B7DAD2"/>
        </w:rPr>
        <w:t>je</w:t>
      </w:r>
      <w:r>
        <w:t xml:space="preserve"> podepíše, aby se staly zákonem, ovšem s prohlášením, </w:t>
      </w:r>
      <w:r>
        <w:rPr>
          <w:color w:val="F8907D"/>
        </w:rPr>
        <w:t xml:space="preserve">že zasahují </w:t>
      </w:r>
      <w:r>
        <w:rPr>
          <w:color w:val="895E6B"/>
        </w:rPr>
        <w:t>do výkonné moci</w:t>
      </w:r>
      <w:r>
        <w:t xml:space="preserve">, </w:t>
      </w:r>
      <w:r>
        <w:rPr>
          <w:color w:val="F8907D"/>
        </w:rPr>
        <w:t>čímž</w:t>
      </w:r>
      <w:r>
        <w:t xml:space="preserve"> porušují </w:t>
      </w:r>
      <w:r>
        <w:rPr>
          <w:color w:val="788E95"/>
        </w:rPr>
        <w:t>druhý článek</w:t>
      </w:r>
      <w:r>
        <w:t xml:space="preserve">, tudíž jsou neplatné a existují jen samostatně. </w:t>
      </w:r>
      <w:r>
        <w:rPr>
          <w:color w:val="B7DAD2"/>
        </w:rPr>
        <w:t xml:space="preserve">Zákonodárné pokusy </w:t>
      </w:r>
      <w:r>
        <w:rPr>
          <w:color w:val="FB6AB8"/>
        </w:rPr>
        <w:t>z roku 1990</w:t>
      </w:r>
      <w:r>
        <w:rPr>
          <w:color w:val="B7DAD2"/>
        </w:rPr>
        <w:t xml:space="preserve"> týkající se dotací</w:t>
      </w:r>
      <w:r>
        <w:t xml:space="preserve"> zkoušely připravit </w:t>
      </w:r>
      <w:r>
        <w:rPr>
          <w:color w:val="16C0D0"/>
        </w:rPr>
        <w:t>prezidenta</w:t>
      </w:r>
      <w:r>
        <w:t xml:space="preserve"> o </w:t>
      </w:r>
      <w:r>
        <w:rPr>
          <w:color w:val="16C0D0"/>
        </w:rPr>
        <w:t>jeho</w:t>
      </w:r>
      <w:r>
        <w:t xml:space="preserve"> moc realizovat určitá setkání, jak </w:t>
      </w:r>
      <w:r>
        <w:rPr>
          <w:color w:val="16C0D0"/>
        </w:rPr>
        <w:t>mu</w:t>
      </w:r>
      <w:r>
        <w:t xml:space="preserve"> umožňuje </w:t>
      </w:r>
      <w:r>
        <w:rPr>
          <w:color w:val="788E95"/>
        </w:rPr>
        <w:t>druhý článek</w:t>
      </w:r>
      <w:r>
        <w:t xml:space="preserve">. </w:t>
      </w:r>
      <w:r>
        <w:rPr>
          <w:color w:val="788E95"/>
        </w:rPr>
        <w:t>Druhý článek</w:t>
      </w:r>
      <w:r>
        <w:t xml:space="preserve"> totiž ukládá </w:t>
      </w:r>
      <w:r>
        <w:rPr>
          <w:color w:val="16C0D0"/>
        </w:rPr>
        <w:t>prezidentovi</w:t>
      </w:r>
      <w:r>
        <w:t xml:space="preserve"> povinnost nominovat "a na doporučení a se souhlasem </w:t>
      </w:r>
      <w:r>
        <w:rPr>
          <w:color w:val="576094"/>
        </w:rPr>
        <w:t>senátu</w:t>
      </w:r>
      <w:r>
        <w:t xml:space="preserve">" jmenovat </w:t>
      </w:r>
      <w:r>
        <w:rPr>
          <w:color w:val="DB1474"/>
        </w:rPr>
        <w:t xml:space="preserve">velvyslance, soudce a další úředníky </w:t>
      </w:r>
      <w:r>
        <w:rPr>
          <w:color w:val="8489AE"/>
        </w:rPr>
        <w:t>Spojených států</w:t>
      </w:r>
      <w:r>
        <w:t xml:space="preserve">. Rovněž zplnomocňuje </w:t>
      </w:r>
      <w:r>
        <w:rPr>
          <w:color w:val="16C0D0"/>
        </w:rPr>
        <w:t>prezidenta</w:t>
      </w:r>
      <w:r>
        <w:t xml:space="preserve">, aby odvolal jmenování, a to bez souhlasu </w:t>
      </w:r>
      <w:r>
        <w:rPr>
          <w:color w:val="576094"/>
        </w:rPr>
        <w:t>senátu</w:t>
      </w:r>
      <w:r>
        <w:t>: "</w:t>
      </w:r>
      <w:r>
        <w:rPr>
          <w:color w:val="860E04"/>
        </w:rPr>
        <w:t xml:space="preserve">V době, </w:t>
      </w:r>
      <w:r>
        <w:rPr>
          <w:color w:val="FBC206"/>
        </w:rPr>
        <w:t>kdy</w:t>
      </w:r>
      <w:r>
        <w:rPr>
          <w:color w:val="860E04"/>
        </w:rPr>
        <w:t xml:space="preserve"> </w:t>
      </w:r>
      <w:r>
        <w:rPr>
          <w:color w:val="6EAB9B"/>
        </w:rPr>
        <w:t>senát</w:t>
      </w:r>
      <w:r>
        <w:rPr>
          <w:color w:val="860E04"/>
        </w:rPr>
        <w:t xml:space="preserve"> nezasedá</w:t>
      </w:r>
      <w:r>
        <w:t xml:space="preserve">, může </w:t>
      </w:r>
      <w:r>
        <w:rPr>
          <w:color w:val="16C0D0"/>
        </w:rPr>
        <w:t>prezident</w:t>
      </w:r>
      <w:r>
        <w:t xml:space="preserve"> sám používat </w:t>
      </w:r>
      <w:r>
        <w:rPr>
          <w:color w:val="16C0D0"/>
        </w:rPr>
        <w:t>svého</w:t>
      </w:r>
      <w:r>
        <w:t xml:space="preserve"> jmenovacího práva s tou výhradou, že </w:t>
      </w:r>
      <w:r>
        <w:rPr>
          <w:color w:val="F2CDFE"/>
        </w:rPr>
        <w:t>jeho</w:t>
      </w:r>
      <w:r>
        <w:rPr>
          <w:color w:val="645341"/>
        </w:rPr>
        <w:t xml:space="preserve"> opatření</w:t>
      </w:r>
      <w:r>
        <w:t xml:space="preserve"> pozbývají platnosti, nebudou-li na příštím zasedání </w:t>
      </w:r>
      <w:r>
        <w:rPr>
          <w:color w:val="576094"/>
        </w:rPr>
        <w:t>senátu</w:t>
      </w:r>
      <w:r>
        <w:t xml:space="preserve"> schválena." Jenže </w:t>
      </w:r>
      <w:r>
        <w:rPr>
          <w:color w:val="760035"/>
        </w:rPr>
        <w:t xml:space="preserve">odstavec 605 </w:t>
      </w:r>
      <w:r>
        <w:rPr>
          <w:color w:val="647A41"/>
        </w:rPr>
        <w:t xml:space="preserve">dodatku </w:t>
      </w:r>
      <w:r>
        <w:rPr>
          <w:color w:val="496E76"/>
        </w:rPr>
        <w:t>zákona o dotacích</w:t>
      </w:r>
      <w:r>
        <w:t xml:space="preserve"> nařizuje </w:t>
      </w:r>
      <w:r>
        <w:rPr>
          <w:color w:val="168E5C"/>
        </w:rPr>
        <w:t>výkonné moci</w:t>
      </w:r>
      <w:r>
        <w:t>: "</w:t>
      </w:r>
      <w:r>
        <w:rPr>
          <w:color w:val="E3F894"/>
        </w:rPr>
        <w:t xml:space="preserve">Žádný díl částky vyhrazené na stávající fiskální rok obsažený v tomto či jiném zákonu nesmí být vyplacen </w:t>
      </w:r>
      <w:r>
        <w:rPr>
          <w:color w:val="F9D7CD"/>
        </w:rPr>
        <w:t>žádné osobě</w:t>
      </w:r>
      <w:r>
        <w:rPr>
          <w:color w:val="E3F894"/>
        </w:rPr>
        <w:t xml:space="preserve"> za účelem obsazení </w:t>
      </w:r>
      <w:r>
        <w:rPr>
          <w:color w:val="876128"/>
        </w:rPr>
        <w:t xml:space="preserve">jakékoli pozice, </w:t>
      </w:r>
      <w:r>
        <w:rPr>
          <w:color w:val="A1A711"/>
        </w:rPr>
        <w:t>na niž</w:t>
      </w:r>
      <w:r>
        <w:rPr>
          <w:color w:val="876128"/>
        </w:rPr>
        <w:t xml:space="preserve"> byl </w:t>
      </w:r>
      <w:r>
        <w:rPr>
          <w:color w:val="01FB92"/>
        </w:rPr>
        <w:t>daný jedinec</w:t>
      </w:r>
      <w:r>
        <w:rPr>
          <w:color w:val="876128"/>
        </w:rPr>
        <w:t xml:space="preserve"> jmenován poté, co </w:t>
      </w:r>
      <w:r>
        <w:rPr>
          <w:color w:val="FD0F31"/>
        </w:rPr>
        <w:t>senát</w:t>
      </w:r>
      <w:r>
        <w:rPr>
          <w:color w:val="876128"/>
        </w:rPr>
        <w:t xml:space="preserve"> hlasoval proti jmenování </w:t>
      </w:r>
      <w:r>
        <w:rPr>
          <w:color w:val="01FB92"/>
        </w:rPr>
        <w:t>daného jedince</w:t>
      </w:r>
      <w:r>
        <w:t xml:space="preserve">." A tak </w:t>
      </w:r>
      <w:r>
        <w:rPr>
          <w:color w:val="E3F894"/>
        </w:rPr>
        <w:t xml:space="preserve">jedna krátká pasáž </w:t>
      </w:r>
      <w:r>
        <w:rPr>
          <w:color w:val="BE8485"/>
        </w:rPr>
        <w:t xml:space="preserve">v dodatku </w:t>
      </w:r>
      <w:r>
        <w:rPr>
          <w:color w:val="C660FB"/>
        </w:rPr>
        <w:t>k zákonu o dotacích</w:t>
      </w:r>
      <w:r>
        <w:t xml:space="preserve"> ruší </w:t>
      </w:r>
      <w:r>
        <w:rPr>
          <w:color w:val="16C0D0"/>
        </w:rPr>
        <w:t>prezidentovo</w:t>
      </w:r>
      <w:r>
        <w:t xml:space="preserve"> právo, aby </w:t>
      </w:r>
      <w:r>
        <w:rPr>
          <w:color w:val="788E95"/>
        </w:rPr>
        <w:t>podle druhého článku</w:t>
      </w:r>
      <w:r>
        <w:t xml:space="preserve"> jmenoval jedince na nové pozice, když </w:t>
      </w:r>
      <w:r>
        <w:rPr>
          <w:color w:val="576094"/>
        </w:rPr>
        <w:t>senát</w:t>
      </w:r>
      <w:r>
        <w:t xml:space="preserve"> nezasedá. </w:t>
      </w:r>
      <w:r>
        <w:rPr>
          <w:color w:val="760035"/>
        </w:rPr>
        <w:t>Odstavec</w:t>
      </w:r>
      <w:r>
        <w:t xml:space="preserve"> dále svaluje neústavní podmínky na </w:t>
      </w:r>
      <w:r>
        <w:rPr>
          <w:color w:val="16C0D0"/>
        </w:rPr>
        <w:t>prezidentovu</w:t>
      </w:r>
      <w:r>
        <w:t xml:space="preserve"> schopnost jmenovat kandidáty podle vlastního výběru. Jazyk </w:t>
      </w:r>
      <w:r>
        <w:rPr>
          <w:color w:val="120104"/>
        </w:rPr>
        <w:t xml:space="preserve">dodatku </w:t>
      </w:r>
      <w:r>
        <w:rPr>
          <w:color w:val="D48958"/>
        </w:rPr>
        <w:t>zákona o dotacích</w:t>
      </w:r>
      <w:r>
        <w:t xml:space="preserve"> naznačuje, </w:t>
      </w:r>
      <w:r>
        <w:rPr>
          <w:color w:val="05AEE8"/>
        </w:rPr>
        <w:t xml:space="preserve">že jmenování </w:t>
      </w:r>
      <w:r>
        <w:rPr>
          <w:color w:val="C3C1BE"/>
        </w:rPr>
        <w:t>odmítnutého kandidáta</w:t>
      </w:r>
      <w:r>
        <w:rPr>
          <w:color w:val="05AEE8"/>
        </w:rPr>
        <w:t xml:space="preserve"> na jakoukoli pozici způsobí, že </w:t>
      </w:r>
      <w:r>
        <w:rPr>
          <w:color w:val="9F98F8"/>
        </w:rPr>
        <w:t>prezidentovi</w:t>
      </w:r>
      <w:r>
        <w:rPr>
          <w:color w:val="05AEE8"/>
        </w:rPr>
        <w:t xml:space="preserve"> budou odepřeny dotace, aby</w:t>
      </w:r>
      <w:r>
        <w:t xml:space="preserve"> </w:t>
      </w:r>
      <w:r>
        <w:rPr>
          <w:color w:val="1167D9"/>
        </w:rPr>
        <w:t xml:space="preserve">mohla být </w:t>
      </w:r>
      <w:r>
        <w:rPr>
          <w:color w:val="D19012"/>
        </w:rPr>
        <w:t>danému jedinci</w:t>
      </w:r>
      <w:r>
        <w:rPr>
          <w:color w:val="1167D9"/>
        </w:rPr>
        <w:t xml:space="preserve"> vyplácena mzda</w:t>
      </w:r>
      <w:r>
        <w:t xml:space="preserve">. </w:t>
      </w:r>
      <w:r>
        <w:rPr>
          <w:color w:val="16C0D0"/>
        </w:rPr>
        <w:t>Prezident</w:t>
      </w:r>
      <w:r>
        <w:t xml:space="preserve"> by se </w:t>
      </w:r>
      <w:r>
        <w:rPr>
          <w:color w:val="B7D802"/>
        </w:rPr>
        <w:t>tomuto omezení</w:t>
      </w:r>
      <w:r>
        <w:t xml:space="preserve"> patrně nevyhnul tak, že by volil </w:t>
      </w:r>
      <w:r>
        <w:rPr>
          <w:color w:val="826392"/>
        </w:rPr>
        <w:t>jedince ochotné pracovat bez mzdy</w:t>
      </w:r>
      <w:r>
        <w:t xml:space="preserve">, jelikož Zákon na ochranu proti deficitu zakazuje dobrovolnou službu vládě. </w:t>
      </w:r>
      <w:r>
        <w:rPr>
          <w:color w:val="C62100"/>
        </w:rPr>
        <w:t xml:space="preserve">Návrh </w:t>
      </w:r>
      <w:r>
        <w:rPr>
          <w:color w:val="2B2D32"/>
        </w:rPr>
        <w:t>zákona o dotacích</w:t>
      </w:r>
      <w:r>
        <w:rPr>
          <w:color w:val="C62100"/>
        </w:rPr>
        <w:t xml:space="preserve"> </w:t>
      </w:r>
      <w:r>
        <w:rPr>
          <w:color w:val="42083B"/>
        </w:rPr>
        <w:t>z roku 1990</w:t>
      </w:r>
      <w:r>
        <w:t xml:space="preserve"> rovněž obsahuje řadu "</w:t>
      </w:r>
      <w:r>
        <w:rPr>
          <w:color w:val="5E7A6A"/>
        </w:rPr>
        <w:t xml:space="preserve">škobrtavých" opatření, </w:t>
      </w:r>
      <w:r>
        <w:rPr>
          <w:color w:val="B29869"/>
        </w:rPr>
        <w:t>která</w:t>
      </w:r>
      <w:r>
        <w:rPr>
          <w:color w:val="5E7A6A"/>
        </w:rPr>
        <w:t xml:space="preserve"> porušují doporučující klauzuli </w:t>
      </w:r>
      <w:r>
        <w:rPr>
          <w:color w:val="1D0051"/>
        </w:rPr>
        <w:t xml:space="preserve">ve druhém článku </w:t>
      </w:r>
      <w:r>
        <w:rPr>
          <w:color w:val="8BE7FC"/>
        </w:rPr>
        <w:t>ústavy</w:t>
      </w:r>
      <w:r>
        <w:t xml:space="preserve">. </w:t>
      </w:r>
      <w:r>
        <w:rPr>
          <w:color w:val="76E0C1"/>
        </w:rPr>
        <w:t xml:space="preserve">Škobrtavá opatření, </w:t>
      </w:r>
      <w:r>
        <w:rPr>
          <w:color w:val="BACFA7"/>
        </w:rPr>
        <w:t>jež</w:t>
      </w:r>
      <w:r>
        <w:rPr>
          <w:color w:val="76E0C1"/>
        </w:rPr>
        <w:t xml:space="preserve"> lze nazvat i "slepé zákony</w:t>
      </w:r>
      <w:r>
        <w:t xml:space="preserve">", brání </w:t>
      </w:r>
      <w:r>
        <w:rPr>
          <w:color w:val="168E5C"/>
        </w:rPr>
        <w:t>výkonné moci</w:t>
      </w:r>
      <w:r>
        <w:t xml:space="preserve"> v tom, aby byť jen zvážila </w:t>
      </w:r>
      <w:r>
        <w:rPr>
          <w:color w:val="11BA09"/>
        </w:rPr>
        <w:t>určité politické možnosti</w:t>
      </w:r>
      <w:r>
        <w:t xml:space="preserve">, o </w:t>
      </w:r>
      <w:r>
        <w:rPr>
          <w:color w:val="11BA09"/>
        </w:rPr>
        <w:t>jejich</w:t>
      </w:r>
      <w:r>
        <w:t xml:space="preserve"> doporučení </w:t>
      </w:r>
      <w:r>
        <w:rPr>
          <w:color w:val="310106"/>
        </w:rPr>
        <w:t>kongresu</w:t>
      </w:r>
      <w:r>
        <w:t xml:space="preserve"> ani nemluvě. </w:t>
      </w:r>
      <w:r>
        <w:rPr>
          <w:color w:val="76E0C1"/>
        </w:rPr>
        <w:t>Takové zákony</w:t>
      </w:r>
      <w:r>
        <w:t xml:space="preserve"> porušují opatření </w:t>
      </w:r>
      <w:r>
        <w:rPr>
          <w:color w:val="788E95"/>
        </w:rPr>
        <w:t xml:space="preserve">druhého článku, </w:t>
      </w:r>
      <w:r>
        <w:rPr>
          <w:color w:val="462C36"/>
        </w:rPr>
        <w:t>na jehož základě</w:t>
      </w:r>
      <w:r>
        <w:rPr>
          <w:color w:val="788E95"/>
        </w:rPr>
        <w:t xml:space="preserve"> má </w:t>
      </w:r>
      <w:r>
        <w:rPr>
          <w:color w:val="65407D"/>
        </w:rPr>
        <w:t>prezident</w:t>
      </w:r>
      <w:r>
        <w:rPr>
          <w:color w:val="788E95"/>
        </w:rPr>
        <w:t xml:space="preserve"> činit doporučení </w:t>
      </w:r>
      <w:r>
        <w:rPr>
          <w:color w:val="491803"/>
        </w:rPr>
        <w:t>kongresu</w:t>
      </w:r>
      <w:r>
        <w:rPr>
          <w:color w:val="788E95"/>
        </w:rPr>
        <w:t xml:space="preserve">, ale </w:t>
      </w:r>
      <w:r>
        <w:rPr>
          <w:color w:val="462C36"/>
        </w:rPr>
        <w:t>který</w:t>
      </w:r>
      <w:r>
        <w:rPr>
          <w:color w:val="788E95"/>
        </w:rPr>
        <w:t xml:space="preserve"> </w:t>
      </w:r>
      <w:r>
        <w:rPr>
          <w:color w:val="65407D"/>
        </w:rPr>
        <w:t>prezidentovi</w:t>
      </w:r>
      <w:r>
        <w:rPr>
          <w:color w:val="788E95"/>
        </w:rPr>
        <w:t xml:space="preserve"> zároveň dává právo zvolil </w:t>
      </w:r>
      <w:r>
        <w:rPr>
          <w:color w:val="65407D"/>
        </w:rPr>
        <w:t>si</w:t>
      </w:r>
      <w:r>
        <w:rPr>
          <w:color w:val="788E95"/>
        </w:rPr>
        <w:t xml:space="preserve"> podle vlastního uvážení </w:t>
      </w:r>
      <w:r>
        <w:rPr>
          <w:color w:val="F5D2A8"/>
        </w:rPr>
        <w:t xml:space="preserve">předmět </w:t>
      </w:r>
      <w:r>
        <w:rPr>
          <w:color w:val="03422C"/>
        </w:rPr>
        <w:t>těchto doporučení</w:t>
      </w:r>
      <w:r>
        <w:t xml:space="preserve">. </w:t>
      </w:r>
      <w:r>
        <w:rPr>
          <w:color w:val="76E0C1"/>
        </w:rPr>
        <w:t>Tyto zákony</w:t>
      </w:r>
      <w:r>
        <w:t xml:space="preserve"> v typických případech zamezují tomu, aby zástupci </w:t>
      </w:r>
      <w:r>
        <w:rPr>
          <w:color w:val="168E5C"/>
        </w:rPr>
        <w:t>výkonné moci</w:t>
      </w:r>
      <w:r>
        <w:t xml:space="preserve"> zjišťovali, zda určité federální programy dávají z ekonomického hlediska smysl, či aby navrhovali ekonomicky výhodnější alternativy k navrženým postupům. Patrně nejproslulejší příklad je </w:t>
      </w:r>
      <w:r>
        <w:rPr>
          <w:color w:val="72A46E"/>
        </w:rPr>
        <w:t xml:space="preserve">podmínka </w:t>
      </w:r>
      <w:r>
        <w:rPr>
          <w:color w:val="128EAC"/>
        </w:rPr>
        <w:t>pro výkonnou moc</w:t>
      </w:r>
      <w:r>
        <w:rPr>
          <w:color w:val="72A46E"/>
        </w:rPr>
        <w:t xml:space="preserve"> uvedená </w:t>
      </w:r>
      <w:r>
        <w:rPr>
          <w:color w:val="47545E"/>
        </w:rPr>
        <w:t>v zákonu o dotacích</w:t>
      </w:r>
      <w:r>
        <w:rPr>
          <w:color w:val="72A46E"/>
        </w:rPr>
        <w:t xml:space="preserve">, </w:t>
      </w:r>
      <w:r>
        <w:rPr>
          <w:color w:val="B95C69"/>
        </w:rPr>
        <w:t>která</w:t>
      </w:r>
      <w:r>
        <w:rPr>
          <w:color w:val="72A46E"/>
        </w:rPr>
        <w:t xml:space="preserve"> zakazuje </w:t>
      </w:r>
      <w:r>
        <w:rPr>
          <w:color w:val="A14D12"/>
        </w:rPr>
        <w:t>prezidentovu</w:t>
      </w:r>
      <w:r>
        <w:rPr>
          <w:color w:val="C4C8FA"/>
        </w:rPr>
        <w:t xml:space="preserve"> Úřadu pro správu a rozpočet</w:t>
      </w:r>
      <w:r>
        <w:rPr>
          <w:color w:val="72A46E"/>
        </w:rPr>
        <w:t>, aby</w:t>
      </w:r>
      <w:r>
        <w:t xml:space="preserve"> </w:t>
      </w:r>
      <w:r>
        <w:rPr>
          <w:color w:val="372A55"/>
        </w:rPr>
        <w:t>z ekonomického hlediska prošetřoval objednávky v zemědělské sféře</w:t>
      </w:r>
      <w:r>
        <w:t xml:space="preserve">. Na tom, že </w:t>
      </w:r>
      <w:r>
        <w:rPr>
          <w:color w:val="310106"/>
        </w:rPr>
        <w:t>kongres</w:t>
      </w:r>
      <w:r>
        <w:t xml:space="preserve"> zakazuje </w:t>
      </w:r>
      <w:r>
        <w:rPr>
          <w:color w:val="3F3610"/>
        </w:rPr>
        <w:t xml:space="preserve">zástupcům </w:t>
      </w:r>
      <w:r>
        <w:rPr>
          <w:color w:val="D3A2C6"/>
        </w:rPr>
        <w:t>výkonné moci</w:t>
      </w:r>
      <w:r>
        <w:t xml:space="preserve">, aby jen zkoumali, zda jsou veřejné fondy promrhávány ve prospěch toho či onoho protěžovaného programu, je již v samotné podstatě něco podezřelého. Možná ani jedna </w:t>
      </w:r>
      <w:r>
        <w:rPr>
          <w:color w:val="B7DAD2"/>
        </w:rPr>
        <w:t xml:space="preserve">z neústavních podmínek uvedených v návrzích </w:t>
      </w:r>
      <w:r>
        <w:rPr>
          <w:color w:val="719FFA"/>
        </w:rPr>
        <w:t xml:space="preserve">zákonů o dotacích </w:t>
      </w:r>
      <w:r>
        <w:rPr>
          <w:color w:val="0D841A"/>
        </w:rPr>
        <w:t>na fiskální rok 1990</w:t>
      </w:r>
      <w:r>
        <w:t xml:space="preserve"> nedokládá </w:t>
      </w:r>
      <w:r>
        <w:rPr>
          <w:color w:val="4C5B32"/>
        </w:rPr>
        <w:t xml:space="preserve">pokus </w:t>
      </w:r>
      <w:r>
        <w:rPr>
          <w:color w:val="9DB3B7"/>
        </w:rPr>
        <w:t>kongresu</w:t>
      </w:r>
      <w:r>
        <w:rPr>
          <w:color w:val="4C5B32"/>
        </w:rPr>
        <w:t xml:space="preserve"> zmocnit se výkonné pravomoci</w:t>
      </w:r>
      <w:r>
        <w:t xml:space="preserve"> lépe než oddíl 609 </w:t>
      </w:r>
      <w:r>
        <w:rPr>
          <w:color w:val="B14F8F"/>
        </w:rPr>
        <w:t xml:space="preserve">zákona </w:t>
      </w:r>
      <w:r>
        <w:rPr>
          <w:color w:val="747103"/>
        </w:rPr>
        <w:t>o výkonné moci</w:t>
      </w:r>
      <w:r>
        <w:t>: "</w:t>
      </w:r>
      <w:r>
        <w:rPr>
          <w:color w:val="9F816D"/>
        </w:rPr>
        <w:t xml:space="preserve">Žádná dotace, </w:t>
      </w:r>
      <w:r>
        <w:rPr>
          <w:color w:val="D26A5B"/>
        </w:rPr>
        <w:t>která</w:t>
      </w:r>
      <w:r>
        <w:rPr>
          <w:color w:val="9F816D"/>
        </w:rPr>
        <w:t xml:space="preserve"> je k dispozici v souladu s nařízeními </w:t>
      </w:r>
      <w:r>
        <w:rPr>
          <w:color w:val="8B934B"/>
        </w:rPr>
        <w:t>tohoto zákona</w:t>
      </w:r>
      <w:r>
        <w:rPr>
          <w:color w:val="F98500"/>
        </w:rPr>
        <w:t xml:space="preserve">, nesmí být použita za účelem realizování, uplatňování či uvedení v platnost </w:t>
      </w:r>
      <w:r>
        <w:rPr>
          <w:color w:val="002935"/>
        </w:rPr>
        <w:t xml:space="preserve">jakýchkoli směrnic, </w:t>
      </w:r>
      <w:r>
        <w:rPr>
          <w:color w:val="D7F3FE"/>
        </w:rPr>
        <w:t>jež</w:t>
      </w:r>
      <w:r>
        <w:rPr>
          <w:color w:val="002935"/>
        </w:rPr>
        <w:t xml:space="preserve"> byly odmítnuty na základě rozhodnutí </w:t>
      </w:r>
      <w:r>
        <w:rPr>
          <w:color w:val="FCB899"/>
        </w:rPr>
        <w:t xml:space="preserve">o nesouhlasu, </w:t>
      </w:r>
      <w:r>
        <w:rPr>
          <w:color w:val="1C0720"/>
        </w:rPr>
        <w:t>který</w:t>
      </w:r>
      <w:r>
        <w:rPr>
          <w:color w:val="FCB899"/>
        </w:rPr>
        <w:t xml:space="preserve"> byl řádně přijat v souladu s příslušným zákonem </w:t>
      </w:r>
      <w:r>
        <w:rPr>
          <w:color w:val="6B5F61"/>
        </w:rPr>
        <w:t>Spojených států</w:t>
      </w:r>
      <w:r>
        <w:t xml:space="preserve">." </w:t>
      </w:r>
      <w:r>
        <w:rPr>
          <w:color w:val="F98500"/>
        </w:rPr>
        <w:t>Toto nařízení</w:t>
      </w:r>
      <w:r>
        <w:t xml:space="preserve"> obnáší zákonodárné veto realizace zákona </w:t>
      </w:r>
      <w:r>
        <w:rPr>
          <w:color w:val="16C0D0"/>
        </w:rPr>
        <w:t>ze strany prezidenta</w:t>
      </w:r>
      <w:r>
        <w:t xml:space="preserve">, protože </w:t>
      </w:r>
      <w:r>
        <w:rPr>
          <w:color w:val="F98A9D"/>
        </w:rPr>
        <w:t>o usnesení jedné sněmovny</w:t>
      </w:r>
      <w:r>
        <w:t xml:space="preserve"> by mohlo být uvedeno, že bylo "právoplatně" přijato", byť by nevyžadovalo ani dvoukomorové rozhodnutí </w:t>
      </w:r>
      <w:r>
        <w:rPr>
          <w:color w:val="310106"/>
        </w:rPr>
        <w:t>v kongresu</w:t>
      </w:r>
      <w:r>
        <w:t xml:space="preserve"> ani </w:t>
      </w:r>
      <w:r>
        <w:rPr>
          <w:color w:val="F98A9D"/>
        </w:rPr>
        <w:t>jeho</w:t>
      </w:r>
      <w:r>
        <w:t xml:space="preserve"> předložení </w:t>
      </w:r>
      <w:r>
        <w:rPr>
          <w:color w:val="16C0D0"/>
        </w:rPr>
        <w:t>prezidentovi</w:t>
      </w:r>
      <w:r>
        <w:t xml:space="preserve">, aby </w:t>
      </w:r>
      <w:r>
        <w:rPr>
          <w:color w:val="F98A9D"/>
        </w:rPr>
        <w:t>je</w:t>
      </w:r>
      <w:r>
        <w:t xml:space="preserve"> podepsal, či vetoval. Rozhodnutí nejvyššího soudu v procesu INS versus Chadha znamená, že zákonodárná veta jsou protiústavní. </w:t>
      </w:r>
      <w:r>
        <w:rPr>
          <w:color w:val="9B72C2"/>
        </w:rPr>
        <w:t>Prezident Bush</w:t>
      </w:r>
      <w:r>
        <w:rPr>
          <w:color w:val="A6919D"/>
        </w:rPr>
        <w:t xml:space="preserve"> by měl vetovat </w:t>
      </w:r>
      <w:r>
        <w:rPr>
          <w:color w:val="2C3729"/>
        </w:rPr>
        <w:t xml:space="preserve">zásahy do dotací, </w:t>
      </w:r>
      <w:r>
        <w:rPr>
          <w:color w:val="D7C70B"/>
        </w:rPr>
        <w:t>které</w:t>
      </w:r>
      <w:r>
        <w:rPr>
          <w:color w:val="2C3729"/>
        </w:rPr>
        <w:t xml:space="preserve"> vycházejí z uvedených protiústavních podmínek znemožňujících </w:t>
      </w:r>
      <w:r>
        <w:rPr>
          <w:color w:val="9F9992"/>
        </w:rPr>
        <w:t>mu</w:t>
      </w:r>
      <w:r>
        <w:rPr>
          <w:color w:val="2C3729"/>
        </w:rPr>
        <w:t>, aby</w:t>
      </w:r>
      <w:r>
        <w:t xml:space="preserve"> vykonával </w:t>
      </w:r>
      <w:r>
        <w:rPr>
          <w:color w:val="ECEDFE"/>
        </w:rPr>
        <w:t>své</w:t>
      </w:r>
      <w:r>
        <w:t xml:space="preserve"> povinnosti a realizoval </w:t>
      </w:r>
      <w:r>
        <w:rPr>
          <w:color w:val="ECEDFE"/>
        </w:rPr>
        <w:t>svá</w:t>
      </w:r>
      <w:r>
        <w:t xml:space="preserve"> privilegia. Pokud </w:t>
      </w:r>
      <w:r>
        <w:rPr>
          <w:color w:val="EFFBD0"/>
        </w:rPr>
        <w:t>to</w:t>
      </w:r>
      <w:r>
        <w:t xml:space="preserve"> </w:t>
      </w:r>
      <w:r>
        <w:rPr>
          <w:color w:val="ECEDFE"/>
        </w:rPr>
        <w:t>prezident</w:t>
      </w:r>
      <w:r>
        <w:t xml:space="preserve"> během prvního roku ve funkci nezvládne, umožní </w:t>
      </w:r>
      <w:r>
        <w:rPr>
          <w:color w:val="310106"/>
        </w:rPr>
        <w:t>kongresu</w:t>
      </w:r>
      <w:r>
        <w:t xml:space="preserve">, aby po zbytek </w:t>
      </w:r>
      <w:r>
        <w:rPr>
          <w:color w:val="ECEDFE"/>
        </w:rPr>
        <w:t>jeho</w:t>
      </w:r>
      <w:r>
        <w:t xml:space="preserve"> prezidentství přepisoval </w:t>
      </w:r>
      <w:r>
        <w:rPr>
          <w:color w:val="788E95"/>
        </w:rPr>
        <w:t xml:space="preserve">druhý článek </w:t>
      </w:r>
      <w:r>
        <w:rPr>
          <w:color w:val="FDE2F1"/>
        </w:rPr>
        <w:t>ústavy</w:t>
      </w:r>
      <w:r>
        <w:t xml:space="preserve"> a šel si tak za svými cíli. To, co se v </w:t>
      </w:r>
      <w:r>
        <w:rPr>
          <w:color w:val="ECEDFE"/>
        </w:rPr>
        <w:t>Bushově</w:t>
      </w:r>
      <w:r>
        <w:t xml:space="preserve"> administrativě stane zvykem, bude </w:t>
      </w:r>
      <w:r>
        <w:rPr>
          <w:color w:val="923A52"/>
        </w:rPr>
        <w:t>pro budoucí prezidenty, včetně demokratických</w:t>
      </w:r>
      <w:r>
        <w:t xml:space="preserve">, velmi těžké změnit. </w:t>
      </w:r>
      <w:r>
        <w:rPr>
          <w:color w:val="5140A7"/>
        </w:rPr>
        <w:t>Prezident Reagan</w:t>
      </w:r>
      <w:r>
        <w:t xml:space="preserve"> se poučil. </w:t>
      </w:r>
      <w:r>
        <w:rPr>
          <w:color w:val="BC14FD"/>
        </w:rPr>
        <w:t>Bývalý mluvčí Jim Wright</w:t>
      </w:r>
      <w:r>
        <w:t xml:space="preserve"> v roce 1987 v Moskvě s Michailem Gorbačovem projednával kontrolu zbraní a poté se </w:t>
      </w:r>
      <w:r>
        <w:rPr>
          <w:color w:val="118B8A"/>
        </w:rPr>
        <w:t>na základě klauzule o dotacích</w:t>
      </w:r>
      <w:r>
        <w:t xml:space="preserve"> pokusil přimět </w:t>
      </w:r>
      <w:r>
        <w:rPr>
          <w:color w:val="5140A7"/>
        </w:rPr>
        <w:t>prezidenta</w:t>
      </w:r>
      <w:r>
        <w:t xml:space="preserve"> k tomu, aby se Sověty jednal tak, jako by </w:t>
      </w:r>
      <w:r>
        <w:rPr>
          <w:color w:val="576094"/>
        </w:rPr>
        <w:t>senát</w:t>
      </w:r>
      <w:r>
        <w:t xml:space="preserve"> ratifikoval SALT II. </w:t>
      </w:r>
      <w:r>
        <w:rPr>
          <w:color w:val="6D706C"/>
        </w:rPr>
        <w:t xml:space="preserve">Je-li veto neproveditelné, protože by část </w:t>
      </w:r>
      <w:r>
        <w:rPr>
          <w:color w:val="0007C4"/>
        </w:rPr>
        <w:t>výkonné moci</w:t>
      </w:r>
      <w:r>
        <w:rPr>
          <w:color w:val="6D706C"/>
        </w:rPr>
        <w:t xml:space="preserve"> zůstala bez dotací, může </w:t>
      </w:r>
      <w:r>
        <w:rPr>
          <w:color w:val="C6A62F"/>
        </w:rPr>
        <w:t>prezident</w:t>
      </w:r>
      <w:r>
        <w:rPr>
          <w:color w:val="6D706C"/>
        </w:rPr>
        <w:t xml:space="preserve"> podepsat </w:t>
      </w:r>
      <w:r>
        <w:rPr>
          <w:color w:val="000C14"/>
        </w:rPr>
        <w:t xml:space="preserve">návrh </w:t>
      </w:r>
      <w:r>
        <w:rPr>
          <w:color w:val="904431"/>
        </w:rPr>
        <w:t>zákona o dotacích</w:t>
      </w:r>
      <w:r>
        <w:rPr>
          <w:color w:val="6D706C"/>
        </w:rPr>
        <w:t xml:space="preserve">, takže </w:t>
      </w:r>
      <w:r>
        <w:rPr>
          <w:color w:val="000C14"/>
        </w:rPr>
        <w:t>ho</w:t>
      </w:r>
      <w:r>
        <w:rPr>
          <w:color w:val="6D706C"/>
        </w:rPr>
        <w:t xml:space="preserve"> promění v zákon, a doplnit </w:t>
      </w:r>
      <w:r>
        <w:rPr>
          <w:color w:val="000C14"/>
        </w:rPr>
        <w:t>ho</w:t>
      </w:r>
      <w:r>
        <w:rPr>
          <w:color w:val="6D706C"/>
        </w:rPr>
        <w:t xml:space="preserve"> </w:t>
      </w:r>
      <w:r>
        <w:rPr>
          <w:color w:val="600013"/>
        </w:rPr>
        <w:t xml:space="preserve">o excizi, </w:t>
      </w:r>
      <w:r>
        <w:rPr>
          <w:color w:val="1C1B08"/>
        </w:rPr>
        <w:t>v níž</w:t>
      </w:r>
      <w:r>
        <w:rPr>
          <w:color w:val="600013"/>
        </w:rPr>
        <w:t xml:space="preserve"> uvede, že </w:t>
      </w:r>
      <w:r>
        <w:rPr>
          <w:color w:val="693955"/>
        </w:rPr>
        <w:t>klauzule</w:t>
      </w:r>
      <w:r>
        <w:rPr>
          <w:color w:val="600013"/>
        </w:rPr>
        <w:t xml:space="preserve"> omezuje </w:t>
      </w:r>
      <w:r>
        <w:rPr>
          <w:color w:val="5E7C99"/>
        </w:rPr>
        <w:t>jeho</w:t>
      </w:r>
      <w:r>
        <w:rPr>
          <w:color w:val="600013"/>
        </w:rPr>
        <w:t xml:space="preserve"> práva </w:t>
      </w:r>
      <w:r>
        <w:rPr>
          <w:color w:val="6C6E82"/>
        </w:rPr>
        <w:t>podle druhého článku</w:t>
      </w:r>
      <w:r>
        <w:rPr>
          <w:color w:val="600013"/>
        </w:rPr>
        <w:t xml:space="preserve"> a je tedy protiústavní a samostatně stojící</w:t>
      </w:r>
      <w:r>
        <w:t xml:space="preserve">. </w:t>
      </w:r>
      <w:r>
        <w:rPr>
          <w:color w:val="248AD0"/>
        </w:rPr>
        <w:t>Ústava</w:t>
      </w:r>
      <w:r>
        <w:t xml:space="preserve"> </w:t>
      </w:r>
      <w:r>
        <w:rPr>
          <w:color w:val="16C0D0"/>
        </w:rPr>
        <w:t>prezidentovi</w:t>
      </w:r>
      <w:r>
        <w:t xml:space="preserve"> </w:t>
      </w:r>
      <w:r>
        <w:rPr>
          <w:color w:val="6D706C"/>
        </w:rPr>
        <w:t>takovou výsadu</w:t>
      </w:r>
      <w:r>
        <w:t xml:space="preserve"> výslovně neuděluje. </w:t>
      </w:r>
      <w:r>
        <w:rPr>
          <w:color w:val="16C0D0"/>
        </w:rPr>
        <w:t>Jeho</w:t>
      </w:r>
      <w:r>
        <w:t xml:space="preserve"> povinností však je neporušovat </w:t>
      </w:r>
      <w:r>
        <w:rPr>
          <w:color w:val="248AD0"/>
        </w:rPr>
        <w:t>ústavu</w:t>
      </w:r>
      <w:r>
        <w:t xml:space="preserve">. Otázka je, zda </w:t>
      </w:r>
      <w:r>
        <w:rPr>
          <w:color w:val="16C0D0"/>
        </w:rPr>
        <w:t>jeho</w:t>
      </w:r>
      <w:r>
        <w:t xml:space="preserve"> jediný prostředek je veto. Excize </w:t>
      </w:r>
      <w:r>
        <w:rPr>
          <w:color w:val="B7DAD2"/>
        </w:rPr>
        <w:t xml:space="preserve">klauzulí o dotacích, </w:t>
      </w:r>
      <w:r>
        <w:rPr>
          <w:color w:val="D0AFB3"/>
        </w:rPr>
        <w:t>které</w:t>
      </w:r>
      <w:r>
        <w:rPr>
          <w:color w:val="B7DAD2"/>
        </w:rPr>
        <w:t xml:space="preserve"> porušují </w:t>
      </w:r>
      <w:r>
        <w:rPr>
          <w:color w:val="493B36"/>
        </w:rPr>
        <w:t>jeho</w:t>
      </w:r>
      <w:r>
        <w:rPr>
          <w:color w:val="B7DAD2"/>
        </w:rPr>
        <w:t xml:space="preserve"> pravomoci a výsady </w:t>
      </w:r>
      <w:r>
        <w:rPr>
          <w:color w:val="AC93CE"/>
        </w:rPr>
        <w:t>na základě druhého článku</w:t>
      </w:r>
      <w:r>
        <w:t xml:space="preserve"> se totiž od běžného veta liší. V kontextu kontroly federálních výdajů je veto jedné položky </w:t>
      </w:r>
      <w:r>
        <w:rPr>
          <w:color w:val="C62100"/>
        </w:rPr>
        <w:t xml:space="preserve">návrhu </w:t>
      </w:r>
      <w:r>
        <w:rPr>
          <w:color w:val="2B2D32"/>
        </w:rPr>
        <w:t>zákona o dotacích</w:t>
      </w:r>
      <w:r>
        <w:t xml:space="preserve"> vymezeno jako možnost, aby </w:t>
      </w:r>
      <w:r>
        <w:rPr>
          <w:color w:val="16C0D0"/>
        </w:rPr>
        <w:t>prezident</w:t>
      </w:r>
      <w:r>
        <w:t xml:space="preserve"> vydělil </w:t>
      </w:r>
      <w:r>
        <w:rPr>
          <w:color w:val="C4BA9C"/>
        </w:rPr>
        <w:t xml:space="preserve">ústavní nařízení </w:t>
      </w:r>
      <w:r>
        <w:rPr>
          <w:color w:val="09C4B8"/>
        </w:rPr>
        <w:t>v zákonu o dotacích</w:t>
      </w:r>
      <w:r>
        <w:rPr>
          <w:color w:val="C4BA9C"/>
        </w:rPr>
        <w:t xml:space="preserve">, </w:t>
      </w:r>
      <w:r>
        <w:rPr>
          <w:color w:val="69A5B8"/>
        </w:rPr>
        <w:t>které</w:t>
      </w:r>
      <w:r>
        <w:rPr>
          <w:color w:val="C4BA9C"/>
        </w:rPr>
        <w:t xml:space="preserve"> nejsou v pořádku už jen proto, že se dostávají do sporu s cíli </w:t>
      </w:r>
      <w:r>
        <w:rPr>
          <w:color w:val="374869"/>
        </w:rPr>
        <w:t>jeho</w:t>
      </w:r>
      <w:r>
        <w:rPr>
          <w:color w:val="C4BA9C"/>
        </w:rPr>
        <w:t xml:space="preserve"> jednání</w:t>
      </w:r>
      <w:r>
        <w:t xml:space="preserve">. Excize </w:t>
      </w:r>
      <w:r>
        <w:rPr>
          <w:color w:val="B7DAD2"/>
        </w:rPr>
        <w:t xml:space="preserve">protiústavních nařízení </w:t>
      </w:r>
      <w:r>
        <w:rPr>
          <w:color w:val="F868ED"/>
        </w:rPr>
        <w:t xml:space="preserve">v návrhu </w:t>
      </w:r>
      <w:r>
        <w:rPr>
          <w:color w:val="E70850"/>
        </w:rPr>
        <w:t>zákona o dotacích</w:t>
      </w:r>
      <w:r>
        <w:t xml:space="preserve"> by představovala moc s mnohem omezenější uplatnitelností. Někdo by možná mohl tvrdit, že právo vykonat excizi za účelem zabránění vzniku </w:t>
      </w:r>
      <w:r>
        <w:rPr>
          <w:color w:val="C04841"/>
        </w:rPr>
        <w:t>protiústavních podmínek</w:t>
      </w:r>
      <w:r>
        <w:t xml:space="preserve"> v legislativě, </w:t>
      </w:r>
      <w:r>
        <w:rPr>
          <w:color w:val="C36333"/>
        </w:rPr>
        <w:t>které</w:t>
      </w:r>
      <w:r>
        <w:rPr>
          <w:color w:val="700366"/>
        </w:rPr>
        <w:t xml:space="preserve"> porušují </w:t>
      </w:r>
      <w:r>
        <w:rPr>
          <w:color w:val="8A7A93"/>
        </w:rPr>
        <w:t xml:space="preserve">rozdělení </w:t>
      </w:r>
      <w:r>
        <w:rPr>
          <w:color w:val="52351D"/>
        </w:rPr>
        <w:t>moci</w:t>
      </w:r>
      <w:r>
        <w:t xml:space="preserve">, z </w:t>
      </w:r>
      <w:r>
        <w:rPr>
          <w:color w:val="16C0D0"/>
        </w:rPr>
        <w:t>prezidentova</w:t>
      </w:r>
      <w:r>
        <w:t xml:space="preserve"> hlediska vůbec neznamená uplatnění veta na jednu položku </w:t>
      </w:r>
      <w:r>
        <w:rPr>
          <w:color w:val="C62100"/>
        </w:rPr>
        <w:t xml:space="preserve">návrhu </w:t>
      </w:r>
      <w:r>
        <w:rPr>
          <w:color w:val="2B2D32"/>
        </w:rPr>
        <w:t>zákona o dotacích</w:t>
      </w:r>
      <w:r>
        <w:t xml:space="preserve">. Pokud </w:t>
      </w:r>
      <w:r>
        <w:rPr>
          <w:color w:val="ECEDFE"/>
        </w:rPr>
        <w:t>prezident</w:t>
      </w:r>
      <w:r>
        <w:t xml:space="preserve"> uplatní právo excize </w:t>
      </w:r>
      <w:r>
        <w:rPr>
          <w:color w:val="B7DAD2"/>
        </w:rPr>
        <w:t xml:space="preserve">na protiústavní podmínky </w:t>
      </w:r>
      <w:r>
        <w:rPr>
          <w:color w:val="F868ED"/>
        </w:rPr>
        <w:t xml:space="preserve">v návrhu </w:t>
      </w:r>
      <w:r>
        <w:rPr>
          <w:color w:val="E70850"/>
        </w:rPr>
        <w:t xml:space="preserve">zákona o dotacích </w:t>
      </w:r>
      <w:r>
        <w:rPr>
          <w:color w:val="B503A2"/>
        </w:rPr>
        <w:t>ve fiskálním roce 1990</w:t>
      </w:r>
      <w:r>
        <w:t xml:space="preserve">, krok zpět ale nenastane. Pokud </w:t>
      </w:r>
      <w:r>
        <w:rPr>
          <w:color w:val="310106"/>
        </w:rPr>
        <w:t>kongres</w:t>
      </w:r>
      <w:r>
        <w:t xml:space="preserve"> nic neudělá, </w:t>
      </w:r>
      <w:r>
        <w:rPr>
          <w:color w:val="ECEDFE"/>
        </w:rPr>
        <w:t>prezident Bush</w:t>
      </w:r>
      <w:r>
        <w:t xml:space="preserve"> vyhraje. Pokud </w:t>
      </w:r>
      <w:r>
        <w:rPr>
          <w:color w:val="310106"/>
        </w:rPr>
        <w:t>kongres</w:t>
      </w:r>
      <w:r>
        <w:t xml:space="preserve"> </w:t>
      </w:r>
      <w:r>
        <w:rPr>
          <w:color w:val="D17190"/>
        </w:rPr>
        <w:t>jejich</w:t>
      </w:r>
      <w:r>
        <w:t xml:space="preserve"> rozepři předloží </w:t>
      </w:r>
      <w:r>
        <w:rPr>
          <w:color w:val="A0F086"/>
        </w:rPr>
        <w:t>nejvyššímu soudu</w:t>
      </w:r>
      <w:r>
        <w:t xml:space="preserve"> (za předpokladu, že se </w:t>
      </w:r>
      <w:r>
        <w:rPr>
          <w:color w:val="310106"/>
        </w:rPr>
        <w:t>mu</w:t>
      </w:r>
      <w:r>
        <w:t xml:space="preserve"> podaří zahájit </w:t>
      </w:r>
      <w:r>
        <w:rPr>
          <w:color w:val="7B41FC"/>
        </w:rPr>
        <w:t>proces</w:t>
      </w:r>
      <w:r>
        <w:t xml:space="preserve">), </w:t>
      </w:r>
      <w:r>
        <w:rPr>
          <w:color w:val="ECEDFE"/>
        </w:rPr>
        <w:t>prezident Bush</w:t>
      </w:r>
      <w:r>
        <w:t xml:space="preserve"> by mohl vyhrát. V takovém případě by </w:t>
      </w:r>
      <w:r>
        <w:rPr>
          <w:color w:val="A0F086"/>
        </w:rPr>
        <w:t>soud</w:t>
      </w:r>
      <w:r>
        <w:t xml:space="preserve"> mohl vyslovit </w:t>
      </w:r>
      <w:r>
        <w:rPr>
          <w:color w:val="0EA64F"/>
        </w:rPr>
        <w:t xml:space="preserve">názor, </w:t>
      </w:r>
      <w:r>
        <w:rPr>
          <w:color w:val="017499"/>
        </w:rPr>
        <w:t>který</w:t>
      </w:r>
      <w:r>
        <w:rPr>
          <w:color w:val="0EA64F"/>
        </w:rPr>
        <w:t xml:space="preserve"> by obhájil </w:t>
      </w:r>
      <w:r>
        <w:rPr>
          <w:color w:val="08A882"/>
        </w:rPr>
        <w:t>jeho</w:t>
      </w:r>
      <w:r>
        <w:rPr>
          <w:color w:val="0EA64F"/>
        </w:rPr>
        <w:t xml:space="preserve"> právo vykonávat </w:t>
      </w:r>
      <w:r>
        <w:rPr>
          <w:color w:val="7300CD"/>
        </w:rPr>
        <w:t>prezidentovy</w:t>
      </w:r>
      <w:r>
        <w:rPr>
          <w:color w:val="0EA64F"/>
        </w:rPr>
        <w:t xml:space="preserve"> povinnosti a požívat </w:t>
      </w:r>
      <w:r>
        <w:rPr>
          <w:color w:val="A9B074"/>
        </w:rPr>
        <w:t xml:space="preserve">privilegia, </w:t>
      </w:r>
      <w:r>
        <w:rPr>
          <w:color w:val="4E6301"/>
        </w:rPr>
        <w:t>o nichž</w:t>
      </w:r>
      <w:r>
        <w:rPr>
          <w:color w:val="A9B074"/>
        </w:rPr>
        <w:t xml:space="preserve"> </w:t>
      </w:r>
      <w:r>
        <w:rPr>
          <w:color w:val="AB7E41"/>
        </w:rPr>
        <w:t>tvůrci</w:t>
      </w:r>
      <w:r>
        <w:rPr>
          <w:color w:val="A9B074"/>
        </w:rPr>
        <w:t xml:space="preserve"> uváděli, že by měla příslušet </w:t>
      </w:r>
      <w:r>
        <w:rPr>
          <w:color w:val="547FF4"/>
        </w:rPr>
        <w:t>výkonné moci</w:t>
      </w:r>
      <w:r>
        <w:t xml:space="preserve">. Kdyby </w:t>
      </w:r>
      <w:r>
        <w:rPr>
          <w:color w:val="134DAC"/>
        </w:rPr>
        <w:t>prezident Bush</w:t>
      </w:r>
      <w:r>
        <w:rPr>
          <w:color w:val="FDEC87"/>
        </w:rPr>
        <w:t xml:space="preserve"> </w:t>
      </w:r>
      <w:r>
        <w:rPr>
          <w:color w:val="056164"/>
        </w:rPr>
        <w:t>soud</w:t>
      </w:r>
      <w:r>
        <w:rPr>
          <w:color w:val="FDEC87"/>
        </w:rPr>
        <w:t xml:space="preserve"> prohrál</w:t>
      </w:r>
      <w:r>
        <w:t xml:space="preserve">, mohlo by </w:t>
      </w:r>
      <w:r>
        <w:rPr>
          <w:color w:val="FDEC87"/>
        </w:rPr>
        <w:t>to</w:t>
      </w:r>
      <w:r>
        <w:t xml:space="preserve"> být zklamání stejně jako Morrison versus Olson </w:t>
      </w:r>
      <w:r>
        <w:rPr>
          <w:color w:val="04640D"/>
        </w:rPr>
        <w:t xml:space="preserve">pro </w:t>
      </w:r>
      <w:r>
        <w:rPr>
          <w:color w:val="FEFB0A"/>
        </w:rPr>
        <w:t>Reaganovu</w:t>
      </w:r>
      <w:r>
        <w:rPr>
          <w:color w:val="04640D"/>
        </w:rPr>
        <w:t xml:space="preserve"> administrativu</w:t>
      </w:r>
      <w:r>
        <w:t xml:space="preserve">. </w:t>
      </w:r>
      <w:r>
        <w:rPr>
          <w:color w:val="FE12A0"/>
        </w:rPr>
        <w:t>Jenže prezidentství</w:t>
      </w:r>
      <w:r>
        <w:t xml:space="preserve"> by na tom nebylo o nic hůř než teď. Voliči by naopak obdrželi cennou lekci občanské výchovy o tom, jak </w:t>
      </w:r>
      <w:r>
        <w:rPr>
          <w:color w:val="C264BA"/>
        </w:rPr>
        <w:t xml:space="preserve">rozdělení </w:t>
      </w:r>
      <w:r>
        <w:rPr>
          <w:color w:val="939DAD"/>
        </w:rPr>
        <w:t>moci</w:t>
      </w:r>
      <w:r>
        <w:t xml:space="preserve"> funguje v praxi. </w:t>
      </w:r>
      <w:r>
        <w:rPr>
          <w:color w:val="310106"/>
        </w:rPr>
        <w:t>Kongres</w:t>
      </w:r>
      <w:r>
        <w:t xml:space="preserve"> nyní </w:t>
      </w:r>
      <w:r>
        <w:rPr>
          <w:color w:val="04640D"/>
        </w:rPr>
        <w:t xml:space="preserve">po </w:t>
      </w:r>
      <w:r>
        <w:rPr>
          <w:color w:val="FEFB0A"/>
        </w:rPr>
        <w:t>Reaganově</w:t>
      </w:r>
      <w:r>
        <w:rPr>
          <w:color w:val="04640D"/>
        </w:rPr>
        <w:t xml:space="preserve"> administrativě</w:t>
      </w:r>
      <w:r>
        <w:t xml:space="preserve"> předpokládá, že </w:t>
      </w:r>
      <w:r>
        <w:rPr>
          <w:color w:val="0BCDFA"/>
        </w:rPr>
        <w:t>Bílý dům</w:t>
      </w:r>
      <w:r>
        <w:t xml:space="preserve"> při řešení </w:t>
      </w:r>
      <w:r>
        <w:rPr>
          <w:color w:val="C62100"/>
        </w:rPr>
        <w:t xml:space="preserve">návrhů </w:t>
      </w:r>
      <w:r>
        <w:rPr>
          <w:color w:val="2B2D32"/>
        </w:rPr>
        <w:t>zákona o dotacích</w:t>
      </w:r>
      <w:r>
        <w:t xml:space="preserve"> přistoupí </w:t>
      </w:r>
      <w:r>
        <w:rPr>
          <w:color w:val="B7DAD2"/>
        </w:rPr>
        <w:t>k protiústavním nařízením</w:t>
      </w:r>
      <w:r>
        <w:t xml:space="preserve">. </w:t>
      </w:r>
      <w:r>
        <w:rPr>
          <w:color w:val="277442"/>
        </w:rPr>
        <w:t>Prezident Bush</w:t>
      </w:r>
      <w:r>
        <w:rPr>
          <w:color w:val="1BDE4A"/>
        </w:rPr>
        <w:t xml:space="preserve"> by měl zjednat pořádek</w:t>
      </w:r>
      <w:r>
        <w:t xml:space="preserve">. Když </w:t>
      </w:r>
      <w:r>
        <w:rPr>
          <w:color w:val="1BDE4A"/>
        </w:rPr>
        <w:t>to</w:t>
      </w:r>
      <w:r>
        <w:t xml:space="preserve"> neudělá, pomůže zhmotnit ve 48. Listu federalistů </w:t>
      </w:r>
      <w:r>
        <w:rPr>
          <w:color w:val="BCFEC6"/>
        </w:rPr>
        <w:t>Madisonem</w:t>
      </w:r>
      <w:r>
        <w:t xml:space="preserve"> sepsané obavy </w:t>
      </w:r>
      <w:r>
        <w:rPr>
          <w:color w:val="826958"/>
        </w:rPr>
        <w:t xml:space="preserve">z legislativy, </w:t>
      </w:r>
      <w:r>
        <w:rPr>
          <w:color w:val="977678"/>
        </w:rPr>
        <w:t>která</w:t>
      </w:r>
      <w:r>
        <w:rPr>
          <w:color w:val="826958"/>
        </w:rPr>
        <w:t xml:space="preserve"> "ve všech směrech rozšiřuje </w:t>
      </w:r>
      <w:r>
        <w:rPr>
          <w:color w:val="977678"/>
        </w:rPr>
        <w:t>své</w:t>
      </w:r>
      <w:r>
        <w:rPr>
          <w:color w:val="826958"/>
        </w:rPr>
        <w:t xml:space="preserve"> pole působnosti a strhuje všechny druhy </w:t>
      </w:r>
      <w:r>
        <w:rPr>
          <w:color w:val="BAFCE8"/>
        </w:rPr>
        <w:t>moci</w:t>
      </w:r>
      <w:r>
        <w:rPr>
          <w:color w:val="826958"/>
        </w:rPr>
        <w:t xml:space="preserve"> do </w:t>
      </w:r>
      <w:r>
        <w:rPr>
          <w:color w:val="977678"/>
        </w:rPr>
        <w:t>svého</w:t>
      </w:r>
      <w:r>
        <w:rPr>
          <w:color w:val="826958"/>
        </w:rPr>
        <w:t xml:space="preserve"> dravého víru</w:t>
      </w:r>
      <w:r>
        <w:t xml:space="preserve">". </w:t>
      </w:r>
      <w:r>
        <w:rPr>
          <w:color w:val="7D8475"/>
        </w:rPr>
        <w:t>Pan Sidak</w:t>
      </w:r>
      <w:r>
        <w:t xml:space="preserve"> pracoval jako právník </w:t>
      </w:r>
      <w:r>
        <w:rPr>
          <w:color w:val="04640D"/>
        </w:rPr>
        <w:t xml:space="preserve">v </w:t>
      </w:r>
      <w:r>
        <w:rPr>
          <w:color w:val="FEFB0A"/>
        </w:rPr>
        <w:t>Reaganově</w:t>
      </w:r>
      <w:r>
        <w:rPr>
          <w:color w:val="04640D"/>
        </w:rPr>
        <w:t xml:space="preserve"> vládě</w:t>
      </w:r>
      <w:r>
        <w:t xml:space="preserve">. </w:t>
      </w:r>
      <w:r>
        <w:rPr>
          <w:color w:val="7D8475"/>
        </w:rPr>
        <w:t>Jeho</w:t>
      </w:r>
      <w:r>
        <w:t xml:space="preserve"> podrobnější analýza </w:t>
      </w:r>
      <w:r>
        <w:rPr>
          <w:color w:val="168E5C"/>
        </w:rPr>
        <w:t>výkonné moci</w:t>
      </w:r>
      <w:r>
        <w:t xml:space="preserve"> a </w:t>
      </w:r>
      <w:r>
        <w:rPr>
          <w:color w:val="118B8A"/>
        </w:rPr>
        <w:t>klauzule o dotacích</w:t>
      </w:r>
      <w:r>
        <w:t xml:space="preserve"> by měla být v letošním roce publikována v Duke Law Journal.</w:t>
      </w:r>
    </w:p>
    <w:p>
      <w:r>
        <w:rPr>
          <w:b/>
        </w:rPr>
        <w:t>Document number 112</w:t>
      </w:r>
    </w:p>
    <w:p>
      <w:r>
        <w:rPr>
          <w:b/>
        </w:rPr>
        <w:t>Document identifier: wsj0113-001</w:t>
      </w:r>
    </w:p>
    <w:p>
      <w:r>
        <w:t xml:space="preserve">Navzdory tomu, že se podle záznamů jedná </w:t>
      </w:r>
      <w:r>
        <w:rPr>
          <w:color w:val="310106"/>
        </w:rPr>
        <w:t>o nejničivější sucho</w:t>
      </w:r>
      <w:r>
        <w:t xml:space="preserve">, čistý zisk společnosti Farm Belt v hotovosti </w:t>
      </w:r>
      <w:r>
        <w:rPr>
          <w:color w:val="04640D"/>
        </w:rPr>
        <w:t>loni</w:t>
      </w:r>
      <w:r>
        <w:t xml:space="preserve"> stoupl na nové maximum 59.9 miliard dolarů. </w:t>
      </w:r>
      <w:r>
        <w:rPr>
          <w:color w:val="FEFB0A"/>
        </w:rPr>
        <w:t>Předchozí záznamy</w:t>
      </w:r>
      <w:r>
        <w:t xml:space="preserve"> udávaly 57.7 miliard dolarů </w:t>
      </w:r>
      <w:r>
        <w:rPr>
          <w:color w:val="FB5514"/>
        </w:rPr>
        <w:t>v roce 1987</w:t>
      </w:r>
      <w:r>
        <w:t xml:space="preserve">, jak uvádí </w:t>
      </w:r>
      <w:r>
        <w:rPr>
          <w:color w:val="E115C0"/>
        </w:rPr>
        <w:t>ministerstvo zemědělství</w:t>
      </w:r>
      <w:r>
        <w:t xml:space="preserve">. </w:t>
      </w:r>
      <w:r>
        <w:rPr>
          <w:color w:val="00587F"/>
        </w:rPr>
        <w:t xml:space="preserve">Čistý příjem v hotovosti - </w:t>
      </w:r>
      <w:r>
        <w:rPr>
          <w:color w:val="0BC582"/>
        </w:rPr>
        <w:t xml:space="preserve">částka, </w:t>
      </w:r>
      <w:r>
        <w:rPr>
          <w:color w:val="FEB8C8"/>
        </w:rPr>
        <w:t>která</w:t>
      </w:r>
      <w:r>
        <w:rPr>
          <w:color w:val="0BC582"/>
        </w:rPr>
        <w:t xml:space="preserve"> zůstává </w:t>
      </w:r>
      <w:r>
        <w:rPr>
          <w:color w:val="9E8317"/>
        </w:rPr>
        <w:t>zemědělcům</w:t>
      </w:r>
      <w:r>
        <w:rPr>
          <w:color w:val="0BC582"/>
        </w:rPr>
        <w:t xml:space="preserve"> v kapse po odečtení výdajů z hrubého příjmu</w:t>
      </w:r>
      <w:r>
        <w:t xml:space="preserve"> - se </w:t>
      </w:r>
      <w:r>
        <w:rPr>
          <w:color w:val="04640D"/>
        </w:rPr>
        <w:t>v roce 1988</w:t>
      </w:r>
      <w:r>
        <w:t xml:space="preserve"> zvýšil </w:t>
      </w:r>
      <w:r>
        <w:rPr>
          <w:color w:val="01190F"/>
        </w:rPr>
        <w:t>ve 33 státech</w:t>
      </w:r>
      <w:r>
        <w:t xml:space="preserve">, když </w:t>
      </w:r>
      <w:r>
        <w:rPr>
          <w:color w:val="310106"/>
        </w:rPr>
        <w:t>sucho</w:t>
      </w:r>
      <w:r>
        <w:t xml:space="preserve"> zasáhlo do výnosů </w:t>
      </w:r>
      <w:r>
        <w:rPr>
          <w:color w:val="847D81"/>
        </w:rPr>
        <w:t>z obilí</w:t>
      </w:r>
      <w:r>
        <w:t xml:space="preserve"> a vyhnalo ceny daných komodit, včera oznámil </w:t>
      </w:r>
      <w:r>
        <w:rPr>
          <w:color w:val="58018B"/>
        </w:rPr>
        <w:t xml:space="preserve">Úřad pro ekonomický výzkum </w:t>
      </w:r>
      <w:r>
        <w:rPr>
          <w:color w:val="B70639"/>
        </w:rPr>
        <w:t>uvedeného ministerstva</w:t>
      </w:r>
      <w:r>
        <w:t xml:space="preserve">. Většina </w:t>
      </w:r>
      <w:r>
        <w:rPr>
          <w:color w:val="01190F"/>
        </w:rPr>
        <w:t>zmíněných států</w:t>
      </w:r>
      <w:r>
        <w:t xml:space="preserve"> uvedla záznamy o příjmů </w:t>
      </w:r>
      <w:r>
        <w:rPr>
          <w:color w:val="703B01"/>
        </w:rPr>
        <w:t>zemědělců</w:t>
      </w:r>
      <w:r>
        <w:t xml:space="preserve">. Nejvíce poškozené plodiny byly ve středozápadním pásu a na severních Velkých planinách. </w:t>
      </w:r>
      <w:r>
        <w:rPr>
          <w:color w:val="F7F1DF"/>
        </w:rPr>
        <w:t>Mnohé zemědělce</w:t>
      </w:r>
      <w:r>
        <w:t xml:space="preserve"> před špatným rokem zachránila příležitost žádat náhradu </w:t>
      </w:r>
      <w:r>
        <w:rPr>
          <w:color w:val="118B8A"/>
        </w:rPr>
        <w:t xml:space="preserve">velkého množství </w:t>
      </w:r>
      <w:r>
        <w:rPr>
          <w:color w:val="4AFEFA"/>
        </w:rPr>
        <w:t>obilí</w:t>
      </w:r>
      <w:r>
        <w:rPr>
          <w:color w:val="118B8A"/>
        </w:rPr>
        <w:t xml:space="preserve"> a dalších plodin, kvůli </w:t>
      </w:r>
      <w:r>
        <w:rPr>
          <w:color w:val="FCB164"/>
        </w:rPr>
        <w:t>jehož</w:t>
      </w:r>
      <w:r>
        <w:rPr>
          <w:color w:val="118B8A"/>
        </w:rPr>
        <w:t xml:space="preserve"> pěstování si </w:t>
      </w:r>
      <w:r>
        <w:rPr>
          <w:color w:val="796EE6"/>
        </w:rPr>
        <w:t>od vlády</w:t>
      </w:r>
      <w:r>
        <w:rPr>
          <w:color w:val="118B8A"/>
        </w:rPr>
        <w:t xml:space="preserve"> vzali půjčku na základě zvýhodněného úvěrového programu</w:t>
      </w:r>
      <w:r>
        <w:t xml:space="preserve">. Při stoupajících cenách mohli prodat </w:t>
      </w:r>
      <w:r>
        <w:rPr>
          <w:color w:val="118B8A"/>
        </w:rPr>
        <w:t>uvedené komodity</w:t>
      </w:r>
      <w:r>
        <w:t xml:space="preserve"> se "značným ziskem", jak je uvedeno ve zprávě </w:t>
      </w:r>
      <w:r>
        <w:rPr>
          <w:color w:val="58018B"/>
        </w:rPr>
        <w:t>úřadu</w:t>
      </w:r>
      <w:r>
        <w:t xml:space="preserve"> o 240 stranách. V méně postižených oblastech zase </w:t>
      </w:r>
      <w:r>
        <w:rPr>
          <w:color w:val="000D2C"/>
        </w:rPr>
        <w:t xml:space="preserve">zemědělci, </w:t>
      </w:r>
      <w:r>
        <w:rPr>
          <w:color w:val="53495F"/>
        </w:rPr>
        <w:t>kteří</w:t>
      </w:r>
      <w:r>
        <w:rPr>
          <w:color w:val="000D2C"/>
        </w:rPr>
        <w:t xml:space="preserve"> neměli na úrodě žádnou škodu, případně jen malou</w:t>
      </w:r>
      <w:r>
        <w:t xml:space="preserve">, dospěli k vysokému zisku díky vyšším cenám. </w:t>
      </w:r>
      <w:r>
        <w:rPr>
          <w:color w:val="F95475"/>
        </w:rPr>
        <w:t xml:space="preserve">K překvapení některých analytiků </w:t>
      </w:r>
      <w:r>
        <w:rPr>
          <w:color w:val="61FC03"/>
        </w:rPr>
        <w:t>čistý příjem v hotovosti</w:t>
      </w:r>
      <w:r>
        <w:rPr>
          <w:color w:val="F95475"/>
        </w:rPr>
        <w:t xml:space="preserve"> stoupl </w:t>
      </w:r>
      <w:r>
        <w:rPr>
          <w:color w:val="5D9608"/>
        </w:rPr>
        <w:t xml:space="preserve">ve státech, </w:t>
      </w:r>
      <w:r>
        <w:rPr>
          <w:color w:val="DE98FD"/>
        </w:rPr>
        <w:t>které</w:t>
      </w:r>
      <w:r>
        <w:rPr>
          <w:color w:val="5D9608"/>
        </w:rPr>
        <w:t xml:space="preserve"> byly nejvíce zasažené, včetně Indiany, Illinois, Nebrasky a obou Dakot</w:t>
      </w:r>
      <w:r>
        <w:t xml:space="preserve">. Analytici </w:t>
      </w:r>
      <w:r>
        <w:rPr>
          <w:color w:val="F95475"/>
        </w:rPr>
        <w:t>tento nárůst</w:t>
      </w:r>
      <w:r>
        <w:t xml:space="preserve"> částečně připisují </w:t>
      </w:r>
      <w:r>
        <w:rPr>
          <w:color w:val="98A088"/>
        </w:rPr>
        <w:t xml:space="preserve">balíčku pomoci při přírodních katastrofách ve výši 4 miliard dolarů, </w:t>
      </w:r>
      <w:r>
        <w:rPr>
          <w:color w:val="4F584E"/>
        </w:rPr>
        <w:t>který</w:t>
      </w:r>
      <w:r>
        <w:rPr>
          <w:color w:val="98A088"/>
        </w:rPr>
        <w:t xml:space="preserve"> schválil kongres</w:t>
      </w:r>
      <w:r>
        <w:t xml:space="preserve">. </w:t>
      </w:r>
      <w:r>
        <w:rPr>
          <w:color w:val="248AD0"/>
        </w:rPr>
        <w:t xml:space="preserve">Zpráva </w:t>
      </w:r>
      <w:r>
        <w:rPr>
          <w:color w:val="5C5300"/>
        </w:rPr>
        <w:t>o čistém příjmu v hotovosti</w:t>
      </w:r>
      <w:r>
        <w:t xml:space="preserve"> </w:t>
      </w:r>
      <w:r>
        <w:rPr>
          <w:color w:val="04640D"/>
        </w:rPr>
        <w:t>z minulého roku</w:t>
      </w:r>
      <w:r>
        <w:t xml:space="preserve"> potvrzuje, že se zemědělský sektor zotavil z krize </w:t>
      </w:r>
      <w:r>
        <w:rPr>
          <w:color w:val="9F6551"/>
        </w:rPr>
        <w:t>zemědělství</w:t>
      </w:r>
      <w:r>
        <w:t xml:space="preserve"> ze začátku 80. let. Rovněž pomáhá vysvětlit, proč největší zemědělské společnosti váhají s žádostmi a proč řada zákonodárců váhá se zásadními změnami zemědělského programu z 1985 pro příští rok. Ceny komodit v posledních letech stoupají, přičemž index </w:t>
      </w:r>
      <w:r>
        <w:rPr>
          <w:color w:val="BCFEC6"/>
        </w:rPr>
        <w:t xml:space="preserve">cen </w:t>
      </w:r>
      <w:r>
        <w:rPr>
          <w:color w:val="932C70"/>
        </w:rPr>
        <w:t>v zemědělství</w:t>
      </w:r>
      <w:r>
        <w:t xml:space="preserve"> </w:t>
      </w:r>
      <w:r>
        <w:rPr>
          <w:color w:val="2B1B04"/>
        </w:rPr>
        <w:t>v letošním roce</w:t>
      </w:r>
      <w:r>
        <w:t xml:space="preserve"> dosahuje rekordních výšek, jelikož </w:t>
      </w:r>
      <w:r>
        <w:rPr>
          <w:color w:val="B5AFC4"/>
        </w:rPr>
        <w:t>vláda</w:t>
      </w:r>
      <w:r>
        <w:t xml:space="preserve"> zredukovala produkci při programu nevyužité půdy, aby snížila </w:t>
      </w:r>
      <w:r>
        <w:rPr>
          <w:color w:val="D4C67A"/>
        </w:rPr>
        <w:t xml:space="preserve">přebytky, </w:t>
      </w:r>
      <w:r>
        <w:rPr>
          <w:color w:val="AE7AA1"/>
        </w:rPr>
        <w:t>které</w:t>
      </w:r>
      <w:r>
        <w:rPr>
          <w:color w:val="D4C67A"/>
        </w:rPr>
        <w:t xml:space="preserve"> srážely </w:t>
      </w:r>
      <w:r>
        <w:rPr>
          <w:color w:val="C2A393"/>
        </w:rPr>
        <w:t>ceny</w:t>
      </w:r>
      <w:r>
        <w:t xml:space="preserve">. Zároveň zahraniční poptávka </w:t>
      </w:r>
      <w:r>
        <w:rPr>
          <w:color w:val="0232FD"/>
        </w:rPr>
        <w:t>po</w:t>
      </w:r>
      <w:r>
        <w:t xml:space="preserve"> americké pšenici, </w:t>
      </w:r>
      <w:r>
        <w:rPr>
          <w:color w:val="6A3A35"/>
        </w:rPr>
        <w:t>kukuřici</w:t>
      </w:r>
      <w:r>
        <w:t xml:space="preserve"> a dalších komoditách vzrostla, uvádí </w:t>
      </w:r>
      <w:r>
        <w:rPr>
          <w:color w:val="BA6801"/>
        </w:rPr>
        <w:t xml:space="preserve">Keith Collins, analytik </w:t>
      </w:r>
      <w:r>
        <w:rPr>
          <w:color w:val="168E5C"/>
        </w:rPr>
        <w:t>ministerstva zemědělství</w:t>
      </w:r>
      <w:r>
        <w:t xml:space="preserve">. </w:t>
      </w:r>
      <w:r>
        <w:rPr>
          <w:color w:val="703B01"/>
        </w:rPr>
        <w:t>Zemědělci</w:t>
      </w:r>
      <w:r>
        <w:t xml:space="preserve"> těžili i z vysokých cen </w:t>
      </w:r>
      <w:r>
        <w:rPr>
          <w:color w:val="16C0D0"/>
        </w:rPr>
        <w:t>za hospodářská zvířata</w:t>
      </w:r>
      <w:r>
        <w:t xml:space="preserve">, jelikož se počty </w:t>
      </w:r>
      <w:r>
        <w:rPr>
          <w:color w:val="16C0D0"/>
        </w:rPr>
        <w:t>kusů dobytka</w:t>
      </w:r>
      <w:r>
        <w:t xml:space="preserve"> dostaly blízko k hranici 30 letého minima. "</w:t>
      </w:r>
      <w:r>
        <w:rPr>
          <w:color w:val="C62100"/>
        </w:rPr>
        <w:t>Tyto síly</w:t>
      </w:r>
      <w:r>
        <w:t xml:space="preserve"> se spojily </w:t>
      </w:r>
      <w:r>
        <w:rPr>
          <w:color w:val="04640D"/>
        </w:rPr>
        <w:t>v roce 1988</w:t>
      </w:r>
      <w:r>
        <w:t xml:space="preserve"> a podpořily </w:t>
      </w:r>
      <w:r>
        <w:rPr>
          <w:color w:val="9F6551"/>
        </w:rPr>
        <w:t>zemědělství</w:t>
      </w:r>
      <w:r>
        <w:t xml:space="preserve">," uvedl </w:t>
      </w:r>
      <w:r>
        <w:rPr>
          <w:color w:val="BA6801"/>
        </w:rPr>
        <w:t>Keith Collins</w:t>
      </w:r>
      <w:r>
        <w:t xml:space="preserve">. </w:t>
      </w:r>
      <w:r>
        <w:rPr>
          <w:color w:val="014347"/>
        </w:rPr>
        <w:t>Kalifornie</w:t>
      </w:r>
      <w:r>
        <w:t xml:space="preserve"> </w:t>
      </w:r>
      <w:r>
        <w:rPr>
          <w:color w:val="04640D"/>
        </w:rPr>
        <w:t>loni</w:t>
      </w:r>
      <w:r>
        <w:t xml:space="preserve"> byla na prvním místě s čistým ziskem v hotovosti ve výši 6.5 miliard dolarů, </w:t>
      </w:r>
      <w:r>
        <w:rPr>
          <w:color w:val="014347"/>
        </w:rPr>
        <w:t>po ní</w:t>
      </w:r>
      <w:r>
        <w:t xml:space="preserve"> následoval Texas s 3.9 miliardami dolarů, </w:t>
      </w:r>
      <w:r>
        <w:rPr>
          <w:color w:val="233809"/>
        </w:rPr>
        <w:t>Iowa s 3.4 miliardami dolarů</w:t>
      </w:r>
      <w:r>
        <w:t xml:space="preserve">, Florida s 3.1 miliardou dolarů a </w:t>
      </w:r>
      <w:r>
        <w:rPr>
          <w:color w:val="42083B"/>
        </w:rPr>
        <w:t>Minnesota s 2.7 miliardami dolarů</w:t>
      </w:r>
      <w:r>
        <w:t xml:space="preserve">. </w:t>
      </w:r>
      <w:r>
        <w:rPr>
          <w:color w:val="233809"/>
        </w:rPr>
        <w:t>Iowa</w:t>
      </w:r>
      <w:r>
        <w:t xml:space="preserve"> a </w:t>
      </w:r>
      <w:r>
        <w:rPr>
          <w:color w:val="42083B"/>
        </w:rPr>
        <w:t>Minnesota</w:t>
      </w:r>
      <w:r>
        <w:t xml:space="preserve"> patřily </w:t>
      </w:r>
      <w:r>
        <w:rPr>
          <w:color w:val="82785D"/>
        </w:rPr>
        <w:t xml:space="preserve">k několika málo velkým zemědělským státům, </w:t>
      </w:r>
      <w:r>
        <w:rPr>
          <w:color w:val="023087"/>
        </w:rPr>
        <w:t>které</w:t>
      </w:r>
      <w:r>
        <w:rPr>
          <w:color w:val="82785D"/>
        </w:rPr>
        <w:t xml:space="preserve"> uvedly pokles čistého příjmu v hotovosti</w:t>
      </w:r>
      <w:r>
        <w:t xml:space="preserve">. Navzdory federální pomoci při živelných katastrofách představovalo </w:t>
      </w:r>
      <w:r>
        <w:rPr>
          <w:color w:val="310106"/>
        </w:rPr>
        <w:t>sucho</w:t>
      </w:r>
      <w:r>
        <w:t xml:space="preserve"> </w:t>
      </w:r>
      <w:r>
        <w:rPr>
          <w:color w:val="04640D"/>
        </w:rPr>
        <w:t>v roce 1988</w:t>
      </w:r>
      <w:r>
        <w:t xml:space="preserve"> vážné finanční škody odhadem </w:t>
      </w:r>
      <w:r>
        <w:rPr>
          <w:color w:val="B7DAD2"/>
        </w:rPr>
        <w:t>pro 10000 až 15000 zemědělců</w:t>
      </w:r>
      <w:r>
        <w:t xml:space="preserve">, jak uvedlo </w:t>
      </w:r>
      <w:r>
        <w:rPr>
          <w:color w:val="E115C0"/>
        </w:rPr>
        <w:t>ministerstvo</w:t>
      </w:r>
      <w:r>
        <w:t xml:space="preserve">. </w:t>
      </w:r>
      <w:r>
        <w:rPr>
          <w:color w:val="196956"/>
        </w:rPr>
        <w:t xml:space="preserve">Řada </w:t>
      </w:r>
      <w:r>
        <w:rPr>
          <w:color w:val="8C41BB"/>
        </w:rPr>
        <w:t>z nich</w:t>
      </w:r>
      <w:r>
        <w:t xml:space="preserve"> přišla o </w:t>
      </w:r>
      <w:r>
        <w:rPr>
          <w:color w:val="196956"/>
        </w:rPr>
        <w:t>své</w:t>
      </w:r>
      <w:r>
        <w:t xml:space="preserve"> statky. Ekonomici </w:t>
      </w:r>
      <w:r>
        <w:rPr>
          <w:color w:val="E115C0"/>
        </w:rPr>
        <w:t>na ministerstvu</w:t>
      </w:r>
      <w:r>
        <w:t xml:space="preserve"> nečekají, že by </w:t>
      </w:r>
      <w:r>
        <w:rPr>
          <w:color w:val="2B1B04"/>
        </w:rPr>
        <w:t>rok 1989</w:t>
      </w:r>
      <w:r>
        <w:t xml:space="preserve"> byl stejně dobrý jako </w:t>
      </w:r>
      <w:r>
        <w:rPr>
          <w:color w:val="04640D"/>
        </w:rPr>
        <w:t>1988</w:t>
      </w:r>
      <w:r>
        <w:t xml:space="preserve">. </w:t>
      </w:r>
      <w:r>
        <w:rPr>
          <w:color w:val="00587F"/>
        </w:rPr>
        <w:t>Čistý příjem v hotovosti</w:t>
      </w:r>
      <w:r>
        <w:t xml:space="preserve"> by </w:t>
      </w:r>
      <w:r>
        <w:rPr>
          <w:color w:val="2B1B04"/>
        </w:rPr>
        <w:t>letos</w:t>
      </w:r>
      <w:r>
        <w:t xml:space="preserve"> skutečně měl klesnout, protože se výdaje </w:t>
      </w:r>
      <w:r>
        <w:rPr>
          <w:color w:val="703B01"/>
        </w:rPr>
        <w:t>zemědělců</w:t>
      </w:r>
      <w:r>
        <w:t xml:space="preserve"> zvyšují a vládní platby </w:t>
      </w:r>
      <w:r>
        <w:rPr>
          <w:color w:val="703B01"/>
        </w:rPr>
        <w:t>pro zemědělce</w:t>
      </w:r>
      <w:r>
        <w:t xml:space="preserve"> klesají. </w:t>
      </w:r>
      <w:r>
        <w:rPr>
          <w:color w:val="ECEDFE"/>
        </w:rPr>
        <w:t xml:space="preserve">Zároveň však zvětšení plochy obdělávané půdy po období </w:t>
      </w:r>
      <w:r>
        <w:rPr>
          <w:color w:val="2B2D32"/>
        </w:rPr>
        <w:t>sucha</w:t>
      </w:r>
      <w:r>
        <w:rPr>
          <w:color w:val="ECEDFE"/>
        </w:rPr>
        <w:t xml:space="preserve"> podnítilo produkci </w:t>
      </w:r>
      <w:r>
        <w:rPr>
          <w:color w:val="94C661"/>
        </w:rPr>
        <w:t>kukuřice</w:t>
      </w:r>
      <w:r>
        <w:rPr>
          <w:color w:val="ECEDFE"/>
        </w:rPr>
        <w:t>, sójových bobů a dalších komodit</w:t>
      </w:r>
      <w:r>
        <w:t xml:space="preserve">, </w:t>
      </w:r>
      <w:r>
        <w:rPr>
          <w:color w:val="ECEDFE"/>
        </w:rPr>
        <w:t>čímž</w:t>
      </w:r>
      <w:r>
        <w:t xml:space="preserve"> byl zapříčiněn pokles </w:t>
      </w:r>
      <w:r>
        <w:rPr>
          <w:color w:val="F8907D"/>
        </w:rPr>
        <w:t xml:space="preserve">cen, </w:t>
      </w:r>
      <w:r>
        <w:rPr>
          <w:color w:val="895E6B"/>
        </w:rPr>
        <w:t>které</w:t>
      </w:r>
      <w:r>
        <w:rPr>
          <w:color w:val="F8907D"/>
        </w:rPr>
        <w:t xml:space="preserve"> byly jen zčásti vyrovnány mocným kupováním </w:t>
      </w:r>
      <w:r>
        <w:rPr>
          <w:color w:val="788E95"/>
        </w:rPr>
        <w:t>obilí</w:t>
      </w:r>
      <w:r>
        <w:rPr>
          <w:color w:val="F8907D"/>
        </w:rPr>
        <w:t xml:space="preserve"> ze strany Sovětů</w:t>
      </w:r>
      <w:r>
        <w:t xml:space="preserve">. </w:t>
      </w:r>
      <w:r>
        <w:rPr>
          <w:color w:val="04640D"/>
        </w:rPr>
        <w:t>V loňském roce</w:t>
      </w:r>
      <w:r>
        <w:t xml:space="preserve"> klesly vládní dotace farmářům pod 14.5 miliard dolarů </w:t>
      </w:r>
      <w:r>
        <w:rPr>
          <w:color w:val="FEFB0A"/>
        </w:rPr>
        <w:t xml:space="preserve">oproti záznamům </w:t>
      </w:r>
      <w:r>
        <w:rPr>
          <w:color w:val="FB6AB8"/>
        </w:rPr>
        <w:t>z roku 1987</w:t>
      </w:r>
      <w:r>
        <w:rPr>
          <w:color w:val="FEFB0A"/>
        </w:rPr>
        <w:t xml:space="preserve">, </w:t>
      </w:r>
      <w:r>
        <w:rPr>
          <w:color w:val="FB6AB8"/>
        </w:rPr>
        <w:t>kdy</w:t>
      </w:r>
      <w:r>
        <w:rPr>
          <w:color w:val="FEFB0A"/>
        </w:rPr>
        <w:t xml:space="preserve"> se jednalo o 16.7 miliard dolarů</w:t>
      </w:r>
      <w:r>
        <w:t xml:space="preserve">. Očekává se, že </w:t>
      </w:r>
      <w:r>
        <w:rPr>
          <w:color w:val="2B1B04"/>
        </w:rPr>
        <w:t>letos</w:t>
      </w:r>
      <w:r>
        <w:t xml:space="preserve"> se dotace budou pohybovat mezi 9 miliardami dolarů a 12 miliardami dolarů.</w:t>
      </w:r>
    </w:p>
    <w:p>
      <w:r>
        <w:rPr>
          <w:b/>
        </w:rPr>
        <w:t>Document number 113</w:t>
      </w:r>
    </w:p>
    <w:p>
      <w:r>
        <w:rPr>
          <w:b/>
        </w:rPr>
        <w:t>Document identifier: wsj0114-001</w:t>
      </w:r>
    </w:p>
    <w:p>
      <w:r>
        <w:t xml:space="preserve">Po letech živoření dnes </w:t>
      </w:r>
      <w:r>
        <w:rPr>
          <w:color w:val="310106"/>
        </w:rPr>
        <w:t>losangeleský Herald Examiner</w:t>
      </w:r>
      <w:r>
        <w:t xml:space="preserve"> vydává poslední číslo, </w:t>
      </w:r>
      <w:r>
        <w:rPr>
          <w:color w:val="04640D"/>
        </w:rPr>
        <w:t xml:space="preserve">protože </w:t>
      </w:r>
      <w:r>
        <w:rPr>
          <w:color w:val="FEFB0A"/>
        </w:rPr>
        <w:t>ho</w:t>
      </w:r>
      <w:r>
        <w:rPr>
          <w:color w:val="04640D"/>
        </w:rPr>
        <w:t xml:space="preserve"> </w:t>
      </w:r>
      <w:r>
        <w:rPr>
          <w:color w:val="FB5514"/>
        </w:rPr>
        <w:t>jeho</w:t>
      </w:r>
      <w:r>
        <w:rPr>
          <w:color w:val="E115C0"/>
        </w:rPr>
        <w:t xml:space="preserve"> mateřská společnost Hearst Corp.</w:t>
      </w:r>
      <w:r>
        <w:rPr>
          <w:color w:val="04640D"/>
        </w:rPr>
        <w:t xml:space="preserve"> následně po neúspěšných pokusech prodávat </w:t>
      </w:r>
      <w:r>
        <w:rPr>
          <w:color w:val="FEFB0A"/>
        </w:rPr>
        <w:t>tento úctyhodný tisk</w:t>
      </w:r>
      <w:r>
        <w:rPr>
          <w:color w:val="04640D"/>
        </w:rPr>
        <w:t>, zavřela</w:t>
      </w:r>
      <w:r>
        <w:t xml:space="preserve">. </w:t>
      </w:r>
      <w:r>
        <w:rPr>
          <w:color w:val="04640D"/>
        </w:rPr>
        <w:t xml:space="preserve">Zánik </w:t>
      </w:r>
      <w:r>
        <w:rPr>
          <w:color w:val="FEFB0A"/>
        </w:rPr>
        <w:t xml:space="preserve">Heraldu, </w:t>
      </w:r>
      <w:r>
        <w:rPr>
          <w:color w:val="00587F"/>
        </w:rPr>
        <w:t>který</w:t>
      </w:r>
      <w:r>
        <w:rPr>
          <w:color w:val="FEFB0A"/>
        </w:rPr>
        <w:t xml:space="preserve"> měl distribuci 238000 a kdysi býval největší odpolední tisk </w:t>
      </w:r>
      <w:r>
        <w:rPr>
          <w:color w:val="0BC582"/>
        </w:rPr>
        <w:t>ve státě</w:t>
      </w:r>
      <w:r>
        <w:rPr>
          <w:color w:val="FEFB0A"/>
        </w:rPr>
        <w:t xml:space="preserve"> s distribucí přesahující 700000</w:t>
      </w:r>
      <w:r>
        <w:t xml:space="preserve">, mění </w:t>
      </w:r>
      <w:r>
        <w:rPr>
          <w:color w:val="FEB8C8"/>
        </w:rPr>
        <w:t xml:space="preserve">druhé největší město </w:t>
      </w:r>
      <w:r>
        <w:rPr>
          <w:color w:val="9E8317"/>
        </w:rPr>
        <w:t>země</w:t>
      </w:r>
      <w:r>
        <w:t xml:space="preserve"> v město jednoho denního tisku, alespoň v několika smyslech. Nyní této oblasti dominuje </w:t>
      </w:r>
      <w:r>
        <w:rPr>
          <w:color w:val="01190F"/>
        </w:rPr>
        <w:t xml:space="preserve">Los Angeles Times, </w:t>
      </w:r>
      <w:r>
        <w:rPr>
          <w:color w:val="847D81"/>
        </w:rPr>
        <w:t>který</w:t>
      </w:r>
      <w:r>
        <w:rPr>
          <w:color w:val="01190F"/>
        </w:rPr>
        <w:t xml:space="preserve"> má distribuci přesahující 1.1 milionu</w:t>
      </w:r>
      <w:r>
        <w:t xml:space="preserve">. Jenže čelí ostré konkurenci v okresu Orange ze strany </w:t>
      </w:r>
      <w:r>
        <w:rPr>
          <w:color w:val="58018B"/>
        </w:rPr>
        <w:t xml:space="preserve">Orange County Register, </w:t>
      </w:r>
      <w:r>
        <w:rPr>
          <w:color w:val="B70639"/>
        </w:rPr>
        <w:t>který</w:t>
      </w:r>
      <w:r>
        <w:rPr>
          <w:color w:val="58018B"/>
        </w:rPr>
        <w:t xml:space="preserve"> prodává více než 300000 výtisků denně</w:t>
      </w:r>
      <w:r>
        <w:t xml:space="preserve">, a v okresu San Fernando Valley ze strany </w:t>
      </w:r>
      <w:r>
        <w:rPr>
          <w:color w:val="703B01"/>
        </w:rPr>
        <w:t xml:space="preserve">Los Angeles Daily News, </w:t>
      </w:r>
      <w:r>
        <w:rPr>
          <w:color w:val="F7F1DF"/>
        </w:rPr>
        <w:t>který</w:t>
      </w:r>
      <w:r>
        <w:rPr>
          <w:color w:val="703B01"/>
        </w:rPr>
        <w:t xml:space="preserve"> prodává přes 170000</w:t>
      </w:r>
      <w:r>
        <w:t xml:space="preserve">. Blízká města jako Pasadena a Long Beach rovněž mají velké deníky. V červenci </w:t>
      </w:r>
      <w:r>
        <w:rPr>
          <w:color w:val="118B8A"/>
        </w:rPr>
        <w:t>Hearst, společnost s malým počtem vlastníků a s centrálou v New Yorku</w:t>
      </w:r>
      <w:r>
        <w:t xml:space="preserve">, nabídla </w:t>
      </w:r>
      <w:r>
        <w:rPr>
          <w:color w:val="310106"/>
        </w:rPr>
        <w:t>tisk</w:t>
      </w:r>
      <w:r>
        <w:t xml:space="preserve"> k prodeji. Spekulace uváděly, že </w:t>
      </w:r>
      <w:r>
        <w:rPr>
          <w:color w:val="118B8A"/>
        </w:rPr>
        <w:t>společnost</w:t>
      </w:r>
      <w:r>
        <w:t xml:space="preserve"> požadovala 100 milionů dolarů </w:t>
      </w:r>
      <w:r>
        <w:rPr>
          <w:color w:val="310106"/>
        </w:rPr>
        <w:t xml:space="preserve">za provoz, </w:t>
      </w:r>
      <w:r>
        <w:rPr>
          <w:color w:val="4AFEFA"/>
        </w:rPr>
        <w:t>o němž</w:t>
      </w:r>
      <w:r>
        <w:rPr>
          <w:color w:val="310106"/>
        </w:rPr>
        <w:t xml:space="preserve"> se uvádělo, že ročně prodělá 20 milionů dolarů</w:t>
      </w:r>
      <w:r>
        <w:t xml:space="preserve">, jiní uváděli, že se </w:t>
      </w:r>
      <w:r>
        <w:rPr>
          <w:color w:val="118B8A"/>
        </w:rPr>
        <w:t>Hearst</w:t>
      </w:r>
      <w:r>
        <w:t xml:space="preserve"> </w:t>
      </w:r>
      <w:r>
        <w:rPr>
          <w:color w:val="310106"/>
        </w:rPr>
        <w:t>novin</w:t>
      </w:r>
      <w:r>
        <w:t xml:space="preserve"> prostě jen zbavuje. </w:t>
      </w:r>
      <w:r>
        <w:rPr>
          <w:color w:val="FCB164"/>
        </w:rPr>
        <w:t xml:space="preserve">Jeden pokus o výkup, </w:t>
      </w:r>
      <w:r>
        <w:rPr>
          <w:color w:val="796EE6"/>
        </w:rPr>
        <w:t>který</w:t>
      </w:r>
      <w:r>
        <w:rPr>
          <w:color w:val="FCB164"/>
        </w:rPr>
        <w:t xml:space="preserve"> vedl John J. McCabe, výkonný ředitel</w:t>
      </w:r>
      <w:r>
        <w:t xml:space="preserve">, se nikdy neuskutečnil, a od té doby se prosadila záplava </w:t>
      </w:r>
      <w:r>
        <w:rPr>
          <w:color w:val="000D2C"/>
        </w:rPr>
        <w:t xml:space="preserve">čehosi, </w:t>
      </w:r>
      <w:r>
        <w:rPr>
          <w:color w:val="53495F"/>
        </w:rPr>
        <w:t>co</w:t>
      </w:r>
      <w:r>
        <w:rPr>
          <w:color w:val="000D2C"/>
        </w:rPr>
        <w:t xml:space="preserve"> jeden zaměstnanec zavrhl jako "věčné nespokojence a okukovatele</w:t>
      </w:r>
      <w:r>
        <w:t xml:space="preserve">". K potenciálním kupcům patří investor Marvin Davis a Toronto Sun. </w:t>
      </w:r>
      <w:r>
        <w:rPr>
          <w:color w:val="04640D"/>
        </w:rPr>
        <w:t xml:space="preserve">Zánik </w:t>
      </w:r>
      <w:r>
        <w:rPr>
          <w:color w:val="FEFB0A"/>
        </w:rPr>
        <w:t xml:space="preserve">Heraldu, tisku prodávaného na stánkách </w:t>
      </w:r>
      <w:r>
        <w:rPr>
          <w:color w:val="F95475"/>
        </w:rPr>
        <w:t>v průjezdním městě</w:t>
      </w:r>
      <w:r>
        <w:t xml:space="preserve">, možná byl nevyhnutelný. </w:t>
      </w:r>
      <w:r>
        <w:rPr>
          <w:color w:val="FEB8C8"/>
        </w:rPr>
        <w:t>Los Angeles</w:t>
      </w:r>
      <w:r>
        <w:t xml:space="preserve"> představuje rozrůstající se balkanizovaný trh s tiskem, přičemž si </w:t>
      </w:r>
      <w:r>
        <w:rPr>
          <w:color w:val="61FC03"/>
        </w:rPr>
        <w:t>inzerenti</w:t>
      </w:r>
      <w:r>
        <w:t xml:space="preserve"> patrně mysleli, že by </w:t>
      </w:r>
      <w:r>
        <w:rPr>
          <w:color w:val="61FC03"/>
        </w:rPr>
        <w:t>si</w:t>
      </w:r>
      <w:r>
        <w:t xml:space="preserve"> mohli koupit prostor </w:t>
      </w:r>
      <w:r>
        <w:rPr>
          <w:color w:val="5D9608"/>
        </w:rPr>
        <w:t>v mamutích Timesech</w:t>
      </w:r>
      <w:r>
        <w:t xml:space="preserve"> a pak se zaměřit na specifickou oblast s jedním oblastním deníkem. </w:t>
      </w:r>
      <w:r>
        <w:rPr>
          <w:color w:val="310106"/>
        </w:rPr>
        <w:t>Herald</w:t>
      </w:r>
      <w:r>
        <w:t xml:space="preserve"> zůstal v místě zapomnění. Dále se zdálo, že je </w:t>
      </w:r>
      <w:r>
        <w:rPr>
          <w:color w:val="310106"/>
        </w:rPr>
        <w:t>Herald</w:t>
      </w:r>
      <w:r>
        <w:t xml:space="preserve"> na vydavatelském pomezí mezi starými čtenáři Hearstu - dělníky a sportovci - snahou nabídnout bujarou, drahou alternativu </w:t>
      </w:r>
      <w:r>
        <w:rPr>
          <w:color w:val="5D9608"/>
        </w:rPr>
        <w:t>kdysi usedlým Timesům</w:t>
      </w:r>
      <w:r>
        <w:t xml:space="preserve">. </w:t>
      </w:r>
      <w:r>
        <w:rPr>
          <w:color w:val="DE98FD"/>
        </w:rPr>
        <w:t>Hearst</w:t>
      </w:r>
      <w:r>
        <w:rPr>
          <w:color w:val="98A088"/>
        </w:rPr>
        <w:t xml:space="preserve"> celé roky flirtoval s přechodem na bulvární podobu</w:t>
      </w:r>
      <w:r>
        <w:t xml:space="preserve">, ale </w:t>
      </w:r>
      <w:r>
        <w:rPr>
          <w:color w:val="98A088"/>
        </w:rPr>
        <w:t>ten plán</w:t>
      </w:r>
      <w:r>
        <w:t xml:space="preserve"> nikdy neuskutečnil. </w:t>
      </w:r>
      <w:r>
        <w:rPr>
          <w:color w:val="310106"/>
        </w:rPr>
        <w:t>Herald</w:t>
      </w:r>
      <w:r>
        <w:t xml:space="preserve"> se přidá k </w:t>
      </w:r>
      <w:r>
        <w:rPr>
          <w:color w:val="4F584E"/>
        </w:rPr>
        <w:t xml:space="preserve">baltimorskému News-American, </w:t>
      </w:r>
      <w:r>
        <w:rPr>
          <w:color w:val="248AD0"/>
        </w:rPr>
        <w:t>který</w:t>
      </w:r>
      <w:r>
        <w:rPr>
          <w:color w:val="4F584E"/>
        </w:rPr>
        <w:t xml:space="preserve"> byl zavřen</w:t>
      </w:r>
      <w:r>
        <w:t xml:space="preserve">, a </w:t>
      </w:r>
      <w:r>
        <w:rPr>
          <w:color w:val="5C5300"/>
        </w:rPr>
        <w:t xml:space="preserve">bostonskému Herald-American, </w:t>
      </w:r>
      <w:r>
        <w:rPr>
          <w:color w:val="9F6551"/>
        </w:rPr>
        <w:t>který</w:t>
      </w:r>
      <w:r>
        <w:rPr>
          <w:color w:val="5C5300"/>
        </w:rPr>
        <w:t xml:space="preserve"> byl prodán</w:t>
      </w:r>
      <w:r>
        <w:t xml:space="preserve">, </w:t>
      </w:r>
      <w:r>
        <w:rPr>
          <w:color w:val="BCFEC6"/>
        </w:rPr>
        <w:t xml:space="preserve">coby základním kamenům dávné publikační říše Hearst, </w:t>
      </w:r>
      <w:r>
        <w:rPr>
          <w:color w:val="932C70"/>
        </w:rPr>
        <w:t>které</w:t>
      </w:r>
      <w:r>
        <w:rPr>
          <w:color w:val="BCFEC6"/>
        </w:rPr>
        <w:t xml:space="preserve"> </w:t>
      </w:r>
      <w:r>
        <w:rPr>
          <w:color w:val="2B1B04"/>
        </w:rPr>
        <w:t>společnost</w:t>
      </w:r>
      <w:r>
        <w:rPr>
          <w:color w:val="BCFEC6"/>
        </w:rPr>
        <w:t xml:space="preserve"> v 80. letech odvrhla</w:t>
      </w:r>
      <w:r>
        <w:t xml:space="preserve">. Mnoho lidí si myslelo, že se </w:t>
      </w:r>
      <w:r>
        <w:rPr>
          <w:color w:val="118B8A"/>
        </w:rPr>
        <w:t>Hearst</w:t>
      </w:r>
      <w:r>
        <w:t xml:space="preserve"> snažila </w:t>
      </w:r>
      <w:r>
        <w:rPr>
          <w:color w:val="310106"/>
        </w:rPr>
        <w:t>noviny</w:t>
      </w:r>
      <w:r>
        <w:t xml:space="preserve"> </w:t>
      </w:r>
      <w:r>
        <w:rPr>
          <w:color w:val="B5AFC4"/>
        </w:rPr>
        <w:t xml:space="preserve">udržet, jak nejdéle </w:t>
      </w:r>
      <w:r>
        <w:rPr>
          <w:color w:val="D4C67A"/>
        </w:rPr>
        <w:t>to</w:t>
      </w:r>
      <w:r>
        <w:rPr>
          <w:color w:val="B5AFC4"/>
        </w:rPr>
        <w:t xml:space="preserve"> bylo možné</w:t>
      </w:r>
      <w:r>
        <w:t xml:space="preserve">, byť jen jako okrajový tisk, a to kvůli </w:t>
      </w:r>
      <w:r>
        <w:rPr>
          <w:color w:val="310106"/>
        </w:rPr>
        <w:t>jeho</w:t>
      </w:r>
      <w:r>
        <w:t xml:space="preserve"> pozici v rodinné historii. </w:t>
      </w:r>
      <w:r>
        <w:rPr>
          <w:color w:val="310106"/>
        </w:rPr>
        <w:t>Jeho</w:t>
      </w:r>
      <w:r>
        <w:t xml:space="preserve"> líbivé kanceláře navrhla </w:t>
      </w:r>
      <w:r>
        <w:rPr>
          <w:color w:val="AE7AA1"/>
        </w:rPr>
        <w:t xml:space="preserve">architektka Julia Morgan, </w:t>
      </w:r>
      <w:r>
        <w:rPr>
          <w:color w:val="C2A393"/>
        </w:rPr>
        <w:t>která</w:t>
      </w:r>
      <w:r>
        <w:rPr>
          <w:color w:val="AE7AA1"/>
        </w:rPr>
        <w:t xml:space="preserve"> postavila hrad Hearst v San Simeonu</w:t>
      </w:r>
      <w:r>
        <w:t xml:space="preserve">. </w:t>
      </w:r>
      <w:r>
        <w:rPr>
          <w:color w:val="0232FD"/>
        </w:rPr>
        <w:t>William Randolph Hearst</w:t>
      </w:r>
      <w:r>
        <w:t xml:space="preserve"> </w:t>
      </w:r>
      <w:r>
        <w:rPr>
          <w:color w:val="0232FD"/>
        </w:rPr>
        <w:t>si</w:t>
      </w:r>
      <w:r>
        <w:t xml:space="preserve"> ponechal byt v budově ve stylu španělské renesance. Analytici uvádějí, že </w:t>
      </w:r>
      <w:r>
        <w:rPr>
          <w:color w:val="04640D"/>
        </w:rPr>
        <w:t>zánik</w:t>
      </w:r>
      <w:r>
        <w:t xml:space="preserve"> </w:t>
      </w:r>
      <w:r>
        <w:rPr>
          <w:color w:val="310106"/>
        </w:rPr>
        <w:t>Heraldu</w:t>
      </w:r>
      <w:r>
        <w:t xml:space="preserve"> nemusí nevyhnutelně představovat celkový stav </w:t>
      </w:r>
      <w:r>
        <w:rPr>
          <w:color w:val="6A3A35"/>
        </w:rPr>
        <w:t>novinářského průmyslu</w:t>
      </w:r>
      <w:r>
        <w:t>. "</w:t>
      </w:r>
      <w:r>
        <w:rPr>
          <w:color w:val="310106"/>
        </w:rPr>
        <w:t>Herald</w:t>
      </w:r>
      <w:r>
        <w:t xml:space="preserve"> přežil z dob minulých," uvedl J. Kendrick Noble, mediální analytik společnosti PaineWebber Inc. "Dlouhodobý úpadek deníků je signál blížícího se konce, ale </w:t>
      </w:r>
      <w:r>
        <w:rPr>
          <w:color w:val="6A3A35"/>
        </w:rPr>
        <w:t>tenhle průmysl</w:t>
      </w:r>
      <w:r>
        <w:t xml:space="preserve"> vypadá docela zdravě." </w:t>
      </w:r>
      <w:r>
        <w:rPr>
          <w:color w:val="310106"/>
        </w:rPr>
        <w:t>Herald</w:t>
      </w:r>
      <w:r>
        <w:t xml:space="preserve"> založil </w:t>
      </w:r>
      <w:r>
        <w:rPr>
          <w:color w:val="0232FD"/>
        </w:rPr>
        <w:t>p. Hearst</w:t>
      </w:r>
      <w:r>
        <w:t xml:space="preserve"> jako Examiner v roce 1903, pak byl oslaben </w:t>
      </w:r>
      <w:r>
        <w:rPr>
          <w:color w:val="BA6801"/>
        </w:rPr>
        <w:t xml:space="preserve">hořkou desetiletou bitvou, </w:t>
      </w:r>
      <w:r>
        <w:rPr>
          <w:color w:val="168E5C"/>
        </w:rPr>
        <w:t>která</w:t>
      </w:r>
      <w:r>
        <w:rPr>
          <w:color w:val="16C0D0"/>
        </w:rPr>
        <w:t xml:space="preserve"> začala v roce 1967 a </w:t>
      </w:r>
      <w:r>
        <w:rPr>
          <w:color w:val="C62100"/>
        </w:rPr>
        <w:t>jeho</w:t>
      </w:r>
      <w:r>
        <w:rPr>
          <w:color w:val="16C0D0"/>
        </w:rPr>
        <w:t xml:space="preserve"> distribuci srazila na polovinu</w:t>
      </w:r>
      <w:r>
        <w:t xml:space="preserve">. Finančně se </w:t>
      </w:r>
      <w:r>
        <w:rPr>
          <w:color w:val="014347"/>
        </w:rPr>
        <w:t>z toho</w:t>
      </w:r>
      <w:r>
        <w:t xml:space="preserve"> nikdy nevzpamatoval, z vydavatelsky měl </w:t>
      </w:r>
      <w:r>
        <w:rPr>
          <w:color w:val="310106"/>
        </w:rPr>
        <w:t>své</w:t>
      </w:r>
      <w:r>
        <w:t xml:space="preserve"> světlé momenty. V roce 1979 </w:t>
      </w:r>
      <w:r>
        <w:rPr>
          <w:color w:val="118B8A"/>
        </w:rPr>
        <w:t>Hearst</w:t>
      </w:r>
      <w:r>
        <w:t xml:space="preserve"> zaměstnal </w:t>
      </w:r>
      <w:r>
        <w:rPr>
          <w:color w:val="233809"/>
        </w:rPr>
        <w:t xml:space="preserve">redaktora Jamese Bellowse, </w:t>
      </w:r>
      <w:r>
        <w:rPr>
          <w:color w:val="42083B"/>
        </w:rPr>
        <w:t>který</w:t>
      </w:r>
      <w:r>
        <w:rPr>
          <w:color w:val="233809"/>
        </w:rPr>
        <w:t xml:space="preserve"> </w:t>
      </w:r>
      <w:r>
        <w:rPr>
          <w:color w:val="82785D"/>
        </w:rPr>
        <w:t>tento vydavatelský produkt</w:t>
      </w:r>
      <w:r>
        <w:rPr>
          <w:color w:val="233809"/>
        </w:rPr>
        <w:t xml:space="preserve"> výrazně prosvětlil</w:t>
      </w:r>
      <w:r>
        <w:t xml:space="preserve">. </w:t>
      </w:r>
      <w:r>
        <w:rPr>
          <w:color w:val="233809"/>
        </w:rPr>
        <w:t>On</w:t>
      </w:r>
      <w:r>
        <w:t xml:space="preserve"> a </w:t>
      </w:r>
      <w:r>
        <w:rPr>
          <w:color w:val="233809"/>
        </w:rPr>
        <w:t>jeho</w:t>
      </w:r>
      <w:r>
        <w:t xml:space="preserve"> následovnice Mary Anne Dolanová obnovili úctu </w:t>
      </w:r>
      <w:r>
        <w:rPr>
          <w:color w:val="310106"/>
        </w:rPr>
        <w:t>k tomuto vydavatelskému produktu</w:t>
      </w:r>
      <w:r>
        <w:t xml:space="preserve"> a ačkoli v posledních letech pokulhával za ostatními v důsledku omezených finančních zdrojů, </w:t>
      </w:r>
      <w:r>
        <w:rPr>
          <w:color w:val="310106"/>
        </w:rPr>
        <w:t>jeho</w:t>
      </w:r>
      <w:r>
        <w:t xml:space="preserve"> výsledky byly pozoruhodné. </w:t>
      </w:r>
      <w:r>
        <w:rPr>
          <w:color w:val="310106"/>
        </w:rPr>
        <w:t>Herald</w:t>
      </w:r>
      <w:r>
        <w:t xml:space="preserve"> například soustavně porážel </w:t>
      </w:r>
      <w:r>
        <w:rPr>
          <w:color w:val="023087"/>
        </w:rPr>
        <w:t>svého</w:t>
      </w:r>
      <w:r>
        <w:rPr>
          <w:color w:val="B7DAD2"/>
        </w:rPr>
        <w:t xml:space="preserve"> rivala, </w:t>
      </w:r>
      <w:r>
        <w:rPr>
          <w:color w:val="196956"/>
        </w:rPr>
        <w:t>který</w:t>
      </w:r>
      <w:r>
        <w:rPr>
          <w:color w:val="B7DAD2"/>
        </w:rPr>
        <w:t xml:space="preserve"> byl mnohem větší než </w:t>
      </w:r>
      <w:r>
        <w:rPr>
          <w:color w:val="023087"/>
        </w:rPr>
        <w:t>on</w:t>
      </w:r>
      <w:r>
        <w:t xml:space="preserve">, v odhalování finančních záležitostí losangeleského starosty Toma Bradleyho. </w:t>
      </w:r>
      <w:r>
        <w:rPr>
          <w:color w:val="310106"/>
        </w:rPr>
        <w:t>Jeho</w:t>
      </w:r>
      <w:r>
        <w:t xml:space="preserve"> sportovní komentáře a kritika umění rovněž byly vysoce ceněné. </w:t>
      </w:r>
      <w:r>
        <w:rPr>
          <w:color w:val="8C41BB"/>
        </w:rPr>
        <w:t xml:space="preserve">Robert J. Danzig, viceprezident a hlavní manažer </w:t>
      </w:r>
      <w:r>
        <w:rPr>
          <w:color w:val="ECEDFE"/>
        </w:rPr>
        <w:t>Hearst Newspapers</w:t>
      </w:r>
      <w:r>
        <w:rPr>
          <w:color w:val="8C41BB"/>
        </w:rPr>
        <w:t>, včera ve zpravodajské redakci</w:t>
      </w:r>
      <w:r>
        <w:t xml:space="preserve"> vstal a </w:t>
      </w:r>
      <w:r>
        <w:rPr>
          <w:color w:val="2B2D32"/>
        </w:rPr>
        <w:t xml:space="preserve">oznámil, </w:t>
      </w:r>
      <w:r>
        <w:rPr>
          <w:color w:val="94C661"/>
        </w:rPr>
        <w:t xml:space="preserve">že se žádní kupci neobjevili a že </w:t>
      </w:r>
      <w:r>
        <w:rPr>
          <w:color w:val="F8907D"/>
        </w:rPr>
        <w:t>tisk</w:t>
      </w:r>
      <w:r>
        <w:rPr>
          <w:color w:val="94C661"/>
        </w:rPr>
        <w:t xml:space="preserve"> zanikne</w:t>
      </w:r>
      <w:r>
        <w:rPr>
          <w:color w:val="2B2D32"/>
        </w:rPr>
        <w:t xml:space="preserve">, </w:t>
      </w:r>
      <w:r>
        <w:rPr>
          <w:color w:val="94C661"/>
        </w:rPr>
        <w:t>čímž</w:t>
      </w:r>
      <w:r>
        <w:rPr>
          <w:color w:val="2B2D32"/>
        </w:rPr>
        <w:t xml:space="preserve"> přijde o práci </w:t>
      </w:r>
      <w:r>
        <w:rPr>
          <w:color w:val="895E6B"/>
        </w:rPr>
        <w:t>730 zaměstnanců na plný úvazek</w:t>
      </w:r>
      <w:r>
        <w:t xml:space="preserve">. </w:t>
      </w:r>
      <w:r>
        <w:rPr>
          <w:color w:val="118B8A"/>
        </w:rPr>
        <w:t>Hearst</w:t>
      </w:r>
      <w:r>
        <w:t xml:space="preserve"> uvedl, že </w:t>
      </w:r>
      <w:r>
        <w:rPr>
          <w:color w:val="788E95"/>
        </w:rPr>
        <w:t>zaměstnancům</w:t>
      </w:r>
      <w:r>
        <w:t xml:space="preserve"> zajistí spolupráci pracovní agentury a vyplatí </w:t>
      </w:r>
      <w:r>
        <w:rPr>
          <w:color w:val="788E95"/>
        </w:rPr>
        <w:t>jim</w:t>
      </w:r>
      <w:r>
        <w:t xml:space="preserve"> dvouměsíční plat. Někteří skutečně dlouhodobí zaměstnanci obdrží bonusy, uvedla </w:t>
      </w:r>
      <w:r>
        <w:rPr>
          <w:color w:val="118B8A"/>
        </w:rPr>
        <w:t>společnost</w:t>
      </w:r>
      <w:r>
        <w:t xml:space="preserve">. Několik hodin </w:t>
      </w:r>
      <w:r>
        <w:rPr>
          <w:color w:val="FB6AB8"/>
        </w:rPr>
        <w:t>po oznámení</w:t>
      </w:r>
      <w:r>
        <w:t xml:space="preserve"> zástupci </w:t>
      </w:r>
      <w:r>
        <w:rPr>
          <w:color w:val="58018B"/>
        </w:rPr>
        <w:t>Orange County Register</w:t>
      </w:r>
      <w:r>
        <w:t xml:space="preserve"> na druhé straně ulice lobovali. Reakce v redakci zpráv byla emocionální. "Ještě nikdy jsem neviděl </w:t>
      </w:r>
      <w:r>
        <w:rPr>
          <w:color w:val="576094"/>
        </w:rPr>
        <w:t>tolik lidí</w:t>
      </w:r>
      <w:r>
        <w:t xml:space="preserve"> plakat na jednom místě," řekl </w:t>
      </w:r>
      <w:r>
        <w:rPr>
          <w:color w:val="DB1474"/>
        </w:rPr>
        <w:t xml:space="preserve">Bill Johnson, zástupce </w:t>
      </w:r>
      <w:r>
        <w:rPr>
          <w:color w:val="8489AE"/>
        </w:rPr>
        <w:t>vydavatele</w:t>
      </w:r>
      <w:r>
        <w:t xml:space="preserve">. Poslední titulek </w:t>
      </w:r>
      <w:r>
        <w:rPr>
          <w:color w:val="310106"/>
        </w:rPr>
        <w:t>novin</w:t>
      </w:r>
      <w:r>
        <w:t xml:space="preserve"> zněl "Nashle, </w:t>
      </w:r>
      <w:r>
        <w:rPr>
          <w:color w:val="FEB8C8"/>
        </w:rPr>
        <w:t>L . A</w:t>
      </w:r>
      <w:r>
        <w:t xml:space="preserve">.". "Píšu hlavní článek a už mám </w:t>
      </w:r>
      <w:r>
        <w:rPr>
          <w:color w:val="860E04"/>
        </w:rPr>
        <w:t>v sobě</w:t>
      </w:r>
      <w:r>
        <w:t xml:space="preserve"> dvě piva," řekl </w:t>
      </w:r>
      <w:r>
        <w:rPr>
          <w:color w:val="860E04"/>
        </w:rPr>
        <w:t xml:space="preserve">reportér Andy Furillo, </w:t>
      </w:r>
      <w:r>
        <w:rPr>
          <w:color w:val="FBC206"/>
        </w:rPr>
        <w:t>kterého</w:t>
      </w:r>
      <w:r>
        <w:rPr>
          <w:color w:val="860E04"/>
        </w:rPr>
        <w:t xml:space="preserve"> před několika lety přetáhly </w:t>
      </w:r>
      <w:r>
        <w:rPr>
          <w:color w:val="6EAB9B"/>
        </w:rPr>
        <w:t>Times</w:t>
      </w:r>
      <w:r>
        <w:rPr>
          <w:color w:val="860E04"/>
        </w:rPr>
        <w:t xml:space="preserve">, ale </w:t>
      </w:r>
      <w:r>
        <w:rPr>
          <w:color w:val="FBC206"/>
        </w:rPr>
        <w:t>on</w:t>
      </w:r>
      <w:r>
        <w:rPr>
          <w:color w:val="860E04"/>
        </w:rPr>
        <w:t xml:space="preserve"> se zase vrátil </w:t>
      </w:r>
      <w:r>
        <w:rPr>
          <w:color w:val="F2CDFE"/>
        </w:rPr>
        <w:t>do Heraldu</w:t>
      </w:r>
      <w:r>
        <w:t xml:space="preserve">. </w:t>
      </w:r>
      <w:r>
        <w:rPr>
          <w:color w:val="310106"/>
        </w:rPr>
        <w:t>Pro noviny</w:t>
      </w:r>
      <w:r>
        <w:t xml:space="preserve"> pracuje i </w:t>
      </w:r>
      <w:r>
        <w:rPr>
          <w:color w:val="860E04"/>
        </w:rPr>
        <w:t>jeho</w:t>
      </w:r>
      <w:r>
        <w:t xml:space="preserve"> manželka, stejně jako kdysi </w:t>
      </w:r>
      <w:r>
        <w:rPr>
          <w:color w:val="860E04"/>
        </w:rPr>
        <w:t>jeho</w:t>
      </w:r>
      <w:r>
        <w:t xml:space="preserve"> otec. Venku </w:t>
      </w:r>
      <w:r>
        <w:rPr>
          <w:color w:val="645341"/>
        </w:rPr>
        <w:t>mladý tiskař</w:t>
      </w:r>
      <w:r>
        <w:t xml:space="preserve"> doplňuje do stánku s automatickým odběrem </w:t>
      </w:r>
      <w:r>
        <w:rPr>
          <w:color w:val="760035"/>
        </w:rPr>
        <w:t>novou edici s titulkem "</w:t>
      </w:r>
      <w:r>
        <w:rPr>
          <w:color w:val="647A41"/>
        </w:rPr>
        <w:t>Herald Examiner</w:t>
      </w:r>
      <w:r>
        <w:rPr>
          <w:color w:val="760035"/>
        </w:rPr>
        <w:t xml:space="preserve"> končí</w:t>
      </w:r>
      <w:r>
        <w:t xml:space="preserve">" a </w:t>
      </w:r>
      <w:r>
        <w:rPr>
          <w:color w:val="496E76"/>
        </w:rPr>
        <w:t>od čtenářky</w:t>
      </w:r>
      <w:r>
        <w:t xml:space="preserve"> si </w:t>
      </w:r>
      <w:r>
        <w:rPr>
          <w:color w:val="760035"/>
        </w:rPr>
        <w:t>za něj</w:t>
      </w:r>
      <w:r>
        <w:t xml:space="preserve"> odmítl vzít </w:t>
      </w:r>
      <w:r>
        <w:rPr>
          <w:color w:val="E3F894"/>
        </w:rPr>
        <w:t>peníze</w:t>
      </w:r>
      <w:r>
        <w:t xml:space="preserve">. "Nechte </w:t>
      </w:r>
      <w:r>
        <w:rPr>
          <w:color w:val="E3F894"/>
        </w:rPr>
        <w:t>to</w:t>
      </w:r>
      <w:r>
        <w:t xml:space="preserve"> být," řekl </w:t>
      </w:r>
      <w:r>
        <w:rPr>
          <w:color w:val="496E76"/>
        </w:rPr>
        <w:t>jí</w:t>
      </w:r>
      <w:r>
        <w:t xml:space="preserve"> a podal </w:t>
      </w:r>
      <w:r>
        <w:rPr>
          <w:color w:val="496E76"/>
        </w:rPr>
        <w:t>jí</w:t>
      </w:r>
      <w:r>
        <w:t xml:space="preserve"> </w:t>
      </w:r>
      <w:r>
        <w:rPr>
          <w:color w:val="760035"/>
        </w:rPr>
        <w:t>výtisk</w:t>
      </w:r>
      <w:r>
        <w:t xml:space="preserve">. "Teď už </w:t>
      </w:r>
      <w:r>
        <w:rPr>
          <w:color w:val="E3F894"/>
        </w:rPr>
        <w:t>na tom</w:t>
      </w:r>
      <w:r>
        <w:t xml:space="preserve"> stejně nezáleží."</w:t>
      </w:r>
    </w:p>
    <w:p>
      <w:r>
        <w:rPr>
          <w:b/>
        </w:rPr>
        <w:t>Document number 114</w:t>
      </w:r>
    </w:p>
    <w:p>
      <w:r>
        <w:rPr>
          <w:b/>
        </w:rPr>
        <w:t>Document identifier: wsj0115-001</w:t>
      </w:r>
    </w:p>
    <w:p>
      <w:r>
        <w:rPr>
          <w:color w:val="310106"/>
        </w:rPr>
        <w:t>Společnost Olympia Broadcasting Corp.</w:t>
      </w:r>
      <w:r>
        <w:t xml:space="preserve"> uvedla, že nezrealizovala </w:t>
      </w:r>
      <w:r>
        <w:rPr>
          <w:color w:val="04640D"/>
        </w:rPr>
        <w:t xml:space="preserve">výplatu pololetních úroků ve výši 1.64 milionu dolarů ze </w:t>
      </w:r>
      <w:r>
        <w:rPr>
          <w:color w:val="FEFB0A"/>
        </w:rPr>
        <w:t>svých</w:t>
      </w:r>
      <w:r>
        <w:rPr>
          <w:color w:val="04640D"/>
        </w:rPr>
        <w:t xml:space="preserve"> prioritních podřízených dluhopisů v hodnotě 23.4 milionu dolarů, </w:t>
      </w:r>
      <w:r>
        <w:rPr>
          <w:color w:val="FB5514"/>
        </w:rPr>
        <w:t>která</w:t>
      </w:r>
      <w:r>
        <w:rPr>
          <w:color w:val="04640D"/>
        </w:rPr>
        <w:t xml:space="preserve"> byla splatná včera</w:t>
      </w:r>
      <w:r>
        <w:t xml:space="preserve">. </w:t>
      </w:r>
      <w:r>
        <w:rPr>
          <w:color w:val="310106"/>
        </w:rPr>
        <w:t>Tento vlastník a dramaturg radiových stanic</w:t>
      </w:r>
      <w:r>
        <w:t xml:space="preserve"> uvedl, že se snaží získat další pracovní kapitál od </w:t>
      </w:r>
      <w:r>
        <w:rPr>
          <w:color w:val="310106"/>
        </w:rPr>
        <w:t>svých</w:t>
      </w:r>
      <w:r>
        <w:t xml:space="preserve"> zajištěných věřitelů a dalších finančních institucí. Uvedl, že </w:t>
      </w:r>
      <w:r>
        <w:rPr>
          <w:color w:val="04640D"/>
        </w:rPr>
        <w:t>platbu</w:t>
      </w:r>
      <w:r>
        <w:t xml:space="preserve"> potřebuje uskutečnit do 1. prosince, aby se vyhnul nedodržení závazku, </w:t>
      </w:r>
      <w:r>
        <w:rPr>
          <w:color w:val="E115C0"/>
        </w:rPr>
        <w:t>které</w:t>
      </w:r>
      <w:r>
        <w:t xml:space="preserve"> by mohlo vyústit v prudké zvyšování dluhu. </w:t>
      </w:r>
      <w:r>
        <w:rPr>
          <w:color w:val="310106"/>
        </w:rPr>
        <w:t>Společnost</w:t>
      </w:r>
      <w:r>
        <w:t xml:space="preserve"> v září uvedla, že vyhledává nabídky na koupi </w:t>
      </w:r>
      <w:r>
        <w:rPr>
          <w:color w:val="310106"/>
        </w:rPr>
        <w:t>svých</w:t>
      </w:r>
      <w:r>
        <w:t xml:space="preserve"> pěti radiových stanic, aby se mohla soustředit na dramaturgie.</w:t>
      </w:r>
    </w:p>
    <w:p>
      <w:r>
        <w:rPr>
          <w:b/>
        </w:rPr>
        <w:t>Document number 115</w:t>
      </w:r>
    </w:p>
    <w:p>
      <w:r>
        <w:rPr>
          <w:b/>
        </w:rPr>
        <w:t>Document identifier: wsj0116-001</w:t>
      </w:r>
    </w:p>
    <w:p>
      <w:r>
        <w:rPr>
          <w:color w:val="310106"/>
        </w:rPr>
        <w:t>Pokud byste skutečně radši chtěli Buicka, neodcházejte z domova bez karty American Express</w:t>
      </w:r>
      <w:r>
        <w:t xml:space="preserve">. </w:t>
      </w:r>
      <w:r>
        <w:rPr>
          <w:color w:val="310106"/>
        </w:rPr>
        <w:t>Tak</w:t>
      </w:r>
      <w:r>
        <w:t xml:space="preserve"> nějak by ten slogan mohl znít. </w:t>
      </w:r>
      <w:r>
        <w:rPr>
          <w:color w:val="04640D"/>
        </w:rPr>
        <w:t>Společnost American Express Co.</w:t>
      </w:r>
      <w:r>
        <w:rPr>
          <w:color w:val="FEFB0A"/>
        </w:rPr>
        <w:t xml:space="preserve"> a </w:t>
      </w:r>
      <w:r>
        <w:rPr>
          <w:color w:val="FB5514"/>
        </w:rPr>
        <w:t xml:space="preserve">sužovaná divize Buick společnosti </w:t>
      </w:r>
      <w:r>
        <w:rPr>
          <w:color w:val="E115C0"/>
        </w:rPr>
        <w:t>General Motors Corp. (GM</w:t>
      </w:r>
      <w:r>
        <w:t xml:space="preserve">) spojují </w:t>
      </w:r>
      <w:r>
        <w:rPr>
          <w:color w:val="00587F"/>
        </w:rPr>
        <w:t>síly</w:t>
      </w:r>
      <w:r>
        <w:t xml:space="preserve"> </w:t>
      </w:r>
      <w:r>
        <w:rPr>
          <w:color w:val="0BC582"/>
        </w:rPr>
        <w:t>v propagační akci orientované na zvýšení prodejů Buicku a zároveň rozšíření karty American Express</w:t>
      </w:r>
      <w:r>
        <w:t xml:space="preserve">. </w:t>
      </w:r>
      <w:r>
        <w:rPr>
          <w:color w:val="FEFB0A"/>
        </w:rPr>
        <w:t>Obě společnosti</w:t>
      </w:r>
      <w:r>
        <w:t xml:space="preserve"> nabízejí čtyřdenní dovolenou pro dva </w:t>
      </w:r>
      <w:r>
        <w:rPr>
          <w:color w:val="FEB8C8"/>
        </w:rPr>
        <w:t xml:space="preserve">těm kupcům Buicku, </w:t>
      </w:r>
      <w:r>
        <w:rPr>
          <w:color w:val="9E8317"/>
        </w:rPr>
        <w:t>kteří</w:t>
      </w:r>
      <w:r>
        <w:rPr>
          <w:color w:val="FEB8C8"/>
        </w:rPr>
        <w:t xml:space="preserve"> uhradí </w:t>
      </w:r>
      <w:r>
        <w:rPr>
          <w:color w:val="01190F"/>
        </w:rPr>
        <w:t>celou částku</w:t>
      </w:r>
      <w:r>
        <w:rPr>
          <w:color w:val="FEB8C8"/>
        </w:rPr>
        <w:t xml:space="preserve"> nebo </w:t>
      </w:r>
      <w:r>
        <w:rPr>
          <w:color w:val="01190F"/>
        </w:rPr>
        <w:t>její</w:t>
      </w:r>
      <w:r>
        <w:rPr>
          <w:color w:val="FEB8C8"/>
        </w:rPr>
        <w:t xml:space="preserve"> díl zelenou kartou American Express</w:t>
      </w:r>
      <w:r>
        <w:t xml:space="preserve">. Asi pěti milionům držitelů karet začaly </w:t>
      </w:r>
      <w:r>
        <w:rPr>
          <w:color w:val="FEFB0A"/>
        </w:rPr>
        <w:t>společnosti</w:t>
      </w:r>
      <w:r>
        <w:t xml:space="preserve"> rozesílat dopisy vysvětlující </w:t>
      </w:r>
      <w:r>
        <w:rPr>
          <w:color w:val="0BC582"/>
        </w:rPr>
        <w:t xml:space="preserve">tento program, </w:t>
      </w:r>
      <w:r>
        <w:rPr>
          <w:color w:val="847D81"/>
        </w:rPr>
        <w:t>který</w:t>
      </w:r>
      <w:r>
        <w:rPr>
          <w:color w:val="0BC582"/>
        </w:rPr>
        <w:t xml:space="preserve"> bude zahájen 18. října a skončí 18. prosince</w:t>
      </w:r>
      <w:r>
        <w:t xml:space="preserve">. Náklady </w:t>
      </w:r>
      <w:r>
        <w:rPr>
          <w:color w:val="0BC582"/>
        </w:rPr>
        <w:t>na program</w:t>
      </w:r>
      <w:r>
        <w:t xml:space="preserve"> nesdělila ani jedna společnost. </w:t>
      </w:r>
      <w:r>
        <w:rPr>
          <w:color w:val="58018B"/>
        </w:rPr>
        <w:t>Buick</w:t>
      </w:r>
      <w:r>
        <w:t xml:space="preserve"> nabídl </w:t>
      </w:r>
      <w:r>
        <w:rPr>
          <w:color w:val="B70639"/>
        </w:rPr>
        <w:t>společnosti American Express</w:t>
      </w:r>
      <w:r>
        <w:t xml:space="preserve"> </w:t>
      </w:r>
      <w:r>
        <w:rPr>
          <w:color w:val="0BC582"/>
        </w:rPr>
        <w:t>společnou propagační akci</w:t>
      </w:r>
      <w:r>
        <w:t xml:space="preserve">, protože </w:t>
      </w:r>
      <w:r>
        <w:rPr>
          <w:color w:val="703B01"/>
        </w:rPr>
        <w:t xml:space="preserve">držitelé </w:t>
      </w:r>
      <w:r>
        <w:rPr>
          <w:color w:val="F7F1DF"/>
        </w:rPr>
        <w:t>jejích</w:t>
      </w:r>
      <w:r>
        <w:rPr>
          <w:color w:val="703B01"/>
        </w:rPr>
        <w:t xml:space="preserve"> karet</w:t>
      </w:r>
      <w:r>
        <w:t xml:space="preserve"> zpravidla mívají "dobrou úvěrovou historii" a "dobře platí", uvedla </w:t>
      </w:r>
      <w:r>
        <w:rPr>
          <w:color w:val="118B8A"/>
        </w:rPr>
        <w:t xml:space="preserve">mluvčí </w:t>
      </w:r>
      <w:r>
        <w:rPr>
          <w:color w:val="4AFEFA"/>
        </w:rPr>
        <w:t>divize</w:t>
      </w:r>
      <w:r>
        <w:t xml:space="preserve">. </w:t>
      </w:r>
      <w:r>
        <w:rPr>
          <w:color w:val="B70639"/>
        </w:rPr>
        <w:t>American Express</w:t>
      </w:r>
      <w:r>
        <w:t xml:space="preserve"> rovněž zastupuje </w:t>
      </w:r>
      <w:r>
        <w:rPr>
          <w:color w:val="FCB164"/>
        </w:rPr>
        <w:t xml:space="preserve">vysokoúrovňový obraz, "o </w:t>
      </w:r>
      <w:r>
        <w:rPr>
          <w:color w:val="796EE6"/>
        </w:rPr>
        <w:t>jehož</w:t>
      </w:r>
      <w:r>
        <w:rPr>
          <w:color w:val="FCB164"/>
        </w:rPr>
        <w:t xml:space="preserve"> zavedení usilujeme</w:t>
      </w:r>
      <w:r>
        <w:t xml:space="preserve">," dodala. </w:t>
      </w:r>
      <w:r>
        <w:rPr>
          <w:color w:val="58018B"/>
        </w:rPr>
        <w:t>Buick</w:t>
      </w:r>
      <w:r>
        <w:t xml:space="preserve"> se v posledních několika letech snaží vrátit ke </w:t>
      </w:r>
      <w:r>
        <w:rPr>
          <w:color w:val="58018B"/>
        </w:rPr>
        <w:t>své</w:t>
      </w:r>
      <w:r>
        <w:t xml:space="preserve"> pověsti "auta pana doktora" - produktu pro majetné odborníky. Prodej modelu roku 1989 byl ve srovnání s předešlým rokem zhruba stejný, ačkoli prodeje v tomto průmyslu klesly. Ale </w:t>
      </w:r>
      <w:r>
        <w:rPr>
          <w:color w:val="000D2C"/>
        </w:rPr>
        <w:t xml:space="preserve">od 1. října, </w:t>
      </w:r>
      <w:r>
        <w:rPr>
          <w:color w:val="53495F"/>
        </w:rPr>
        <w:t>kdy</w:t>
      </w:r>
      <w:r>
        <w:rPr>
          <w:color w:val="000D2C"/>
        </w:rPr>
        <w:t xml:space="preserve"> byl na trh uveden model 1990</w:t>
      </w:r>
      <w:r>
        <w:t xml:space="preserve">, se prodej Buicku propadl o 33 %. </w:t>
      </w:r>
      <w:r>
        <w:rPr>
          <w:color w:val="B70639"/>
        </w:rPr>
        <w:t>Pro společnost American Express</w:t>
      </w:r>
      <w:r>
        <w:t xml:space="preserve"> je </w:t>
      </w:r>
      <w:r>
        <w:rPr>
          <w:color w:val="0BC582"/>
        </w:rPr>
        <w:t>propagace</w:t>
      </w:r>
      <w:r>
        <w:t xml:space="preserve"> součástí snah rozšířit používání </w:t>
      </w:r>
      <w:r>
        <w:rPr>
          <w:color w:val="B70639"/>
        </w:rPr>
        <w:t>své</w:t>
      </w:r>
      <w:r>
        <w:t xml:space="preserve"> karty </w:t>
      </w:r>
      <w:r>
        <w:rPr>
          <w:color w:val="F95475"/>
        </w:rPr>
        <w:t xml:space="preserve">při maloobchodních prodejích, </w:t>
      </w:r>
      <w:r>
        <w:rPr>
          <w:color w:val="61FC03"/>
        </w:rPr>
        <w:t>kde</w:t>
      </w:r>
      <w:r>
        <w:rPr>
          <w:color w:val="F95475"/>
        </w:rPr>
        <w:t xml:space="preserve"> </w:t>
      </w:r>
      <w:r>
        <w:rPr>
          <w:color w:val="5D9608"/>
        </w:rPr>
        <w:t>společnost</w:t>
      </w:r>
      <w:r>
        <w:rPr>
          <w:color w:val="F95475"/>
        </w:rPr>
        <w:t xml:space="preserve"> očekává většinu </w:t>
      </w:r>
      <w:r>
        <w:rPr>
          <w:color w:val="5D9608"/>
        </w:rPr>
        <w:t>svého</w:t>
      </w:r>
      <w:r>
        <w:rPr>
          <w:color w:val="F95475"/>
        </w:rPr>
        <w:t xml:space="preserve"> budoucího růstu</w:t>
      </w:r>
      <w:r>
        <w:t xml:space="preserve">. Karta byla tradičně používána především při cestování a výdajích na zábavu. </w:t>
      </w:r>
      <w:r>
        <w:rPr>
          <w:color w:val="DE98FD"/>
        </w:rPr>
        <w:t xml:space="preserve">Phillip Riese, výkonný viceprezident </w:t>
      </w:r>
      <w:r>
        <w:rPr>
          <w:color w:val="98A088"/>
        </w:rPr>
        <w:t>American Express</w:t>
      </w:r>
      <w:r>
        <w:t xml:space="preserve">, říká, že </w:t>
      </w:r>
      <w:r>
        <w:rPr>
          <w:color w:val="0BC582"/>
        </w:rPr>
        <w:t xml:space="preserve">propagační akce </w:t>
      </w:r>
      <w:r>
        <w:rPr>
          <w:color w:val="4F584E"/>
        </w:rPr>
        <w:t>s Buickem</w:t>
      </w:r>
      <w:r>
        <w:t xml:space="preserve"> je první společná akce </w:t>
      </w:r>
      <w:r>
        <w:rPr>
          <w:color w:val="248AD0"/>
        </w:rPr>
        <w:t>jeho</w:t>
      </w:r>
      <w:r>
        <w:rPr>
          <w:color w:val="B70639"/>
        </w:rPr>
        <w:t xml:space="preserve"> společnosti</w:t>
      </w:r>
      <w:r>
        <w:t xml:space="preserve"> s výrobcem aut, ale že "má naději, že (bude) první z mnoha" v rámci snah </w:t>
      </w:r>
      <w:r>
        <w:rPr>
          <w:color w:val="B70639"/>
        </w:rPr>
        <w:t>společnosti</w:t>
      </w:r>
      <w:r>
        <w:t xml:space="preserve"> propagovat </w:t>
      </w:r>
      <w:r>
        <w:rPr>
          <w:color w:val="B70639"/>
        </w:rPr>
        <w:t>svou</w:t>
      </w:r>
      <w:r>
        <w:t xml:space="preserve"> zelenou kartu </w:t>
      </w:r>
      <w:r>
        <w:rPr>
          <w:color w:val="5C5300"/>
        </w:rPr>
        <w:t xml:space="preserve">jako "jedinou kartu, </w:t>
      </w:r>
      <w:r>
        <w:rPr>
          <w:color w:val="9F6551"/>
        </w:rPr>
        <w:t>kterou</w:t>
      </w:r>
      <w:r>
        <w:rPr>
          <w:color w:val="5C5300"/>
        </w:rPr>
        <w:t xml:space="preserve"> pro péči o auto budete potřebovat</w:t>
      </w:r>
      <w:r>
        <w:t xml:space="preserve">". </w:t>
      </w:r>
      <w:r>
        <w:rPr>
          <w:color w:val="B70639"/>
        </w:rPr>
        <w:t>American Express</w:t>
      </w:r>
      <w:r>
        <w:t xml:space="preserve"> </w:t>
      </w:r>
      <w:r>
        <w:rPr>
          <w:color w:val="BCFEC6"/>
        </w:rPr>
        <w:t>za tímto účelem</w:t>
      </w:r>
      <w:r>
        <w:t xml:space="preserve"> podepisuje smlouvy </w:t>
      </w:r>
      <w:r>
        <w:rPr>
          <w:color w:val="932C70"/>
        </w:rPr>
        <w:t>s čerpacími stanicemi, opravnami, pneuservisy a prodejci aut</w:t>
      </w:r>
      <w:r>
        <w:t xml:space="preserve">, aby i </w:t>
      </w:r>
      <w:r>
        <w:rPr>
          <w:color w:val="932C70"/>
        </w:rPr>
        <w:t>oni</w:t>
      </w:r>
      <w:r>
        <w:t xml:space="preserve"> kartu přijímali. Řada prodejců aut nyní umožňuje </w:t>
      </w:r>
      <w:r>
        <w:rPr>
          <w:color w:val="2B1B04"/>
        </w:rPr>
        <w:t>kupujícím</w:t>
      </w:r>
      <w:r>
        <w:t xml:space="preserve">, aby </w:t>
      </w:r>
      <w:r>
        <w:rPr>
          <w:color w:val="B5AFC4"/>
        </w:rPr>
        <w:t>část nebo celou částku hradili kartou American Express</w:t>
      </w:r>
      <w:r>
        <w:t xml:space="preserve">, ovšem využívá </w:t>
      </w:r>
      <w:r>
        <w:rPr>
          <w:color w:val="B5AFC4"/>
        </w:rPr>
        <w:t>toho</w:t>
      </w:r>
      <w:r>
        <w:t xml:space="preserve"> jen málo majitelů karet, říká </w:t>
      </w:r>
      <w:r>
        <w:rPr>
          <w:color w:val="DE98FD"/>
        </w:rPr>
        <w:t>Phillip Riese</w:t>
      </w:r>
      <w:r>
        <w:t xml:space="preserve">. Dosud však </w:t>
      </w:r>
      <w:r>
        <w:rPr>
          <w:color w:val="D4C67A"/>
        </w:rPr>
        <w:t xml:space="preserve">kupující, </w:t>
      </w:r>
      <w:r>
        <w:rPr>
          <w:color w:val="AE7AA1"/>
        </w:rPr>
        <w:t>kteří</w:t>
      </w:r>
      <w:r>
        <w:rPr>
          <w:color w:val="D4C67A"/>
        </w:rPr>
        <w:t xml:space="preserve"> chtěli část kupní ceny uhradit prostřednictvím </w:t>
      </w:r>
      <w:r>
        <w:rPr>
          <w:color w:val="C2A393"/>
        </w:rPr>
        <w:t>General Motors Acceptance Corp. (GMAC</w:t>
      </w:r>
      <w:r>
        <w:t xml:space="preserve">), nemohli realizovat platbu kartou kvůli potenciálnímu porušení zákonů o zveřejňování podmínek poskytnutí úvěru a zákona o utajovaných skutečnostech ohledně finančních částek, uvádí </w:t>
      </w:r>
      <w:r>
        <w:rPr>
          <w:color w:val="0232FD"/>
        </w:rPr>
        <w:t xml:space="preserve">mluvčí finanční sekce </w:t>
      </w:r>
      <w:r>
        <w:rPr>
          <w:color w:val="6A3A35"/>
        </w:rPr>
        <w:t>společnosti GM</w:t>
      </w:r>
      <w:r>
        <w:t xml:space="preserve">. GMAC nakonec </w:t>
      </w:r>
      <w:r>
        <w:rPr>
          <w:color w:val="0BC582"/>
        </w:rPr>
        <w:t>program</w:t>
      </w:r>
      <w:r>
        <w:t xml:space="preserve"> </w:t>
      </w:r>
      <w:r>
        <w:rPr>
          <w:color w:val="58018B"/>
        </w:rPr>
        <w:t>Buicku</w:t>
      </w:r>
      <w:r>
        <w:t xml:space="preserve"> schválila, říká, protože zelenou kartou American Express je možno platit jen přímo částku uvedenou v pokladně, takže se žádné informace o jiných částkách nepřenášejí. </w:t>
      </w:r>
      <w:r>
        <w:rPr>
          <w:color w:val="DE98FD"/>
        </w:rPr>
        <w:t>Phillip Riese</w:t>
      </w:r>
      <w:r>
        <w:t xml:space="preserve"> též říká: </w:t>
      </w:r>
      <w:r>
        <w:rPr>
          <w:color w:val="B70639"/>
        </w:rPr>
        <w:t>American Express</w:t>
      </w:r>
      <w:r>
        <w:t xml:space="preserve"> považuje </w:t>
      </w:r>
      <w:r>
        <w:rPr>
          <w:color w:val="BA6801"/>
        </w:rPr>
        <w:t xml:space="preserve">GM a </w:t>
      </w:r>
      <w:r>
        <w:rPr>
          <w:color w:val="168E5C"/>
        </w:rPr>
        <w:t>Buicka</w:t>
      </w:r>
      <w:r>
        <w:t xml:space="preserve"> za "velmi sofistikované přímé prodejce", takže "společnými silami jsme dokázali maximalizovat potenciál přímého prodeje". </w:t>
      </w:r>
      <w:r>
        <w:rPr>
          <w:color w:val="58018B"/>
        </w:rPr>
        <w:t>Buick</w:t>
      </w:r>
      <w:r>
        <w:t xml:space="preserve"> je navíc v řadách držitelů karet American Express velmi vážená značka, uvádí </w:t>
      </w:r>
      <w:r>
        <w:rPr>
          <w:color w:val="16C0D0"/>
        </w:rPr>
        <w:t xml:space="preserve">mluvčí </w:t>
      </w:r>
      <w:r>
        <w:rPr>
          <w:color w:val="C62100"/>
        </w:rPr>
        <w:t>American Express</w:t>
      </w:r>
      <w:r>
        <w:t xml:space="preserve">. Když </w:t>
      </w:r>
      <w:r>
        <w:rPr>
          <w:color w:val="B70639"/>
        </w:rPr>
        <w:t>společnost</w:t>
      </w:r>
      <w:r>
        <w:t xml:space="preserve"> provedla </w:t>
      </w:r>
      <w:r>
        <w:rPr>
          <w:color w:val="014347"/>
        </w:rPr>
        <w:t xml:space="preserve">poštovní výzkum </w:t>
      </w:r>
      <w:r>
        <w:rPr>
          <w:color w:val="233809"/>
        </w:rPr>
        <w:t xml:space="preserve">mezi držiteli </w:t>
      </w:r>
      <w:r>
        <w:rPr>
          <w:color w:val="42083B"/>
        </w:rPr>
        <w:t>svých</w:t>
      </w:r>
      <w:r>
        <w:rPr>
          <w:color w:val="233809"/>
        </w:rPr>
        <w:t xml:space="preserve"> karet</w:t>
      </w:r>
      <w:r>
        <w:rPr>
          <w:color w:val="014347"/>
        </w:rPr>
        <w:t xml:space="preserve">, o </w:t>
      </w:r>
      <w:r>
        <w:rPr>
          <w:color w:val="82785D"/>
        </w:rPr>
        <w:t>jakých</w:t>
      </w:r>
      <w:r>
        <w:rPr>
          <w:color w:val="014347"/>
        </w:rPr>
        <w:t xml:space="preserve"> autech by se rádi dozvěděli kvůli případné koupi</w:t>
      </w:r>
      <w:r>
        <w:t xml:space="preserve">, umístil se Buick na čtvrtém místě mezi americkými auty a v první desítce všech aut, uvedla </w:t>
      </w:r>
      <w:r>
        <w:rPr>
          <w:color w:val="16C0D0"/>
        </w:rPr>
        <w:t>mluvčí</w:t>
      </w:r>
      <w:r>
        <w:t xml:space="preserve">. </w:t>
      </w:r>
      <w:r>
        <w:rPr>
          <w:color w:val="B70639"/>
        </w:rPr>
        <w:t>American Express</w:t>
      </w:r>
      <w:r>
        <w:t xml:space="preserve"> má přes 24 milionů držitelů karet </w:t>
      </w:r>
      <w:r>
        <w:rPr>
          <w:color w:val="023087"/>
        </w:rPr>
        <w:t>ve Spojených státech</w:t>
      </w:r>
      <w:r>
        <w:t xml:space="preserve">, přičemž více než polovina má zelenou kartu. GMAC sledovala členský seznam </w:t>
      </w:r>
      <w:r>
        <w:rPr>
          <w:color w:val="B7DAD2"/>
        </w:rPr>
        <w:t>držitelů karet starších třiceti let</w:t>
      </w:r>
      <w:r>
        <w:t xml:space="preserve"> </w:t>
      </w:r>
      <w:r>
        <w:rPr>
          <w:color w:val="196956"/>
        </w:rPr>
        <w:t xml:space="preserve">v rodinách, </w:t>
      </w:r>
      <w:r>
        <w:rPr>
          <w:color w:val="8C41BB"/>
        </w:rPr>
        <w:t>jejichž</w:t>
      </w:r>
      <w:r>
        <w:rPr>
          <w:color w:val="196956"/>
        </w:rPr>
        <w:t xml:space="preserve"> příjmy přesahují 45000 dolarů</w:t>
      </w:r>
      <w:r>
        <w:t xml:space="preserve">, </w:t>
      </w:r>
      <w:r>
        <w:rPr>
          <w:color w:val="ECEDFE"/>
        </w:rPr>
        <w:t>kteří</w:t>
      </w:r>
      <w:r>
        <w:rPr>
          <w:color w:val="2B2D32"/>
        </w:rPr>
        <w:t xml:space="preserve"> "nevynechali žádnou platbu</w:t>
      </w:r>
      <w:r>
        <w:t xml:space="preserve">", uvedla </w:t>
      </w:r>
      <w:r>
        <w:rPr>
          <w:color w:val="16C0D0"/>
        </w:rPr>
        <w:t>mluvčí</w:t>
      </w:r>
      <w:r>
        <w:t xml:space="preserve">. </w:t>
      </w:r>
      <w:r>
        <w:rPr>
          <w:color w:val="94C661"/>
        </w:rPr>
        <w:t xml:space="preserve">Asi 3.8 milionu z pěti milionů, </w:t>
      </w:r>
      <w:r>
        <w:rPr>
          <w:color w:val="F8907D"/>
        </w:rPr>
        <w:t>kteří</w:t>
      </w:r>
      <w:r>
        <w:rPr>
          <w:color w:val="94C661"/>
        </w:rPr>
        <w:t xml:space="preserve"> obdrží dopis</w:t>
      </w:r>
      <w:r>
        <w:t xml:space="preserve">, byla ze strany </w:t>
      </w:r>
      <w:r>
        <w:rPr>
          <w:color w:val="895E6B"/>
        </w:rPr>
        <w:t>GMAC</w:t>
      </w:r>
      <w:r>
        <w:t xml:space="preserve"> předem schválena půjčka. </w:t>
      </w:r>
      <w:r>
        <w:rPr>
          <w:color w:val="94C661"/>
        </w:rPr>
        <w:t>Těchto 3.8 milionu</w:t>
      </w:r>
      <w:r>
        <w:t xml:space="preserve"> má rovněž velkou naději, že získá srážku jednoho procentního bodu </w:t>
      </w:r>
      <w:r>
        <w:rPr>
          <w:color w:val="788E95"/>
        </w:rPr>
        <w:t xml:space="preserve">ze sazeb, </w:t>
      </w:r>
      <w:r>
        <w:rPr>
          <w:color w:val="FB6AB8"/>
        </w:rPr>
        <w:t>které</w:t>
      </w:r>
      <w:r>
        <w:rPr>
          <w:color w:val="788E95"/>
        </w:rPr>
        <w:t xml:space="preserve"> uvádí GMAC a </w:t>
      </w:r>
      <w:r>
        <w:rPr>
          <w:color w:val="FB6AB8"/>
        </w:rPr>
        <w:t>jež</w:t>
      </w:r>
      <w:r>
        <w:rPr>
          <w:color w:val="788E95"/>
        </w:rPr>
        <w:t xml:space="preserve"> začínají na 6.9 % u smluv na dva roky</w:t>
      </w:r>
      <w:r>
        <w:t xml:space="preserve">. </w:t>
      </w:r>
      <w:r>
        <w:rPr>
          <w:color w:val="576094"/>
        </w:rPr>
        <w:t xml:space="preserve">Mluvčí </w:t>
      </w:r>
      <w:r>
        <w:rPr>
          <w:color w:val="DB1474"/>
        </w:rPr>
        <w:t xml:space="preserve">pobočky Visa International </w:t>
      </w:r>
      <w:r>
        <w:rPr>
          <w:color w:val="8489AE"/>
        </w:rPr>
        <w:t>ve Spojených státech</w:t>
      </w:r>
      <w:r>
        <w:t xml:space="preserve"> uvádí, že </w:t>
      </w:r>
      <w:r>
        <w:rPr>
          <w:color w:val="860E04"/>
        </w:rPr>
        <w:t>jeho</w:t>
      </w:r>
      <w:r>
        <w:rPr>
          <w:color w:val="FBC206"/>
        </w:rPr>
        <w:t xml:space="preserve"> společnost</w:t>
      </w:r>
      <w:r>
        <w:t xml:space="preserve"> využívá reklamu, aby podnítila používání karet, ale neplánuje nic podobného, jako je </w:t>
      </w:r>
      <w:r>
        <w:rPr>
          <w:color w:val="0BC582"/>
        </w:rPr>
        <w:t xml:space="preserve">spolupráce </w:t>
      </w:r>
      <w:r>
        <w:rPr>
          <w:color w:val="4F584E"/>
        </w:rPr>
        <w:t>mezi Buickem</w:t>
      </w:r>
      <w:r>
        <w:rPr>
          <w:color w:val="0BC582"/>
        </w:rPr>
        <w:t xml:space="preserve"> a </w:t>
      </w:r>
      <w:r>
        <w:rPr>
          <w:color w:val="6EAB9B"/>
        </w:rPr>
        <w:t>American Express</w:t>
      </w:r>
      <w:r>
        <w:t xml:space="preserve">. </w:t>
      </w:r>
      <w:r>
        <w:rPr>
          <w:color w:val="0BC582"/>
        </w:rPr>
        <w:t xml:space="preserve">Na propagační akci </w:t>
      </w:r>
      <w:r>
        <w:rPr>
          <w:color w:val="4F584E"/>
        </w:rPr>
        <w:t>s Buickem</w:t>
      </w:r>
      <w:r>
        <w:t xml:space="preserve"> se podílejí tři divize </w:t>
      </w:r>
      <w:r>
        <w:rPr>
          <w:color w:val="B70639"/>
        </w:rPr>
        <w:t>American Express</w:t>
      </w:r>
      <w:r>
        <w:t xml:space="preserve">: divize služeb zodpovídající </w:t>
      </w:r>
      <w:r>
        <w:rPr>
          <w:color w:val="F2CDFE"/>
        </w:rPr>
        <w:t>za všechny</w:t>
      </w:r>
      <w:r>
        <w:t xml:space="preserve"> obchodníky a </w:t>
      </w:r>
      <w:r>
        <w:rPr>
          <w:color w:val="645341"/>
        </w:rPr>
        <w:t xml:space="preserve">společnosti, </w:t>
      </w:r>
      <w:r>
        <w:rPr>
          <w:color w:val="760035"/>
        </w:rPr>
        <w:t>které</w:t>
      </w:r>
      <w:r>
        <w:rPr>
          <w:color w:val="645341"/>
        </w:rPr>
        <w:t xml:space="preserve"> přijímají kartu</w:t>
      </w:r>
      <w:r>
        <w:t xml:space="preserve">, divize cestování a divize obchodního prodeje. Balíčky na dovolenou zahrnují ubytování v hotelu a v některých případech výlety a vstupenky na různé atrakce, nikoliv ovšem stravování. Místy určení jsou Chicago, Honolulu, Las Vegas v Nevadě, Los Angeles, Miami Beach </w:t>
      </w:r>
      <w:r>
        <w:rPr>
          <w:color w:val="647A41"/>
        </w:rPr>
        <w:t>na Floridě</w:t>
      </w:r>
      <w:r>
        <w:t xml:space="preserve">, New Orleans, New York, Orlando </w:t>
      </w:r>
      <w:r>
        <w:rPr>
          <w:color w:val="647A41"/>
        </w:rPr>
        <w:t>na Floridě</w:t>
      </w:r>
      <w:r>
        <w:t xml:space="preserve">, San Francisco a Washington. </w:t>
      </w:r>
      <w:r>
        <w:rPr>
          <w:color w:val="496E76"/>
        </w:rPr>
        <w:t xml:space="preserve">Kupec, </w:t>
      </w:r>
      <w:r>
        <w:rPr>
          <w:color w:val="E3F894"/>
        </w:rPr>
        <w:t>který</w:t>
      </w:r>
      <w:r>
        <w:rPr>
          <w:color w:val="496E76"/>
        </w:rPr>
        <w:t xml:space="preserve"> se rozhodne, že na místo určení poletí</w:t>
      </w:r>
      <w:r>
        <w:t xml:space="preserve">, </w:t>
      </w:r>
      <w:r>
        <w:rPr>
          <w:color w:val="496E76"/>
        </w:rPr>
        <w:t>si</w:t>
      </w:r>
      <w:r>
        <w:t xml:space="preserve"> sice musí zaplatit letenku, ale pro společníka dostane letenku zdarma, poletí-li se společností United Airlines. Na místě určení </w:t>
      </w:r>
      <w:r>
        <w:rPr>
          <w:color w:val="496E76"/>
        </w:rPr>
        <w:t>si</w:t>
      </w:r>
      <w:r>
        <w:t xml:space="preserve"> mohou </w:t>
      </w:r>
      <w:r>
        <w:rPr>
          <w:color w:val="496E76"/>
        </w:rPr>
        <w:t>tito kupci</w:t>
      </w:r>
      <w:r>
        <w:t xml:space="preserve"> vybrat z několika odměn včetně starožitných hodin nebo videorekordérů. </w:t>
      </w:r>
      <w:r>
        <w:rPr>
          <w:color w:val="F9D7CD"/>
        </w:rPr>
        <w:t xml:space="preserve">Držitelé karet, </w:t>
      </w:r>
      <w:r>
        <w:rPr>
          <w:color w:val="876128"/>
        </w:rPr>
        <w:t>kteří</w:t>
      </w:r>
      <w:r>
        <w:rPr>
          <w:color w:val="F9D7CD"/>
        </w:rPr>
        <w:t xml:space="preserve"> obdrží dopis</w:t>
      </w:r>
      <w:r>
        <w:t xml:space="preserve">, rovněž mohou v rámci soutěže získat jako odměnu auta Buick nebo dovolenou na Havaji. Pokud se zúčastní zkušební jízdy Buickem, obdrží kalkulačku od </w:t>
      </w:r>
      <w:r>
        <w:rPr>
          <w:color w:val="B70639"/>
        </w:rPr>
        <w:t>American Express</w:t>
      </w:r>
      <w:r>
        <w:t xml:space="preserve">. Nejedná se o první propagaci </w:t>
      </w:r>
      <w:r>
        <w:rPr>
          <w:color w:val="58018B"/>
        </w:rPr>
        <w:t>Buicku</w:t>
      </w:r>
      <w:r>
        <w:t xml:space="preserve"> spojenou s cestováním. </w:t>
      </w:r>
      <w:r>
        <w:rPr>
          <w:color w:val="A1A711"/>
        </w:rPr>
        <w:t>Tato společnost</w:t>
      </w:r>
      <w:r>
        <w:rPr>
          <w:color w:val="01FB92"/>
        </w:rPr>
        <w:t xml:space="preserve"> před několika lety nabízela kupcům </w:t>
      </w:r>
      <w:r>
        <w:rPr>
          <w:color w:val="FD0F31"/>
        </w:rPr>
        <w:t>svého</w:t>
      </w:r>
      <w:r>
        <w:rPr>
          <w:color w:val="BE8485"/>
        </w:rPr>
        <w:t xml:space="preserve"> luxusního vozu Riviera</w:t>
      </w:r>
      <w:r>
        <w:rPr>
          <w:color w:val="01FB92"/>
        </w:rPr>
        <w:t xml:space="preserve"> dva lístky na okružní výlet se společností Trans World Airlines</w:t>
      </w:r>
      <w:r>
        <w:t xml:space="preserve">. </w:t>
      </w:r>
      <w:r>
        <w:rPr>
          <w:color w:val="58018B"/>
        </w:rPr>
        <w:t>Buick</w:t>
      </w:r>
      <w:r>
        <w:t xml:space="preserve"> tenkrát uvedl, že </w:t>
      </w:r>
      <w:r>
        <w:rPr>
          <w:color w:val="01FB92"/>
        </w:rPr>
        <w:t>propagační akce</w:t>
      </w:r>
      <w:r>
        <w:t xml:space="preserve"> přispěla k tomu, že prodej </w:t>
      </w:r>
      <w:r>
        <w:rPr>
          <w:color w:val="C660FB"/>
        </w:rPr>
        <w:t>Riviery</w:t>
      </w:r>
      <w:r>
        <w:t xml:space="preserve"> překročil předpoklad </w:t>
      </w:r>
      <w:r>
        <w:rPr>
          <w:color w:val="58018B"/>
        </w:rPr>
        <w:t>divize</w:t>
      </w:r>
      <w:r>
        <w:t xml:space="preserve"> o více než 10 %.</w:t>
      </w:r>
    </w:p>
    <w:p>
      <w:r>
        <w:rPr>
          <w:b/>
        </w:rPr>
        <w:t>Document number 116</w:t>
      </w:r>
    </w:p>
    <w:p>
      <w:r>
        <w:rPr>
          <w:b/>
        </w:rPr>
        <w:t>Document identifier: wsj0117-001</w:t>
      </w:r>
    </w:p>
    <w:p>
      <w:r>
        <w:rPr>
          <w:color w:val="310106"/>
        </w:rPr>
        <w:t>Nejvyšší soud Spojeného království</w:t>
      </w:r>
      <w:r>
        <w:rPr>
          <w:color w:val="04640D"/>
        </w:rPr>
        <w:t xml:space="preserve"> prohlásil, </w:t>
      </w:r>
      <w:r>
        <w:rPr>
          <w:color w:val="FEFB0A"/>
        </w:rPr>
        <w:t xml:space="preserve">že swapové transakce s úrokovými sazbami a obchody s opcemi </w:t>
      </w:r>
      <w:r>
        <w:rPr>
          <w:color w:val="FB5514"/>
        </w:rPr>
        <w:t xml:space="preserve">mezi úřadem </w:t>
      </w:r>
      <w:r>
        <w:rPr>
          <w:color w:val="E115C0"/>
        </w:rPr>
        <w:t>jednoho londýnského městského obvodu</w:t>
      </w:r>
      <w:r>
        <w:rPr>
          <w:color w:val="FEFB0A"/>
        </w:rPr>
        <w:t xml:space="preserve"> a komerčními bankami jsou nelegální</w:t>
      </w:r>
      <w:r>
        <w:t xml:space="preserve">. </w:t>
      </w:r>
      <w:r>
        <w:rPr>
          <w:color w:val="04640D"/>
        </w:rPr>
        <w:t>Toto soudní rozhodnutí</w:t>
      </w:r>
      <w:r>
        <w:t xml:space="preserve"> by mohlo vést ke zrušení </w:t>
      </w:r>
      <w:r>
        <w:rPr>
          <w:color w:val="00587F"/>
        </w:rPr>
        <w:t>velkých dluhů</w:t>
      </w:r>
      <w:r>
        <w:t xml:space="preserve"> u bank, </w:t>
      </w:r>
      <w:r>
        <w:rPr>
          <w:color w:val="0BC582"/>
        </w:rPr>
        <w:t>do nichž</w:t>
      </w:r>
      <w:r>
        <w:rPr>
          <w:color w:val="FEB8C8"/>
        </w:rPr>
        <w:t xml:space="preserve"> sklouzly </w:t>
      </w:r>
      <w:r>
        <w:rPr>
          <w:color w:val="9E8317"/>
        </w:rPr>
        <w:t>London Borough of Hammersmith</w:t>
      </w:r>
      <w:r>
        <w:rPr>
          <w:color w:val="FEB8C8"/>
        </w:rPr>
        <w:t xml:space="preserve"> a </w:t>
      </w:r>
      <w:r>
        <w:rPr>
          <w:color w:val="01190F"/>
        </w:rPr>
        <w:t>Fulham</w:t>
      </w:r>
      <w:r>
        <w:rPr>
          <w:color w:val="FEB8C8"/>
        </w:rPr>
        <w:t xml:space="preserve"> po velkých ztrátách při swapových transakcích</w:t>
      </w:r>
      <w:r>
        <w:t xml:space="preserve">. Bude-li </w:t>
      </w:r>
      <w:r>
        <w:rPr>
          <w:color w:val="04640D"/>
        </w:rPr>
        <w:t>toto rozhodnutí</w:t>
      </w:r>
      <w:r>
        <w:t xml:space="preserve"> potvrzeno a stanoví-li precedens pro ostatní městské úřady, </w:t>
      </w:r>
      <w:r>
        <w:rPr>
          <w:color w:val="847D81"/>
        </w:rPr>
        <w:t>na 70 britských a zahraničních bank</w:t>
      </w:r>
      <w:r>
        <w:t xml:space="preserve"> bude čelit ztrátám ve výši několika set milionů dolarů. Očekává se odvolání. V reakci </w:t>
      </w:r>
      <w:r>
        <w:rPr>
          <w:color w:val="04640D"/>
        </w:rPr>
        <w:t>na rozhodnutí</w:t>
      </w:r>
      <w:r>
        <w:t xml:space="preserve"> včera prudce poklesly termínové obchody s prvotřídními cennými papíry o více než jeden bod, ale na konci dne se výrazně zotavily. </w:t>
      </w:r>
      <w:r>
        <w:rPr>
          <w:color w:val="58018B"/>
        </w:rPr>
        <w:t>Prvotřídní cenné papíry, čili britské vládní dluhopisy</w:t>
      </w:r>
      <w:r>
        <w:t xml:space="preserve">, původně rovněž prudce poklesly, ale pak se zotavily a uzavíraly pouze s poklesem o 3/8 bodu. </w:t>
      </w:r>
      <w:r>
        <w:rPr>
          <w:color w:val="B70639"/>
        </w:rPr>
        <w:t>Úřad</w:t>
      </w:r>
      <w:r>
        <w:t xml:space="preserve"> údajně zahájil na 600 obchodů v hodnotě přes 6 miliard liber (9.5 miliardy dolarů) a přišel o miliony liber </w:t>
      </w:r>
      <w:r>
        <w:rPr>
          <w:color w:val="703B01"/>
        </w:rPr>
        <w:t xml:space="preserve">ve swapových obchodech, </w:t>
      </w:r>
      <w:r>
        <w:rPr>
          <w:color w:val="F7F1DF"/>
        </w:rPr>
        <w:t>které</w:t>
      </w:r>
      <w:r>
        <w:rPr>
          <w:color w:val="703B01"/>
        </w:rPr>
        <w:t xml:space="preserve"> se nezdařily</w:t>
      </w:r>
      <w:r>
        <w:t xml:space="preserve">. </w:t>
      </w:r>
      <w:r>
        <w:rPr>
          <w:color w:val="118B8A"/>
        </w:rPr>
        <w:t>O Hammersmithu</w:t>
      </w:r>
      <w:r>
        <w:t xml:space="preserve"> se v jednom okamžiku uvádělo, že se podílí až na 10 % </w:t>
      </w:r>
      <w:r>
        <w:rPr>
          <w:color w:val="4AFEFA"/>
        </w:rPr>
        <w:t>swapových obchodů s úrokovými sazbami v librách</w:t>
      </w:r>
      <w:r>
        <w:t xml:space="preserve">. Jakmile se </w:t>
      </w:r>
      <w:r>
        <w:rPr>
          <w:color w:val="FCB164"/>
        </w:rPr>
        <w:t>dvě strany</w:t>
      </w:r>
      <w:r>
        <w:t xml:space="preserve"> dohodnou na swapu úrokových sazeb, při změnách sazeb sázejí </w:t>
      </w:r>
      <w:r>
        <w:rPr>
          <w:color w:val="FCB164"/>
        </w:rPr>
        <w:t>proti sobě</w:t>
      </w:r>
      <w:r>
        <w:t xml:space="preserve">. Proto </w:t>
      </w:r>
      <w:r>
        <w:rPr>
          <w:color w:val="796EE6"/>
        </w:rPr>
        <w:t xml:space="preserve">instituce, </w:t>
      </w:r>
      <w:r>
        <w:rPr>
          <w:color w:val="000D2C"/>
        </w:rPr>
        <w:t>která</w:t>
      </w:r>
      <w:r>
        <w:rPr>
          <w:color w:val="796EE6"/>
        </w:rPr>
        <w:t xml:space="preserve"> má realizovat </w:t>
      </w:r>
      <w:r>
        <w:rPr>
          <w:color w:val="53495F"/>
        </w:rPr>
        <w:t>dlužné platby s fixní úrokovou sazbou</w:t>
      </w:r>
      <w:r>
        <w:t xml:space="preserve">, vymění </w:t>
      </w:r>
      <w:r>
        <w:rPr>
          <w:color w:val="F95475"/>
        </w:rPr>
        <w:t>tyto platby</w:t>
      </w:r>
      <w:r>
        <w:t xml:space="preserve"> </w:t>
      </w:r>
      <w:r>
        <w:rPr>
          <w:color w:val="61FC03"/>
        </w:rPr>
        <w:t xml:space="preserve">za jiné, </w:t>
      </w:r>
      <w:r>
        <w:rPr>
          <w:color w:val="5D9608"/>
        </w:rPr>
        <w:t>které</w:t>
      </w:r>
      <w:r>
        <w:rPr>
          <w:color w:val="61FC03"/>
        </w:rPr>
        <w:t xml:space="preserve"> mají proměnlivé sazby</w:t>
      </w:r>
      <w:r>
        <w:t xml:space="preserve">. Ve většině britských transakcí se </w:t>
      </w:r>
      <w:r>
        <w:rPr>
          <w:color w:val="DE98FD"/>
        </w:rPr>
        <w:t>městské úřady</w:t>
      </w:r>
      <w:r>
        <w:t xml:space="preserve"> dohodly, že </w:t>
      </w:r>
      <w:r>
        <w:rPr>
          <w:color w:val="98A088"/>
        </w:rPr>
        <w:t>bankám</w:t>
      </w:r>
      <w:r>
        <w:t xml:space="preserve"> poskytnou platby s proměnlivými sazbami a </w:t>
      </w:r>
      <w:r>
        <w:rPr>
          <w:color w:val="98A088"/>
        </w:rPr>
        <w:t>ty</w:t>
      </w:r>
      <w:r>
        <w:t xml:space="preserve"> by poskytly platby s fixními sazbami. Protože úrokové sazby rostly, dlužily </w:t>
      </w:r>
      <w:r>
        <w:rPr>
          <w:color w:val="4F584E"/>
        </w:rPr>
        <w:t>městské úřady</w:t>
      </w:r>
      <w:r>
        <w:t xml:space="preserve"> bankám více, než kolik </w:t>
      </w:r>
      <w:r>
        <w:rPr>
          <w:color w:val="4F584E"/>
        </w:rPr>
        <w:t>jim</w:t>
      </w:r>
      <w:r>
        <w:t xml:space="preserve"> banky platily. Soudní přelíčení bylo zahájeno na začátku října z podnětu </w:t>
      </w:r>
      <w:r>
        <w:rPr>
          <w:color w:val="248AD0"/>
        </w:rPr>
        <w:t xml:space="preserve">Anthonyho Hazella, oblastního auditora </w:t>
      </w:r>
      <w:r>
        <w:rPr>
          <w:color w:val="5C5300"/>
        </w:rPr>
        <w:t>pro Hammersmith</w:t>
      </w:r>
      <w:r>
        <w:rPr>
          <w:color w:val="248AD0"/>
        </w:rPr>
        <w:t xml:space="preserve">, </w:t>
      </w:r>
      <w:r>
        <w:rPr>
          <w:color w:val="9F6551"/>
        </w:rPr>
        <w:t>který</w:t>
      </w:r>
      <w:r>
        <w:rPr>
          <w:color w:val="248AD0"/>
        </w:rPr>
        <w:t xml:space="preserve"> tvrdil, že zákon </w:t>
      </w:r>
      <w:r>
        <w:rPr>
          <w:color w:val="BCFEC6"/>
        </w:rPr>
        <w:t>místním úřadům</w:t>
      </w:r>
      <w:r>
        <w:rPr>
          <w:color w:val="248AD0"/>
        </w:rPr>
        <w:t xml:space="preserve"> neuděluje právo, aby</w:t>
      </w:r>
      <w:r>
        <w:t xml:space="preserve"> </w:t>
      </w:r>
      <w:r>
        <w:rPr>
          <w:color w:val="932C70"/>
        </w:rPr>
        <w:t xml:space="preserve">se účastnily </w:t>
      </w:r>
      <w:r>
        <w:rPr>
          <w:color w:val="2B1B04"/>
        </w:rPr>
        <w:t xml:space="preserve">takovýchto aktivit </w:t>
      </w:r>
      <w:r>
        <w:rPr>
          <w:color w:val="B5AFC4"/>
        </w:rPr>
        <w:t>na kapitálovém trhu</w:t>
      </w:r>
      <w:r>
        <w:t xml:space="preserve">. Zasedání rady podpořilo závěr komise auditorů, </w:t>
      </w:r>
      <w:r>
        <w:rPr>
          <w:color w:val="D4C67A"/>
        </w:rPr>
        <w:t>že swapové transakce jsou nelegální</w:t>
      </w:r>
      <w:r>
        <w:t xml:space="preserve">. </w:t>
      </w:r>
      <w:r>
        <w:rPr>
          <w:color w:val="118B8A"/>
        </w:rPr>
        <w:t>Hammersmith</w:t>
      </w:r>
      <w:r>
        <w:t xml:space="preserve"> a </w:t>
      </w:r>
      <w:r>
        <w:rPr>
          <w:color w:val="AE7AA1"/>
        </w:rPr>
        <w:t>Fulham</w:t>
      </w:r>
      <w:r>
        <w:t xml:space="preserve"> sice byly nejaktivnější místní úřady účastnící se aktivit </w:t>
      </w:r>
      <w:r>
        <w:rPr>
          <w:color w:val="C2A393"/>
        </w:rPr>
        <w:t>na kapitálovém trhu</w:t>
      </w:r>
      <w:r>
        <w:t xml:space="preserve">, přesto by rozhodnutí </w:t>
      </w:r>
      <w:r>
        <w:rPr>
          <w:color w:val="0232FD"/>
        </w:rPr>
        <w:t>soudu</w:t>
      </w:r>
      <w:r>
        <w:t xml:space="preserve"> mohlo stanovit precedens pro podobné transakce </w:t>
      </w:r>
      <w:r>
        <w:rPr>
          <w:color w:val="6A3A35"/>
        </w:rPr>
        <w:t>dalších 77 místních úřadů</w:t>
      </w:r>
      <w:r>
        <w:t>. "</w:t>
      </w:r>
      <w:r>
        <w:rPr>
          <w:color w:val="04640D"/>
        </w:rPr>
        <w:t>Toto soudní usnesení</w:t>
      </w:r>
      <w:r>
        <w:t xml:space="preserve"> se sice týká jen </w:t>
      </w:r>
      <w:r>
        <w:rPr>
          <w:color w:val="118B8A"/>
        </w:rPr>
        <w:t>Hammersmithu</w:t>
      </w:r>
      <w:r>
        <w:t xml:space="preserve">, ale v dalších případech podobné povahy zjevně bude mít velkou váhu," uvedl právní zástupce jedné </w:t>
      </w:r>
      <w:r>
        <w:rPr>
          <w:color w:val="847D81"/>
        </w:rPr>
        <w:t>z bank</w:t>
      </w:r>
      <w:r>
        <w:t xml:space="preserve">. </w:t>
      </w:r>
      <w:r>
        <w:rPr>
          <w:color w:val="BA6801"/>
        </w:rPr>
        <w:t>10 místních úřadů</w:t>
      </w:r>
      <w:r>
        <w:t xml:space="preserve"> již odmítlo platit poplatky a uskutečňovat platby </w:t>
      </w:r>
      <w:r>
        <w:rPr>
          <w:color w:val="168E5C"/>
        </w:rPr>
        <w:t xml:space="preserve">bankám, </w:t>
      </w:r>
      <w:r>
        <w:rPr>
          <w:color w:val="16C0D0"/>
        </w:rPr>
        <w:t>jež</w:t>
      </w:r>
      <w:r>
        <w:rPr>
          <w:color w:val="168E5C"/>
        </w:rPr>
        <w:t xml:space="preserve"> se účastní různých swapových obchodů</w:t>
      </w:r>
      <w:r>
        <w:t xml:space="preserve">. </w:t>
      </w:r>
      <w:r>
        <w:rPr>
          <w:color w:val="C62100"/>
        </w:rPr>
        <w:t xml:space="preserve">Další finanční instituce, </w:t>
      </w:r>
      <w:r>
        <w:rPr>
          <w:color w:val="014347"/>
        </w:rPr>
        <w:t>jichž</w:t>
      </w:r>
      <w:r>
        <w:rPr>
          <w:color w:val="C62100"/>
        </w:rPr>
        <w:t xml:space="preserve"> se </w:t>
      </w:r>
      <w:r>
        <w:rPr>
          <w:color w:val="233809"/>
        </w:rPr>
        <w:t>tento případ</w:t>
      </w:r>
      <w:r>
        <w:rPr>
          <w:color w:val="C62100"/>
        </w:rPr>
        <w:t xml:space="preserve"> týká</w:t>
      </w:r>
      <w:r>
        <w:t xml:space="preserve">, jsou například Barclays Bank PLC, Midland Bank PLC, Security Pacific Corp., Chemical Bank, spadající pod Chemical Banking Corp., Citibank, spadající pod Citicorp, či Mitsubishi Finance International. Některé zdroje </w:t>
      </w:r>
      <w:r>
        <w:rPr>
          <w:color w:val="C2A393"/>
        </w:rPr>
        <w:t>na trhu</w:t>
      </w:r>
      <w:r>
        <w:t xml:space="preserve"> uvedly, že pokud </w:t>
      </w:r>
      <w:r>
        <w:rPr>
          <w:color w:val="847D81"/>
        </w:rPr>
        <w:t>banky</w:t>
      </w:r>
      <w:r>
        <w:t xml:space="preserve"> vyčerpají všechny možnosti odvolacího řízení, je možné, že budou usilovat o to, aby rozhodnutí o nezákonnosti platilo </w:t>
      </w:r>
      <w:r>
        <w:rPr>
          <w:color w:val="42083B"/>
        </w:rPr>
        <w:t>pro obě strany</w:t>
      </w:r>
      <w:r>
        <w:t xml:space="preserve">. </w:t>
      </w:r>
      <w:r>
        <w:rPr>
          <w:color w:val="82785D"/>
        </w:rPr>
        <w:t>Banky</w:t>
      </w:r>
      <w:r>
        <w:t xml:space="preserve"> by mohly </w:t>
      </w:r>
      <w:r>
        <w:rPr>
          <w:color w:val="023087"/>
        </w:rPr>
        <w:t>po místních úřadech</w:t>
      </w:r>
      <w:r>
        <w:t xml:space="preserve"> požadovat úhradu plateb </w:t>
      </w:r>
      <w:r>
        <w:rPr>
          <w:color w:val="B7DAD2"/>
        </w:rPr>
        <w:t xml:space="preserve">v situacích, </w:t>
      </w:r>
      <w:r>
        <w:rPr>
          <w:color w:val="196956"/>
        </w:rPr>
        <w:t>kdy</w:t>
      </w:r>
      <w:r>
        <w:rPr>
          <w:color w:val="B7DAD2"/>
        </w:rPr>
        <w:t xml:space="preserve"> </w:t>
      </w:r>
      <w:r>
        <w:rPr>
          <w:color w:val="8C41BB"/>
        </w:rPr>
        <w:t>banky</w:t>
      </w:r>
      <w:r>
        <w:rPr>
          <w:color w:val="B7DAD2"/>
        </w:rPr>
        <w:t xml:space="preserve"> </w:t>
      </w:r>
      <w:r>
        <w:rPr>
          <w:color w:val="ECEDFE"/>
        </w:rPr>
        <w:t>úřadům</w:t>
      </w:r>
      <w:r>
        <w:rPr>
          <w:color w:val="B7DAD2"/>
        </w:rPr>
        <w:t xml:space="preserve"> poskytují platby netto</w:t>
      </w:r>
      <w:r>
        <w:t xml:space="preserve">. </w:t>
      </w:r>
      <w:r>
        <w:rPr>
          <w:color w:val="2B2D32"/>
        </w:rPr>
        <w:t xml:space="preserve">Zástupci </w:t>
      </w:r>
      <w:r>
        <w:rPr>
          <w:color w:val="94C661"/>
        </w:rPr>
        <w:t xml:space="preserve">různých bank, </w:t>
      </w:r>
      <w:r>
        <w:rPr>
          <w:color w:val="F8907D"/>
        </w:rPr>
        <w:t>jichž</w:t>
      </w:r>
      <w:r>
        <w:rPr>
          <w:color w:val="94C661"/>
        </w:rPr>
        <w:t xml:space="preserve"> se </w:t>
      </w:r>
      <w:r>
        <w:rPr>
          <w:color w:val="895E6B"/>
        </w:rPr>
        <w:t>případ</w:t>
      </w:r>
      <w:r>
        <w:rPr>
          <w:color w:val="94C661"/>
        </w:rPr>
        <w:t xml:space="preserve"> týká</w:t>
      </w:r>
      <w:r>
        <w:t xml:space="preserve">, by se měli v průběhu několika příštích dnů sejít, aby se </w:t>
      </w:r>
      <w:r>
        <w:rPr>
          <w:color w:val="023087"/>
        </w:rPr>
        <w:t>s místními úřady</w:t>
      </w:r>
      <w:r>
        <w:t xml:space="preserve"> poradili o dalších potenciálně diskutabilních aktivitách. </w:t>
      </w:r>
      <w:r>
        <w:rPr>
          <w:color w:val="82785D"/>
        </w:rPr>
        <w:t>Banky</w:t>
      </w:r>
      <w:r>
        <w:t xml:space="preserve"> mají </w:t>
      </w:r>
      <w:r>
        <w:rPr>
          <w:color w:val="788E95"/>
        </w:rPr>
        <w:t xml:space="preserve">na odvolání </w:t>
      </w:r>
      <w:r>
        <w:rPr>
          <w:color w:val="FB6AB8"/>
        </w:rPr>
        <w:t>proti soudnímu výnosu</w:t>
      </w:r>
      <w:r>
        <w:t xml:space="preserve"> 28 dní, přičemž se očekává, že </w:t>
      </w:r>
      <w:r>
        <w:rPr>
          <w:color w:val="788E95"/>
        </w:rPr>
        <w:t>tak</w:t>
      </w:r>
      <w:r>
        <w:t xml:space="preserve"> záhy učiní.</w:t>
      </w:r>
    </w:p>
    <w:p>
      <w:r>
        <w:rPr>
          <w:b/>
        </w:rPr>
        <w:t>Document number 117</w:t>
      </w:r>
    </w:p>
    <w:p>
      <w:r>
        <w:rPr>
          <w:b/>
        </w:rPr>
        <w:t>Document identifier: wsj0118-001</w:t>
      </w:r>
    </w:p>
    <w:p>
      <w:r>
        <w:rPr>
          <w:color w:val="310106"/>
        </w:rPr>
        <w:t xml:space="preserve">Po děsivém poklesu </w:t>
      </w:r>
      <w:r>
        <w:rPr>
          <w:color w:val="04640D"/>
        </w:rPr>
        <w:t>akciového trhu</w:t>
      </w:r>
      <w:r>
        <w:rPr>
          <w:color w:val="310106"/>
        </w:rPr>
        <w:t xml:space="preserve"> o 190 bodů </w:t>
      </w:r>
      <w:r>
        <w:rPr>
          <w:color w:val="FEFB0A"/>
        </w:rPr>
        <w:t>dne 13. října</w:t>
      </w:r>
      <w:r>
        <w:t xml:space="preserve"> zahájilo </w:t>
      </w:r>
      <w:r>
        <w:rPr>
          <w:color w:val="FB5514"/>
        </w:rPr>
        <w:t xml:space="preserve">1400 makléřů </w:t>
      </w:r>
      <w:r>
        <w:rPr>
          <w:color w:val="E115C0"/>
        </w:rPr>
        <w:t>společnosti Kidder, Peabody &amp; Co.</w:t>
      </w:r>
      <w:r>
        <w:t xml:space="preserve"> </w:t>
      </w:r>
      <w:r>
        <w:rPr>
          <w:color w:val="00587F"/>
        </w:rPr>
        <w:t>po celé zemi</w:t>
      </w:r>
      <w:r>
        <w:t xml:space="preserve"> telefonickou a dopisovou kampaň s cílem usadit </w:t>
      </w:r>
      <w:r>
        <w:rPr>
          <w:color w:val="0BC582"/>
        </w:rPr>
        <w:t xml:space="preserve">druhého největšího obchodníka, zabývajícího se programovým obchodováním, </w:t>
      </w:r>
      <w:r>
        <w:rPr>
          <w:color w:val="FEB8C8"/>
        </w:rPr>
        <w:t>v zemi</w:t>
      </w:r>
      <w:r>
        <w:t xml:space="preserve">. Na koho se tak zlobí? </w:t>
      </w:r>
      <w:r>
        <w:rPr>
          <w:color w:val="0BC582"/>
        </w:rPr>
        <w:t xml:space="preserve">Na </w:t>
      </w:r>
      <w:r>
        <w:rPr>
          <w:color w:val="9E8317"/>
        </w:rPr>
        <w:t>svého</w:t>
      </w:r>
      <w:r>
        <w:rPr>
          <w:color w:val="0BC582"/>
        </w:rPr>
        <w:t xml:space="preserve"> vlastního zaměstnavatele, společnost Kidder Peabody</w:t>
      </w:r>
      <w:r>
        <w:t xml:space="preserve">. Od říjnového drobného pádu byla </w:t>
      </w:r>
      <w:r>
        <w:rPr>
          <w:color w:val="01190F"/>
        </w:rPr>
        <w:t>Wall Street</w:t>
      </w:r>
      <w:r>
        <w:t xml:space="preserve"> otřesena </w:t>
      </w:r>
      <w:r>
        <w:rPr>
          <w:color w:val="847D81"/>
        </w:rPr>
        <w:t xml:space="preserve">výbuchem odporu </w:t>
      </w:r>
      <w:r>
        <w:rPr>
          <w:color w:val="58018B"/>
        </w:rPr>
        <w:t>proti</w:t>
      </w:r>
      <w:r>
        <w:rPr>
          <w:color w:val="847D81"/>
        </w:rPr>
        <w:t xml:space="preserve"> programovému obchodování, počítačově řízeným obchodům obrovského množství akcií a </w:t>
      </w:r>
      <w:r>
        <w:rPr>
          <w:color w:val="B70639"/>
        </w:rPr>
        <w:t xml:space="preserve">termínových vkladů realizovaným rychlostí blesku, </w:t>
      </w:r>
      <w:r>
        <w:rPr>
          <w:color w:val="703B01"/>
        </w:rPr>
        <w:t>které</w:t>
      </w:r>
      <w:r>
        <w:rPr>
          <w:color w:val="B70639"/>
        </w:rPr>
        <w:t xml:space="preserve"> mohou během několika minut vyhnat ceny akcií do závratných výšin</w:t>
      </w:r>
      <w:r>
        <w:t xml:space="preserve">. Jenže </w:t>
      </w:r>
      <w:r>
        <w:rPr>
          <w:color w:val="847D81"/>
        </w:rPr>
        <w:t>při lítém boji kvůli programovému obchodování</w:t>
      </w:r>
      <w:r>
        <w:t xml:space="preserve"> jde o mnohem více než o nestálý akciový trh. </w:t>
      </w:r>
      <w:r>
        <w:rPr>
          <w:color w:val="F7F1DF"/>
        </w:rPr>
        <w:t>Skutečná bitva</w:t>
      </w:r>
      <w:r>
        <w:t xml:space="preserve"> se týká toho, kdo </w:t>
      </w:r>
      <w:r>
        <w:rPr>
          <w:color w:val="118B8A"/>
        </w:rPr>
        <w:t>daný</w:t>
      </w:r>
      <w:r>
        <w:t xml:space="preserve"> ovládne </w:t>
      </w:r>
      <w:r>
        <w:rPr>
          <w:color w:val="4AFEFA"/>
        </w:rPr>
        <w:t>trh</w:t>
      </w:r>
      <w:r>
        <w:t xml:space="preserve"> a shrábne tučnou odměnu. </w:t>
      </w:r>
      <w:r>
        <w:rPr>
          <w:color w:val="FCB164"/>
        </w:rPr>
        <w:t>Samotné programové obchodování</w:t>
      </w:r>
      <w:r>
        <w:t xml:space="preserve"> je podle řady </w:t>
      </w:r>
      <w:r>
        <w:rPr>
          <w:color w:val="796EE6"/>
        </w:rPr>
        <w:t xml:space="preserve">akademiků, </w:t>
      </w:r>
      <w:r>
        <w:rPr>
          <w:color w:val="000D2C"/>
        </w:rPr>
        <w:t>kteří</w:t>
      </w:r>
      <w:r>
        <w:rPr>
          <w:color w:val="796EE6"/>
        </w:rPr>
        <w:t xml:space="preserve"> se </w:t>
      </w:r>
      <w:r>
        <w:rPr>
          <w:color w:val="53495F"/>
        </w:rPr>
        <w:t>jím</w:t>
      </w:r>
      <w:r>
        <w:rPr>
          <w:color w:val="796EE6"/>
        </w:rPr>
        <w:t xml:space="preserve"> podrobně zabývali</w:t>
      </w:r>
      <w:r>
        <w:t xml:space="preserve">, jen přistiženo </w:t>
      </w:r>
      <w:r>
        <w:rPr>
          <w:color w:val="F7F1DF"/>
        </w:rPr>
        <w:t>uprostřed bitvy</w:t>
      </w:r>
      <w:r>
        <w:t xml:space="preserve"> a neprávem označováno za zlomyslnou hnací sílu </w:t>
      </w:r>
      <w:r>
        <w:rPr>
          <w:color w:val="F95475"/>
        </w:rPr>
        <w:t>trhu</w:t>
      </w:r>
      <w:r>
        <w:t xml:space="preserve">. Z důkazů vyplývá, že </w:t>
      </w:r>
      <w:r>
        <w:rPr>
          <w:color w:val="61FC03"/>
        </w:rPr>
        <w:t>programové obchodování</w:t>
      </w:r>
      <w:r>
        <w:t xml:space="preserve"> ve skutečnosti nezapříčinilo </w:t>
      </w:r>
      <w:r>
        <w:rPr>
          <w:color w:val="310106"/>
        </w:rPr>
        <w:t xml:space="preserve">ostrý propad </w:t>
      </w:r>
      <w:r>
        <w:rPr>
          <w:color w:val="FEFB0A"/>
        </w:rPr>
        <w:t>13. října</w:t>
      </w:r>
      <w:r>
        <w:t xml:space="preserve">, ačkoli </w:t>
      </w:r>
      <w:r>
        <w:rPr>
          <w:color w:val="310106"/>
        </w:rPr>
        <w:t>ho</w:t>
      </w:r>
      <w:r>
        <w:t xml:space="preserve"> možná urychlilo. Na jedné straně </w:t>
      </w:r>
      <w:r>
        <w:rPr>
          <w:color w:val="F7F1DF"/>
        </w:rPr>
        <w:t>této bitvy o moc</w:t>
      </w:r>
      <w:r>
        <w:t xml:space="preserve"> stojí </w:t>
      </w:r>
      <w:r>
        <w:rPr>
          <w:color w:val="5D9608"/>
        </w:rPr>
        <w:t xml:space="preserve">dominantní síla </w:t>
      </w:r>
      <w:r>
        <w:rPr>
          <w:color w:val="DE98FD"/>
        </w:rPr>
        <w:t>Wall Street</w:t>
      </w:r>
      <w:r>
        <w:rPr>
          <w:color w:val="5D9608"/>
        </w:rPr>
        <w:t xml:space="preserve"> - Nová garda - sestávající </w:t>
      </w:r>
      <w:r>
        <w:rPr>
          <w:color w:val="98A088"/>
        </w:rPr>
        <w:t xml:space="preserve">z mágů vyspělých počítačových technologií, </w:t>
      </w:r>
      <w:r>
        <w:rPr>
          <w:color w:val="4F584E"/>
        </w:rPr>
        <w:t>které</w:t>
      </w:r>
      <w:r>
        <w:rPr>
          <w:color w:val="98A088"/>
        </w:rPr>
        <w:t xml:space="preserve"> zaměstnávají </w:t>
      </w:r>
      <w:r>
        <w:rPr>
          <w:color w:val="248AD0"/>
        </w:rPr>
        <w:t>hlavní makléřské společnosti</w:t>
      </w:r>
      <w:r>
        <w:rPr>
          <w:color w:val="5D9608"/>
        </w:rPr>
        <w:t xml:space="preserve">, </w:t>
      </w:r>
      <w:r>
        <w:rPr>
          <w:color w:val="5C5300"/>
        </w:rPr>
        <w:t>jejich</w:t>
      </w:r>
      <w:r>
        <w:rPr>
          <w:color w:val="5D9608"/>
        </w:rPr>
        <w:t xml:space="preserve"> klientů - penzijních fondů s nezměrnými zásobami peněz a obchodníků na rychle rostoucích chicagských burzách s termínovými obchody</w:t>
      </w:r>
      <w:r>
        <w:t xml:space="preserve">. </w:t>
      </w:r>
      <w:r>
        <w:rPr>
          <w:color w:val="5D9608"/>
        </w:rPr>
        <w:t>To</w:t>
      </w:r>
      <w:r>
        <w:t xml:space="preserve"> jsou hlavní zastánci programového obchodování. </w:t>
      </w:r>
      <w:r>
        <w:rPr>
          <w:color w:val="9F6551"/>
        </w:rPr>
        <w:t xml:space="preserve">Stará garda na </w:t>
      </w:r>
      <w:r>
        <w:rPr>
          <w:color w:val="BCFEC6"/>
        </w:rPr>
        <w:t>Wall Street</w:t>
      </w:r>
      <w:r>
        <w:t xml:space="preserve"> </w:t>
      </w:r>
      <w:r>
        <w:rPr>
          <w:color w:val="9F6551"/>
        </w:rPr>
        <w:t>si</w:t>
      </w:r>
      <w:r>
        <w:t xml:space="preserve"> přitom hájí </w:t>
      </w:r>
      <w:r>
        <w:rPr>
          <w:color w:val="9F6551"/>
        </w:rPr>
        <w:t>své</w:t>
      </w:r>
      <w:r>
        <w:t xml:space="preserve"> hradby - tradiční finanční poradce sbírající akcie, desetitisíce makléřů, společnosti registrované </w:t>
      </w:r>
      <w:r>
        <w:rPr>
          <w:color w:val="01190F"/>
        </w:rPr>
        <w:t>u Newyorské burzy cenných papírů</w:t>
      </w:r>
      <w:r>
        <w:t xml:space="preserve"> a uzavřený klan obchodníků </w:t>
      </w:r>
      <w:r>
        <w:rPr>
          <w:color w:val="932C70"/>
        </w:rPr>
        <w:t>na burzovním parketu</w:t>
      </w:r>
      <w:r>
        <w:t xml:space="preserve">, </w:t>
      </w:r>
      <w:r>
        <w:rPr>
          <w:color w:val="2B1B04"/>
        </w:rPr>
        <w:t xml:space="preserve">tzv. specialisty, </w:t>
      </w:r>
      <w:r>
        <w:rPr>
          <w:color w:val="B5AFC4"/>
        </w:rPr>
        <w:t>kteří</w:t>
      </w:r>
      <w:r>
        <w:rPr>
          <w:color w:val="2B1B04"/>
        </w:rPr>
        <w:t xml:space="preserve"> obchodují se </w:t>
      </w:r>
      <w:r>
        <w:rPr>
          <w:color w:val="B5AFC4"/>
        </w:rPr>
        <w:t>svými</w:t>
      </w:r>
      <w:r>
        <w:rPr>
          <w:color w:val="2B1B04"/>
        </w:rPr>
        <w:t xml:space="preserve"> akciemi</w:t>
      </w:r>
      <w:r>
        <w:t xml:space="preserve">. Prozatím se zdá, že </w:t>
      </w:r>
      <w:r>
        <w:rPr>
          <w:color w:val="F7F1DF"/>
        </w:rPr>
        <w:t>bitvu o programové obchodování</w:t>
      </w:r>
      <w:r>
        <w:t xml:space="preserve"> vyhrává </w:t>
      </w:r>
      <w:r>
        <w:rPr>
          <w:color w:val="9F6551"/>
        </w:rPr>
        <w:t xml:space="preserve">Stará garda na </w:t>
      </w:r>
      <w:r>
        <w:rPr>
          <w:color w:val="BCFEC6"/>
        </w:rPr>
        <w:t>Wall Street</w:t>
      </w:r>
      <w:r>
        <w:rPr>
          <w:color w:val="9F6551"/>
        </w:rPr>
        <w:t xml:space="preserve">, </w:t>
      </w:r>
      <w:r>
        <w:rPr>
          <w:color w:val="D4C67A"/>
        </w:rPr>
        <w:t>která</w:t>
      </w:r>
      <w:r>
        <w:rPr>
          <w:color w:val="9F6551"/>
        </w:rPr>
        <w:t xml:space="preserve"> úspěšně mobilizuje veřejnost a názor </w:t>
      </w:r>
      <w:r>
        <w:rPr>
          <w:color w:val="AE7AA1"/>
        </w:rPr>
        <w:t>kongresu</w:t>
      </w:r>
      <w:r>
        <w:rPr>
          <w:color w:val="9F6551"/>
        </w:rPr>
        <w:t>, že je třeba trýznitele ubít</w:t>
      </w:r>
      <w:r>
        <w:t xml:space="preserve">. </w:t>
      </w:r>
      <w:r>
        <w:rPr>
          <w:color w:val="C2A393"/>
        </w:rPr>
        <w:t>Chicagská obchodní burza, přední trh s termínovými obchody</w:t>
      </w:r>
      <w:r>
        <w:t xml:space="preserve">, včera oznámila, že přidává </w:t>
      </w:r>
      <w:r>
        <w:rPr>
          <w:color w:val="0232FD"/>
        </w:rPr>
        <w:t xml:space="preserve">další etapu zákazu obchodování, </w:t>
      </w:r>
      <w:r>
        <w:rPr>
          <w:color w:val="6A3A35"/>
        </w:rPr>
        <w:t>jejímž</w:t>
      </w:r>
      <w:r>
        <w:rPr>
          <w:color w:val="0232FD"/>
        </w:rPr>
        <w:t xml:space="preserve"> záměrem je zpomalit obchodníky, zabývající se programovým obchodováním, při rychlém pádu </w:t>
      </w:r>
      <w:r>
        <w:rPr>
          <w:color w:val="BA6801"/>
        </w:rPr>
        <w:t>akciového trhu</w:t>
      </w:r>
      <w:r>
        <w:t xml:space="preserve">, a </w:t>
      </w:r>
      <w:r>
        <w:rPr>
          <w:color w:val="01190F"/>
        </w:rPr>
        <w:t>Newyorská burza cenných papírů</w:t>
      </w:r>
      <w:r>
        <w:t xml:space="preserve"> by dnes měla schválit některá další omezení programového obchodování. </w:t>
      </w:r>
      <w:r>
        <w:rPr>
          <w:color w:val="168E5C"/>
        </w:rPr>
        <w:t xml:space="preserve">Téměř všechny velké investiční bankovní domy, dotčené obviněními, že </w:t>
      </w:r>
      <w:r>
        <w:rPr>
          <w:color w:val="16C0D0"/>
        </w:rPr>
        <w:t>jejich</w:t>
      </w:r>
      <w:r>
        <w:rPr>
          <w:color w:val="168E5C"/>
        </w:rPr>
        <w:t xml:space="preserve"> nenasytnost proměňuje </w:t>
      </w:r>
      <w:r>
        <w:rPr>
          <w:color w:val="C62100"/>
        </w:rPr>
        <w:t>akciový trh</w:t>
      </w:r>
      <w:r>
        <w:rPr>
          <w:color w:val="168E5C"/>
        </w:rPr>
        <w:t xml:space="preserve"> v obří hazardní hru</w:t>
      </w:r>
      <w:r>
        <w:t xml:space="preserve">, v posledních dnech opustily indexové arbitráže, běžnou formu programového obchodování, prováděné na </w:t>
      </w:r>
      <w:r>
        <w:rPr>
          <w:color w:val="168E5C"/>
        </w:rPr>
        <w:t>jejich</w:t>
      </w:r>
      <w:r>
        <w:t xml:space="preserve"> vlastní účet. </w:t>
      </w:r>
      <w:r>
        <w:rPr>
          <w:color w:val="014347"/>
        </w:rPr>
        <w:t>Několik společností, například gigant Merrill Lynch &amp; Co.</w:t>
      </w:r>
      <w:r>
        <w:t xml:space="preserve">, nyní odmítá realizovat dokonce i indexové arbitráže pro klienty. Útok </w:t>
      </w:r>
      <w:r>
        <w:rPr>
          <w:color w:val="9F6551"/>
        </w:rPr>
        <w:t>Staré gardy</w:t>
      </w:r>
      <w:r>
        <w:t xml:space="preserve"> </w:t>
      </w:r>
      <w:r>
        <w:rPr>
          <w:color w:val="233809"/>
        </w:rPr>
        <w:t>na programové obchodování</w:t>
      </w:r>
      <w:r>
        <w:t xml:space="preserve"> a </w:t>
      </w:r>
      <w:r>
        <w:rPr>
          <w:color w:val="233809"/>
        </w:rPr>
        <w:t>jeho</w:t>
      </w:r>
      <w:r>
        <w:t xml:space="preserve"> aktéry je intenzivní a rozsáhlý, částečně proto, že </w:t>
      </w:r>
      <w:r>
        <w:rPr>
          <w:color w:val="42083B"/>
        </w:rPr>
        <w:t xml:space="preserve">někteří členové </w:t>
      </w:r>
      <w:r>
        <w:rPr>
          <w:color w:val="82785D"/>
        </w:rPr>
        <w:t>Staré gardy</w:t>
      </w:r>
      <w:r>
        <w:t xml:space="preserve"> cítí, že v sázce je </w:t>
      </w:r>
      <w:r>
        <w:rPr>
          <w:color w:val="42083B"/>
        </w:rPr>
        <w:t>jejich</w:t>
      </w:r>
      <w:r>
        <w:t xml:space="preserve"> živobytí jako takové. Někteří </w:t>
      </w:r>
      <w:r>
        <w:rPr>
          <w:color w:val="42083B"/>
        </w:rPr>
        <w:t>z nich</w:t>
      </w:r>
      <w:r>
        <w:t xml:space="preserve">, například </w:t>
      </w:r>
      <w:r>
        <w:rPr>
          <w:color w:val="023087"/>
        </w:rPr>
        <w:t>tradiční finanční poradenská společnost Neuberger &amp; Berman</w:t>
      </w:r>
      <w:r>
        <w:t xml:space="preserve">, sáhli </w:t>
      </w:r>
      <w:r>
        <w:rPr>
          <w:color w:val="B7DAD2"/>
        </w:rPr>
        <w:t xml:space="preserve">po reklamách v celostátních novinách, </w:t>
      </w:r>
      <w:r>
        <w:rPr>
          <w:color w:val="196956"/>
        </w:rPr>
        <w:t>které</w:t>
      </w:r>
      <w:r>
        <w:rPr>
          <w:color w:val="B7DAD2"/>
        </w:rPr>
        <w:t xml:space="preserve"> žádají, aby</w:t>
      </w:r>
      <w:r>
        <w:t xml:space="preserve"> </w:t>
      </w:r>
      <w:r>
        <w:rPr>
          <w:color w:val="8C41BB"/>
        </w:rPr>
        <w:t xml:space="preserve">regulátoři </w:t>
      </w:r>
      <w:r>
        <w:rPr>
          <w:color w:val="ECEDFE"/>
        </w:rPr>
        <w:t>trhu</w:t>
      </w:r>
      <w:r>
        <w:rPr>
          <w:color w:val="8C41BB"/>
        </w:rPr>
        <w:t xml:space="preserve"> "brzdili raketový vzlet čísel na </w:t>
      </w:r>
      <w:r>
        <w:rPr>
          <w:color w:val="2B2D32"/>
        </w:rPr>
        <w:t>Wall Street</w:t>
      </w:r>
      <w:r>
        <w:t xml:space="preserve">". </w:t>
      </w:r>
      <w:r>
        <w:rPr>
          <w:color w:val="94C661"/>
        </w:rPr>
        <w:t xml:space="preserve">Odborníci </w:t>
      </w:r>
      <w:r>
        <w:rPr>
          <w:color w:val="F8907D"/>
        </w:rPr>
        <w:t>na Newyorské burze cenných papírů</w:t>
      </w:r>
      <w:r>
        <w:t xml:space="preserve"> začali v odvážném palácovém převratu krátce </w:t>
      </w:r>
      <w:r>
        <w:rPr>
          <w:color w:val="895E6B"/>
        </w:rPr>
        <w:t>po 13. říjnu</w:t>
      </w:r>
      <w:r>
        <w:t xml:space="preserve"> telefonovat </w:t>
      </w:r>
      <w:r>
        <w:rPr>
          <w:color w:val="788E95"/>
        </w:rPr>
        <w:t xml:space="preserve">vedoucím pracovníkům </w:t>
      </w:r>
      <w:r>
        <w:rPr>
          <w:color w:val="FB6AB8"/>
        </w:rPr>
        <w:t xml:space="preserve">těch společností, </w:t>
      </w:r>
      <w:r>
        <w:rPr>
          <w:color w:val="576094"/>
        </w:rPr>
        <w:t>jejichž</w:t>
      </w:r>
      <w:r>
        <w:rPr>
          <w:color w:val="FB6AB8"/>
        </w:rPr>
        <w:t xml:space="preserve"> akcie jsou registrovány </w:t>
      </w:r>
      <w:r>
        <w:rPr>
          <w:color w:val="DB1474"/>
        </w:rPr>
        <w:t>na Newyorské burze cenných papírů</w:t>
      </w:r>
      <w:r>
        <w:t xml:space="preserve">, aby na </w:t>
      </w:r>
      <w:r>
        <w:rPr>
          <w:color w:val="94C661"/>
        </w:rPr>
        <w:t>jejich</w:t>
      </w:r>
      <w:r>
        <w:t xml:space="preserve"> popud tlačili </w:t>
      </w:r>
      <w:r>
        <w:rPr>
          <w:color w:val="01190F"/>
        </w:rPr>
        <w:t>na burzu</w:t>
      </w:r>
      <w:r>
        <w:t xml:space="preserve">, aby zakázala programové obchodování. </w:t>
      </w:r>
      <w:r>
        <w:rPr>
          <w:color w:val="8489AE"/>
        </w:rPr>
        <w:t xml:space="preserve">Charles Wohlstetter, ředitel </w:t>
      </w:r>
      <w:r>
        <w:rPr>
          <w:color w:val="860E04"/>
        </w:rPr>
        <w:t>společnosti Contel Corp.</w:t>
      </w:r>
      <w:r>
        <w:rPr>
          <w:color w:val="8489AE"/>
        </w:rPr>
        <w:t xml:space="preserve">, </w:t>
      </w:r>
      <w:r>
        <w:rPr>
          <w:color w:val="FBC206"/>
        </w:rPr>
        <w:t>který</w:t>
      </w:r>
      <w:r>
        <w:rPr>
          <w:color w:val="8489AE"/>
        </w:rPr>
        <w:t xml:space="preserve"> získává další výkonné ředitele pro zákaz </w:t>
      </w:r>
      <w:r>
        <w:rPr>
          <w:color w:val="6EAB9B"/>
        </w:rPr>
        <w:t>programového obchodování</w:t>
      </w:r>
      <w:r>
        <w:t>, uvedl, že obdržel "</w:t>
      </w:r>
      <w:r>
        <w:rPr>
          <w:color w:val="F2CDFE"/>
        </w:rPr>
        <w:t>bezpočet" dopisů s nabídkou pomoci</w:t>
      </w:r>
      <w:r>
        <w:t xml:space="preserve">. "Všechny, bez jediné výjimky, žádaly: Kompromis ani omylem. Ukončete </w:t>
      </w:r>
      <w:r>
        <w:rPr>
          <w:color w:val="645341"/>
        </w:rPr>
        <w:t>to</w:t>
      </w:r>
      <w:r>
        <w:t xml:space="preserve">," prohlásil. </w:t>
      </w:r>
      <w:r>
        <w:rPr>
          <w:color w:val="5D9608"/>
        </w:rPr>
        <w:t xml:space="preserve">Nová garda na </w:t>
      </w:r>
      <w:r>
        <w:rPr>
          <w:color w:val="DE98FD"/>
        </w:rPr>
        <w:t>Wall Street</w:t>
      </w:r>
      <w:r>
        <w:t xml:space="preserve"> však nejspíš nebude toto všechno přijímat moc dlouho bez protestů. </w:t>
      </w:r>
      <w:r>
        <w:rPr>
          <w:color w:val="5D9608"/>
        </w:rPr>
        <w:t>Její</w:t>
      </w:r>
      <w:r>
        <w:t xml:space="preserve"> nové produkty a obchodní postupy jsou vysoce ziskové. </w:t>
      </w:r>
      <w:r>
        <w:rPr>
          <w:color w:val="760035"/>
        </w:rPr>
        <w:t>Finanční poradci v oblasti programového obchodování</w:t>
      </w:r>
      <w:r>
        <w:t xml:space="preserve"> získali kontrolu nad velkým množstvím investovaných prostředků </w:t>
      </w:r>
      <w:r>
        <w:rPr>
          <w:color w:val="00587F"/>
        </w:rPr>
        <w:t>v této zemi</w:t>
      </w:r>
      <w:r>
        <w:t xml:space="preserve">, přičemž tlaky </w:t>
      </w:r>
      <w:r>
        <w:rPr>
          <w:color w:val="760035"/>
        </w:rPr>
        <w:t>na takovéto finanční poradce</w:t>
      </w:r>
      <w:r>
        <w:t xml:space="preserve">, aby vykazovali stálé zisky, jsou </w:t>
      </w:r>
      <w:r>
        <w:rPr>
          <w:color w:val="760035"/>
        </w:rPr>
        <w:t>u nich</w:t>
      </w:r>
      <w:r>
        <w:t xml:space="preserve"> spojeny </w:t>
      </w:r>
      <w:r>
        <w:rPr>
          <w:color w:val="647A41"/>
        </w:rPr>
        <w:t xml:space="preserve">se schopností pohotově vplouvat </w:t>
      </w:r>
      <w:r>
        <w:rPr>
          <w:color w:val="496E76"/>
        </w:rPr>
        <w:t>na trh</w:t>
      </w:r>
      <w:r>
        <w:rPr>
          <w:color w:val="647A41"/>
        </w:rPr>
        <w:t xml:space="preserve"> a zase </w:t>
      </w:r>
      <w:r>
        <w:rPr>
          <w:color w:val="496E76"/>
        </w:rPr>
        <w:t>jej</w:t>
      </w:r>
      <w:r>
        <w:rPr>
          <w:color w:val="647A41"/>
        </w:rPr>
        <w:t xml:space="preserve"> opouštět</w:t>
      </w:r>
      <w:r>
        <w:t xml:space="preserve">, a </w:t>
      </w:r>
      <w:r>
        <w:rPr>
          <w:color w:val="647A41"/>
        </w:rPr>
        <w:t>tu</w:t>
      </w:r>
      <w:r>
        <w:t xml:space="preserve"> </w:t>
      </w:r>
      <w:r>
        <w:rPr>
          <w:color w:val="760035"/>
        </w:rPr>
        <w:t>jim</w:t>
      </w:r>
      <w:r>
        <w:t xml:space="preserve"> nabízí právě programové obchodování. A navíc když </w:t>
      </w:r>
      <w:r>
        <w:rPr>
          <w:color w:val="E3F894"/>
        </w:rPr>
        <w:t>hlavní wallstreetské firmy</w:t>
      </w:r>
      <w:r>
        <w:t xml:space="preserve"> naposledy uvedly, že </w:t>
      </w:r>
      <w:r>
        <w:rPr>
          <w:color w:val="F9D7CD"/>
        </w:rPr>
        <w:t>z programového obchodování</w:t>
      </w:r>
      <w:r>
        <w:t xml:space="preserve"> odcházejí - </w:t>
      </w:r>
      <w:r>
        <w:rPr>
          <w:color w:val="310106"/>
        </w:rPr>
        <w:t xml:space="preserve">po pádu </w:t>
      </w:r>
      <w:r>
        <w:rPr>
          <w:color w:val="876128"/>
        </w:rPr>
        <w:t>v roce 1987</w:t>
      </w:r>
      <w:r>
        <w:t xml:space="preserve">, vyčkaly několik měsíců a pak se </w:t>
      </w:r>
      <w:r>
        <w:rPr>
          <w:color w:val="F9D7CD"/>
        </w:rPr>
        <w:t>do něj</w:t>
      </w:r>
      <w:r>
        <w:t xml:space="preserve"> zase proplížily. Dokonce i někteří členové </w:t>
      </w:r>
      <w:r>
        <w:rPr>
          <w:color w:val="9F6551"/>
        </w:rPr>
        <w:t>Staré gardy</w:t>
      </w:r>
      <w:r>
        <w:t xml:space="preserve">, navzdory aktuálním výhodám, patrně souhlasí s názorem, že budoucnost patří </w:t>
      </w:r>
      <w:r>
        <w:rPr>
          <w:color w:val="5D9608"/>
        </w:rPr>
        <w:t>Nové gardě</w:t>
      </w:r>
      <w:r>
        <w:t xml:space="preserve">. </w:t>
      </w:r>
      <w:r>
        <w:rPr>
          <w:color w:val="A1A711"/>
        </w:rPr>
        <w:t xml:space="preserve">Robert M. Bradley, jeden z nejváženějších obchodníků </w:t>
      </w:r>
      <w:r>
        <w:rPr>
          <w:color w:val="01FB92"/>
        </w:rPr>
        <w:t>Newyorské burzy cenných papírů</w:t>
      </w:r>
      <w:r>
        <w:rPr>
          <w:color w:val="A1A711"/>
        </w:rPr>
        <w:t xml:space="preserve"> </w:t>
      </w:r>
      <w:r>
        <w:rPr>
          <w:color w:val="FD0F31"/>
        </w:rPr>
        <w:t>na burzovním parketu</w:t>
      </w:r>
      <w:r>
        <w:rPr>
          <w:color w:val="A1A711"/>
        </w:rPr>
        <w:t xml:space="preserve"> a ředitel vlivné organizace obchodníků</w:t>
      </w:r>
      <w:r>
        <w:t xml:space="preserve">, minulý týden kapituloval. Prodal </w:t>
      </w:r>
      <w:r>
        <w:rPr>
          <w:color w:val="A1A711"/>
        </w:rPr>
        <w:t>svůj</w:t>
      </w:r>
      <w:r>
        <w:t xml:space="preserve"> burzovní mandát a napsal </w:t>
      </w:r>
      <w:r>
        <w:rPr>
          <w:color w:val="BE8485"/>
        </w:rPr>
        <w:t>hořký dopis</w:t>
      </w:r>
      <w:r>
        <w:t xml:space="preserve"> </w:t>
      </w:r>
      <w:r>
        <w:rPr>
          <w:color w:val="C660FB"/>
        </w:rPr>
        <w:t xml:space="preserve">předsedovi </w:t>
      </w:r>
      <w:r>
        <w:rPr>
          <w:color w:val="120104"/>
        </w:rPr>
        <w:t>Newyorské burzy cenných papírů</w:t>
      </w:r>
      <w:r>
        <w:rPr>
          <w:color w:val="C660FB"/>
        </w:rPr>
        <w:t xml:space="preserve"> Johnu J. Phelanu ml</w:t>
      </w:r>
      <w:r>
        <w:t xml:space="preserve">., </w:t>
      </w:r>
      <w:r>
        <w:rPr>
          <w:color w:val="D48958"/>
        </w:rPr>
        <w:t>v němž</w:t>
      </w:r>
      <w:r>
        <w:rPr>
          <w:color w:val="05AEE8"/>
        </w:rPr>
        <w:t xml:space="preserve"> uvedl, že </w:t>
      </w:r>
      <w:r>
        <w:rPr>
          <w:color w:val="C3C1BE"/>
        </w:rPr>
        <w:t>Newyorská burza cenných papírů</w:t>
      </w:r>
      <w:r>
        <w:rPr>
          <w:color w:val="05AEE8"/>
        </w:rPr>
        <w:t xml:space="preserve"> je příliš orientovaná na stroje</w:t>
      </w:r>
      <w:r>
        <w:t xml:space="preserve"> místo </w:t>
      </w:r>
      <w:r>
        <w:rPr>
          <w:color w:val="9F98F8"/>
        </w:rPr>
        <w:t>na lidi</w:t>
      </w:r>
      <w:r>
        <w:t xml:space="preserve">. Řekl, že </w:t>
      </w:r>
      <w:r>
        <w:rPr>
          <w:color w:val="01190F"/>
        </w:rPr>
        <w:t>burza</w:t>
      </w:r>
      <w:r>
        <w:t xml:space="preserve"> "směřuje ke skutečné krizi", nebude-li programové obchodování omezeno. "Nechci, aby se </w:t>
      </w:r>
      <w:r>
        <w:rPr>
          <w:color w:val="A1A711"/>
        </w:rPr>
        <w:t>moje</w:t>
      </w:r>
      <w:r>
        <w:t xml:space="preserve"> peníze investovaly </w:t>
      </w:r>
      <w:r>
        <w:rPr>
          <w:color w:val="1167D9"/>
        </w:rPr>
        <w:t xml:space="preserve">do něčeho, </w:t>
      </w:r>
      <w:r>
        <w:rPr>
          <w:color w:val="D19012"/>
        </w:rPr>
        <w:t>co</w:t>
      </w:r>
      <w:r>
        <w:rPr>
          <w:color w:val="1167D9"/>
        </w:rPr>
        <w:t xml:space="preserve"> nepovažuji za nic víc než kasino</w:t>
      </w:r>
      <w:r>
        <w:t xml:space="preserve">," napsal </w:t>
      </w:r>
      <w:r>
        <w:rPr>
          <w:color w:val="A1A711"/>
        </w:rPr>
        <w:t>Bradley</w:t>
      </w:r>
      <w:r>
        <w:t xml:space="preserve">. </w:t>
      </w:r>
      <w:r>
        <w:rPr>
          <w:color w:val="F7F1DF"/>
        </w:rPr>
        <w:t>Bitva</w:t>
      </w:r>
      <w:r>
        <w:t xml:space="preserve"> se v některých firmách a společnostech proměnila v občanskou válku, zapříčinila rozpory a postavila </w:t>
      </w:r>
      <w:r>
        <w:rPr>
          <w:color w:val="B7D802"/>
        </w:rPr>
        <w:t>zaměstnance</w:t>
      </w:r>
      <w:r>
        <w:t xml:space="preserve"> </w:t>
      </w:r>
      <w:r>
        <w:rPr>
          <w:color w:val="B7D802"/>
        </w:rPr>
        <w:t>proti sobě</w:t>
      </w:r>
      <w:r>
        <w:t xml:space="preserve">. </w:t>
      </w:r>
      <w:r>
        <w:rPr>
          <w:color w:val="826392"/>
        </w:rPr>
        <w:t>Ve společnosti Kidder, jednotce společnosti General Electric Co.</w:t>
      </w:r>
      <w:r>
        <w:rPr>
          <w:color w:val="5E7A6A"/>
        </w:rPr>
        <w:t>, a dalších velkých makléřských firmách</w:t>
      </w:r>
      <w:r>
        <w:t xml:space="preserve"> bojují burzovní makléři s obchodníky </w:t>
      </w:r>
      <w:r>
        <w:rPr>
          <w:color w:val="5E7A6A"/>
        </w:rPr>
        <w:t>ve vlastních firmách</w:t>
      </w:r>
      <w:r>
        <w:t xml:space="preserve">, zabývajícími se programovým obchodováním, vzdálenými jen pár pater. Korporace jako </w:t>
      </w:r>
      <w:r>
        <w:rPr>
          <w:color w:val="B29869"/>
        </w:rPr>
        <w:t>Contel</w:t>
      </w:r>
      <w:r>
        <w:t xml:space="preserve"> kritizují programové obchodování, ovšem </w:t>
      </w:r>
      <w:r>
        <w:rPr>
          <w:color w:val="B29869"/>
        </w:rPr>
        <w:t>společnost Contel</w:t>
      </w:r>
      <w:r>
        <w:t xml:space="preserve"> v minulosti již najala manažery penzijních fondů, například </w:t>
      </w:r>
      <w:r>
        <w:rPr>
          <w:color w:val="1D0051"/>
        </w:rPr>
        <w:t xml:space="preserve">společnost Bankers Trust Co., </w:t>
      </w:r>
      <w:r>
        <w:rPr>
          <w:color w:val="8BE7FC"/>
        </w:rPr>
        <w:t>jež</w:t>
      </w:r>
      <w:r>
        <w:rPr>
          <w:color w:val="1D0051"/>
        </w:rPr>
        <w:t xml:space="preserve"> rovněž patří k velkých obchodníkům, zabývajícím se programovým obchodováním</w:t>
      </w:r>
      <w:r>
        <w:t xml:space="preserve">. </w:t>
      </w:r>
      <w:r>
        <w:rPr>
          <w:color w:val="01190F"/>
        </w:rPr>
        <w:t>Newyorská burza cenných papírů - celostátní primární akciová burza</w:t>
      </w:r>
      <w:r>
        <w:t xml:space="preserve"> - je ostře rozdělena </w:t>
      </w:r>
      <w:r>
        <w:rPr>
          <w:color w:val="76E0C1"/>
        </w:rPr>
        <w:t>na</w:t>
      </w:r>
      <w:r>
        <w:t xml:space="preserve"> obchodníky </w:t>
      </w:r>
      <w:r>
        <w:rPr>
          <w:color w:val="932C70"/>
        </w:rPr>
        <w:t>na burzovním parketu</w:t>
      </w:r>
      <w:r>
        <w:t xml:space="preserve"> a </w:t>
      </w:r>
      <w:r>
        <w:rPr>
          <w:color w:val="BACFA7"/>
        </w:rPr>
        <w:t>nejvyšší výkonné pracovníky</w:t>
      </w:r>
      <w:r>
        <w:t xml:space="preserve">. </w:t>
      </w:r>
      <w:r>
        <w:rPr>
          <w:color w:val="11BA09"/>
        </w:rPr>
        <w:t>Jejích</w:t>
      </w:r>
      <w:r>
        <w:rPr>
          <w:color w:val="462C36"/>
        </w:rPr>
        <w:t xml:space="preserve"> 49 pevně zavedených firem specializujících se na akcie</w:t>
      </w:r>
      <w:r>
        <w:t xml:space="preserve"> bojuje proti programovému obchodování jako o život. Jenže </w:t>
      </w:r>
      <w:r>
        <w:rPr>
          <w:color w:val="65407D"/>
        </w:rPr>
        <w:t xml:space="preserve">vedení </w:t>
      </w:r>
      <w:r>
        <w:rPr>
          <w:color w:val="491803"/>
        </w:rPr>
        <w:t>Newyorské burzy cenných papírů</w:t>
      </w:r>
      <w:r>
        <w:t xml:space="preserve"> - navzdory protestům specialistů - před dvěma týdny zahájilo obchodování </w:t>
      </w:r>
      <w:r>
        <w:rPr>
          <w:color w:val="F5D2A8"/>
        </w:rPr>
        <w:t xml:space="preserve">nového "košíkového" produktu </w:t>
      </w:r>
      <w:r>
        <w:rPr>
          <w:color w:val="03422C"/>
        </w:rPr>
        <w:t>akciového trhu</w:t>
      </w:r>
      <w:r>
        <w:rPr>
          <w:color w:val="F5D2A8"/>
        </w:rPr>
        <w:t xml:space="preserve">, </w:t>
      </w:r>
      <w:r>
        <w:rPr>
          <w:color w:val="72A46E"/>
        </w:rPr>
        <w:t>který</w:t>
      </w:r>
      <w:r>
        <w:rPr>
          <w:color w:val="F5D2A8"/>
        </w:rPr>
        <w:t xml:space="preserve"> má podpořit programové obchodování</w:t>
      </w:r>
      <w:r>
        <w:t xml:space="preserve">. "Spousta lidí by se ráda vrátila </w:t>
      </w:r>
      <w:r>
        <w:rPr>
          <w:color w:val="128EAC"/>
        </w:rPr>
        <w:t>do roku 1970</w:t>
      </w:r>
      <w:r>
        <w:t xml:space="preserve">", před programové obchodování, řekl </w:t>
      </w:r>
      <w:r>
        <w:rPr>
          <w:color w:val="C660FB"/>
        </w:rPr>
        <w:t>John J. Phelan</w:t>
      </w:r>
      <w:r>
        <w:t xml:space="preserve"> tento týden. "</w:t>
      </w:r>
      <w:r>
        <w:rPr>
          <w:color w:val="C660FB"/>
        </w:rPr>
        <w:t>Já</w:t>
      </w:r>
      <w:r>
        <w:t xml:space="preserve"> bych se rád vrátil </w:t>
      </w:r>
      <w:r>
        <w:rPr>
          <w:color w:val="128EAC"/>
        </w:rPr>
        <w:t>do roku 1970</w:t>
      </w:r>
      <w:r>
        <w:t xml:space="preserve">. Jenže </w:t>
      </w:r>
      <w:r>
        <w:rPr>
          <w:color w:val="01190F"/>
        </w:rPr>
        <w:t>my</w:t>
      </w:r>
      <w:r>
        <w:t xml:space="preserve"> se </w:t>
      </w:r>
      <w:r>
        <w:rPr>
          <w:color w:val="128EAC"/>
        </w:rPr>
        <w:t>do roku 1970</w:t>
      </w:r>
      <w:r>
        <w:t xml:space="preserve"> nevrátíme." </w:t>
      </w:r>
      <w:r>
        <w:rPr>
          <w:color w:val="47545E"/>
        </w:rPr>
        <w:t>Kritici programového obchodování</w:t>
      </w:r>
      <w:r>
        <w:t xml:space="preserve"> stále dokola nadnášejí téma "kasina". Uvádějí, </w:t>
      </w:r>
      <w:r>
        <w:rPr>
          <w:color w:val="B95C69"/>
        </w:rPr>
        <w:t xml:space="preserve">že </w:t>
      </w:r>
      <w:r>
        <w:rPr>
          <w:color w:val="A14D12"/>
        </w:rPr>
        <w:t>nenasytní manipulátoři trhů</w:t>
      </w:r>
      <w:r>
        <w:rPr>
          <w:color w:val="B95C69"/>
        </w:rPr>
        <w:t xml:space="preserve"> nadělali ze státního systému svobodného podnikání zmatek</w:t>
      </w:r>
      <w:r>
        <w:t xml:space="preserve">, </w:t>
      </w:r>
      <w:r>
        <w:rPr>
          <w:color w:val="B95C69"/>
        </w:rPr>
        <w:t>čímž</w:t>
      </w:r>
      <w:r>
        <w:t xml:space="preserve"> proměnili </w:t>
      </w:r>
      <w:r>
        <w:rPr>
          <w:color w:val="F95475"/>
        </w:rPr>
        <w:t>akciový trh</w:t>
      </w:r>
      <w:r>
        <w:t xml:space="preserve"> </w:t>
      </w:r>
      <w:r>
        <w:rPr>
          <w:color w:val="C4C8FA"/>
        </w:rPr>
        <w:t xml:space="preserve">ve velkou hernu, </w:t>
      </w:r>
      <w:r>
        <w:rPr>
          <w:color w:val="372A55"/>
        </w:rPr>
        <w:t>kde</w:t>
      </w:r>
      <w:r>
        <w:rPr>
          <w:color w:val="C4C8FA"/>
        </w:rPr>
        <w:t xml:space="preserve"> je drobný investor značně znevýhodněn</w:t>
      </w:r>
      <w:r>
        <w:t>. "</w:t>
      </w:r>
      <w:r>
        <w:rPr>
          <w:color w:val="3F3610"/>
        </w:rPr>
        <w:t>Veřejnost</w:t>
      </w:r>
      <w:r>
        <w:t xml:space="preserve"> nepřišla </w:t>
      </w:r>
      <w:r>
        <w:rPr>
          <w:color w:val="F95475"/>
        </w:rPr>
        <w:t>na trh</w:t>
      </w:r>
      <w:r>
        <w:t xml:space="preserve">, aby hrála nějakou hru, to by mohla jít do sázkové agentury," říká </w:t>
      </w:r>
      <w:r>
        <w:rPr>
          <w:color w:val="D3A2C6"/>
        </w:rPr>
        <w:t>A. Brean Murray, předseda společnosti Brean Murray, Foster Securities, tradiční finanční poradenské firmy</w:t>
      </w:r>
      <w:r>
        <w:t xml:space="preserve">. Obchodníci, zabývající se programovým obchodováním, na druhé straně popisují staromódní sběrače akcií jako neandrtálce v odvětví. </w:t>
      </w:r>
      <w:r>
        <w:rPr>
          <w:color w:val="719FFA"/>
        </w:rPr>
        <w:t xml:space="preserve">Kritici jako </w:t>
      </w:r>
      <w:r>
        <w:rPr>
          <w:color w:val="0D841A"/>
        </w:rPr>
        <w:t>Brean Murray</w:t>
      </w:r>
      <w:r>
        <w:t xml:space="preserve"> "loví čarodějnice a </w:t>
      </w:r>
      <w:r>
        <w:rPr>
          <w:color w:val="4C5B32"/>
        </w:rPr>
        <w:t xml:space="preserve">lidi, </w:t>
      </w:r>
      <w:r>
        <w:rPr>
          <w:color w:val="9DB3B7"/>
        </w:rPr>
        <w:t>kteří</w:t>
      </w:r>
      <w:r>
        <w:rPr>
          <w:color w:val="4C5B32"/>
        </w:rPr>
        <w:t xml:space="preserve"> používají počítače</w:t>
      </w:r>
      <w:r>
        <w:t xml:space="preserve">, jsou vhodným strašákem," uvádí </w:t>
      </w:r>
      <w:r>
        <w:rPr>
          <w:color w:val="B14F8F"/>
        </w:rPr>
        <w:t xml:space="preserve">J. Thomas Allen, prezident </w:t>
      </w:r>
      <w:r>
        <w:rPr>
          <w:color w:val="747103"/>
        </w:rPr>
        <w:t xml:space="preserve">společnosti Advanced Investment Management Inc., pittsburské firmy spravující fond s hodnotou 200 milionů dolarů, </w:t>
      </w:r>
      <w:r>
        <w:rPr>
          <w:color w:val="9F816D"/>
        </w:rPr>
        <w:t>která</w:t>
      </w:r>
      <w:r>
        <w:rPr>
          <w:color w:val="747103"/>
        </w:rPr>
        <w:t xml:space="preserve"> využívá indexových arbitráží</w:t>
      </w:r>
      <w:r>
        <w:t xml:space="preserve">. "Jen slepý strach z neznáma stačí k tomu, aby snažně prosili </w:t>
      </w:r>
      <w:r>
        <w:rPr>
          <w:color w:val="D26A5B"/>
        </w:rPr>
        <w:t>regulační úředníky</w:t>
      </w:r>
      <w:r>
        <w:t xml:space="preserve"> o ochranu." Navzdory povyku není </w:t>
      </w:r>
      <w:r>
        <w:rPr>
          <w:color w:val="8B934B"/>
        </w:rPr>
        <w:t>na principu arbitráže akciových indexů, nejkontroverznějšího druhu počítačově řízeného programového obchodování</w:t>
      </w:r>
      <w:r>
        <w:t xml:space="preserve">, nic složitého. Podobně jako další formy arbitráží se jen snaží využít </w:t>
      </w:r>
      <w:r>
        <w:rPr>
          <w:color w:val="F98500"/>
        </w:rPr>
        <w:t xml:space="preserve">momentálních nesrovnalostí cen jediného produktu - v tomto případě balíku akcií - na různých trzích - v tomto případě </w:t>
      </w:r>
      <w:r>
        <w:rPr>
          <w:color w:val="002935"/>
        </w:rPr>
        <w:t>na Newyorské burze cenných papírů</w:t>
      </w:r>
      <w:r>
        <w:rPr>
          <w:color w:val="F98500"/>
        </w:rPr>
        <w:t xml:space="preserve"> a Chicagském termínovém trhu</w:t>
      </w:r>
      <w:r>
        <w:t xml:space="preserve">. </w:t>
      </w:r>
      <w:r>
        <w:rPr>
          <w:color w:val="D7F3FE"/>
        </w:rPr>
        <w:t>Obchodníci s akciovými indexy</w:t>
      </w:r>
      <w:r>
        <w:t xml:space="preserve"> hledají </w:t>
      </w:r>
      <w:r>
        <w:rPr>
          <w:color w:val="FCB899"/>
        </w:rPr>
        <w:t>právě takové rozdíly</w:t>
      </w:r>
      <w:r>
        <w:t xml:space="preserve">. Jakmile se objeví, zadají </w:t>
      </w:r>
      <w:r>
        <w:rPr>
          <w:color w:val="D7F3FE"/>
        </w:rPr>
        <w:t>tito obchodníci</w:t>
      </w:r>
      <w:r>
        <w:t xml:space="preserve"> prostřednictvím počítače objednávku na koupi balíku </w:t>
      </w:r>
      <w:r>
        <w:rPr>
          <w:color w:val="1C0720"/>
        </w:rPr>
        <w:t xml:space="preserve">akcií (například 500 akcií tvořících </w:t>
      </w:r>
      <w:r>
        <w:rPr>
          <w:color w:val="6B5F61"/>
        </w:rPr>
        <w:t>akciový index Standard &amp; Poor's 500</w:t>
      </w:r>
      <w:r>
        <w:t xml:space="preserve">) </w:t>
      </w:r>
      <w:r>
        <w:rPr>
          <w:color w:val="F98A9D"/>
        </w:rPr>
        <w:t xml:space="preserve">na tom trhu, </w:t>
      </w:r>
      <w:r>
        <w:rPr>
          <w:color w:val="9B72C2"/>
        </w:rPr>
        <w:t>kde</w:t>
      </w:r>
      <w:r>
        <w:rPr>
          <w:color w:val="F98A9D"/>
        </w:rPr>
        <w:t xml:space="preserve"> jsou levnější</w:t>
      </w:r>
      <w:r>
        <w:t xml:space="preserve">, a prodají </w:t>
      </w:r>
      <w:r>
        <w:rPr>
          <w:color w:val="1C0720"/>
        </w:rPr>
        <w:t>je</w:t>
      </w:r>
      <w:r>
        <w:t xml:space="preserve"> na nejdražším trhu, přičemž rozdíl cen je </w:t>
      </w:r>
      <w:r>
        <w:rPr>
          <w:color w:val="D7F3FE"/>
        </w:rPr>
        <w:t>jejich</w:t>
      </w:r>
      <w:r>
        <w:t xml:space="preserve"> zisk. </w:t>
      </w:r>
      <w:r>
        <w:rPr>
          <w:color w:val="A6919D"/>
        </w:rPr>
        <w:t xml:space="preserve">Takovéto programové obchodování, </w:t>
      </w:r>
      <w:r>
        <w:rPr>
          <w:color w:val="2C3729"/>
        </w:rPr>
        <w:t>které</w:t>
      </w:r>
      <w:r>
        <w:rPr>
          <w:color w:val="A6919D"/>
        </w:rPr>
        <w:t xml:space="preserve"> zahrnuje prodej nebo koupi akcií za miliony dolarů</w:t>
      </w:r>
      <w:r>
        <w:t xml:space="preserve">, se uskuteční během několika vteřin. Programový obchod s akciemi za 5 milionů dolarů v typickém případě přinese nepatrný zisk ve výši 25000 dolarů. Aby tedy byly jednotky programového obchodování v očích vedoucích pracovníků mezi makléři ziskové, </w:t>
      </w:r>
      <w:r>
        <w:rPr>
          <w:color w:val="D7C70B"/>
        </w:rPr>
        <w:t>obchodníci</w:t>
      </w:r>
      <w:r>
        <w:t xml:space="preserve"> se musí chopit </w:t>
      </w:r>
      <w:r>
        <w:rPr>
          <w:color w:val="9F9992"/>
        </w:rPr>
        <w:t xml:space="preserve">každé příležitosti, </w:t>
      </w:r>
      <w:r>
        <w:rPr>
          <w:color w:val="EFFBD0"/>
        </w:rPr>
        <w:t>kterou</w:t>
      </w:r>
      <w:r>
        <w:rPr>
          <w:color w:val="9F9992"/>
        </w:rPr>
        <w:t xml:space="preserve"> </w:t>
      </w:r>
      <w:r>
        <w:rPr>
          <w:color w:val="FDE2F1"/>
        </w:rPr>
        <w:t>jim</w:t>
      </w:r>
      <w:r>
        <w:rPr>
          <w:color w:val="9F9992"/>
        </w:rPr>
        <w:t xml:space="preserve"> počítač najde</w:t>
      </w:r>
      <w:r>
        <w:t xml:space="preserve">. </w:t>
      </w:r>
      <w:r>
        <w:rPr>
          <w:color w:val="923A52"/>
        </w:rPr>
        <w:t xml:space="preserve">Rychlost, </w:t>
      </w:r>
      <w:r>
        <w:rPr>
          <w:color w:val="5140A7"/>
        </w:rPr>
        <w:t>s jakou</w:t>
      </w:r>
      <w:r>
        <w:rPr>
          <w:color w:val="923A52"/>
        </w:rPr>
        <w:t xml:space="preserve"> se </w:t>
      </w:r>
      <w:r>
        <w:rPr>
          <w:color w:val="BC14FD"/>
        </w:rPr>
        <w:t>takové programové obchody</w:t>
      </w:r>
      <w:r>
        <w:rPr>
          <w:color w:val="923A52"/>
        </w:rPr>
        <w:t xml:space="preserve"> uskuteční</w:t>
      </w:r>
      <w:r>
        <w:t xml:space="preserve">, a </w:t>
      </w:r>
      <w:r>
        <w:rPr>
          <w:color w:val="6D706C"/>
        </w:rPr>
        <w:t xml:space="preserve">kolísání cen, </w:t>
      </w:r>
      <w:r>
        <w:rPr>
          <w:color w:val="0007C4"/>
        </w:rPr>
        <w:t>které</w:t>
      </w:r>
      <w:r>
        <w:rPr>
          <w:color w:val="6D706C"/>
        </w:rPr>
        <w:t xml:space="preserve"> mohou zapříčinit</w:t>
      </w:r>
      <w:r>
        <w:t xml:space="preserve">, jsou přesně to, čím </w:t>
      </w:r>
      <w:r>
        <w:rPr>
          <w:color w:val="C6A62F"/>
        </w:rPr>
        <w:t xml:space="preserve">kritici </w:t>
      </w:r>
      <w:r>
        <w:rPr>
          <w:color w:val="000C14"/>
        </w:rPr>
        <w:t>programového obchodování</w:t>
      </w:r>
      <w:r>
        <w:t xml:space="preserve"> podle </w:t>
      </w:r>
      <w:r>
        <w:rPr>
          <w:color w:val="C6A62F"/>
        </w:rPr>
        <w:t>svých</w:t>
      </w:r>
      <w:r>
        <w:t xml:space="preserve"> slov opovrhují. "Pokud </w:t>
      </w:r>
      <w:r>
        <w:rPr>
          <w:color w:val="904431"/>
        </w:rPr>
        <w:t>v tom</w:t>
      </w:r>
      <w:r>
        <w:t xml:space="preserve"> budete pokračovat, investor se vyděsí - jakýkoli investor: drobný nákupčí, investiční fondy i penzijní fondy," uvádí Larry Zicklin, hlavní společník </w:t>
      </w:r>
      <w:r>
        <w:rPr>
          <w:color w:val="023087"/>
        </w:rPr>
        <w:t>společnosti Neuberger &amp; Berman</w:t>
      </w:r>
      <w:r>
        <w:t xml:space="preserve">. Avšak řada odborníků a obchodníků uvádí, že programové obchodování není hlavní důvod nestálosti </w:t>
      </w:r>
      <w:r>
        <w:rPr>
          <w:color w:val="F95475"/>
        </w:rPr>
        <w:t>akciového trhu</w:t>
      </w:r>
      <w:r>
        <w:t xml:space="preserve">. "Neviděl jsem </w:t>
      </w:r>
      <w:r>
        <w:rPr>
          <w:color w:val="600013"/>
        </w:rPr>
        <w:t xml:space="preserve">zhola nic", </w:t>
      </w:r>
      <w:r>
        <w:rPr>
          <w:color w:val="1C1B08"/>
        </w:rPr>
        <w:t>co</w:t>
      </w:r>
      <w:r>
        <w:rPr>
          <w:color w:val="600013"/>
        </w:rPr>
        <w:t xml:space="preserve"> by hovořilo ve prospěch omezení </w:t>
      </w:r>
      <w:r>
        <w:rPr>
          <w:color w:val="693955"/>
        </w:rPr>
        <w:t>programového obchodování</w:t>
      </w:r>
      <w:r>
        <w:t xml:space="preserve">, říká </w:t>
      </w:r>
      <w:r>
        <w:rPr>
          <w:color w:val="5E7C99"/>
        </w:rPr>
        <w:t xml:space="preserve">profesor správy finančních prostředků </w:t>
      </w:r>
      <w:r>
        <w:rPr>
          <w:color w:val="6C6E82"/>
        </w:rPr>
        <w:t>na Vanderbiltské univerzitě</w:t>
      </w:r>
      <w:r>
        <w:rPr>
          <w:color w:val="5E7C99"/>
        </w:rPr>
        <w:t xml:space="preserve"> Hans Stoll, odborník </w:t>
      </w:r>
      <w:r>
        <w:rPr>
          <w:color w:val="D0AFB3"/>
        </w:rPr>
        <w:t>na dané téma</w:t>
      </w:r>
      <w:r>
        <w:t xml:space="preserve">. </w:t>
      </w:r>
      <w:r>
        <w:rPr>
          <w:color w:val="C660FB"/>
        </w:rPr>
        <w:t xml:space="preserve">Pan Phelan </w:t>
      </w:r>
      <w:r>
        <w:rPr>
          <w:color w:val="120104"/>
        </w:rPr>
        <w:t>z Newyorské burzy cenných papírů</w:t>
      </w:r>
      <w:r>
        <w:t xml:space="preserve"> uvádí: "Nestálost je horší než programové obchodování." </w:t>
      </w:r>
      <w:r>
        <w:rPr>
          <w:color w:val="310106"/>
        </w:rPr>
        <w:t xml:space="preserve">Propad </w:t>
      </w:r>
      <w:r>
        <w:rPr>
          <w:color w:val="FEFB0A"/>
        </w:rPr>
        <w:t>ze 13. října</w:t>
      </w:r>
      <w:r>
        <w:t xml:space="preserve"> nezapříčinili obchodníci, zabývající se programovým obchodováním, nýbrž zprávy o zrušení odkupu </w:t>
      </w:r>
      <w:r>
        <w:rPr>
          <w:color w:val="493B36"/>
        </w:rPr>
        <w:t>společnosti UAL Corp.</w:t>
      </w:r>
      <w:r>
        <w:t xml:space="preserve"> v hodnotě 6.79 miliardy dolarů. </w:t>
      </w:r>
      <w:r>
        <w:rPr>
          <w:color w:val="AC93CE"/>
        </w:rPr>
        <w:t xml:space="preserve">Spekulanti s akciemi z převzetí, neboli obchodníci s indexovými arbitrážemi, </w:t>
      </w:r>
      <w:r>
        <w:rPr>
          <w:color w:val="C4BA9C"/>
        </w:rPr>
        <w:t>kteří</w:t>
      </w:r>
      <w:r>
        <w:rPr>
          <w:color w:val="AC93CE"/>
        </w:rPr>
        <w:t xml:space="preserve"> nedokázali ve velkém prodat akcie UAL ani jiné letecké společnosti</w:t>
      </w:r>
      <w:r>
        <w:t xml:space="preserve">, se zbavili </w:t>
      </w:r>
      <w:r>
        <w:rPr>
          <w:color w:val="09C4B8"/>
        </w:rPr>
        <w:t xml:space="preserve">všech bezpečných cenných papírů, </w:t>
      </w:r>
      <w:r>
        <w:rPr>
          <w:color w:val="69A5B8"/>
        </w:rPr>
        <w:t>které</w:t>
      </w:r>
      <w:r>
        <w:rPr>
          <w:color w:val="09C4B8"/>
        </w:rPr>
        <w:t xml:space="preserve"> měli</w:t>
      </w:r>
      <w:r>
        <w:t>. Programové obchody hbitě nastoupily, ovšem "</w:t>
      </w:r>
      <w:r>
        <w:rPr>
          <w:color w:val="374869"/>
        </w:rPr>
        <w:t xml:space="preserve">zkrat", </w:t>
      </w:r>
      <w:r>
        <w:rPr>
          <w:color w:val="F868ED"/>
        </w:rPr>
        <w:t>který</w:t>
      </w:r>
      <w:r>
        <w:rPr>
          <w:color w:val="374869"/>
        </w:rPr>
        <w:t xml:space="preserve"> zastavil termínové obchody s akciemi </w:t>
      </w:r>
      <w:r>
        <w:rPr>
          <w:color w:val="E70850"/>
        </w:rPr>
        <w:t>v Chicagu</w:t>
      </w:r>
      <w:r>
        <w:t xml:space="preserve">, některé programové obchodování znemožnil. </w:t>
      </w:r>
      <w:r>
        <w:rPr>
          <w:color w:val="C04841"/>
        </w:rPr>
        <w:t>Susan Del Signoreová, hlavní obchodnice společnosti Travelers Investment Management Co.</w:t>
      </w:r>
      <w:r>
        <w:t>, říká, že kritici opomíjejí "</w:t>
      </w:r>
      <w:r>
        <w:rPr>
          <w:color w:val="C36333"/>
        </w:rPr>
        <w:t xml:space="preserve">roli, </w:t>
      </w:r>
      <w:r>
        <w:rPr>
          <w:color w:val="700366"/>
        </w:rPr>
        <w:t>kterou</w:t>
      </w:r>
      <w:r>
        <w:rPr>
          <w:color w:val="C36333"/>
        </w:rPr>
        <w:t xml:space="preserve"> hraje </w:t>
      </w:r>
      <w:r>
        <w:rPr>
          <w:color w:val="8A7A93"/>
        </w:rPr>
        <w:t>spekulant [akcií z převzetí</w:t>
      </w:r>
      <w:r>
        <w:rPr>
          <w:color w:val="C36333"/>
        </w:rPr>
        <w:t xml:space="preserve">] </w:t>
      </w:r>
      <w:r>
        <w:rPr>
          <w:color w:val="52351D"/>
        </w:rPr>
        <w:t>na trhu</w:t>
      </w:r>
      <w:r>
        <w:t xml:space="preserve">, jako zdroj nestálosti". Řada arbitráží je "přespekulovaná", uvádí, přičemž "musejí prodávat, když se zdá, že se všechno bortí". </w:t>
      </w:r>
      <w:r>
        <w:rPr>
          <w:color w:val="F7F1DF"/>
        </w:rPr>
        <w:t>Bitva o programové obchodování</w:t>
      </w:r>
      <w:r>
        <w:t xml:space="preserve"> je prakticky jako všechno na </w:t>
      </w:r>
      <w:r>
        <w:rPr>
          <w:color w:val="01190F"/>
        </w:rPr>
        <w:t>Wall Street</w:t>
      </w:r>
      <w:r>
        <w:t xml:space="preserve"> kvůli penězům, přičemž zastánci klasického přístupu v posledních letech </w:t>
      </w:r>
      <w:r>
        <w:rPr>
          <w:color w:val="5D9608"/>
        </w:rPr>
        <w:t>s Novou gardou</w:t>
      </w:r>
      <w:r>
        <w:t xml:space="preserve"> výrazně prohrávají. Vezměte si </w:t>
      </w:r>
      <w:r>
        <w:rPr>
          <w:color w:val="B503A2"/>
        </w:rPr>
        <w:t xml:space="preserve">tradiční finanční poradce čili "sběrače akcií", jak </w:t>
      </w:r>
      <w:r>
        <w:rPr>
          <w:color w:val="D17190"/>
        </w:rPr>
        <w:t>je</w:t>
      </w:r>
      <w:r>
        <w:rPr>
          <w:color w:val="B503A2"/>
        </w:rPr>
        <w:t xml:space="preserve"> posměšně nazývají počítačoví hráči</w:t>
      </w:r>
      <w:r>
        <w:t xml:space="preserve">. </w:t>
      </w:r>
      <w:r>
        <w:rPr>
          <w:color w:val="A0F086"/>
        </w:rPr>
        <w:t>Tradiční správci akcií</w:t>
      </w:r>
      <w:r>
        <w:t xml:space="preserve"> si účtují 50 až 75 centů </w:t>
      </w:r>
      <w:r>
        <w:rPr>
          <w:color w:val="7B41FC"/>
        </w:rPr>
        <w:t xml:space="preserve">za každých 100 dolarů, </w:t>
      </w:r>
      <w:r>
        <w:rPr>
          <w:color w:val="0EA64F"/>
        </w:rPr>
        <w:t>které</w:t>
      </w:r>
      <w:r>
        <w:rPr>
          <w:color w:val="7B41FC"/>
        </w:rPr>
        <w:t xml:space="preserve"> spravují pro velké institucionální investory</w:t>
      </w:r>
      <w:r>
        <w:t xml:space="preserve">, malým investorům účtují vyšší poplatky. Jenže </w:t>
      </w:r>
      <w:r>
        <w:rPr>
          <w:color w:val="017499"/>
        </w:rPr>
        <w:t xml:space="preserve">řada </w:t>
      </w:r>
      <w:r>
        <w:rPr>
          <w:color w:val="08A882"/>
        </w:rPr>
        <w:t>z nich</w:t>
      </w:r>
      <w:r>
        <w:t xml:space="preserve"> dokonce ani nedokáže soustavně udržet krok se zisky standardních obligací jako S&amp;P, o předhánění ani nemluvě Nikoho nepřekvapí, že staromódní finanční poradci ztrácejí klienty </w:t>
      </w:r>
      <w:r>
        <w:rPr>
          <w:color w:val="7300CD"/>
        </w:rPr>
        <w:t xml:space="preserve">ve prospěch obrovských indexových fondů, </w:t>
      </w:r>
      <w:r>
        <w:rPr>
          <w:color w:val="A9B074"/>
        </w:rPr>
        <w:t>které</w:t>
      </w:r>
      <w:r>
        <w:rPr>
          <w:color w:val="7300CD"/>
        </w:rPr>
        <w:t xml:space="preserve"> žonglují s portfolii prostřednictvím počítačů, takže drží krok </w:t>
      </w:r>
      <w:r>
        <w:rPr>
          <w:color w:val="4E6301"/>
        </w:rPr>
        <w:t>s indexem S&amp;P 500</w:t>
      </w:r>
      <w:r>
        <w:t xml:space="preserve">. Obchodníci s akciovými indexy si za 100 spravovaných dolarů účtují jen pár pencí. V současné době je indexovými fondy spravováno kolem 200 miliard dolarů, čili 20 % všech investic penzijních fondů do akcií. </w:t>
      </w:r>
      <w:r>
        <w:rPr>
          <w:color w:val="AB7E41"/>
        </w:rPr>
        <w:t>Nová počítačová Wall Street a automatické obchodování</w:t>
      </w:r>
      <w:r>
        <w:t xml:space="preserve"> hrozí tím, že smete </w:t>
      </w:r>
      <w:r>
        <w:rPr>
          <w:color w:val="462C36"/>
        </w:rPr>
        <w:t xml:space="preserve">49 firem, specializujících se </w:t>
      </w:r>
      <w:r>
        <w:rPr>
          <w:color w:val="11BA09"/>
        </w:rPr>
        <w:t>na Newyorské burze cenných papírů</w:t>
      </w:r>
      <w:r>
        <w:rPr>
          <w:color w:val="462C36"/>
        </w:rPr>
        <w:t xml:space="preserve"> na akcie</w:t>
      </w:r>
      <w:r>
        <w:t xml:space="preserve">, na smetiště dějin. </w:t>
      </w:r>
      <w:r>
        <w:rPr>
          <w:color w:val="462C36"/>
        </w:rPr>
        <w:t xml:space="preserve">Tito drobní, ovšem vlivní obchodníci </w:t>
      </w:r>
      <w:r>
        <w:rPr>
          <w:color w:val="547FF4"/>
        </w:rPr>
        <w:t>na burzovním parketu</w:t>
      </w:r>
      <w:r>
        <w:t xml:space="preserve"> dlouho získávali tučné zisky 30 % až 40 % ze </w:t>
      </w:r>
      <w:r>
        <w:rPr>
          <w:color w:val="462C36"/>
        </w:rPr>
        <w:t>svého</w:t>
      </w:r>
      <w:r>
        <w:t xml:space="preserve"> kapitálu ročně, protože měli monopol na obchodování s individuálními akciemi. </w:t>
      </w:r>
      <w:r>
        <w:rPr>
          <w:color w:val="134DAC"/>
        </w:rPr>
        <w:t>Specialisté</w:t>
      </w:r>
      <w:r>
        <w:t xml:space="preserve"> vnímají </w:t>
      </w:r>
      <w:r>
        <w:rPr>
          <w:color w:val="FDEC87"/>
        </w:rPr>
        <w:t>každý krok směrem k programovému obchodování</w:t>
      </w:r>
      <w:r>
        <w:t xml:space="preserve">, jako když </w:t>
      </w:r>
      <w:r>
        <w:rPr>
          <w:color w:val="134DAC"/>
        </w:rPr>
        <w:t>jim</w:t>
      </w:r>
      <w:r>
        <w:t xml:space="preserve"> zvoní hrana. A myslí si, že </w:t>
      </w:r>
      <w:r>
        <w:rPr>
          <w:color w:val="01190F"/>
        </w:rPr>
        <w:t xml:space="preserve">Newyorská burza cenných papírů pod vedením </w:t>
      </w:r>
      <w:r>
        <w:rPr>
          <w:color w:val="056164"/>
        </w:rPr>
        <w:t>Johna J. Phelana</w:t>
      </w:r>
      <w:r>
        <w:t xml:space="preserve"> nebere v potaz </w:t>
      </w:r>
      <w:r>
        <w:rPr>
          <w:color w:val="134DAC"/>
        </w:rPr>
        <w:t>jejich</w:t>
      </w:r>
      <w:r>
        <w:t xml:space="preserve"> zájmy. </w:t>
      </w:r>
      <w:r>
        <w:rPr>
          <w:color w:val="C660FB"/>
        </w:rPr>
        <w:t xml:space="preserve">John J. Phelan, </w:t>
      </w:r>
      <w:r>
        <w:rPr>
          <w:color w:val="FE12A0"/>
        </w:rPr>
        <w:t xml:space="preserve">syn specialisty, </w:t>
      </w:r>
      <w:r>
        <w:rPr>
          <w:color w:val="C264BA"/>
        </w:rPr>
        <w:t>který</w:t>
      </w:r>
      <w:r>
        <w:rPr>
          <w:color w:val="FE12A0"/>
        </w:rPr>
        <w:t xml:space="preserve"> se stal také takovým odborníkem</w:t>
      </w:r>
      <w:r>
        <w:t xml:space="preserve">, se přesto snaží zabránit pomocí produktů </w:t>
      </w:r>
      <w:r>
        <w:rPr>
          <w:color w:val="939DAD"/>
        </w:rPr>
        <w:t xml:space="preserve">typu nový balík akcií, </w:t>
      </w:r>
      <w:r>
        <w:rPr>
          <w:color w:val="0BCDFA"/>
        </w:rPr>
        <w:t>který</w:t>
      </w:r>
      <w:r>
        <w:rPr>
          <w:color w:val="939DAD"/>
        </w:rPr>
        <w:t xml:space="preserve"> </w:t>
      </w:r>
      <w:r>
        <w:rPr>
          <w:color w:val="277442"/>
        </w:rPr>
        <w:t>jeho</w:t>
      </w:r>
      <w:r>
        <w:rPr>
          <w:color w:val="939DAD"/>
        </w:rPr>
        <w:t xml:space="preserve"> bývalí kolegové tolik nesnášejí</w:t>
      </w:r>
      <w:r>
        <w:t xml:space="preserve">, </w:t>
      </w:r>
      <w:r>
        <w:rPr>
          <w:color w:val="1BDE4A"/>
        </w:rPr>
        <w:t>indexovým fondům a dalším obchodníkům, zabývajícím se programovým obchodováním</w:t>
      </w:r>
      <w:r>
        <w:t xml:space="preserve">, v rozšiřování obchodu </w:t>
      </w:r>
      <w:r>
        <w:rPr>
          <w:color w:val="826958"/>
        </w:rPr>
        <w:t>do zámoří</w:t>
      </w:r>
      <w:r>
        <w:t xml:space="preserve">. Mezitím obchodní rizika specialistů v důsledku nestability </w:t>
      </w:r>
      <w:r>
        <w:rPr>
          <w:color w:val="F95475"/>
        </w:rPr>
        <w:t>akciového trhu</w:t>
      </w:r>
      <w:r>
        <w:t xml:space="preserve"> vystřelila vzhůru. "Jakmile prodejní programy spustí, slyšíte nabíhat </w:t>
      </w:r>
      <w:r>
        <w:rPr>
          <w:color w:val="977678"/>
        </w:rPr>
        <w:t>tiskárny příkazů</w:t>
      </w:r>
      <w:r>
        <w:t xml:space="preserve">" na obchodovacím podlaží </w:t>
      </w:r>
      <w:r>
        <w:rPr>
          <w:color w:val="01190F"/>
        </w:rPr>
        <w:t>Newyorské burzy cenných papírů</w:t>
      </w:r>
      <w:r>
        <w:t xml:space="preserve">, uvádí </w:t>
      </w:r>
      <w:r>
        <w:rPr>
          <w:color w:val="BAFCE8"/>
        </w:rPr>
        <w:t xml:space="preserve">jeden </w:t>
      </w:r>
      <w:r>
        <w:rPr>
          <w:color w:val="7D8475"/>
        </w:rPr>
        <w:t>tamní</w:t>
      </w:r>
      <w:r>
        <w:rPr>
          <w:color w:val="BAFCE8"/>
        </w:rPr>
        <w:t xml:space="preserve"> specialista</w:t>
      </w:r>
      <w:r>
        <w:t xml:space="preserve">. "Kupci odcházejí a </w:t>
      </w:r>
      <w:r>
        <w:rPr>
          <w:color w:val="8CCF95"/>
        </w:rPr>
        <w:t>specialista</w:t>
      </w:r>
      <w:r>
        <w:t xml:space="preserve"> zůstává sám" jako poslední nákupní instance pro </w:t>
      </w:r>
      <w:r>
        <w:rPr>
          <w:color w:val="8CCF95"/>
        </w:rPr>
        <w:t>svou</w:t>
      </w:r>
      <w:r>
        <w:t xml:space="preserve"> skupinu akcií, tvrdí. Nikdo není z programového obchodování nešťastnější než </w:t>
      </w:r>
      <w:r>
        <w:rPr>
          <w:color w:val="726638"/>
        </w:rPr>
        <w:t>zdejší</w:t>
      </w:r>
      <w:r>
        <w:rPr>
          <w:color w:val="FEA8EB"/>
        </w:rPr>
        <w:t xml:space="preserve"> burzovní makléři</w:t>
      </w:r>
      <w:r>
        <w:t xml:space="preserve">. Stále se snaží nalákat zpátky drobné investory odrazené </w:t>
      </w:r>
      <w:r>
        <w:rPr>
          <w:color w:val="310106"/>
        </w:rPr>
        <w:t xml:space="preserve">pádem </w:t>
      </w:r>
      <w:r>
        <w:rPr>
          <w:color w:val="04640D"/>
        </w:rPr>
        <w:t>akciového trhu</w:t>
      </w:r>
      <w:r>
        <w:rPr>
          <w:color w:val="310106"/>
        </w:rPr>
        <w:t xml:space="preserve"> </w:t>
      </w:r>
      <w:r>
        <w:rPr>
          <w:color w:val="876128"/>
        </w:rPr>
        <w:t>v roce 1987</w:t>
      </w:r>
      <w:r>
        <w:t xml:space="preserve"> a následnými zvraty </w:t>
      </w:r>
      <w:r>
        <w:rPr>
          <w:color w:val="F95475"/>
        </w:rPr>
        <w:t>na něm</w:t>
      </w:r>
      <w:r>
        <w:t>. "</w:t>
      </w:r>
      <w:r>
        <w:rPr>
          <w:color w:val="EAFEF0"/>
        </w:rPr>
        <w:t>Drobní investoři</w:t>
      </w:r>
      <w:r>
        <w:t xml:space="preserve"> jsou naprosto zmatení tím, že </w:t>
      </w:r>
      <w:r>
        <w:rPr>
          <w:color w:val="01190F"/>
        </w:rPr>
        <w:t>Wall Street</w:t>
      </w:r>
      <w:r>
        <w:t xml:space="preserve"> rozdává karty </w:t>
      </w:r>
      <w:r>
        <w:rPr>
          <w:color w:val="EAFEF0"/>
        </w:rPr>
        <w:t>proti nim</w:t>
      </w:r>
      <w:r>
        <w:t xml:space="preserve">, a ty velké zvraty </w:t>
      </w:r>
      <w:r>
        <w:rPr>
          <w:color w:val="EAFEF0"/>
        </w:rPr>
        <w:t>je</w:t>
      </w:r>
      <w:r>
        <w:t xml:space="preserve"> děsí k smrti," říká Raymond A. Mason, ředitel oblastní brokerské společnosti Legg Mason Inc. v Baltimoru. Objem obchodů </w:t>
      </w:r>
      <w:r>
        <w:rPr>
          <w:color w:val="6B9279"/>
        </w:rPr>
        <w:t>makléřů</w:t>
      </w:r>
      <w:r>
        <w:t xml:space="preserve"> a </w:t>
      </w:r>
      <w:r>
        <w:rPr>
          <w:color w:val="6B9279"/>
        </w:rPr>
        <w:t>jejich</w:t>
      </w:r>
      <w:r>
        <w:t xml:space="preserve"> plat klesá. Vloni </w:t>
      </w:r>
      <w:r>
        <w:rPr>
          <w:color w:val="C2FE4B"/>
        </w:rPr>
        <w:t>průměrný makléř</w:t>
      </w:r>
      <w:r>
        <w:t xml:space="preserve"> vydělal </w:t>
      </w:r>
      <w:r>
        <w:rPr>
          <w:color w:val="304041"/>
        </w:rPr>
        <w:t>71309 dolaru</w:t>
      </w:r>
      <w:r>
        <w:t xml:space="preserve">, o 24 % méně než </w:t>
      </w:r>
      <w:r>
        <w:rPr>
          <w:color w:val="1EA6A7"/>
        </w:rPr>
        <w:t>v roce 1987</w:t>
      </w:r>
      <w:r>
        <w:t xml:space="preserve">. </w:t>
      </w:r>
      <w:r>
        <w:rPr>
          <w:color w:val="022403"/>
        </w:rPr>
        <w:t xml:space="preserve">Vedoucím pracovníkům </w:t>
      </w:r>
      <w:r>
        <w:rPr>
          <w:color w:val="062A47"/>
        </w:rPr>
        <w:t>korporací</w:t>
      </w:r>
      <w:r>
        <w:t xml:space="preserve"> se nelíbí, že by se akcie </w:t>
      </w:r>
      <w:r>
        <w:rPr>
          <w:color w:val="054B17"/>
        </w:rPr>
        <w:t>jejich</w:t>
      </w:r>
      <w:r>
        <w:rPr>
          <w:color w:val="F4C673"/>
        </w:rPr>
        <w:t xml:space="preserve"> společností</w:t>
      </w:r>
      <w:r>
        <w:t xml:space="preserve"> měnily v bezejmenné součásti balíku akciových indexů. </w:t>
      </w:r>
      <w:r>
        <w:rPr>
          <w:color w:val="02FEC7"/>
        </w:rPr>
        <w:t xml:space="preserve">Obchodníci s indexy, </w:t>
      </w:r>
      <w:r>
        <w:rPr>
          <w:color w:val="9DBAA8"/>
        </w:rPr>
        <w:t>kteří</w:t>
      </w:r>
      <w:r>
        <w:rPr>
          <w:color w:val="02FEC7"/>
        </w:rPr>
        <w:t xml:space="preserve"> koupí všech 500 akcií na </w:t>
      </w:r>
      <w:r>
        <w:rPr>
          <w:color w:val="775551"/>
        </w:rPr>
        <w:t>S&amp;P 500</w:t>
      </w:r>
      <w:r>
        <w:t xml:space="preserve"> často ani nevědí, čím se vlastně zabývají </w:t>
      </w:r>
      <w:r>
        <w:rPr>
          <w:color w:val="835536"/>
        </w:rPr>
        <w:t xml:space="preserve">společnosti, </w:t>
      </w:r>
      <w:r>
        <w:rPr>
          <w:color w:val="565BCC"/>
        </w:rPr>
        <w:t>jejichž</w:t>
      </w:r>
      <w:r>
        <w:rPr>
          <w:color w:val="835536"/>
        </w:rPr>
        <w:t xml:space="preserve"> akcie vlastní</w:t>
      </w:r>
      <w:r>
        <w:t xml:space="preserve">, stěžuje si </w:t>
      </w:r>
      <w:r>
        <w:rPr>
          <w:color w:val="80D7D2"/>
        </w:rPr>
        <w:t xml:space="preserve">Andrew Sigler, předseda </w:t>
      </w:r>
      <w:r>
        <w:rPr>
          <w:color w:val="7AD607"/>
        </w:rPr>
        <w:t>společnosti Champion International Corp.</w:t>
      </w:r>
      <w:r>
        <w:t xml:space="preserve"> "Vyrábíte trička, nebo zapalovací svíčky? Aha, jste v papírenském průmyslu," je jedna </w:t>
      </w:r>
      <w:r>
        <w:rPr>
          <w:color w:val="696F54"/>
        </w:rPr>
        <w:t xml:space="preserve">z reakcí, </w:t>
      </w:r>
      <w:r>
        <w:rPr>
          <w:color w:val="87089A"/>
        </w:rPr>
        <w:t>kterou</w:t>
      </w:r>
      <w:r>
        <w:rPr>
          <w:color w:val="696F54"/>
        </w:rPr>
        <w:t xml:space="preserve"> </w:t>
      </w:r>
      <w:r>
        <w:rPr>
          <w:color w:val="664B19"/>
        </w:rPr>
        <w:t>Andrew Sigler</w:t>
      </w:r>
      <w:r>
        <w:rPr>
          <w:color w:val="696F54"/>
        </w:rPr>
        <w:t xml:space="preserve"> podle </w:t>
      </w:r>
      <w:r>
        <w:rPr>
          <w:color w:val="664B19"/>
        </w:rPr>
        <w:t>svých</w:t>
      </w:r>
      <w:r>
        <w:rPr>
          <w:color w:val="696F54"/>
        </w:rPr>
        <w:t xml:space="preserve"> slov zažil u jednoho ze </w:t>
      </w:r>
      <w:r>
        <w:rPr>
          <w:color w:val="664B19"/>
        </w:rPr>
        <w:t>svých</w:t>
      </w:r>
      <w:r>
        <w:rPr>
          <w:color w:val="696F54"/>
        </w:rPr>
        <w:t xml:space="preserve"> velkých institucionálních akcionářů</w:t>
      </w:r>
      <w:r>
        <w:t xml:space="preserve">. Toto září dosahovali obchodníci, zabývající se programovým obchodováním, rekordních 13.8 % průměrného denního objemu obchodování </w:t>
      </w:r>
      <w:r>
        <w:rPr>
          <w:color w:val="01190F"/>
        </w:rPr>
        <w:t>na Newyorské burze cenných papírů</w:t>
      </w:r>
      <w:r>
        <w:t xml:space="preserve">. Nejlepší výkony zaznamenaly aristokraté na </w:t>
      </w:r>
      <w:r>
        <w:rPr>
          <w:color w:val="01190F"/>
        </w:rPr>
        <w:t>Wall Street</w:t>
      </w:r>
      <w:r>
        <w:t xml:space="preserve">: společnosti Morgan Stanley &amp; Co., Kidder Peabody, Merrill Lynch, Salomon Brothers Inc. a PaineWebber Group Inc. Jenže pak přišel </w:t>
      </w:r>
      <w:r>
        <w:rPr>
          <w:color w:val="895E6B"/>
        </w:rPr>
        <w:t>13. říjen</w:t>
      </w:r>
      <w:r>
        <w:t xml:space="preserve"> a </w:t>
      </w:r>
      <w:r>
        <w:rPr>
          <w:color w:val="242235"/>
        </w:rPr>
        <w:t xml:space="preserve">negativní publicita roznášená </w:t>
      </w:r>
      <w:r>
        <w:rPr>
          <w:color w:val="7DB00D"/>
        </w:rPr>
        <w:t>Starou gardou</w:t>
      </w:r>
      <w:r>
        <w:rPr>
          <w:color w:val="242235"/>
        </w:rPr>
        <w:t xml:space="preserve">, </w:t>
      </w:r>
      <w:r>
        <w:rPr>
          <w:color w:val="BFC7D6"/>
        </w:rPr>
        <w:t>která</w:t>
      </w:r>
      <w:r>
        <w:rPr>
          <w:color w:val="242235"/>
        </w:rPr>
        <w:t xml:space="preserve"> byla namířená především proti indexovým arbitrážím</w:t>
      </w:r>
      <w:r>
        <w:t xml:space="preserve">. Strategie </w:t>
      </w:r>
      <w:r>
        <w:rPr>
          <w:color w:val="D5A97E"/>
        </w:rPr>
        <w:t>obchodníků s akciovými indexy</w:t>
      </w:r>
      <w:r>
        <w:t xml:space="preserve"> </w:t>
      </w:r>
      <w:r>
        <w:rPr>
          <w:color w:val="433F31"/>
        </w:rPr>
        <w:t>v tomto okamžiku</w:t>
      </w:r>
      <w:r>
        <w:t xml:space="preserve"> zní přikrčit se k zemi a nechat </w:t>
      </w:r>
      <w:r>
        <w:rPr>
          <w:color w:val="311A18"/>
        </w:rPr>
        <w:t>zuřivost</w:t>
      </w:r>
      <w:r>
        <w:t xml:space="preserve"> odeznít. "</w:t>
      </w:r>
      <w:r>
        <w:rPr>
          <w:color w:val="433F31"/>
        </w:rPr>
        <w:t>Teď</w:t>
      </w:r>
      <w:r>
        <w:t xml:space="preserve"> panuje nálada rozvášněného davu," uvádí </w:t>
      </w:r>
      <w:r>
        <w:rPr>
          <w:color w:val="FDB2AB"/>
        </w:rPr>
        <w:t>nejvyšší představitel programového obchodování jedné wallstreetské firmy</w:t>
      </w:r>
      <w:r>
        <w:t xml:space="preserve">. "Dojná kráva na </w:t>
      </w:r>
      <w:r>
        <w:rPr>
          <w:color w:val="01190F"/>
        </w:rPr>
        <w:t>Wall Street</w:t>
      </w:r>
      <w:r>
        <w:t xml:space="preserve"> </w:t>
      </w:r>
      <w:r>
        <w:rPr>
          <w:color w:val="433F31"/>
        </w:rPr>
        <w:t>teď</w:t>
      </w:r>
      <w:r>
        <w:t xml:space="preserve"> potí krev, ale podle </w:t>
      </w:r>
      <w:r>
        <w:rPr>
          <w:color w:val="FDB2AB"/>
        </w:rPr>
        <w:t>mého</w:t>
      </w:r>
      <w:r>
        <w:t xml:space="preserve"> názoru nikdo neprokázal, že problém je indexová arbitráž." </w:t>
      </w:r>
      <w:r>
        <w:rPr>
          <w:color w:val="D586C9"/>
        </w:rPr>
        <w:t>Obchodníci, zabývající se programovým obchodováním</w:t>
      </w:r>
      <w:r>
        <w:t xml:space="preserve">, mají ve hře příliš peněz, než aby se vzdali. Například termínové obchody s akciovými indexy začaly </w:t>
      </w:r>
      <w:r>
        <w:rPr>
          <w:color w:val="7A5FB1"/>
        </w:rPr>
        <w:t>v Chicagu</w:t>
      </w:r>
      <w:r>
        <w:t xml:space="preserve"> v roce 1982 a během dvou let patřily </w:t>
      </w:r>
      <w:r>
        <w:rPr>
          <w:color w:val="32544A"/>
        </w:rPr>
        <w:t xml:space="preserve">k nejrychleji přibývajícím zakázkám na termínové obchody, </w:t>
      </w:r>
      <w:r>
        <w:rPr>
          <w:color w:val="EFE3AF"/>
        </w:rPr>
        <w:t>jaké</w:t>
      </w:r>
      <w:r>
        <w:rPr>
          <w:color w:val="32544A"/>
        </w:rPr>
        <w:t xml:space="preserve"> kdy byly zahájeny</w:t>
      </w:r>
      <w:r>
        <w:t xml:space="preserve">. Termínové obchody s akciemi zrodily desítky milionářů, dvacátníků a třicátníků. A </w:t>
      </w:r>
      <w:r>
        <w:rPr>
          <w:color w:val="433F31"/>
        </w:rPr>
        <w:t>teď</w:t>
      </w:r>
      <w:r>
        <w:t xml:space="preserve">, když je úspěšný den, obchodují chicagští obchodníci s akciovými indexy s větším objemem peněz v termínových obchodech než </w:t>
      </w:r>
      <w:r>
        <w:rPr>
          <w:color w:val="01190F"/>
        </w:rPr>
        <w:t>Newyorská burza cenných papírů</w:t>
      </w:r>
      <w:r>
        <w:t xml:space="preserve"> v akciích. </w:t>
      </w:r>
      <w:r>
        <w:rPr>
          <w:color w:val="433F31"/>
        </w:rPr>
        <w:t>Teď</w:t>
      </w:r>
      <w:r>
        <w:t xml:space="preserve"> jsou kostky vrženy a ukáže se, jak </w:t>
      </w:r>
      <w:r>
        <w:rPr>
          <w:color w:val="F7F1DF"/>
        </w:rPr>
        <w:t>bitva</w:t>
      </w:r>
      <w:r>
        <w:t xml:space="preserve"> dopadne. Odpůrci programového obchodování mají v zádech podpůrné hromobití </w:t>
      </w:r>
      <w:r>
        <w:rPr>
          <w:color w:val="859D96"/>
        </w:rPr>
        <w:t>ze strany Kongresu</w:t>
      </w:r>
      <w:r>
        <w:t xml:space="preserve">. </w:t>
      </w:r>
      <w:r>
        <w:rPr>
          <w:color w:val="2B8570"/>
        </w:rPr>
        <w:t>Obchodníci, zabývající se programovým obchodováním</w:t>
      </w:r>
      <w:r>
        <w:t xml:space="preserve">, "mají takovou schopnost vzbuzovat paniku, že </w:t>
      </w:r>
      <w:r>
        <w:rPr>
          <w:color w:val="2B8570"/>
        </w:rPr>
        <w:t>jim</w:t>
      </w:r>
      <w:r>
        <w:t xml:space="preserve"> nemůžeme dovolit, aby bylo po </w:t>
      </w:r>
      <w:r>
        <w:rPr>
          <w:color w:val="2B8570"/>
        </w:rPr>
        <w:t>jejich</w:t>
      </w:r>
      <w:r>
        <w:t xml:space="preserve">," říká poslanec Edward Markey, demokrat za Massachusetts. "Musíme mít </w:t>
      </w:r>
      <w:r>
        <w:rPr>
          <w:color w:val="8B282D"/>
        </w:rPr>
        <w:t xml:space="preserve">systém, </w:t>
      </w:r>
      <w:r>
        <w:rPr>
          <w:color w:val="E16A07"/>
        </w:rPr>
        <w:t>který</w:t>
      </w:r>
      <w:r>
        <w:rPr>
          <w:color w:val="8B282D"/>
        </w:rPr>
        <w:t xml:space="preserve"> </w:t>
      </w:r>
      <w:r>
        <w:rPr>
          <w:color w:val="4B0125"/>
        </w:rPr>
        <w:t>těm velkým investorům</w:t>
      </w:r>
      <w:r>
        <w:rPr>
          <w:color w:val="8B282D"/>
        </w:rPr>
        <w:t xml:space="preserve"> řekne</w:t>
      </w:r>
      <w:r>
        <w:t xml:space="preserve">: 'Sedněte si! Nebudete panikařit, neohrozíte finanční systém.'" Jenže vyhlídky </w:t>
      </w:r>
      <w:r>
        <w:rPr>
          <w:color w:val="021083"/>
        </w:rPr>
        <w:t xml:space="preserve">na zákony, </w:t>
      </w:r>
      <w:r>
        <w:rPr>
          <w:color w:val="114558"/>
        </w:rPr>
        <w:t>které</w:t>
      </w:r>
      <w:r>
        <w:rPr>
          <w:color w:val="021083"/>
        </w:rPr>
        <w:t xml:space="preserve"> by se zabývaly programovým obchodováním</w:t>
      </w:r>
      <w:r>
        <w:t xml:space="preserve">, nejsou v dohlednu. Řada lidí a </w:t>
      </w:r>
      <w:r>
        <w:rPr>
          <w:color w:val="01190F"/>
        </w:rPr>
        <w:t>i Newyorská burza cenných papírů</w:t>
      </w:r>
      <w:r>
        <w:t xml:space="preserve"> se domnívají, že na to, aby džin vklouzl zpátky do láhve, je příliš pozdě. </w:t>
      </w:r>
      <w:r>
        <w:rPr>
          <w:color w:val="F707F9"/>
        </w:rPr>
        <w:t xml:space="preserve">Ředitelé </w:t>
      </w:r>
      <w:r>
        <w:rPr>
          <w:color w:val="C78571"/>
        </w:rPr>
        <w:t>Newyorské burzy cenných papírů</w:t>
      </w:r>
      <w:r>
        <w:t xml:space="preserve"> se dnes sejdou, aby schválili některá omezení programového obchodování, avšak o celkovém zákazu neuvažují, řekli zástupci </w:t>
      </w:r>
      <w:r>
        <w:rPr>
          <w:color w:val="01190F"/>
        </w:rPr>
        <w:t>Newyorské burzy cenných papírů</w:t>
      </w:r>
      <w:r>
        <w:t xml:space="preserve">. "Myšlenku obchodování balíků akcií nezastavíte," říká </w:t>
      </w:r>
      <w:r>
        <w:rPr>
          <w:color w:val="5E7C99"/>
        </w:rPr>
        <w:t xml:space="preserve">profesor Stoll </w:t>
      </w:r>
      <w:r>
        <w:rPr>
          <w:color w:val="6C6E82"/>
        </w:rPr>
        <w:t>z Vanderbiltské univerzity</w:t>
      </w:r>
      <w:r>
        <w:t>. "</w:t>
      </w:r>
      <w:r>
        <w:rPr>
          <w:color w:val="7FB9BC"/>
        </w:rPr>
        <w:t>Programové obchodování</w:t>
      </w:r>
      <w:r>
        <w:t xml:space="preserve"> je </w:t>
      </w:r>
      <w:r>
        <w:rPr>
          <w:color w:val="FC7F4B"/>
        </w:rPr>
        <w:t>tady</w:t>
      </w:r>
      <w:r>
        <w:t xml:space="preserve"> a </w:t>
      </w:r>
      <w:r>
        <w:rPr>
          <w:color w:val="FC7F4B"/>
        </w:rPr>
        <w:t>tady</w:t>
      </w:r>
      <w:r>
        <w:t xml:space="preserve"> taky zůstane, </w:t>
      </w:r>
      <w:r>
        <w:rPr>
          <w:color w:val="8D4A92"/>
        </w:rPr>
        <w:t>totéž platí o počítačích</w:t>
      </w:r>
      <w:r>
        <w:t xml:space="preserve"> a my </w:t>
      </w:r>
      <w:r>
        <w:rPr>
          <w:color w:val="8D4A92"/>
        </w:rPr>
        <w:t>to</w:t>
      </w:r>
      <w:r>
        <w:t xml:space="preserve"> prostě musíme pochopit." Jelikož chybí plný zákaz </w:t>
      </w:r>
      <w:r>
        <w:rPr>
          <w:color w:val="6B3119"/>
        </w:rPr>
        <w:t>programového obchodování</w:t>
      </w:r>
      <w:r>
        <w:t xml:space="preserve">, </w:t>
      </w:r>
      <w:r>
        <w:rPr>
          <w:color w:val="884F74"/>
        </w:rPr>
        <w:t xml:space="preserve">někteří odpůrci </w:t>
      </w:r>
      <w:r>
        <w:rPr>
          <w:color w:val="994E4F"/>
        </w:rPr>
        <w:t>tohoto obchodování</w:t>
      </w:r>
      <w:r>
        <w:t xml:space="preserve"> navrhli </w:t>
      </w:r>
      <w:r>
        <w:rPr>
          <w:color w:val="9DA9D3"/>
        </w:rPr>
        <w:t xml:space="preserve">reformy spočívající ve zlaté střední cestě, </w:t>
      </w:r>
      <w:r>
        <w:rPr>
          <w:color w:val="867B40"/>
        </w:rPr>
        <w:t>které</w:t>
      </w:r>
      <w:r>
        <w:rPr>
          <w:color w:val="9DA9D3"/>
        </w:rPr>
        <w:t xml:space="preserve"> by </w:t>
      </w:r>
      <w:r>
        <w:rPr>
          <w:color w:val="CED5C4"/>
        </w:rPr>
        <w:t>podle nich</w:t>
      </w:r>
      <w:r>
        <w:rPr>
          <w:color w:val="9DA9D3"/>
        </w:rPr>
        <w:t xml:space="preserve"> odebraly </w:t>
      </w:r>
      <w:r>
        <w:rPr>
          <w:color w:val="1CA2FE"/>
        </w:rPr>
        <w:t>obchodníkům, zabývajícím se programovým obchodováním</w:t>
      </w:r>
      <w:r>
        <w:rPr>
          <w:color w:val="9DA9D3"/>
        </w:rPr>
        <w:t xml:space="preserve">, </w:t>
      </w:r>
      <w:r>
        <w:rPr>
          <w:color w:val="D9C5B4"/>
        </w:rPr>
        <w:t>na trhu</w:t>
      </w:r>
      <w:r>
        <w:rPr>
          <w:color w:val="9DA9D3"/>
        </w:rPr>
        <w:t xml:space="preserve"> </w:t>
      </w:r>
      <w:r>
        <w:rPr>
          <w:color w:val="FEAA00"/>
        </w:rPr>
        <w:t xml:space="preserve">některé výhody, </w:t>
      </w:r>
      <w:r>
        <w:rPr>
          <w:color w:val="507B01"/>
        </w:rPr>
        <w:t>jež</w:t>
      </w:r>
      <w:r>
        <w:rPr>
          <w:color w:val="FEAA00"/>
        </w:rPr>
        <w:t xml:space="preserve"> jiní investoři nemají</w:t>
      </w:r>
      <w:r>
        <w:t xml:space="preserve">. Jeden takový návrh ohledně termínových obchodů </w:t>
      </w:r>
      <w:r>
        <w:rPr>
          <w:color w:val="A7D0DB"/>
        </w:rPr>
        <w:t>s akciovými indexy</w:t>
      </w:r>
      <w:r>
        <w:t xml:space="preserve"> zní zvýšit požadavek </w:t>
      </w:r>
      <w:r>
        <w:rPr>
          <w:color w:val="53858D"/>
        </w:rPr>
        <w:t>na</w:t>
      </w:r>
      <w:r>
        <w:rPr>
          <w:color w:val="588F4A"/>
        </w:rPr>
        <w:t xml:space="preserve"> marži</w:t>
      </w:r>
      <w:r>
        <w:t xml:space="preserve">, neboli </w:t>
      </w:r>
      <w:r>
        <w:rPr>
          <w:color w:val="FBEEEC"/>
        </w:rPr>
        <w:t xml:space="preserve">platbu v hotovosti "v dobré víře", </w:t>
      </w:r>
      <w:r>
        <w:rPr>
          <w:color w:val="FC93C1"/>
        </w:rPr>
        <w:t>která</w:t>
      </w:r>
      <w:r>
        <w:rPr>
          <w:color w:val="FBEEEC"/>
        </w:rPr>
        <w:t xml:space="preserve"> by </w:t>
      </w:r>
      <w:r>
        <w:rPr>
          <w:color w:val="D7CCD4"/>
        </w:rPr>
        <w:t>jejich</w:t>
      </w:r>
      <w:r>
        <w:rPr>
          <w:color w:val="FBEEEC"/>
        </w:rPr>
        <w:t xml:space="preserve"> obchodování podmiňovala</w:t>
      </w:r>
      <w:r>
        <w:t xml:space="preserve">, na zhruba na stejnou úroveň jako požadavky na marže za akcie. </w:t>
      </w:r>
      <w:r>
        <w:rPr>
          <w:color w:val="3E4A02"/>
        </w:rPr>
        <w:t>V současné době jsou marže za koupi termínových obchodů s akciemi mnohem nižší - zhruba 7 % ve srovnání s 50 % za akcie</w:t>
      </w:r>
      <w:r>
        <w:t xml:space="preserve"> - </w:t>
      </w:r>
      <w:r>
        <w:rPr>
          <w:color w:val="3E4A02"/>
        </w:rPr>
        <w:t>což</w:t>
      </w:r>
      <w:r>
        <w:t xml:space="preserve"> činí termínový trh </w:t>
      </w:r>
      <w:r>
        <w:rPr>
          <w:color w:val="C8B1E2"/>
        </w:rPr>
        <w:t>rychlejším</w:t>
      </w:r>
      <w:r>
        <w:t xml:space="preserve"> a patrně i spekulativnějším. Kritici programového obchodování rovněž chtějí, aby </w:t>
      </w:r>
      <w:r>
        <w:rPr>
          <w:color w:val="588F4A"/>
        </w:rPr>
        <w:t>takové marže</w:t>
      </w:r>
      <w:r>
        <w:t xml:space="preserve"> stanovila Rada federálního rezervního systému, nikoli odvětví termínových obchodů samotné. </w:t>
      </w:r>
      <w:r>
        <w:rPr>
          <w:color w:val="7A8B62"/>
        </w:rPr>
        <w:t>Obchodníci s termínovými obchody</w:t>
      </w:r>
      <w:r>
        <w:t xml:space="preserve"> odpovídají, že nízké marže </w:t>
      </w:r>
      <w:r>
        <w:rPr>
          <w:color w:val="7A8B62"/>
        </w:rPr>
        <w:t>jim</w:t>
      </w:r>
      <w:r>
        <w:t xml:space="preserve"> pomáhají udržet </w:t>
      </w:r>
      <w:r>
        <w:rPr>
          <w:color w:val="F95475"/>
        </w:rPr>
        <w:t>trh</w:t>
      </w:r>
      <w:r>
        <w:t xml:space="preserve"> aktivní. Vyšší marže by odehnaly desítky </w:t>
      </w:r>
      <w:r>
        <w:rPr>
          <w:color w:val="9A5AE2"/>
        </w:rPr>
        <w:t xml:space="preserve">drobných obchodníků, </w:t>
      </w:r>
      <w:r>
        <w:rPr>
          <w:color w:val="896C04"/>
        </w:rPr>
        <w:t>kteří</w:t>
      </w:r>
      <w:r>
        <w:rPr>
          <w:color w:val="9A5AE2"/>
        </w:rPr>
        <w:t xml:space="preserve"> pomáhají </w:t>
      </w:r>
      <w:r>
        <w:rPr>
          <w:color w:val="B1121C"/>
        </w:rPr>
        <w:t>větším obchodníkům</w:t>
      </w:r>
      <w:r>
        <w:rPr>
          <w:color w:val="9A5AE2"/>
        </w:rPr>
        <w:t xml:space="preserve"> kupovat a prodávat</w:t>
      </w:r>
      <w:r>
        <w:t>, uvádějí. Další navrhovaná reforma počítá s tím, že by se obchodníci, zabývající se programovým obchodováním, museli podřídit "</w:t>
      </w:r>
      <w:r>
        <w:rPr>
          <w:color w:val="402D7D"/>
        </w:rPr>
        <w:t xml:space="preserve">pravidlu nárůstu", </w:t>
      </w:r>
      <w:r>
        <w:rPr>
          <w:color w:val="858701"/>
        </w:rPr>
        <w:t xml:space="preserve">reformě zavedené po velkém krachu v roce 1929, </w:t>
      </w:r>
      <w:r>
        <w:rPr>
          <w:color w:val="D498A6"/>
        </w:rPr>
        <w:t>která</w:t>
      </w:r>
      <w:r>
        <w:rPr>
          <w:color w:val="858701"/>
        </w:rPr>
        <w:t xml:space="preserve"> chrání akcie před bezohledným srážením ceny </w:t>
      </w:r>
      <w:r>
        <w:rPr>
          <w:color w:val="B484EF"/>
        </w:rPr>
        <w:t xml:space="preserve">těmi, </w:t>
      </w:r>
      <w:r>
        <w:rPr>
          <w:color w:val="5C474C"/>
        </w:rPr>
        <w:t>kteří</w:t>
      </w:r>
      <w:r>
        <w:rPr>
          <w:color w:val="B484EF"/>
        </w:rPr>
        <w:t xml:space="preserve"> chtějí těžit z nižších cen</w:t>
      </w:r>
      <w:r>
        <w:rPr>
          <w:color w:val="858701"/>
        </w:rPr>
        <w:t>, konkrétně spekulačními prodejci</w:t>
      </w:r>
      <w:r>
        <w:t xml:space="preserve">. </w:t>
      </w:r>
      <w:r>
        <w:rPr>
          <w:color w:val="402D7D"/>
        </w:rPr>
        <w:t xml:space="preserve">Pravidlo nárůstu </w:t>
      </w:r>
      <w:r>
        <w:rPr>
          <w:color w:val="067881"/>
        </w:rPr>
        <w:t>Newyorské burzy cenných papírů</w:t>
      </w:r>
      <w:r>
        <w:t xml:space="preserve"> brání spekulačnímu obchodu s akciemi, když akcie klesají. Jenže v roce 1986 obdrželi obchodníci, zabývající se programovým obchodováním, výjimku </w:t>
      </w:r>
      <w:r>
        <w:rPr>
          <w:color w:val="402D7D"/>
        </w:rPr>
        <w:t>z pravidla nárůstu</w:t>
      </w:r>
      <w:r>
        <w:t xml:space="preserve"> podmíněnou určitými okolnostmi, aby se snadněji propojily </w:t>
      </w:r>
      <w:r>
        <w:rPr>
          <w:color w:val="C0F9FC"/>
        </w:rPr>
        <w:t>trhy s akciemi a termínovými obchody</w:t>
      </w:r>
      <w:r>
        <w:t xml:space="preserve">. Znovuzavedení </w:t>
      </w:r>
      <w:r>
        <w:rPr>
          <w:color w:val="402D7D"/>
        </w:rPr>
        <w:t>pravidla nárůstu</w:t>
      </w:r>
      <w:r>
        <w:t xml:space="preserve"> </w:t>
      </w:r>
      <w:r>
        <w:rPr>
          <w:color w:val="726075"/>
        </w:rPr>
        <w:t>pro obchodníky, zabývající se programovým obchodováním</w:t>
      </w:r>
      <w:r>
        <w:t xml:space="preserve">, by výrazně zpomalilo </w:t>
      </w:r>
      <w:r>
        <w:rPr>
          <w:color w:val="726075"/>
        </w:rPr>
        <w:t>jejich</w:t>
      </w:r>
      <w:r>
        <w:t xml:space="preserve"> činnost. Obchodníci, zabývající se programovým obchodováním, tvrdí, že znovuzavedení </w:t>
      </w:r>
      <w:r>
        <w:rPr>
          <w:color w:val="402D7D"/>
        </w:rPr>
        <w:t>tohoto pravidla</w:t>
      </w:r>
      <w:r>
        <w:t xml:space="preserve"> by zničilo "cenovou efektivitu" termínových trhů a burz. Na tomto článku se podílel James A. White. Svatá válka fundamentalistů </w:t>
      </w:r>
      <w:r>
        <w:rPr>
          <w:color w:val="C660FB"/>
        </w:rPr>
        <w:t xml:space="preserve">Prezident </w:t>
      </w:r>
      <w:r>
        <w:rPr>
          <w:color w:val="120104"/>
        </w:rPr>
        <w:t>Newyorské burzy cenných papírů</w:t>
      </w:r>
      <w:r>
        <w:rPr>
          <w:color w:val="C660FB"/>
        </w:rPr>
        <w:t xml:space="preserve"> John Phelan</w:t>
      </w:r>
      <w:r>
        <w:t xml:space="preserve"> včera uvedl, že by možná podpořil </w:t>
      </w:r>
      <w:r>
        <w:rPr>
          <w:color w:val="D26A5B"/>
        </w:rPr>
        <w:t>federální regulační úředníky</w:t>
      </w:r>
      <w:r>
        <w:t xml:space="preserve"> v tom, aby během prudkých zvratů v cenách akcií pozastavili programové obchodování. Davová psychóza z posledních dnů tak čerpá novou sílu. Běžnou formou programového obchodování je </w:t>
      </w:r>
      <w:r>
        <w:rPr>
          <w:color w:val="8D3101"/>
        </w:rPr>
        <w:t>indexová arbitráž</w:t>
      </w:r>
      <w:r>
        <w:t xml:space="preserve">. Obvykle využívá vcelku jednoduchého principu: </w:t>
      </w:r>
      <w:r>
        <w:rPr>
          <w:color w:val="6C93B2"/>
        </w:rPr>
        <w:t xml:space="preserve">dva odlišné trhy na různých místech, </w:t>
      </w:r>
      <w:r>
        <w:rPr>
          <w:color w:val="A26B3F"/>
        </w:rPr>
        <w:t>které</w:t>
      </w:r>
      <w:r>
        <w:rPr>
          <w:color w:val="6C93B2"/>
        </w:rPr>
        <w:t xml:space="preserve"> obchodují v podstatě </w:t>
      </w:r>
      <w:r>
        <w:rPr>
          <w:color w:val="AA6582"/>
        </w:rPr>
        <w:t>stejné položky</w:t>
      </w:r>
      <w:r>
        <w:t xml:space="preserve">, </w:t>
      </w:r>
      <w:r>
        <w:rPr>
          <w:color w:val="4F4C4F"/>
        </w:rPr>
        <w:t>je</w:t>
      </w:r>
      <w:r>
        <w:t xml:space="preserve"> nemohou dlouho obchodovat za výrazně odlišné ceny. Při indexové arbitráži je obchodovanou položkou </w:t>
      </w:r>
      <w:r>
        <w:rPr>
          <w:color w:val="5A563D"/>
        </w:rPr>
        <w:t>S&amp;P 500</w:t>
      </w:r>
      <w:r>
        <w:t xml:space="preserve"> a </w:t>
      </w:r>
      <w:r>
        <w:rPr>
          <w:color w:val="E83005"/>
        </w:rPr>
        <w:t>jeho</w:t>
      </w:r>
      <w:r>
        <w:rPr>
          <w:color w:val="32492D"/>
        </w:rPr>
        <w:t xml:space="preserve"> cena</w:t>
      </w:r>
      <w:r>
        <w:t xml:space="preserve"> se neustále srovnává mezi termínovými trhy </w:t>
      </w:r>
      <w:r>
        <w:rPr>
          <w:color w:val="7A5FB1"/>
        </w:rPr>
        <w:t>v Chicagu</w:t>
      </w:r>
      <w:r>
        <w:t xml:space="preserve"> a akciovými trhy </w:t>
      </w:r>
      <w:r>
        <w:rPr>
          <w:color w:val="FC7272"/>
        </w:rPr>
        <w:t>převážně v New Yorku</w:t>
      </w:r>
      <w:r>
        <w:t xml:space="preserve">. </w:t>
      </w:r>
      <w:r>
        <w:rPr>
          <w:color w:val="B9C457"/>
        </w:rPr>
        <w:t xml:space="preserve">Když </w:t>
      </w:r>
      <w:r>
        <w:rPr>
          <w:color w:val="552A5B"/>
        </w:rPr>
        <w:t>někdo</w:t>
      </w:r>
      <w:r>
        <w:rPr>
          <w:color w:val="B9C457"/>
        </w:rPr>
        <w:t xml:space="preserve"> chce </w:t>
      </w:r>
      <w:r>
        <w:rPr>
          <w:color w:val="B50464"/>
        </w:rPr>
        <w:t>na indexové arbitráži</w:t>
      </w:r>
      <w:r>
        <w:rPr>
          <w:color w:val="B9C457"/>
        </w:rPr>
        <w:t xml:space="preserve"> vydělat a vlastní </w:t>
      </w:r>
      <w:r>
        <w:rPr>
          <w:color w:val="616E79"/>
        </w:rPr>
        <w:t xml:space="preserve">obchodovanou položku </w:t>
      </w:r>
      <w:r>
        <w:rPr>
          <w:color w:val="DCE2E4"/>
        </w:rPr>
        <w:t>S&amp;P 500</w:t>
      </w:r>
      <w:r>
        <w:rPr>
          <w:color w:val="616E79"/>
        </w:rPr>
        <w:t xml:space="preserve"> v </w:t>
      </w:r>
      <w:r>
        <w:rPr>
          <w:color w:val="CF8028"/>
        </w:rPr>
        <w:t>New Yorku</w:t>
      </w:r>
      <w:r>
        <w:rPr>
          <w:color w:val="B9C457"/>
        </w:rPr>
        <w:t xml:space="preserve">, musí </w:t>
      </w:r>
      <w:r>
        <w:rPr>
          <w:color w:val="616E79"/>
        </w:rPr>
        <w:t>ji</w:t>
      </w:r>
      <w:r>
        <w:rPr>
          <w:color w:val="B9C457"/>
        </w:rPr>
        <w:t xml:space="preserve"> prodat a nahradit </w:t>
      </w:r>
      <w:r>
        <w:rPr>
          <w:color w:val="616E79"/>
        </w:rPr>
        <w:t>je</w:t>
      </w:r>
      <w:r>
        <w:rPr>
          <w:color w:val="B9C457"/>
        </w:rPr>
        <w:t xml:space="preserve"> levnější položkou </w:t>
      </w:r>
      <w:r>
        <w:rPr>
          <w:color w:val="0AE2F0"/>
        </w:rPr>
        <w:t>S&amp;P 500</w:t>
      </w:r>
      <w:r>
        <w:rPr>
          <w:color w:val="B9C457"/>
        </w:rPr>
        <w:t xml:space="preserve"> </w:t>
      </w:r>
      <w:r>
        <w:rPr>
          <w:color w:val="4F1E24"/>
        </w:rPr>
        <w:t>v Chicagu</w:t>
      </w:r>
      <w:r>
        <w:t xml:space="preserve">. Pokud je </w:t>
      </w:r>
      <w:r>
        <w:rPr>
          <w:color w:val="FD5E46"/>
        </w:rPr>
        <w:t xml:space="preserve">finanční poradce, </w:t>
      </w:r>
      <w:r>
        <w:rPr>
          <w:color w:val="4B694E"/>
        </w:rPr>
        <w:t>který</w:t>
      </w:r>
      <w:r>
        <w:rPr>
          <w:color w:val="FD5E46"/>
        </w:rPr>
        <w:t xml:space="preserve"> </w:t>
      </w:r>
      <w:r>
        <w:rPr>
          <w:color w:val="C5DEFC"/>
        </w:rPr>
        <w:t>tuto operaci</w:t>
      </w:r>
      <w:r>
        <w:rPr>
          <w:color w:val="FD5E46"/>
        </w:rPr>
        <w:t xml:space="preserve"> provede</w:t>
      </w:r>
      <w:r>
        <w:t xml:space="preserve">, placen klienty za to, aby dosáhl stejné nebo vyšší návratnosti jako </w:t>
      </w:r>
      <w:r>
        <w:rPr>
          <w:color w:val="5A563D"/>
        </w:rPr>
        <w:t>samotný index S&amp;P 500</w:t>
      </w:r>
      <w:r>
        <w:t>, bude mít zřejmě pořád co dělat. (</w:t>
      </w:r>
      <w:r>
        <w:rPr>
          <w:color w:val="5DC262"/>
        </w:rPr>
        <w:t>Jen málo</w:t>
      </w:r>
      <w:r>
        <w:t xml:space="preserve"> finančních poradců indexových fondů, pokud vůbec nějací, bude riskovat vylepšování výkonu tak, že má přes 100 % portfolia v akciích, a stejně tak málo </w:t>
      </w:r>
      <w:r>
        <w:rPr>
          <w:color w:val="5DC262"/>
        </w:rPr>
        <w:t>z nich</w:t>
      </w:r>
      <w:r>
        <w:t xml:space="preserve"> bude chtít vlastnit méně než 100 % pro případ, že by akcie stouply.) Vzhledem k tomu, že </w:t>
      </w:r>
      <w:r>
        <w:rPr>
          <w:color w:val="022D26"/>
        </w:rPr>
        <w:t>obchodníci s arbitrážními indexy</w:t>
      </w:r>
      <w:r>
        <w:t xml:space="preserve"> neustále chtějí vlastnit nejlevnější položky, doufají, že získají </w:t>
      </w:r>
      <w:r>
        <w:rPr>
          <w:color w:val="7776B8"/>
        </w:rPr>
        <w:t xml:space="preserve">1 % až 3 % nad meziroční návratnost </w:t>
      </w:r>
      <w:r>
        <w:rPr>
          <w:color w:val="FD9F66"/>
        </w:rPr>
        <w:t>S&amp;P 500</w:t>
      </w:r>
      <w:r>
        <w:t xml:space="preserve">. </w:t>
      </w:r>
      <w:r>
        <w:rPr>
          <w:color w:val="7776B8"/>
        </w:rPr>
        <w:t>To</w:t>
      </w:r>
      <w:r>
        <w:t xml:space="preserve"> znamená </w:t>
      </w:r>
      <w:r>
        <w:rPr>
          <w:color w:val="B049B8"/>
        </w:rPr>
        <w:t>velmi malý zisk "navíc</w:t>
      </w:r>
      <w:r>
        <w:t xml:space="preserve">", bezesporu mnohem menší, než </w:t>
      </w:r>
      <w:r>
        <w:rPr>
          <w:color w:val="B049B8"/>
        </w:rPr>
        <w:t>o jaký</w:t>
      </w:r>
      <w:r>
        <w:t xml:space="preserve"> usiluje </w:t>
      </w:r>
      <w:r>
        <w:rPr>
          <w:color w:val="988F73"/>
        </w:rPr>
        <w:t>většina tradičních sběračů akcií</w:t>
      </w:r>
      <w:r>
        <w:t xml:space="preserve"> jako hlavní cíl </w:t>
      </w:r>
      <w:r>
        <w:rPr>
          <w:color w:val="988F73"/>
        </w:rPr>
        <w:t>své</w:t>
      </w:r>
      <w:r>
        <w:t xml:space="preserve"> práce. Skutečnost, že </w:t>
      </w:r>
      <w:r>
        <w:rPr>
          <w:color w:val="BE385A"/>
        </w:rPr>
        <w:t>podstatná většina tradičních finančních poradců</w:t>
      </w:r>
      <w:r>
        <w:t xml:space="preserve"> nedokáže </w:t>
      </w:r>
      <w:r>
        <w:rPr>
          <w:color w:val="5A563D"/>
        </w:rPr>
        <w:t>S&amp;P 500</w:t>
      </w:r>
      <w:r>
        <w:t xml:space="preserve"> překonat, může přispívat k hysterii spojené </w:t>
      </w:r>
      <w:r>
        <w:rPr>
          <w:color w:val="2B2126"/>
        </w:rPr>
        <w:t>s tímto tématem</w:t>
      </w:r>
      <w:r>
        <w:t xml:space="preserve">. Protože o strategii arbitrážních indexů usiluje stále více poradců, </w:t>
      </w:r>
      <w:r>
        <w:rPr>
          <w:color w:val="54805A"/>
        </w:rPr>
        <w:t>nepočetných příležitostí mezi trhy</w:t>
      </w:r>
      <w:r>
        <w:t xml:space="preserve"> ubude a nakonec zmizí. Současné příležitosti vznikají, protože proces vyřizování objednávky prodeje nebo koupě </w:t>
      </w:r>
      <w:r>
        <w:rPr>
          <w:color w:val="141B55"/>
        </w:rPr>
        <w:t xml:space="preserve">aktuálních akcií, </w:t>
      </w:r>
      <w:r>
        <w:rPr>
          <w:color w:val="67C09B"/>
        </w:rPr>
        <w:t>které</w:t>
      </w:r>
      <w:r>
        <w:rPr>
          <w:color w:val="141B55"/>
        </w:rPr>
        <w:t xml:space="preserve"> tvoří </w:t>
      </w:r>
      <w:r>
        <w:rPr>
          <w:color w:val="456989"/>
        </w:rPr>
        <w:t>S&amp;P 500</w:t>
      </w:r>
      <w:r>
        <w:t xml:space="preserve">, je mnohem nepohodlnější než obchodování na termínovém trhu. Pokus </w:t>
      </w:r>
      <w:r>
        <w:rPr>
          <w:color w:val="01190F"/>
        </w:rPr>
        <w:t>Newyorské burzy cenných papírů</w:t>
      </w:r>
      <w:r>
        <w:t xml:space="preserve"> zavést nový košík portfolií je důkaz touhy </w:t>
      </w:r>
      <w:r>
        <w:rPr>
          <w:color w:val="DDC1D9"/>
        </w:rPr>
        <w:t>investorů</w:t>
      </w:r>
      <w:r>
        <w:t xml:space="preserve"> provádět rychlé a snadné transakce s velkým počtem akcií. Takže pokud indexová arbitráž prostě jen využívá nepatrných nedokonalostí mezi dvěma trhy se stejnými položkami, jak se "programové obchodování" vyvinulo </w:t>
      </w:r>
      <w:r>
        <w:rPr>
          <w:color w:val="166175"/>
        </w:rPr>
        <w:t xml:space="preserve">ve zlou příšeru, </w:t>
      </w:r>
      <w:r>
        <w:rPr>
          <w:color w:val="C1E29C"/>
        </w:rPr>
        <w:t>na niž</w:t>
      </w:r>
      <w:r>
        <w:rPr>
          <w:color w:val="166175"/>
        </w:rPr>
        <w:t xml:space="preserve"> tolik pozorovatelů nadává</w:t>
      </w:r>
      <w:r>
        <w:t xml:space="preserve">? </w:t>
      </w:r>
      <w:r>
        <w:rPr>
          <w:color w:val="A397B5"/>
        </w:rPr>
        <w:t>Všechny argumenty proti programovému obchodování</w:t>
      </w:r>
      <w:r>
        <w:t xml:space="preserve">, dokonce i ty nepodložené, docházejí po zavedení "reforem" ke třem očekávaným výsledkům: 1) redukci nestálosti, 2) důrazu na dlouhodobé investování a 3) rovným podmínkám pro drobného investora. Jenže </w:t>
      </w:r>
      <w:r>
        <w:rPr>
          <w:color w:val="2E2922"/>
        </w:rPr>
        <w:t>řada zmíněných reforem</w:t>
      </w:r>
      <w:r>
        <w:t xml:space="preserve"> není potřebná, dokonce je škodlivá. Redukce nestálosti. </w:t>
      </w:r>
      <w:r>
        <w:rPr>
          <w:color w:val="ABDBBE"/>
        </w:rPr>
        <w:t>Indexová arbitráž</w:t>
      </w:r>
      <w:r>
        <w:t xml:space="preserve"> neproběhne, pokud není dostatečný cenový rozdíl </w:t>
      </w:r>
      <w:r>
        <w:rPr>
          <w:color w:val="B4A6A8"/>
        </w:rPr>
        <w:t xml:space="preserve">mezi trhy </w:t>
      </w:r>
      <w:r>
        <w:rPr>
          <w:color w:val="A06B07"/>
        </w:rPr>
        <w:t>v</w:t>
      </w:r>
      <w:r>
        <w:rPr>
          <w:color w:val="B4A6A8"/>
        </w:rPr>
        <w:t xml:space="preserve"> </w:t>
      </w:r>
      <w:r>
        <w:rPr>
          <w:color w:val="A99949"/>
        </w:rPr>
        <w:t>New Yorku</w:t>
      </w:r>
      <w:r>
        <w:rPr>
          <w:color w:val="B4A6A8"/>
        </w:rPr>
        <w:t xml:space="preserve"> a </w:t>
      </w:r>
      <w:r>
        <w:rPr>
          <w:color w:val="0A0618"/>
        </w:rPr>
        <w:t>Chicagu</w:t>
      </w:r>
      <w:r>
        <w:t xml:space="preserve">, aby se pokryly všechny náklady </w:t>
      </w:r>
      <w:r>
        <w:rPr>
          <w:color w:val="ABDBBE"/>
        </w:rPr>
        <w:t>na transakci</w:t>
      </w:r>
      <w:r>
        <w:t xml:space="preserve">. </w:t>
      </w:r>
      <w:r>
        <w:rPr>
          <w:color w:val="B14E2E"/>
        </w:rPr>
        <w:t>Arbitráž</w:t>
      </w:r>
      <w:r>
        <w:t xml:space="preserve"> nezapříčiňuje </w:t>
      </w:r>
      <w:r>
        <w:rPr>
          <w:color w:val="60557D"/>
        </w:rPr>
        <w:t>nestálost</w:t>
      </w:r>
      <w:r>
        <w:t xml:space="preserve">, </w:t>
      </w:r>
      <w:r>
        <w:rPr>
          <w:color w:val="B14E2E"/>
        </w:rPr>
        <w:t>ona</w:t>
      </w:r>
      <w:r>
        <w:t xml:space="preserve"> </w:t>
      </w:r>
      <w:r>
        <w:rPr>
          <w:color w:val="60557D"/>
        </w:rPr>
        <w:t>na ni</w:t>
      </w:r>
      <w:r>
        <w:t xml:space="preserve"> reaguje. Zamyslete se nad tím, co zapříčiňuje cenové rozdíly </w:t>
      </w:r>
      <w:r>
        <w:rPr>
          <w:color w:val="B4A6A8"/>
        </w:rPr>
        <w:t xml:space="preserve">mezi oběma trhy s akciemi </w:t>
      </w:r>
      <w:r>
        <w:rPr>
          <w:color w:val="D4A556"/>
        </w:rPr>
        <w:t>S&amp;P 500</w:t>
      </w:r>
      <w:r>
        <w:t xml:space="preserve"> - obvykle je </w:t>
      </w:r>
      <w:r>
        <w:rPr>
          <w:color w:val="82A752"/>
        </w:rPr>
        <w:t>to</w:t>
      </w:r>
      <w:r>
        <w:t xml:space="preserve"> tak, že velcí investoři podnítí prodej nebo koupi </w:t>
      </w:r>
      <w:r>
        <w:rPr>
          <w:color w:val="7A5FB1"/>
        </w:rPr>
        <w:t>v Chicagu</w:t>
      </w:r>
      <w:r>
        <w:t xml:space="preserve">. </w:t>
      </w:r>
      <w:r>
        <w:rPr>
          <w:color w:val="4A005B"/>
        </w:rPr>
        <w:t>Velký investor</w:t>
      </w:r>
      <w:r>
        <w:t xml:space="preserve"> s velkou pravděpodobností způsobí, že </w:t>
      </w:r>
      <w:r>
        <w:rPr>
          <w:color w:val="3C404F"/>
        </w:rPr>
        <w:t xml:space="preserve">ve chvíli, </w:t>
      </w:r>
      <w:r>
        <w:rPr>
          <w:color w:val="6E6657"/>
        </w:rPr>
        <w:t>kdy</w:t>
      </w:r>
      <w:r>
        <w:rPr>
          <w:color w:val="3C404F"/>
        </w:rPr>
        <w:t xml:space="preserve"> </w:t>
      </w:r>
      <w:r>
        <w:rPr>
          <w:color w:val="7E8BD5"/>
        </w:rPr>
        <w:t>své</w:t>
      </w:r>
      <w:r>
        <w:rPr>
          <w:color w:val="3C404F"/>
        </w:rPr>
        <w:t xml:space="preserve"> termínové obchody prodá</w:t>
      </w:r>
      <w:r>
        <w:t xml:space="preserve">, termínové trhy poklesnou. Arbitráž jednoduše přesune </w:t>
      </w:r>
      <w:r>
        <w:rPr>
          <w:color w:val="4A005B"/>
        </w:rPr>
        <w:t>jeho</w:t>
      </w:r>
      <w:r>
        <w:t xml:space="preserve"> prodejní tlak </w:t>
      </w:r>
      <w:r>
        <w:rPr>
          <w:color w:val="7A5FB1"/>
        </w:rPr>
        <w:t>z Chicaga</w:t>
      </w:r>
      <w:r>
        <w:t xml:space="preserve"> do </w:t>
      </w:r>
      <w:r>
        <w:rPr>
          <w:color w:val="FC7272"/>
        </w:rPr>
        <w:t>New Yorku</w:t>
      </w:r>
      <w:r>
        <w:t xml:space="preserve">, zatímco </w:t>
      </w:r>
      <w:r>
        <w:rPr>
          <w:color w:val="7A5FB1"/>
        </w:rPr>
        <w:t>v Chicagu</w:t>
      </w:r>
      <w:r>
        <w:t xml:space="preserve"> vystupuje jako kupec. Klíčem je začátek </w:t>
      </w:r>
      <w:r>
        <w:rPr>
          <w:color w:val="82A752"/>
        </w:rPr>
        <w:t>celého procesu</w:t>
      </w:r>
      <w:r>
        <w:t xml:space="preserve"> - </w:t>
      </w:r>
      <w:r>
        <w:rPr>
          <w:color w:val="1275B8"/>
        </w:rPr>
        <w:t>někdo</w:t>
      </w:r>
      <w:r>
        <w:t xml:space="preserve"> musí zásadním způsobem rozšířit nebo omezit </w:t>
      </w:r>
      <w:r>
        <w:rPr>
          <w:color w:val="1275B8"/>
        </w:rPr>
        <w:t>své</w:t>
      </w:r>
      <w:r>
        <w:t xml:space="preserve"> vlastnictví obchodovaných položek, aby se ceny daných položek pohnuly. Proč vlastně </w:t>
      </w:r>
      <w:r>
        <w:rPr>
          <w:color w:val="4A005B"/>
        </w:rPr>
        <w:t>tento hypotetický velký prodejce</w:t>
      </w:r>
      <w:r>
        <w:t xml:space="preserve"> obchoduje </w:t>
      </w:r>
      <w:r>
        <w:rPr>
          <w:color w:val="7A5FB1"/>
        </w:rPr>
        <w:t>v Chicagu</w:t>
      </w:r>
      <w:r>
        <w:t xml:space="preserve">, a ne v </w:t>
      </w:r>
      <w:r>
        <w:rPr>
          <w:color w:val="FC7272"/>
        </w:rPr>
        <w:t>New Yorku</w:t>
      </w:r>
      <w:r>
        <w:t xml:space="preserve">? Možná chce obětovat obchodníkovi s arbitrážemi malý zisk, aby dospěl k rychlému a jistému vyřízení </w:t>
      </w:r>
      <w:r>
        <w:rPr>
          <w:color w:val="4A005B"/>
        </w:rPr>
        <w:t>svého</w:t>
      </w:r>
      <w:r>
        <w:t xml:space="preserve"> velkého obchodu. Na konkurenčním trhu má </w:t>
      </w:r>
      <w:r>
        <w:rPr>
          <w:color w:val="4A005B"/>
        </w:rPr>
        <w:t>tento investor</w:t>
      </w:r>
      <w:r>
        <w:t xml:space="preserve"> k dispozici mnoho způsobů, jak může </w:t>
      </w:r>
      <w:r>
        <w:rPr>
          <w:color w:val="4A005B"/>
        </w:rPr>
        <w:t>své</w:t>
      </w:r>
      <w:r>
        <w:t xml:space="preserve"> transakce zrealizovat, a bude mít více možností (v zahraničí i doma), je-li </w:t>
      </w:r>
      <w:r>
        <w:rPr>
          <w:color w:val="4A005B"/>
        </w:rPr>
        <w:t>jeho</w:t>
      </w:r>
      <w:r>
        <w:t xml:space="preserve"> obchod pro trh ziskový. Pokud ne </w:t>
      </w:r>
      <w:r>
        <w:rPr>
          <w:color w:val="7A5FB1"/>
        </w:rPr>
        <w:t>v Chicagu</w:t>
      </w:r>
      <w:r>
        <w:t xml:space="preserve">, pak v </w:t>
      </w:r>
      <w:r>
        <w:rPr>
          <w:color w:val="FC7272"/>
        </w:rPr>
        <w:t>New Yorku</w:t>
      </w:r>
      <w:r>
        <w:t xml:space="preserve">, pokud ne </w:t>
      </w:r>
      <w:r>
        <w:rPr>
          <w:color w:val="00587F"/>
        </w:rPr>
        <w:t>ve Spojených státech</w:t>
      </w:r>
      <w:r>
        <w:t xml:space="preserve">, pak </w:t>
      </w:r>
      <w:r>
        <w:rPr>
          <w:color w:val="826958"/>
        </w:rPr>
        <w:t>v zámoří</w:t>
      </w:r>
      <w:r>
        <w:t xml:space="preserve">. </w:t>
      </w:r>
      <w:r>
        <w:rPr>
          <w:color w:val="D79E92"/>
        </w:rPr>
        <w:t xml:space="preserve">Nestálost kolem </w:t>
      </w:r>
      <w:r>
        <w:rPr>
          <w:color w:val="230735"/>
        </w:rPr>
        <w:t>jeho</w:t>
      </w:r>
      <w:r>
        <w:rPr>
          <w:color w:val="D79E92"/>
        </w:rPr>
        <w:t xml:space="preserve"> obchodů</w:t>
      </w:r>
      <w:r>
        <w:t xml:space="preserve"> nevzniká v důsledku indexové arbitráže, nýbrž kvůli tomu, že </w:t>
      </w:r>
      <w:r>
        <w:rPr>
          <w:color w:val="661849"/>
        </w:rPr>
        <w:t>na trh s touto položkou</w:t>
      </w:r>
      <w:r>
        <w:t xml:space="preserve"> hodně přidá nebo </w:t>
      </w:r>
      <w:r>
        <w:rPr>
          <w:color w:val="661849"/>
        </w:rPr>
        <w:t>mu</w:t>
      </w:r>
      <w:r>
        <w:t xml:space="preserve"> hodně odebere v rámci stálého objemu likvidity. </w:t>
      </w:r>
      <w:r>
        <w:rPr>
          <w:color w:val="7A8391"/>
        </w:rPr>
        <w:t xml:space="preserve">Vyloučíme-li arbitráž, </w:t>
      </w:r>
      <w:r>
        <w:rPr>
          <w:color w:val="FE0F7B"/>
        </w:rPr>
        <w:t>likvidita</w:t>
      </w:r>
      <w:r>
        <w:rPr>
          <w:color w:val="7A8391"/>
        </w:rPr>
        <w:t xml:space="preserve"> klesne, místo aby</w:t>
      </w:r>
      <w:r>
        <w:t xml:space="preserve"> stoupala, </w:t>
      </w:r>
      <w:r>
        <w:rPr>
          <w:color w:val="B0B6A9"/>
        </w:rPr>
        <w:t>čímž</w:t>
      </w:r>
      <w:r>
        <w:t xml:space="preserve"> vytváří vyšší nestálost, nikoli nižší. Ani rychlost </w:t>
      </w:r>
      <w:r>
        <w:rPr>
          <w:color w:val="4A005B"/>
        </w:rPr>
        <w:t>jeho</w:t>
      </w:r>
      <w:r>
        <w:t xml:space="preserve"> transakce není nijak hrozivá, protože rychlejší a čistší vyřízení je žádoucí, nikoli opovrženíhodné. Pokud by </w:t>
      </w:r>
      <w:r>
        <w:rPr>
          <w:color w:val="629591"/>
        </w:rPr>
        <w:t>zpomalení procesu</w:t>
      </w:r>
      <w:r>
        <w:t xml:space="preserve"> dokázalo zredukovat nestálost, pak by se budoucností obchodního světa měly stát kamenné tabulky. Podpora dlouhodobého investování. Při označování investorů jako "dlouhodobí" a "krátkodobí" musíme být velmi opatrní. Snahy s cílem podpořit jeden druh investora oproti druhému jsou podobné, jako by se nad vstupem </w:t>
      </w:r>
      <w:r>
        <w:rPr>
          <w:color w:val="01190F"/>
        </w:rPr>
        <w:t>na Newyorskou burzu cenných papírů</w:t>
      </w:r>
      <w:r>
        <w:t xml:space="preserve"> vyvěsila cedule "Kupci jsou vítaní, prodejci prosím odejděte!". Největším cílem každého investora je vidina zisku a </w:t>
      </w:r>
      <w:r>
        <w:rPr>
          <w:color w:val="D26A5B"/>
        </w:rPr>
        <w:t>regulační úředníci</w:t>
      </w:r>
      <w:r>
        <w:t xml:space="preserve"> by se neměli zabývat tím, zda jsou investoři dostatečně orientováni na dlouhodobé termíny. Volný trh motivovaný ziskem naláká </w:t>
      </w:r>
      <w:r>
        <w:rPr>
          <w:color w:val="D05591"/>
        </w:rPr>
        <w:t>každého investora</w:t>
      </w:r>
      <w:r>
        <w:t xml:space="preserve"> </w:t>
      </w:r>
      <w:r>
        <w:rPr>
          <w:color w:val="97B68A"/>
        </w:rPr>
        <w:t>na</w:t>
      </w:r>
      <w:r>
        <w:t xml:space="preserve"> takovou likviditu a </w:t>
      </w:r>
      <w:r>
        <w:rPr>
          <w:color w:val="97939A"/>
        </w:rPr>
        <w:t xml:space="preserve">rizika, </w:t>
      </w:r>
      <w:r>
        <w:rPr>
          <w:color w:val="035E38"/>
        </w:rPr>
        <w:t>s jakými</w:t>
      </w:r>
      <w:r>
        <w:rPr>
          <w:color w:val="97939A"/>
        </w:rPr>
        <w:t xml:space="preserve"> se dokáže srovnat</w:t>
      </w:r>
      <w:r>
        <w:t xml:space="preserve">. </w:t>
      </w:r>
      <w:r>
        <w:rPr>
          <w:color w:val="53E19E"/>
        </w:rPr>
        <w:t>Nestálost zjišťovaná podle roční standardní odchylky každodenních pohybů cen akcií</w:t>
      </w:r>
      <w:r>
        <w:t xml:space="preserve"> ve skutečnosti často bývala </w:t>
      </w:r>
      <w:r>
        <w:rPr>
          <w:color w:val="DFD7F9"/>
        </w:rPr>
        <w:t>vyšší než nyní</w:t>
      </w:r>
      <w:r>
        <w:t xml:space="preserve">. Časová období před zahájením termínových obchodů nebo programového obchodování bývala nestálejší, zpravidla tehdy, když základní podmínky </w:t>
      </w:r>
      <w:r>
        <w:rPr>
          <w:color w:val="F95475"/>
        </w:rPr>
        <w:t>na trhu</w:t>
      </w:r>
      <w:r>
        <w:t xml:space="preserve"> procházely změnami (například v letech 1973-75, 1937-40 a 1928-33). Je zajímavým postřehem, že </w:t>
      </w:r>
      <w:r>
        <w:rPr>
          <w:color w:val="02436C"/>
        </w:rPr>
        <w:t>tradiční sběrači akcií</w:t>
      </w:r>
      <w:r>
        <w:t xml:space="preserve"> křičí </w:t>
      </w:r>
      <w:r>
        <w:rPr>
          <w:color w:val="525A72"/>
        </w:rPr>
        <w:t>na programové obchodování</w:t>
      </w:r>
      <w:r>
        <w:t xml:space="preserve"> "</w:t>
      </w:r>
      <w:r>
        <w:rPr>
          <w:color w:val="059A0E"/>
        </w:rPr>
        <w:t xml:space="preserve">je </w:t>
      </w:r>
      <w:r>
        <w:rPr>
          <w:color w:val="3E736C"/>
        </w:rPr>
        <w:t>to</w:t>
      </w:r>
      <w:r>
        <w:rPr>
          <w:color w:val="059A0E"/>
        </w:rPr>
        <w:t xml:space="preserve"> nečestné</w:t>
      </w:r>
      <w:r>
        <w:t xml:space="preserve">", jakmile </w:t>
      </w:r>
      <w:r>
        <w:rPr>
          <w:color w:val="F95475"/>
        </w:rPr>
        <w:t>trhy</w:t>
      </w:r>
      <w:r>
        <w:t xml:space="preserve"> klesají, ovšem když </w:t>
      </w:r>
      <w:r>
        <w:rPr>
          <w:color w:val="F95475"/>
        </w:rPr>
        <w:t>trh</w:t>
      </w:r>
      <w:r>
        <w:t xml:space="preserve"> stoupá, nadšeně opěvují </w:t>
      </w:r>
      <w:r>
        <w:rPr>
          <w:color w:val="525A72"/>
        </w:rPr>
        <w:t>jeho</w:t>
      </w:r>
      <w:r>
        <w:t xml:space="preserve"> hodnoty. Mohla by stoupající nestálost souviset s nejistotou spojenou s ekonomickou stránkou akcií, namísto s ďábelskými skutky šotků z programového obchodování? Některé navrhované opravy </w:t>
      </w:r>
      <w:r>
        <w:rPr>
          <w:color w:val="AC8E87"/>
        </w:rPr>
        <w:t xml:space="preserve">toho, </w:t>
      </w:r>
      <w:r>
        <w:rPr>
          <w:color w:val="D10C92"/>
        </w:rPr>
        <w:t>co</w:t>
      </w:r>
      <w:r>
        <w:rPr>
          <w:color w:val="AC8E87"/>
        </w:rPr>
        <w:t xml:space="preserve"> je označováno za "nestálost programového obchodování</w:t>
      </w:r>
      <w:r>
        <w:t xml:space="preserve">", by mohly být mnohem horší než </w:t>
      </w:r>
      <w:r>
        <w:rPr>
          <w:color w:val="AC8E87"/>
        </w:rPr>
        <w:t>problém</w:t>
      </w:r>
      <w:r>
        <w:t xml:space="preserve"> jako takový. Bude-li se programové obchodování používat jako fackovací panák, </w:t>
      </w:r>
      <w:r>
        <w:rPr>
          <w:color w:val="B9906E"/>
        </w:rPr>
        <w:t>tradiční investoři</w:t>
      </w:r>
      <w:r>
        <w:t xml:space="preserve"> budou získávat náskok tím, že budou lákat drobné investory na akciové produkty ve stávající nabídce. Možná však sami budou riskovat škodlivé zásahy z oblasti </w:t>
      </w:r>
      <w:r>
        <w:rPr>
          <w:color w:val="F95475"/>
        </w:rPr>
        <w:t>mimo samotné trhy</w:t>
      </w:r>
      <w:r>
        <w:t xml:space="preserve">. Jak zní </w:t>
      </w:r>
      <w:r>
        <w:rPr>
          <w:color w:val="66BDFD"/>
        </w:rPr>
        <w:t>hezká nová, řekněme 5%, daň za jakoukoli finanční transakci</w:t>
      </w:r>
      <w:r>
        <w:t xml:space="preserve">? Měla by zajistit, abychom všichni uvažovali o dlouhodobých investicích. </w:t>
      </w:r>
      <w:r>
        <w:rPr>
          <w:color w:val="C0ABFD"/>
        </w:rPr>
        <w:t>Rovné podmínky pro malé investory</w:t>
      </w:r>
      <w:r>
        <w:t xml:space="preserve">. </w:t>
      </w:r>
      <w:r>
        <w:rPr>
          <w:color w:val="C0ABFD"/>
        </w:rPr>
        <w:t>Tento argument</w:t>
      </w:r>
      <w:r>
        <w:t xml:space="preserve"> je z hlediska zákazu programového obchodování možná nejzajímavější - nikoli kvůli </w:t>
      </w:r>
      <w:r>
        <w:rPr>
          <w:color w:val="C0ABFD"/>
        </w:rPr>
        <w:t>svým</w:t>
      </w:r>
      <w:r>
        <w:t xml:space="preserve"> výhodám, ale kvůli firmám bojujícím </w:t>
      </w:r>
      <w:r>
        <w:rPr>
          <w:color w:val="C0ABFD"/>
        </w:rPr>
        <w:t>za tuto věc</w:t>
      </w:r>
      <w:r>
        <w:t xml:space="preserve">. Nejhlasitější reformátoři jsou </w:t>
      </w:r>
      <w:r>
        <w:rPr>
          <w:color w:val="0734BC"/>
        </w:rPr>
        <w:t>finanční poradci pečující o drobné investory</w:t>
      </w:r>
      <w:r>
        <w:t xml:space="preserve">. Ustavičně doporučují </w:t>
      </w:r>
      <w:r>
        <w:rPr>
          <w:color w:val="341224"/>
        </w:rPr>
        <w:t>svým</w:t>
      </w:r>
      <w:r>
        <w:rPr>
          <w:color w:val="8AAAC1"/>
        </w:rPr>
        <w:t xml:space="preserve"> klientům</w:t>
      </w:r>
      <w:r>
        <w:t xml:space="preserve">, jaké individuální akcie mají koupit nebo prodat, zatímco </w:t>
      </w:r>
      <w:r>
        <w:rPr>
          <w:color w:val="0E0B03"/>
        </w:rPr>
        <w:t>jejich</w:t>
      </w:r>
      <w:r>
        <w:rPr>
          <w:color w:val="414522"/>
        </w:rPr>
        <w:t xml:space="preserve"> klienti</w:t>
      </w:r>
      <w:r>
        <w:t xml:space="preserve"> stále doufají, že hodně vydělají. Drobný investor dokonce i v případě investičních fondů nadále toleruje vysoké poplatky, vysoké provize a ubohý zisk, zatímco </w:t>
      </w:r>
      <w:r>
        <w:rPr>
          <w:color w:val="6A2F3E"/>
        </w:rPr>
        <w:t>manažeři indexového fondu</w:t>
      </w:r>
      <w:r>
        <w:t xml:space="preserve"> pomalu hromadí lepší výsledky za nižší poplatky, nižší provize a menší riziko. Stejně je </w:t>
      </w:r>
      <w:r>
        <w:rPr>
          <w:color w:val="6A2F3E"/>
        </w:rPr>
        <w:t>naše</w:t>
      </w:r>
      <w:r>
        <w:t xml:space="preserve"> úsilí poněkud méně elegantní než snahy </w:t>
      </w:r>
      <w:r>
        <w:rPr>
          <w:color w:val="2D9A8A"/>
        </w:rPr>
        <w:t>investičního odborníka</w:t>
      </w:r>
      <w:r>
        <w:t xml:space="preserve">, </w:t>
      </w:r>
      <w:r>
        <w:rPr>
          <w:color w:val="2D9A8A"/>
        </w:rPr>
        <w:t>který</w:t>
      </w:r>
      <w:r>
        <w:t xml:space="preserve"> snaživě hromadí výstřižky z novin </w:t>
      </w:r>
      <w:r>
        <w:rPr>
          <w:color w:val="4568FD"/>
        </w:rPr>
        <w:t xml:space="preserve">o každé společnosti, </w:t>
      </w:r>
      <w:r>
        <w:rPr>
          <w:color w:val="FDE6D2"/>
        </w:rPr>
        <w:t>která</w:t>
      </w:r>
      <w:r>
        <w:rPr>
          <w:color w:val="4568FD"/>
        </w:rPr>
        <w:t xml:space="preserve"> </w:t>
      </w:r>
      <w:r>
        <w:rPr>
          <w:color w:val="FEE007"/>
        </w:rPr>
        <w:t>ho</w:t>
      </w:r>
      <w:r>
        <w:rPr>
          <w:color w:val="4568FD"/>
        </w:rPr>
        <w:t xml:space="preserve"> zajímá</w:t>
      </w:r>
      <w:r>
        <w:t xml:space="preserve">. </w:t>
      </w:r>
      <w:r>
        <w:rPr>
          <w:color w:val="9A003C"/>
        </w:rPr>
        <w:t>Téměř všechny nové předpisy</w:t>
      </w:r>
      <w:r>
        <w:t xml:space="preserve"> se zavádějí v zájmu ochrany </w:t>
      </w:r>
      <w:r>
        <w:rPr>
          <w:color w:val="AC8190"/>
        </w:rPr>
        <w:t xml:space="preserve">malého človíčka, </w:t>
      </w:r>
      <w:r>
        <w:rPr>
          <w:color w:val="DCDD58"/>
        </w:rPr>
        <w:t>který</w:t>
      </w:r>
      <w:r>
        <w:rPr>
          <w:color w:val="AC8190"/>
        </w:rPr>
        <w:t xml:space="preserve"> je vždy nejméně schopný vyrovnat se s </w:t>
      </w:r>
      <w:r>
        <w:rPr>
          <w:color w:val="B7903D"/>
        </w:rPr>
        <w:t>jejich</w:t>
      </w:r>
      <w:r>
        <w:rPr>
          <w:color w:val="AC8190"/>
        </w:rPr>
        <w:t xml:space="preserve"> důsledky</w:t>
      </w:r>
      <w:r>
        <w:t xml:space="preserve">. Je-li rozpětí vyplývající z indexové arbitráže tak rozsáhlé, pak by bezesporu </w:t>
      </w:r>
      <w:r>
        <w:rPr>
          <w:color w:val="1F2927"/>
        </w:rPr>
        <w:t xml:space="preserve">každá středně velká společnost zabývající se </w:t>
      </w:r>
      <w:r>
        <w:rPr>
          <w:color w:val="9B02E6"/>
        </w:rPr>
        <w:t>otevřenými podílovými fondy</w:t>
      </w:r>
      <w:r>
        <w:t xml:space="preserve"> mohla vytěžit z toho, že </w:t>
      </w:r>
      <w:r>
        <w:rPr>
          <w:color w:val="827A71"/>
        </w:rPr>
        <w:t>je</w:t>
      </w:r>
      <w:r>
        <w:t xml:space="preserve"> nabídne drobným investorům. Smutná skutečnost je, že malý investor i nadále v prvé řadě usiluje o vynikající zisk a zároveň nechává </w:t>
      </w:r>
      <w:r>
        <w:rPr>
          <w:color w:val="878B8A"/>
        </w:rPr>
        <w:t>instituce</w:t>
      </w:r>
      <w:r>
        <w:t xml:space="preserve">, aby chytily za pačesy možnost zisku velkého finančního objemu mince po minci. </w:t>
      </w:r>
      <w:r>
        <w:rPr>
          <w:color w:val="8F724F"/>
        </w:rPr>
        <w:t>Lukrativní indexové fondy</w:t>
      </w:r>
      <w:r>
        <w:t xml:space="preserve"> zkrátka nejsou dostatečně přitažlivé, aby oprávnily </w:t>
      </w:r>
      <w:r>
        <w:rPr>
          <w:color w:val="AC4B70"/>
        </w:rPr>
        <w:t xml:space="preserve">vysoké poplatky a provize, </w:t>
      </w:r>
      <w:r>
        <w:rPr>
          <w:color w:val="37233B"/>
        </w:rPr>
        <w:t>které</w:t>
      </w:r>
      <w:r>
        <w:rPr>
          <w:color w:val="AC4B70"/>
        </w:rPr>
        <w:t xml:space="preserve"> drobní investoři nezřídka platí a </w:t>
      </w:r>
      <w:r>
        <w:rPr>
          <w:color w:val="37233B"/>
        </w:rPr>
        <w:t>jež</w:t>
      </w:r>
      <w:r>
        <w:rPr>
          <w:color w:val="AC4B70"/>
        </w:rPr>
        <w:t xml:space="preserve"> </w:t>
      </w:r>
      <w:r>
        <w:rPr>
          <w:color w:val="385559"/>
        </w:rPr>
        <w:t>institucionální zákazníci</w:t>
      </w:r>
      <w:r>
        <w:rPr>
          <w:color w:val="AC4B70"/>
        </w:rPr>
        <w:t xml:space="preserve"> odmítají platit</w:t>
      </w:r>
      <w:r>
        <w:t xml:space="preserve">. </w:t>
      </w:r>
      <w:r>
        <w:rPr>
          <w:color w:val="F347C7"/>
        </w:rPr>
        <w:t>Každou novou překážku obchodování</w:t>
      </w:r>
      <w:r>
        <w:t xml:space="preserve"> pravděpodobně pokoří </w:t>
      </w:r>
      <w:r>
        <w:rPr>
          <w:color w:val="9DB4FE"/>
        </w:rPr>
        <w:t xml:space="preserve">instituce usilující o lepší způsoby péče o </w:t>
      </w:r>
      <w:r>
        <w:rPr>
          <w:color w:val="D57179"/>
        </w:rPr>
        <w:t>své</w:t>
      </w:r>
      <w:r>
        <w:rPr>
          <w:color w:val="9DB4FE"/>
        </w:rPr>
        <w:t xml:space="preserve"> klienty s velkým objemem prostředků</w:t>
      </w:r>
      <w:r>
        <w:t xml:space="preserve">, a to jak </w:t>
      </w:r>
      <w:r>
        <w:rPr>
          <w:color w:val="00587F"/>
        </w:rPr>
        <w:t>doma</w:t>
      </w:r>
      <w:r>
        <w:t xml:space="preserve">, tak </w:t>
      </w:r>
      <w:r>
        <w:rPr>
          <w:color w:val="826958"/>
        </w:rPr>
        <w:t>v zámoří</w:t>
      </w:r>
      <w:r>
        <w:t xml:space="preserve">. Zákonem nařizované nové snížení efektivity obchodování jen znepříjemní život nejméně znalým investorům. Tak co teď na programové obchodování čeká? </w:t>
      </w:r>
      <w:r>
        <w:rPr>
          <w:color w:val="DE505A"/>
        </w:rPr>
        <w:t>Indexové arbitráže</w:t>
      </w:r>
      <w:r>
        <w:t xml:space="preserve"> budou odkázány na vlastní zdroje a budou stále výkonnější, takže bude stále obtížnější </w:t>
      </w:r>
      <w:r>
        <w:rPr>
          <w:color w:val="DE505A"/>
        </w:rPr>
        <w:t>při nich</w:t>
      </w:r>
      <w:r>
        <w:t xml:space="preserve"> dosahovat zisku. Rozdíly budou tak malé, že nebude záležet na tom, který trh </w:t>
      </w:r>
      <w:r>
        <w:rPr>
          <w:color w:val="37F7DD"/>
        </w:rPr>
        <w:t>si</w:t>
      </w:r>
      <w:r>
        <w:t xml:space="preserve"> </w:t>
      </w:r>
      <w:r>
        <w:rPr>
          <w:color w:val="37F7DD"/>
        </w:rPr>
        <w:t>investor</w:t>
      </w:r>
      <w:r>
        <w:t xml:space="preserve"> vybere - arbitráž </w:t>
      </w:r>
      <w:r>
        <w:rPr>
          <w:color w:val="37F7DD"/>
        </w:rPr>
        <w:t>mu</w:t>
      </w:r>
      <w:r>
        <w:t xml:space="preserve"> zabrání v tom, aby dospěl k jakémukoli přechodnému zisku. Pokud ovšem bude </w:t>
      </w:r>
      <w:r>
        <w:rPr>
          <w:color w:val="503500"/>
        </w:rPr>
        <w:t>vláda nebo soukromí hlídací psi</w:t>
      </w:r>
      <w:r>
        <w:t xml:space="preserve"> trvat na tom, že vyvolají vyšší tření mezi trhy (omezení pohybu cen, dvoufázové realizace, požadavky vysoké marže, zdanění apod.), nakonec budou nejvíce tratit samotné trhy. Spíše bychom se měli otevřít větší likviditě včetně levnějších způsobů obchodování a přesunování kapitálu mezi všemi účastníky. </w:t>
      </w:r>
      <w:r>
        <w:rPr>
          <w:color w:val="1C2401"/>
        </w:rPr>
        <w:t xml:space="preserve">Pittsburská společnost </w:t>
      </w:r>
      <w:r>
        <w:rPr>
          <w:color w:val="DD0323"/>
        </w:rPr>
        <w:t>pana Allena</w:t>
      </w:r>
      <w:r>
        <w:rPr>
          <w:color w:val="1C2401"/>
        </w:rPr>
        <w:t>, Advanced Investment Management Inc.</w:t>
      </w:r>
      <w:r>
        <w:t>, realizuje programové obchodování pro instituce.</w:t>
      </w:r>
    </w:p>
    <w:p>
      <w:r>
        <w:rPr>
          <w:b/>
        </w:rPr>
        <w:t>Document number 118</w:t>
      </w:r>
    </w:p>
    <w:p>
      <w:r>
        <w:rPr>
          <w:b/>
        </w:rPr>
        <w:t>Document identifier: wsj0119-001</w:t>
      </w:r>
    </w:p>
    <w:p>
      <w:r>
        <w:rPr>
          <w:color w:val="310106"/>
        </w:rPr>
        <w:t xml:space="preserve">Někteří demokraté </w:t>
      </w:r>
      <w:r>
        <w:rPr>
          <w:color w:val="04640D"/>
        </w:rPr>
        <w:t>v kongresu</w:t>
      </w:r>
      <w:r>
        <w:t xml:space="preserve"> varují před tím, že by </w:t>
      </w:r>
      <w:r>
        <w:rPr>
          <w:color w:val="FEFB0A"/>
        </w:rPr>
        <w:t xml:space="preserve">složitý nový proces financování </w:t>
      </w:r>
      <w:r>
        <w:rPr>
          <w:color w:val="FB5514"/>
        </w:rPr>
        <w:t>dvou federálních antitrustových úřadů</w:t>
      </w:r>
      <w:r>
        <w:t xml:space="preserve"> mohl vyústit v další snižování přísunu peněz </w:t>
      </w:r>
      <w:r>
        <w:rPr>
          <w:color w:val="E115C0"/>
        </w:rPr>
        <w:t xml:space="preserve">do této oblasti, </w:t>
      </w:r>
      <w:r>
        <w:rPr>
          <w:color w:val="00587F"/>
        </w:rPr>
        <w:t>která</w:t>
      </w:r>
      <w:r>
        <w:rPr>
          <w:color w:val="E115C0"/>
        </w:rPr>
        <w:t xml:space="preserve"> byla v posledních letech již tak výrazně omezena</w:t>
      </w:r>
      <w:r>
        <w:t xml:space="preserve">. </w:t>
      </w:r>
      <w:r>
        <w:rPr>
          <w:color w:val="FEFB0A"/>
        </w:rPr>
        <w:t xml:space="preserve">Mechanismus financování, </w:t>
      </w:r>
      <w:r>
        <w:rPr>
          <w:color w:val="0BC582"/>
        </w:rPr>
        <w:t>který</w:t>
      </w:r>
      <w:r>
        <w:rPr>
          <w:color w:val="FEFB0A"/>
        </w:rPr>
        <w:t xml:space="preserve"> byl schválen </w:t>
      </w:r>
      <w:r>
        <w:rPr>
          <w:color w:val="FEB8C8"/>
        </w:rPr>
        <w:t>kongresem</w:t>
      </w:r>
      <w:r>
        <w:rPr>
          <w:color w:val="FEFB0A"/>
        </w:rPr>
        <w:t xml:space="preserve"> a měl by </w:t>
      </w:r>
      <w:r>
        <w:rPr>
          <w:color w:val="0BC582"/>
        </w:rPr>
        <w:t>ho</w:t>
      </w:r>
      <w:r>
        <w:rPr>
          <w:color w:val="FEFB0A"/>
        </w:rPr>
        <w:t xml:space="preserve"> podepsat i </w:t>
      </w:r>
      <w:r>
        <w:rPr>
          <w:color w:val="9E8317"/>
        </w:rPr>
        <w:t>prezident Bush</w:t>
      </w:r>
      <w:r>
        <w:t xml:space="preserve">, by měl dopad na antitrustové operace </w:t>
      </w:r>
      <w:r>
        <w:rPr>
          <w:color w:val="01190F"/>
        </w:rPr>
        <w:t>ministerstva spravedlnosti</w:t>
      </w:r>
      <w:r>
        <w:rPr>
          <w:color w:val="847D81"/>
        </w:rPr>
        <w:t xml:space="preserve"> a </w:t>
      </w:r>
      <w:r>
        <w:rPr>
          <w:color w:val="58018B"/>
        </w:rPr>
        <w:t>Federální obchodní komise (FTC</w:t>
      </w:r>
      <w:r>
        <w:t xml:space="preserve">). </w:t>
      </w:r>
      <w:r>
        <w:rPr>
          <w:color w:val="B70639"/>
        </w:rPr>
        <w:t>Kongres</w:t>
      </w:r>
      <w:r>
        <w:t xml:space="preserve"> totiž v rámci obecných snah snížit </w:t>
      </w:r>
      <w:r>
        <w:rPr>
          <w:color w:val="703B01"/>
        </w:rPr>
        <w:t>výdaje</w:t>
      </w:r>
      <w:r>
        <w:t xml:space="preserve"> o 30 milionů dolarů zredukoval požadavek </w:t>
      </w:r>
      <w:r>
        <w:rPr>
          <w:color w:val="F7F1DF"/>
        </w:rPr>
        <w:t>Bushovy</w:t>
      </w:r>
      <w:r>
        <w:rPr>
          <w:color w:val="118B8A"/>
        </w:rPr>
        <w:t xml:space="preserve"> vlády</w:t>
      </w:r>
      <w:r>
        <w:t xml:space="preserve">, aby byla zvýšena antitrustová podpora </w:t>
      </w:r>
      <w:r>
        <w:rPr>
          <w:color w:val="4AFEFA"/>
        </w:rPr>
        <w:t>na fiskální rok 1990 začínající 1. říjnem</w:t>
      </w:r>
      <w:r>
        <w:t xml:space="preserve">. </w:t>
      </w:r>
      <w:r>
        <w:rPr>
          <w:color w:val="B70639"/>
        </w:rPr>
        <w:t>Kongres</w:t>
      </w:r>
      <w:r>
        <w:t xml:space="preserve"> při prvním kroku redukování schválil </w:t>
      </w:r>
      <w:r>
        <w:rPr>
          <w:color w:val="FCB164"/>
        </w:rPr>
        <w:t xml:space="preserve">poplatek ve výši 20000 dolarů, </w:t>
      </w:r>
      <w:r>
        <w:rPr>
          <w:color w:val="796EE6"/>
        </w:rPr>
        <w:t>který</w:t>
      </w:r>
      <w:r>
        <w:rPr>
          <w:color w:val="FCB164"/>
        </w:rPr>
        <w:t xml:space="preserve"> budou muset zaplatit </w:t>
      </w:r>
      <w:r>
        <w:rPr>
          <w:color w:val="000D2C"/>
        </w:rPr>
        <w:t>investoři a společnosti</w:t>
      </w:r>
      <w:r>
        <w:rPr>
          <w:color w:val="FCB164"/>
        </w:rPr>
        <w:t xml:space="preserve"> </w:t>
      </w:r>
      <w:r>
        <w:rPr>
          <w:color w:val="53495F"/>
        </w:rPr>
        <w:t xml:space="preserve">pokaždé, </w:t>
      </w:r>
      <w:r>
        <w:rPr>
          <w:color w:val="F95475"/>
        </w:rPr>
        <w:t>kdy</w:t>
      </w:r>
      <w:r>
        <w:rPr>
          <w:color w:val="53495F"/>
        </w:rPr>
        <w:t xml:space="preserve"> uskuteční povinnou registraci u antitrustových kontrolorů ohledně fúzí, akvizic a některých dalších transakcí</w:t>
      </w:r>
      <w:r>
        <w:t xml:space="preserve">. </w:t>
      </w:r>
      <w:r>
        <w:rPr>
          <w:color w:val="310106"/>
        </w:rPr>
        <w:t>Někteří demokraté v čele s poslancem Jackem Brooksem (demokratem za Texas</w:t>
      </w:r>
      <w:r>
        <w:t xml:space="preserve">), se postavili </w:t>
      </w:r>
      <w:r>
        <w:rPr>
          <w:color w:val="FCB164"/>
        </w:rPr>
        <w:t>proti tomuto opatření</w:t>
      </w:r>
      <w:r>
        <w:t xml:space="preserve">, protože se obávají, že poplatky nebudou plně kompenzovat </w:t>
      </w:r>
      <w:r>
        <w:rPr>
          <w:color w:val="61FC03"/>
        </w:rPr>
        <w:t xml:space="preserve">škrty </w:t>
      </w:r>
      <w:r>
        <w:rPr>
          <w:color w:val="5D9608"/>
        </w:rPr>
        <w:t>v rozpočtu</w:t>
      </w:r>
      <w:r>
        <w:t xml:space="preserve">, ovšem neúspěšně. Jenže </w:t>
      </w:r>
      <w:r>
        <w:rPr>
          <w:color w:val="DE98FD"/>
        </w:rPr>
        <w:t>ministerstvo spravedlnosti</w:t>
      </w:r>
      <w:r>
        <w:rPr>
          <w:color w:val="98A088"/>
        </w:rPr>
        <w:t xml:space="preserve"> a představitelé FTC</w:t>
      </w:r>
      <w:r>
        <w:t xml:space="preserve"> uvedli, </w:t>
      </w:r>
      <w:r>
        <w:rPr>
          <w:color w:val="4F584E"/>
        </w:rPr>
        <w:t xml:space="preserve">že podle </w:t>
      </w:r>
      <w:r>
        <w:rPr>
          <w:color w:val="248AD0"/>
        </w:rPr>
        <w:t>jejich</w:t>
      </w:r>
      <w:r>
        <w:rPr>
          <w:color w:val="4F584E"/>
        </w:rPr>
        <w:t xml:space="preserve"> očekávání poplatky za registraci budou kompenzovat </w:t>
      </w:r>
      <w:r>
        <w:rPr>
          <w:color w:val="5C5300"/>
        </w:rPr>
        <w:t xml:space="preserve">redukce </w:t>
      </w:r>
      <w:r>
        <w:rPr>
          <w:color w:val="9F6551"/>
        </w:rPr>
        <w:t>v rozpočtu</w:t>
      </w:r>
      <w:r>
        <w:rPr>
          <w:color w:val="4F584E"/>
        </w:rPr>
        <w:t xml:space="preserve">, a patrně </w:t>
      </w:r>
      <w:r>
        <w:rPr>
          <w:color w:val="5C5300"/>
        </w:rPr>
        <w:t>je</w:t>
      </w:r>
      <w:r>
        <w:rPr>
          <w:color w:val="4F584E"/>
        </w:rPr>
        <w:t xml:space="preserve"> i převýší</w:t>
      </w:r>
      <w:r>
        <w:t xml:space="preserve">. "Mohlo by tak dojít k tomu, že se </w:t>
      </w:r>
      <w:r>
        <w:rPr>
          <w:color w:val="BCFEC6"/>
        </w:rPr>
        <w:t>náš rozpočet</w:t>
      </w:r>
      <w:r>
        <w:t xml:space="preserve"> naopak rozroste," řekl v rozhovoru James Rill, vedoucí </w:t>
      </w:r>
      <w:r>
        <w:rPr>
          <w:color w:val="932C70"/>
        </w:rPr>
        <w:t xml:space="preserve">antitrustového odboru </w:t>
      </w:r>
      <w:r>
        <w:rPr>
          <w:color w:val="2B1B04"/>
        </w:rPr>
        <w:t>ministerstva spravedlnosti</w:t>
      </w:r>
      <w:r>
        <w:t xml:space="preserve">. </w:t>
      </w:r>
      <w:r>
        <w:rPr>
          <w:color w:val="B5AFC4"/>
        </w:rPr>
        <w:t xml:space="preserve">Na základě opatření, </w:t>
      </w:r>
      <w:r>
        <w:rPr>
          <w:color w:val="D4C67A"/>
        </w:rPr>
        <w:t>která</w:t>
      </w:r>
      <w:r>
        <w:rPr>
          <w:color w:val="B5AFC4"/>
        </w:rPr>
        <w:t xml:space="preserve"> schválily obě komory </w:t>
      </w:r>
      <w:r>
        <w:rPr>
          <w:color w:val="AE7AA1"/>
        </w:rPr>
        <w:t>kongresu</w:t>
      </w:r>
      <w:r>
        <w:t xml:space="preserve">, bude požadavek </w:t>
      </w:r>
      <w:r>
        <w:rPr>
          <w:color w:val="118B8A"/>
        </w:rPr>
        <w:t>vlády</w:t>
      </w:r>
      <w:r>
        <w:t xml:space="preserve"> na 47 milionů dolarů </w:t>
      </w:r>
      <w:r>
        <w:rPr>
          <w:color w:val="932C70"/>
        </w:rPr>
        <w:t>pro Antitrustovou sekci</w:t>
      </w:r>
      <w:r>
        <w:t xml:space="preserve"> snížen o 15 milionů dolarů. Požadavek FTC </w:t>
      </w:r>
      <w:r>
        <w:rPr>
          <w:color w:val="C2A393"/>
        </w:rPr>
        <w:t xml:space="preserve">na 70 milionů dolarů, </w:t>
      </w:r>
      <w:r>
        <w:rPr>
          <w:color w:val="0232FD"/>
        </w:rPr>
        <w:t>z nichž</w:t>
      </w:r>
      <w:r>
        <w:rPr>
          <w:color w:val="C2A393"/>
        </w:rPr>
        <w:t xml:space="preserve"> by asi 34 milionů dolarů bylo věnováno na vymáhání dodržování antitrustových opatření</w:t>
      </w:r>
      <w:r>
        <w:t xml:space="preserve">, bude rovněž snížen o 15 milionů dolarů. </w:t>
      </w:r>
      <w:r>
        <w:rPr>
          <w:color w:val="118B8A"/>
        </w:rPr>
        <w:t>Vláda</w:t>
      </w:r>
      <w:r>
        <w:t xml:space="preserve"> požadovala na podporu antitrustových opatření </w:t>
      </w:r>
      <w:r>
        <w:rPr>
          <w:color w:val="4AFEFA"/>
        </w:rPr>
        <w:t>pro fiskální rok 1990</w:t>
      </w:r>
      <w:r>
        <w:t xml:space="preserve"> </w:t>
      </w:r>
      <w:r>
        <w:rPr>
          <w:color w:val="6A3A35"/>
        </w:rPr>
        <w:t xml:space="preserve">přibližně stejnou částku, </w:t>
      </w:r>
      <w:r>
        <w:rPr>
          <w:color w:val="BA6801"/>
        </w:rPr>
        <w:t>jaká</w:t>
      </w:r>
      <w:r>
        <w:rPr>
          <w:color w:val="6A3A35"/>
        </w:rPr>
        <w:t xml:space="preserve"> byla schválena na fiskální rok 1989</w:t>
      </w:r>
      <w:r>
        <w:t xml:space="preserve">. Kompenzační poplatky by se vztahovaly na registrace </w:t>
      </w:r>
      <w:r>
        <w:rPr>
          <w:color w:val="168E5C"/>
        </w:rPr>
        <w:t>na základě Zákona Hart-Scott-Rodino</w:t>
      </w:r>
      <w:r>
        <w:t xml:space="preserve">. </w:t>
      </w:r>
      <w:r>
        <w:rPr>
          <w:color w:val="16C0D0"/>
        </w:rPr>
        <w:t>Podle tohoto zákona</w:t>
      </w:r>
      <w:r>
        <w:rPr>
          <w:color w:val="C62100"/>
        </w:rPr>
        <w:t xml:space="preserve"> strany navrhující </w:t>
      </w:r>
      <w:r>
        <w:rPr>
          <w:color w:val="014347"/>
        </w:rPr>
        <w:t>fúze či akvizice v hodnotě 15 milionů dolarů a více</w:t>
      </w:r>
      <w:r>
        <w:rPr>
          <w:color w:val="C62100"/>
        </w:rPr>
        <w:t xml:space="preserve"> musejí uvědomit FTC a antitrustové kontrolory </w:t>
      </w:r>
      <w:r>
        <w:rPr>
          <w:color w:val="233809"/>
        </w:rPr>
        <w:t>ministerstva spravedlnosti</w:t>
      </w:r>
      <w:r>
        <w:rPr>
          <w:color w:val="C62100"/>
        </w:rPr>
        <w:t xml:space="preserve"> dříve, než se </w:t>
      </w:r>
      <w:r>
        <w:rPr>
          <w:color w:val="014347"/>
        </w:rPr>
        <w:t>transakce</w:t>
      </w:r>
      <w:r>
        <w:rPr>
          <w:color w:val="C62100"/>
        </w:rPr>
        <w:t xml:space="preserve"> dokončí</w:t>
      </w:r>
      <w:r>
        <w:t xml:space="preserve">. </w:t>
      </w:r>
      <w:r>
        <w:rPr>
          <w:color w:val="118B8A"/>
        </w:rPr>
        <w:t>Vláda</w:t>
      </w:r>
      <w:r>
        <w:t xml:space="preserve"> si v současné době </w:t>
      </w:r>
      <w:r>
        <w:rPr>
          <w:color w:val="C62100"/>
        </w:rPr>
        <w:t>za takovéto registrace</w:t>
      </w:r>
      <w:r>
        <w:t xml:space="preserve"> nic neúčtuje. Zastánci </w:t>
      </w:r>
      <w:r>
        <w:rPr>
          <w:color w:val="FEFB0A"/>
        </w:rPr>
        <w:t>poplatkového systému</w:t>
      </w:r>
      <w:r>
        <w:t xml:space="preserve"> předpokládají, že </w:t>
      </w:r>
      <w:r>
        <w:rPr>
          <w:color w:val="42083B"/>
        </w:rPr>
        <w:t xml:space="preserve">na základě počtu registrací z poslední doby, </w:t>
      </w:r>
      <w:r>
        <w:rPr>
          <w:color w:val="82785D"/>
        </w:rPr>
        <w:t>kterých</w:t>
      </w:r>
      <w:r>
        <w:rPr>
          <w:color w:val="42083B"/>
        </w:rPr>
        <w:t xml:space="preserve"> je přes 2000 ročně</w:t>
      </w:r>
      <w:r>
        <w:t xml:space="preserve">, poplatky vynesou přinejmenším 40 milionů dolarů </w:t>
      </w:r>
      <w:r>
        <w:rPr>
          <w:color w:val="4AFEFA"/>
        </w:rPr>
        <w:t>za stávající fiskální rok</w:t>
      </w:r>
      <w:r>
        <w:t xml:space="preserve">, čili o 10 milionů dolarů více, než jaká je výše </w:t>
      </w:r>
      <w:r>
        <w:rPr>
          <w:color w:val="61FC03"/>
        </w:rPr>
        <w:t xml:space="preserve">škrtů </w:t>
      </w:r>
      <w:r>
        <w:rPr>
          <w:color w:val="5D9608"/>
        </w:rPr>
        <w:t>v rozpočtu</w:t>
      </w:r>
      <w:r>
        <w:t xml:space="preserve">. "Zrealizujeme-li </w:t>
      </w:r>
      <w:r>
        <w:rPr>
          <w:color w:val="FEFB0A"/>
        </w:rPr>
        <w:t>to</w:t>
      </w:r>
      <w:r>
        <w:t xml:space="preserve">, pak nenastane škrt, </w:t>
      </w:r>
      <w:r>
        <w:rPr>
          <w:color w:val="FEFB0A"/>
        </w:rPr>
        <w:t>program</w:t>
      </w:r>
      <w:r>
        <w:t xml:space="preserve"> dokonce získá ještě 5 milionů dolarů navíc" pro FTC i </w:t>
      </w:r>
      <w:r>
        <w:rPr>
          <w:color w:val="023087"/>
        </w:rPr>
        <w:t>pro ministerstvo spravedlnosti</w:t>
      </w:r>
      <w:r>
        <w:t xml:space="preserve">, řekl při diskuzi ve sněmovně poslanec Neal Smith (demokrat za Iowu). Jenže </w:t>
      </w:r>
      <w:r>
        <w:rPr>
          <w:color w:val="B7DAD2"/>
        </w:rPr>
        <w:t>poslanec Don Edwards (demokrat za Kalifornii</w:t>
      </w:r>
      <w:r>
        <w:t xml:space="preserve">) namítl, že by hospodářský pokles mohl zpomalit realizaci fúzí, takže by se snížilo množství vybraných poplatků. Počet </w:t>
      </w:r>
      <w:r>
        <w:rPr>
          <w:color w:val="196956"/>
        </w:rPr>
        <w:t xml:space="preserve">zaměstnanců zabývajících se antitrustovými opatřeními, </w:t>
      </w:r>
      <w:r>
        <w:rPr>
          <w:color w:val="8C41BB"/>
        </w:rPr>
        <w:t>kteří</w:t>
      </w:r>
      <w:r>
        <w:rPr>
          <w:color w:val="196956"/>
        </w:rPr>
        <w:t xml:space="preserve"> pracují </w:t>
      </w:r>
      <w:r>
        <w:rPr>
          <w:color w:val="ECEDFE"/>
        </w:rPr>
        <w:t>pro</w:t>
      </w:r>
      <w:r>
        <w:rPr>
          <w:color w:val="196956"/>
        </w:rPr>
        <w:t xml:space="preserve"> FTC a </w:t>
      </w:r>
      <w:r>
        <w:rPr>
          <w:color w:val="2B2D32"/>
        </w:rPr>
        <w:t>ministerstvo spravedlnosti</w:t>
      </w:r>
      <w:r>
        <w:t xml:space="preserve">, se za Reaganovy vlády snížil o 40 %, přičemž během dané doby realizace velkých fúzí výrazně poklesla. "Dnes není vhodná doba na to, aby </w:t>
      </w:r>
      <w:r>
        <w:rPr>
          <w:color w:val="B70639"/>
        </w:rPr>
        <w:t>kongres</w:t>
      </w:r>
      <w:r>
        <w:t xml:space="preserve"> jakkoli podporoval </w:t>
      </w:r>
      <w:r>
        <w:rPr>
          <w:color w:val="94C661"/>
        </w:rPr>
        <w:t xml:space="preserve">neutěšený stav, </w:t>
      </w:r>
      <w:r>
        <w:rPr>
          <w:color w:val="F8907D"/>
        </w:rPr>
        <w:t>do jakého</w:t>
      </w:r>
      <w:r>
        <w:rPr>
          <w:color w:val="94C661"/>
        </w:rPr>
        <w:t xml:space="preserve"> antitrustová opatření dospěla</w:t>
      </w:r>
      <w:r>
        <w:t xml:space="preserve">," tvrdí </w:t>
      </w:r>
      <w:r>
        <w:rPr>
          <w:color w:val="B7DAD2"/>
        </w:rPr>
        <w:t>Don Edwards</w:t>
      </w:r>
      <w:r>
        <w:t xml:space="preserve">. Částka přesahující 40 milionů dolarů vybraná na poplatcích </w:t>
      </w:r>
      <w:r>
        <w:rPr>
          <w:color w:val="4AFEFA"/>
        </w:rPr>
        <w:t>ve fiskálním roce 1990</w:t>
      </w:r>
      <w:r>
        <w:t xml:space="preserve"> by byla převedena do státní pokladny. Právníci korporací uvedli, že nové poplatky neutlumí většinu fúzí či jiných transakcí. Někteří právníci uvedli, že </w:t>
      </w:r>
      <w:r>
        <w:rPr>
          <w:color w:val="895E6B"/>
        </w:rPr>
        <w:t>potenciální nabyvatelé</w:t>
      </w:r>
      <w:r>
        <w:t xml:space="preserve"> usilují o to, aby registraci stihli předtím, než </w:t>
      </w:r>
      <w:r>
        <w:rPr>
          <w:color w:val="788E95"/>
        </w:rPr>
        <w:t>poplatky</w:t>
      </w:r>
      <w:r>
        <w:t xml:space="preserve"> začnou platit, představitelé </w:t>
      </w:r>
      <w:r>
        <w:rPr>
          <w:color w:val="118B8A"/>
        </w:rPr>
        <w:t>vlády</w:t>
      </w:r>
      <w:r>
        <w:t xml:space="preserve"> však vypověděli, že prudký nárůst registrací zaznamenán nebyl.</w:t>
      </w:r>
    </w:p>
    <w:p>
      <w:r>
        <w:rPr>
          <w:b/>
        </w:rPr>
        <w:t>Document number 119</w:t>
      </w:r>
    </w:p>
    <w:p>
      <w:r>
        <w:rPr>
          <w:b/>
        </w:rPr>
        <w:t>Document identifier: wsj0120-001</w:t>
      </w:r>
    </w:p>
    <w:p>
      <w:r>
        <w:t xml:space="preserve">PROBLÉMY PODZIMNÍCH VOLEB utvořily rekord mimořádných voleb. Mimořádné volby přitahují relativně málo volebních problémů. Ale </w:t>
      </w:r>
      <w:r>
        <w:rPr>
          <w:color w:val="310106"/>
        </w:rPr>
        <w:t xml:space="preserve">celková hodnota 80 </w:t>
      </w:r>
      <w:r>
        <w:rPr>
          <w:color w:val="04640D"/>
        </w:rPr>
        <w:t xml:space="preserve">z podzimu </w:t>
      </w:r>
      <w:r>
        <w:rPr>
          <w:color w:val="FEFB0A"/>
        </w:rPr>
        <w:t>1989</w:t>
      </w:r>
      <w:r>
        <w:t xml:space="preserve">, ač je stále hluboko pod úrovní hodnoty aktivity v roce 1988, ukazuje na "vzrůstající vyostřování lidových hlasování a iniciativ", říká </w:t>
      </w:r>
      <w:r>
        <w:rPr>
          <w:color w:val="FB5514"/>
        </w:rPr>
        <w:t>Patrick McGuigan, editor Zpravodaje o rodině, zákonech a demokracii</w:t>
      </w:r>
      <w:r>
        <w:t xml:space="preserve">. Říká, že 10 občansky vyvolaných problémů ve státních volbách </w:t>
      </w:r>
      <w:r>
        <w:rPr>
          <w:color w:val="E115C0"/>
        </w:rPr>
        <w:t xml:space="preserve">letos </w:t>
      </w:r>
      <w:r>
        <w:rPr>
          <w:color w:val="00587F"/>
        </w:rPr>
        <w:t>na podzim</w:t>
      </w:r>
      <w:r>
        <w:t xml:space="preserve"> zastoupí většinu v jakýchkoli mimořádných volbách v tomto desetiletí. Volební otázky sahají od mainské iniciativy za zakázání řízených střel až po referendum o zvyšování daně z příjmu v Severní Dakotě. Pozorovatelé voleb říkají, že pozornost je již soustředěna </w:t>
      </w:r>
      <w:r>
        <w:rPr>
          <w:color w:val="0BC582"/>
        </w:rPr>
        <w:t xml:space="preserve">na volby </w:t>
      </w:r>
      <w:r>
        <w:rPr>
          <w:color w:val="FEB8C8"/>
        </w:rPr>
        <w:t>v roce 1990</w:t>
      </w:r>
      <w:r>
        <w:t xml:space="preserve">. </w:t>
      </w:r>
      <w:r>
        <w:rPr>
          <w:color w:val="9E8317"/>
        </w:rPr>
        <w:t>V Kalifornii</w:t>
      </w:r>
      <w:r>
        <w:t xml:space="preserve"> jsou dvě petiční kampaně </w:t>
      </w:r>
      <w:r>
        <w:rPr>
          <w:color w:val="0BC582"/>
        </w:rPr>
        <w:t xml:space="preserve">pro volby </w:t>
      </w:r>
      <w:r>
        <w:rPr>
          <w:color w:val="FEB8C8"/>
        </w:rPr>
        <w:t>v příštím roce</w:t>
      </w:r>
      <w:r>
        <w:t xml:space="preserve"> "v podstatě dokončeny," říká David Schmidt, autor "Občanských zákonodárců." </w:t>
      </w:r>
      <w:r>
        <w:rPr>
          <w:color w:val="FB5514"/>
        </w:rPr>
        <w:t>Pan McGuigan</w:t>
      </w:r>
      <w:r>
        <w:t xml:space="preserve"> připomněl tři dokončené snahy v Oklahomě. Očekává se, že horkým předvolebním tématem bude potrat, životní prostředí a reforma pojišťovnictví. </w:t>
      </w:r>
      <w:r>
        <w:rPr>
          <w:color w:val="9E8317"/>
        </w:rPr>
        <w:t>Po vzoru Kalifornie</w:t>
      </w:r>
      <w:r>
        <w:t xml:space="preserve"> </w:t>
      </w:r>
      <w:r>
        <w:rPr>
          <w:color w:val="01190F"/>
        </w:rPr>
        <w:t>více politiků</w:t>
      </w:r>
      <w:r>
        <w:t xml:space="preserve"> zahájí </w:t>
      </w:r>
      <w:r>
        <w:rPr>
          <w:color w:val="01190F"/>
        </w:rPr>
        <w:t>své</w:t>
      </w:r>
      <w:r>
        <w:t xml:space="preserve"> kampaně podporou iniciativ, říká David Magleby z Brigham Young University. SBÍRKY FOTOGRAFIÍ získávají nový význam s růstem cen. Tento týden byly na aukcích překonány cenové rekordy. Na Christie's, bylo 21 fotografií ve foliovém formátu z řady "Ekvivalenty" od Alfreda Stieglitze prodáno za 396000 dolarů, rekordní částku za jedinou položku. I další díla překonala cenový odhad. Do jisté míry ceny odrážejí vývoj struktury </w:t>
      </w:r>
      <w:r>
        <w:rPr>
          <w:color w:val="847D81"/>
        </w:rPr>
        <w:t>trhu</w:t>
      </w:r>
      <w:r>
        <w:t xml:space="preserve"> založený na takových faktorech jako je </w:t>
      </w:r>
      <w:r>
        <w:rPr>
          <w:color w:val="58018B"/>
        </w:rPr>
        <w:t>počet tisků</w:t>
      </w:r>
      <w:r>
        <w:t xml:space="preserve">. </w:t>
      </w:r>
      <w:r>
        <w:rPr>
          <w:color w:val="58018B"/>
        </w:rPr>
        <w:t>Tato informace</w:t>
      </w:r>
      <w:r>
        <w:t xml:space="preserve"> bývala chybně dokumentována a do značné míry bývala anekdotická, říká </w:t>
      </w:r>
      <w:r>
        <w:rPr>
          <w:color w:val="B70639"/>
        </w:rPr>
        <w:t>Beth Gates-Warren ze společnosti Sotheby's</w:t>
      </w:r>
      <w:r>
        <w:t>. "</w:t>
      </w:r>
      <w:r>
        <w:rPr>
          <w:color w:val="847D81"/>
        </w:rPr>
        <w:t>Na trhu</w:t>
      </w:r>
      <w:r>
        <w:t xml:space="preserve"> konečně existuje nějaký druh citu," říká. Korporace a muzea jsou mezi seriózními kupci a dodávají </w:t>
      </w:r>
      <w:r>
        <w:rPr>
          <w:color w:val="847D81"/>
        </w:rPr>
        <w:t>trhu</w:t>
      </w:r>
      <w:r>
        <w:t xml:space="preserve"> větší stabilitu, říká </w:t>
      </w:r>
      <w:r>
        <w:rPr>
          <w:color w:val="703B01"/>
        </w:rPr>
        <w:t>Robert Persky ze společnosti Photograph Collector</w:t>
      </w:r>
      <w:r>
        <w:t xml:space="preserve">. "Když vidím </w:t>
      </w:r>
      <w:r>
        <w:rPr>
          <w:color w:val="F7F1DF"/>
        </w:rPr>
        <w:t>snímky</w:t>
      </w:r>
      <w:r>
        <w:t xml:space="preserve">, jak se dostávají do rukou institucí, vím, že se již nevrátí zpět </w:t>
      </w:r>
      <w:r>
        <w:rPr>
          <w:color w:val="847D81"/>
        </w:rPr>
        <w:t>na trh</w:t>
      </w:r>
      <w:r>
        <w:t xml:space="preserve">." Většinu poptávky tvoří: klasické fotografie takových mistrů, jako jsou například Stieglitz a Man Ray. Ale mnoho současných prací také přináší "velké množství peněz", říká Miles Barth z Mezinárodního centra fotografie. </w:t>
      </w:r>
      <w:r>
        <w:rPr>
          <w:color w:val="118B8A"/>
        </w:rPr>
        <w:t>ČÍSLO 900</w:t>
      </w:r>
      <w:r>
        <w:t xml:space="preserve"> přinese volajícím větší počet služeb. Očekává se, že podnikání aktuálně vynášející 300 milionů dolarů ročně, poskytování </w:t>
      </w:r>
      <w:r>
        <w:rPr>
          <w:color w:val="4AFEFA"/>
        </w:rPr>
        <w:t xml:space="preserve">služeb </w:t>
      </w:r>
      <w:r>
        <w:rPr>
          <w:color w:val="FCB164"/>
        </w:rPr>
        <w:t>telefonní linky 900</w:t>
      </w:r>
      <w:r>
        <w:t xml:space="preserve">, dosáhne příští rok na 500 milionů dolarů a do roku 1992 téměř na 2 miliardy dolarů, neboť využívání </w:t>
      </w:r>
      <w:r>
        <w:rPr>
          <w:color w:val="118B8A"/>
        </w:rPr>
        <w:t>této služby</w:t>
      </w:r>
      <w:r>
        <w:t xml:space="preserve"> se nadále rozrůstá, říká Joel Gross ze společnosti Donaldson, Lufkin &amp; Jenrette Inc. </w:t>
      </w:r>
      <w:r>
        <w:rPr>
          <w:color w:val="4AFEFA"/>
        </w:rPr>
        <w:t xml:space="preserve">Tyto služby - </w:t>
      </w:r>
      <w:r>
        <w:rPr>
          <w:color w:val="796EE6"/>
        </w:rPr>
        <w:t>které</w:t>
      </w:r>
      <w:r>
        <w:rPr>
          <w:color w:val="4AFEFA"/>
        </w:rPr>
        <w:t xml:space="preserve"> volajícího stojí od 30 centů po 25 dolarů za minutu</w:t>
      </w:r>
      <w:r>
        <w:t xml:space="preserve"> - jsou nyní ovládány klábosením s celebritami, horoskopy a romantickými linkami. Ovšem důležitější využití je </w:t>
      </w:r>
      <w:r>
        <w:rPr>
          <w:color w:val="000D2C"/>
        </w:rPr>
        <w:t>v okrajových oblastech</w:t>
      </w:r>
      <w:r>
        <w:t xml:space="preserve"> a </w:t>
      </w:r>
      <w:r>
        <w:rPr>
          <w:color w:val="000D2C"/>
        </w:rPr>
        <w:t>zde</w:t>
      </w:r>
      <w:r>
        <w:t xml:space="preserve"> se také očekává budoucí růst. "Začínám vidět více obchodních transakcí," říká </w:t>
      </w:r>
      <w:r>
        <w:rPr>
          <w:color w:val="53495F"/>
        </w:rPr>
        <w:t xml:space="preserve">Andrea West </w:t>
      </w:r>
      <w:r>
        <w:rPr>
          <w:color w:val="F95475"/>
        </w:rPr>
        <w:t>ze společnosti American Telephone &amp; Telegraph Co.</w:t>
      </w:r>
      <w:r>
        <w:t xml:space="preserve"> a upozorňuje na vzrůstající zájem o větší využití </w:t>
      </w:r>
      <w:r>
        <w:rPr>
          <w:color w:val="118B8A"/>
        </w:rPr>
        <w:t>služby s předčíslím 900</w:t>
      </w:r>
      <w:r>
        <w:t xml:space="preserve"> pro prodej cenných papírů, semináře o softwaru a dokonce servisní kontrakty. </w:t>
      </w:r>
      <w:r>
        <w:rPr>
          <w:color w:val="61FC03"/>
        </w:rPr>
        <w:t>Sdružení</w:t>
      </w:r>
      <w:r>
        <w:rPr>
          <w:color w:val="5D9608"/>
        </w:rPr>
        <w:t>, říká, pozoruje registraci služeb s trojčíslím 900</w:t>
      </w:r>
      <w:r>
        <w:t>. Dobročinné spolky testují plodovou vodu, ale čelí právním bariérám ohledně elektronického placení. "</w:t>
      </w:r>
      <w:r>
        <w:rPr>
          <w:color w:val="DE98FD"/>
        </w:rPr>
        <w:t xml:space="preserve">Věc, </w:t>
      </w:r>
      <w:r>
        <w:rPr>
          <w:color w:val="98A088"/>
        </w:rPr>
        <w:t>která</w:t>
      </w:r>
      <w:r>
        <w:rPr>
          <w:color w:val="DE98FD"/>
        </w:rPr>
        <w:t xml:space="preserve"> skutečně způsobí, že se tento trh zcela otevře</w:t>
      </w:r>
      <w:r>
        <w:t xml:space="preserve">, je obchodování," říká </w:t>
      </w:r>
      <w:r>
        <w:rPr>
          <w:color w:val="53495F"/>
        </w:rPr>
        <w:t>paní West</w:t>
      </w:r>
      <w:r>
        <w:t xml:space="preserve">. Mnoho služeb s předčíslím 800 "bude migrovat na 900," předpovídá Jack Lawless, generální ředitel firmy US Sprint ' s 900 product. DOMÁCÍ MAZLÍČCI zvyšují rychlost uzdravování pacientů v nemocnici Columbia Hospital, Milwaukee. </w:t>
      </w:r>
      <w:r>
        <w:rPr>
          <w:color w:val="4F584E"/>
        </w:rPr>
        <w:t xml:space="preserve">U pacientů, </w:t>
      </w:r>
      <w:r>
        <w:rPr>
          <w:color w:val="248AD0"/>
        </w:rPr>
        <w:t>kteří</w:t>
      </w:r>
      <w:r>
        <w:rPr>
          <w:color w:val="4F584E"/>
        </w:rPr>
        <w:t xml:space="preserve"> přijímají psí nebo kočičí návštěvníky</w:t>
      </w:r>
      <w:r>
        <w:t xml:space="preserve">, se zjistilo, že mají nižší krevní tlak a zlepšenou chuť k jídlu a že jsou vnímavější k terapii, říká Mary Ann O'Loughlin, koordinátorka programu. UNAVENI ZE ZDOBENÍ? Firma Hammacher Schlemmer &amp; Co. nabízí </w:t>
      </w:r>
      <w:r>
        <w:rPr>
          <w:color w:val="5C5300"/>
        </w:rPr>
        <w:t xml:space="preserve">vánoční strom z optických vláken, </w:t>
      </w:r>
      <w:r>
        <w:rPr>
          <w:color w:val="9F6551"/>
        </w:rPr>
        <w:t>na který</w:t>
      </w:r>
      <w:r>
        <w:rPr>
          <w:color w:val="5C5300"/>
        </w:rPr>
        <w:t xml:space="preserve"> již není potřeba dávat světelný řetěz</w:t>
      </w:r>
      <w:r>
        <w:t xml:space="preserve">. </w:t>
      </w:r>
      <w:r>
        <w:rPr>
          <w:color w:val="5C5300"/>
        </w:rPr>
        <w:t>Tento strom za 6500 dolarů</w:t>
      </w:r>
      <w:r>
        <w:t xml:space="preserve"> byl navržen tak, aby nepřetržitě vysílal měnící se barevná světélka do tuctů trsů zakončených vlákny. LÉKAŘSKÁ TRANSPLANTACE: Růst japonského obchodu a turistiky nutí </w:t>
      </w:r>
      <w:r>
        <w:rPr>
          <w:color w:val="BCFEC6"/>
        </w:rPr>
        <w:t>společnost Beth Israel Medical Center v New Yorku</w:t>
      </w:r>
      <w:r>
        <w:t xml:space="preserve">, aby zřídila </w:t>
      </w:r>
      <w:r>
        <w:rPr>
          <w:color w:val="932C70"/>
        </w:rPr>
        <w:t>dvojjazyčnou lékařskou praxi</w:t>
      </w:r>
      <w:r>
        <w:t xml:space="preserve">. </w:t>
      </w:r>
      <w:r>
        <w:rPr>
          <w:color w:val="932C70"/>
        </w:rPr>
        <w:t xml:space="preserve">Tato služba, </w:t>
      </w:r>
      <w:r>
        <w:rPr>
          <w:color w:val="2B1B04"/>
        </w:rPr>
        <w:t>která</w:t>
      </w:r>
      <w:r>
        <w:rPr>
          <w:color w:val="932C70"/>
        </w:rPr>
        <w:t xml:space="preserve"> byla finančně podpořena darem 1 milionu dolarů </w:t>
      </w:r>
      <w:r>
        <w:rPr>
          <w:color w:val="B5AFC4"/>
        </w:rPr>
        <w:t>od společnosti Tokio Marine &amp; Fire Insurance</w:t>
      </w:r>
      <w:r>
        <w:t xml:space="preserve">, se bude držet japonských lékařských protokolů včetně kladení důrazu na preventivní medicínu. Uprostřed starostí o životní prostředí znovu přicházejí do módy </w:t>
      </w:r>
      <w:r>
        <w:rPr>
          <w:color w:val="D4C67A"/>
        </w:rPr>
        <w:t>PLENKOVÉ SLUŽBY</w:t>
      </w:r>
      <w:r>
        <w:t xml:space="preserve">. V úsilí o zmenšení skládek a bezpečnost chemikálií používaných </w:t>
      </w:r>
      <w:r>
        <w:rPr>
          <w:color w:val="AE7AA1"/>
        </w:rPr>
        <w:t>v super-absorpčních výrobcích na jedno použití</w:t>
      </w:r>
      <w:r>
        <w:t xml:space="preserve"> se rodiče vrací k látkovým plenkám. Firma Tiny Tots Inc., sídlem v Campbellu </w:t>
      </w:r>
      <w:r>
        <w:rPr>
          <w:color w:val="9E8317"/>
        </w:rPr>
        <w:t>v Kalifornii</w:t>
      </w:r>
      <w:r>
        <w:t xml:space="preserve">, tvrdí, že obchody v loňském roce stouply o 35 %. "Každý týden jsme získali 1200 nových zákazníků," říká Jack Mogavero </w:t>
      </w:r>
      <w:r>
        <w:rPr>
          <w:color w:val="C2A393"/>
        </w:rPr>
        <w:t>z firmy Health Care Corp., sídlem v Piscataway, N. J.</w:t>
      </w:r>
      <w:r>
        <w:t xml:space="preserve"> V Syracuse, N. Y., nový marketingový tah </w:t>
      </w:r>
      <w:r>
        <w:rPr>
          <w:color w:val="0232FD"/>
        </w:rPr>
        <w:t>firmy DyDee Service</w:t>
      </w:r>
      <w:r>
        <w:t xml:space="preserve"> vyzdvihuje ekologické uvědomění. Mezi </w:t>
      </w:r>
      <w:r>
        <w:rPr>
          <w:color w:val="0232FD"/>
        </w:rPr>
        <w:t>jejími</w:t>
      </w:r>
      <w:r>
        <w:t xml:space="preserve"> novými zákazníky jsou: </w:t>
      </w:r>
      <w:r>
        <w:rPr>
          <w:color w:val="6A3A35"/>
        </w:rPr>
        <w:t xml:space="preserve">centra celodenní péče, </w:t>
      </w:r>
      <w:r>
        <w:rPr>
          <w:color w:val="BA6801"/>
        </w:rPr>
        <w:t>která</w:t>
      </w:r>
      <w:r>
        <w:rPr>
          <w:color w:val="6A3A35"/>
        </w:rPr>
        <w:t xml:space="preserve"> dříve </w:t>
      </w:r>
      <w:r>
        <w:rPr>
          <w:color w:val="168E5C"/>
        </w:rPr>
        <w:t>tuto službu</w:t>
      </w:r>
      <w:r>
        <w:rPr>
          <w:color w:val="6A3A35"/>
        </w:rPr>
        <w:t xml:space="preserve"> odmítala</w:t>
      </w:r>
      <w:r>
        <w:t xml:space="preserve">. </w:t>
      </w:r>
      <w:r>
        <w:rPr>
          <w:color w:val="16C0D0"/>
        </w:rPr>
        <w:t>Národní asociace plenkových služeb ve Filadelfii</w:t>
      </w:r>
      <w:r>
        <w:t xml:space="preserve"> tvrdí, že od ledna dostala více než 672 dotazů od lidí zajímajících se o otvírání plenkových center. </w:t>
      </w:r>
      <w:r>
        <w:rPr>
          <w:color w:val="C62100"/>
        </w:rPr>
        <w:t>Elisa Hollis</w:t>
      </w:r>
      <w:r>
        <w:t xml:space="preserve"> loni otevřela plenkové centrum, protože státní vysoká škola </w:t>
      </w:r>
      <w:r>
        <w:rPr>
          <w:color w:val="014347"/>
        </w:rPr>
        <w:t xml:space="preserve">v Pensylvánii, </w:t>
      </w:r>
      <w:r>
        <w:rPr>
          <w:color w:val="233809"/>
        </w:rPr>
        <w:t>kde</w:t>
      </w:r>
      <w:r>
        <w:rPr>
          <w:color w:val="014347"/>
        </w:rPr>
        <w:t xml:space="preserve"> žije</w:t>
      </w:r>
      <w:r>
        <w:t xml:space="preserve">, žádné nemá. Nedostatek plenek </w:t>
      </w:r>
      <w:r>
        <w:rPr>
          <w:color w:val="E115C0"/>
        </w:rPr>
        <w:t>letos</w:t>
      </w:r>
      <w:r>
        <w:t xml:space="preserve"> v létě omezil růst firmy Stork Diaper Services ze Springfieldu </w:t>
      </w:r>
      <w:r>
        <w:rPr>
          <w:color w:val="42083B"/>
        </w:rPr>
        <w:t xml:space="preserve">ve státě Massachusetts, </w:t>
      </w:r>
      <w:r>
        <w:rPr>
          <w:color w:val="82785D"/>
        </w:rPr>
        <w:t>kde</w:t>
      </w:r>
      <w:r>
        <w:rPr>
          <w:color w:val="42083B"/>
        </w:rPr>
        <w:t xml:space="preserve"> je </w:t>
      </w:r>
      <w:r>
        <w:rPr>
          <w:color w:val="023087"/>
        </w:rPr>
        <w:t>prodej</w:t>
      </w:r>
      <w:r>
        <w:rPr>
          <w:color w:val="42083B"/>
        </w:rPr>
        <w:t xml:space="preserve"> o 25 % vyšší</w:t>
      </w:r>
      <w:r>
        <w:t xml:space="preserve"> než v Také toto podněcuje k přechodu na látku: </w:t>
      </w:r>
      <w:r>
        <w:rPr>
          <w:color w:val="B7DAD2"/>
        </w:rPr>
        <w:t xml:space="preserve">plenkové přebaly se suchým zipem, </w:t>
      </w:r>
      <w:r>
        <w:rPr>
          <w:color w:val="196956"/>
        </w:rPr>
        <w:t>které</w:t>
      </w:r>
      <w:r>
        <w:rPr>
          <w:color w:val="B7DAD2"/>
        </w:rPr>
        <w:t xml:space="preserve"> odstraňují potřebu spínacích špendlíků</w:t>
      </w:r>
      <w:r>
        <w:t xml:space="preserve">. KRÁTCE: </w:t>
      </w:r>
      <w:r>
        <w:rPr>
          <w:color w:val="8C41BB"/>
        </w:rPr>
        <w:t>Pouze 57.6 % newyorčanů</w:t>
      </w:r>
      <w:r>
        <w:t xml:space="preserve"> sleduje místní zprávy, </w:t>
      </w:r>
      <w:r>
        <w:rPr>
          <w:color w:val="8C41BB"/>
        </w:rPr>
        <w:t>což</w:t>
      </w:r>
      <w:r>
        <w:t xml:space="preserve"> je nejnižší sledovanost v zemi, tvrdí nová studie firmy Impact Resources Inc., sídlem v Columbusu v Ohiu.... FreudToy, polštář nesoucí podobiznu Sigmunda Freuda, je prodáván za 24.95 dolaru jako pomůcka pro analýzu Udělej </w:t>
      </w:r>
      <w:r>
        <w:rPr>
          <w:color w:val="ECEDFE"/>
        </w:rPr>
        <w:t>si</w:t>
      </w:r>
      <w:r>
        <w:t xml:space="preserve"> sám.</w:t>
      </w:r>
    </w:p>
    <w:p>
      <w:r>
        <w:rPr>
          <w:b/>
        </w:rPr>
        <w:t>Document number 120</w:t>
      </w:r>
    </w:p>
    <w:p>
      <w:r>
        <w:rPr>
          <w:b/>
        </w:rPr>
        <w:t>Document identifier: wsj0121-001</w:t>
      </w:r>
    </w:p>
    <w:p>
      <w:r>
        <w:rPr>
          <w:color w:val="310106"/>
        </w:rPr>
        <w:t>Programové obchodování</w:t>
      </w:r>
      <w:r>
        <w:t xml:space="preserve"> je "humbuk", </w:t>
      </w:r>
      <w:r>
        <w:rPr>
          <w:color w:val="04640D"/>
        </w:rPr>
        <w:t xml:space="preserve">stěžuje si </w:t>
      </w:r>
      <w:r>
        <w:rPr>
          <w:color w:val="FEFB0A"/>
        </w:rPr>
        <w:t>Edward Egnuss z White Plains ve státě New York, investor a výkonný pracovník pro obchod s elektronikou</w:t>
      </w:r>
      <w:r>
        <w:rPr>
          <w:color w:val="04640D"/>
        </w:rPr>
        <w:t>, "a není přínosem pro malé investory</w:t>
      </w:r>
      <w:r>
        <w:t xml:space="preserve">, </w:t>
      </w:r>
      <w:r>
        <w:rPr>
          <w:color w:val="FB5514"/>
        </w:rPr>
        <w:t>to</w:t>
      </w:r>
      <w:r>
        <w:t xml:space="preserve"> je jisté." Ale ačkoli se domnívá, že </w:t>
      </w:r>
      <w:r>
        <w:rPr>
          <w:color w:val="E115C0"/>
        </w:rPr>
        <w:t>mu</w:t>
      </w:r>
      <w:r>
        <w:t xml:space="preserve"> </w:t>
      </w:r>
      <w:r>
        <w:rPr>
          <w:color w:val="00587F"/>
        </w:rPr>
        <w:t>to</w:t>
      </w:r>
      <w:r>
        <w:t xml:space="preserve"> škodí, pochybuje, že by mohlo být zastaveno. Odpor </w:t>
      </w:r>
      <w:r>
        <w:rPr>
          <w:color w:val="E115C0"/>
        </w:rPr>
        <w:t>pana Egnusse</w:t>
      </w:r>
      <w:r>
        <w:t xml:space="preserve"> </w:t>
      </w:r>
      <w:r>
        <w:rPr>
          <w:color w:val="0BC582"/>
        </w:rPr>
        <w:t>k programovému obchodování</w:t>
      </w:r>
      <w:r>
        <w:t xml:space="preserve"> je opětován mnoha malými investory </w:t>
      </w:r>
      <w:r>
        <w:rPr>
          <w:color w:val="FEB8C8"/>
        </w:rPr>
        <w:t>z celé země</w:t>
      </w:r>
      <w:r>
        <w:t xml:space="preserve">, vyslechnutými reportéry listu Wall Street Journal. Ale tak jako </w:t>
      </w:r>
      <w:r>
        <w:rPr>
          <w:color w:val="E115C0"/>
        </w:rPr>
        <w:t>pan Egnuss</w:t>
      </w:r>
      <w:r>
        <w:t xml:space="preserve">, málo lidí očekává, že bude zcela </w:t>
      </w:r>
      <w:r>
        <w:rPr>
          <w:color w:val="9E8317"/>
        </w:rPr>
        <w:t>zastaveno</w:t>
      </w:r>
      <w:r>
        <w:t xml:space="preserve">, a překvapivé množství pochybuje o tom, zda by mělo být. "Myslím, že programové obchodování je pro individuální investory v podstatě nespravedlivé," říká </w:t>
      </w:r>
      <w:r>
        <w:rPr>
          <w:color w:val="01190F"/>
        </w:rPr>
        <w:t xml:space="preserve">Leo Fields, investor </w:t>
      </w:r>
      <w:r>
        <w:rPr>
          <w:color w:val="847D81"/>
        </w:rPr>
        <w:t>z Dallasu</w:t>
      </w:r>
      <w:r>
        <w:t xml:space="preserve">. Podotýká, že </w:t>
      </w:r>
      <w:r>
        <w:rPr>
          <w:color w:val="58018B"/>
        </w:rPr>
        <w:t>programoví obchodníci</w:t>
      </w:r>
      <w:r>
        <w:t xml:space="preserve"> mají výhodu díky množství </w:t>
      </w:r>
      <w:r>
        <w:rPr>
          <w:color w:val="58018B"/>
        </w:rPr>
        <w:t>svých</w:t>
      </w:r>
      <w:r>
        <w:t xml:space="preserve"> obchodů, mohou si dovolit menší marži než </w:t>
      </w:r>
      <w:r>
        <w:rPr>
          <w:color w:val="B70639"/>
        </w:rPr>
        <w:t>individuální investoři</w:t>
      </w:r>
      <w:r>
        <w:t xml:space="preserve"> a často mohou dříve přijít na to, kam </w:t>
      </w:r>
      <w:r>
        <w:rPr>
          <w:color w:val="703B01"/>
        </w:rPr>
        <w:t>trh</w:t>
      </w:r>
      <w:r>
        <w:t xml:space="preserve"> směřuje. Ale programové obchodování viní z nestálosti </w:t>
      </w:r>
      <w:r>
        <w:rPr>
          <w:color w:val="703B01"/>
        </w:rPr>
        <w:t>trhu</w:t>
      </w:r>
      <w:r>
        <w:t xml:space="preserve"> jen částečně. Také pokládá </w:t>
      </w:r>
      <w:r>
        <w:rPr>
          <w:color w:val="703B01"/>
        </w:rPr>
        <w:t>trh</w:t>
      </w:r>
      <w:r>
        <w:t xml:space="preserve"> za nadhodnocený a připomíná potíže podřadných dluhopisů. Dodává: "</w:t>
      </w:r>
      <w:r>
        <w:rPr>
          <w:color w:val="703B01"/>
        </w:rPr>
        <w:t>Trh</w:t>
      </w:r>
      <w:r>
        <w:t xml:space="preserve"> nám možná vysílá další zprávu, že se blíží recese." </w:t>
      </w:r>
      <w:r>
        <w:rPr>
          <w:color w:val="F7F1DF"/>
        </w:rPr>
        <w:t xml:space="preserve">Nebo, jak </w:t>
      </w:r>
      <w:r>
        <w:rPr>
          <w:color w:val="118B8A"/>
        </w:rPr>
        <w:t>to</w:t>
      </w:r>
      <w:r>
        <w:rPr>
          <w:color w:val="F7F1DF"/>
        </w:rPr>
        <w:t xml:space="preserve"> formuluje </w:t>
      </w:r>
      <w:r>
        <w:rPr>
          <w:color w:val="4AFEFA"/>
        </w:rPr>
        <w:t xml:space="preserve">Dorothy Arighi, dekoratérka interiérů </w:t>
      </w:r>
      <w:r>
        <w:rPr>
          <w:color w:val="FCB164"/>
        </w:rPr>
        <w:t xml:space="preserve">v Arnoldu </w:t>
      </w:r>
      <w:r>
        <w:rPr>
          <w:color w:val="796EE6"/>
        </w:rPr>
        <w:t>v Kalifornii</w:t>
      </w:r>
      <w:r>
        <w:rPr>
          <w:color w:val="F7F1DF"/>
        </w:rPr>
        <w:t>: "</w:t>
      </w:r>
      <w:r>
        <w:rPr>
          <w:color w:val="000D2C"/>
        </w:rPr>
        <w:t>Trh</w:t>
      </w:r>
      <w:r>
        <w:rPr>
          <w:color w:val="F7F1DF"/>
        </w:rPr>
        <w:t xml:space="preserve"> v těchto dnech děsí všechny druhy divných věcí</w:t>
      </w:r>
      <w:r>
        <w:t>." Ale věří tomu, že "</w:t>
      </w:r>
      <w:r>
        <w:rPr>
          <w:color w:val="53495F"/>
        </w:rPr>
        <w:t>programové obchodování</w:t>
      </w:r>
      <w:r>
        <w:t xml:space="preserve"> způsobuje deviantní výkyvy. Není </w:t>
      </w:r>
      <w:r>
        <w:rPr>
          <w:color w:val="53495F"/>
        </w:rPr>
        <w:t>to</w:t>
      </w:r>
      <w:r>
        <w:t xml:space="preserve"> správná věc; není </w:t>
      </w:r>
      <w:r>
        <w:rPr>
          <w:color w:val="53495F"/>
        </w:rPr>
        <w:t>v tom</w:t>
      </w:r>
      <w:r>
        <w:t xml:space="preserve"> žádný podstatný klad." Dodává, že </w:t>
      </w:r>
      <w:r>
        <w:rPr>
          <w:color w:val="F95475"/>
        </w:rPr>
        <w:t xml:space="preserve">legislativa, </w:t>
      </w:r>
      <w:r>
        <w:rPr>
          <w:color w:val="61FC03"/>
        </w:rPr>
        <w:t>která</w:t>
      </w:r>
      <w:r>
        <w:rPr>
          <w:color w:val="F95475"/>
        </w:rPr>
        <w:t xml:space="preserve"> by </w:t>
      </w:r>
      <w:r>
        <w:rPr>
          <w:color w:val="5D9608"/>
        </w:rPr>
        <w:t>to</w:t>
      </w:r>
      <w:r>
        <w:rPr>
          <w:color w:val="F95475"/>
        </w:rPr>
        <w:t xml:space="preserve"> omezila</w:t>
      </w:r>
      <w:r>
        <w:t xml:space="preserve">, by byla "zatraceně dobrý nápad." V kanceláři firmy Charles Schwab &amp; Co. v okrese Buckhead </w:t>
      </w:r>
      <w:r>
        <w:rPr>
          <w:color w:val="DE98FD"/>
        </w:rPr>
        <w:t>v Atlantě</w:t>
      </w:r>
      <w:r>
        <w:t xml:space="preserve"> vyjadřuje skupina investorů skepsi, že by </w:t>
      </w:r>
      <w:r>
        <w:rPr>
          <w:color w:val="98A088"/>
        </w:rPr>
        <w:t>federální úředníci</w:t>
      </w:r>
      <w:r>
        <w:t xml:space="preserve"> programové obchodování omezili. Narážejíc </w:t>
      </w:r>
      <w:r>
        <w:rPr>
          <w:color w:val="4F584E"/>
        </w:rPr>
        <w:t xml:space="preserve">na krach </w:t>
      </w:r>
      <w:r>
        <w:rPr>
          <w:color w:val="248AD0"/>
        </w:rPr>
        <w:t xml:space="preserve">v říjnu </w:t>
      </w:r>
      <w:r>
        <w:rPr>
          <w:color w:val="5C5300"/>
        </w:rPr>
        <w:t>1987</w:t>
      </w:r>
      <w:r>
        <w:t xml:space="preserve">, </w:t>
      </w:r>
      <w:r>
        <w:rPr>
          <w:color w:val="9F6551"/>
        </w:rPr>
        <w:t>Glenn Miller</w:t>
      </w:r>
      <w:r>
        <w:t xml:space="preserve"> říká, "Je to jako poslední krach - jsou ohroženi, ale nikdo nic neudělá." </w:t>
      </w:r>
      <w:r>
        <w:rPr>
          <w:color w:val="BCFEC6"/>
        </w:rPr>
        <w:t xml:space="preserve">A. Donald Anderson, devětapadesátiletý investor z Los Angeles, </w:t>
      </w:r>
      <w:r>
        <w:rPr>
          <w:color w:val="932C70"/>
        </w:rPr>
        <w:t>který</w:t>
      </w:r>
      <w:r>
        <w:rPr>
          <w:color w:val="BCFEC6"/>
        </w:rPr>
        <w:t xml:space="preserve"> říká, že "kolísání a víření </w:t>
      </w:r>
      <w:r>
        <w:rPr>
          <w:color w:val="2B1B04"/>
        </w:rPr>
        <w:t>trhu s cennými papíry</w:t>
      </w:r>
      <w:r>
        <w:rPr>
          <w:color w:val="BCFEC6"/>
        </w:rPr>
        <w:t xml:space="preserve"> </w:t>
      </w:r>
      <w:r>
        <w:rPr>
          <w:color w:val="932C70"/>
        </w:rPr>
        <w:t>mi</w:t>
      </w:r>
      <w:r>
        <w:rPr>
          <w:color w:val="BCFEC6"/>
        </w:rPr>
        <w:t xml:space="preserve"> způsobuje trému</w:t>
      </w:r>
      <w:r>
        <w:t xml:space="preserve">," nevidí v zakázání </w:t>
      </w:r>
      <w:r>
        <w:rPr>
          <w:color w:val="B5AFC4"/>
        </w:rPr>
        <w:t>programového obchodování</w:t>
      </w:r>
      <w:r>
        <w:t xml:space="preserve"> velký smysl. </w:t>
      </w:r>
      <w:r>
        <w:rPr>
          <w:color w:val="D4C67A"/>
        </w:rPr>
        <w:t xml:space="preserve">Ti, </w:t>
      </w:r>
      <w:r>
        <w:rPr>
          <w:color w:val="AE7AA1"/>
        </w:rPr>
        <w:t>kteří</w:t>
      </w:r>
      <w:r>
        <w:rPr>
          <w:color w:val="D4C67A"/>
        </w:rPr>
        <w:t xml:space="preserve"> </w:t>
      </w:r>
      <w:r>
        <w:rPr>
          <w:color w:val="C2A393"/>
        </w:rPr>
        <w:t>ho</w:t>
      </w:r>
      <w:r>
        <w:rPr>
          <w:color w:val="D4C67A"/>
        </w:rPr>
        <w:t xml:space="preserve"> budou chtít provozovat dál</w:t>
      </w:r>
      <w:r>
        <w:t>, "</w:t>
      </w:r>
      <w:r>
        <w:rPr>
          <w:color w:val="D4C67A"/>
        </w:rPr>
        <w:t>si</w:t>
      </w:r>
      <w:r>
        <w:t xml:space="preserve"> prostě naleznou nějaký způsob, jak obejít" jakýkoli pokus o </w:t>
      </w:r>
      <w:r>
        <w:rPr>
          <w:color w:val="B5AFC4"/>
        </w:rPr>
        <w:t>jeho</w:t>
      </w:r>
      <w:r>
        <w:t xml:space="preserve"> omezení. Stejně tak </w:t>
      </w:r>
      <w:r>
        <w:rPr>
          <w:color w:val="0232FD"/>
        </w:rPr>
        <w:t xml:space="preserve">Rick Wamre, jednatřicetiletý správce majetku realitní firmy </w:t>
      </w:r>
      <w:r>
        <w:rPr>
          <w:color w:val="6A3A35"/>
        </w:rPr>
        <w:t>z Dallasu</w:t>
      </w:r>
      <w:r>
        <w:t xml:space="preserve">, by rád viděl </w:t>
      </w:r>
      <w:r>
        <w:rPr>
          <w:color w:val="BA6801"/>
        </w:rPr>
        <w:t>programové obchodování</w:t>
      </w:r>
      <w:r>
        <w:t xml:space="preserve"> mizet, protože "nevidím, že dělá něco </w:t>
      </w:r>
      <w:r>
        <w:rPr>
          <w:color w:val="168E5C"/>
        </w:rPr>
        <w:t>pro</w:t>
      </w:r>
      <w:r>
        <w:rPr>
          <w:color w:val="703B01"/>
        </w:rPr>
        <w:t xml:space="preserve"> trh</w:t>
      </w:r>
      <w:r>
        <w:t xml:space="preserve"> nebo </w:t>
      </w:r>
      <w:r>
        <w:rPr>
          <w:color w:val="16C0D0"/>
        </w:rPr>
        <w:t>zemi</w:t>
      </w:r>
      <w:r>
        <w:t xml:space="preserve">." Přesto není zastáncem nové legislativy. "Myslím, že máme dost zákonů o cenných papírech," říká. "Mnohem raději bych viděl jednání o úrokových mírách a deficitu." </w:t>
      </w:r>
      <w:r>
        <w:rPr>
          <w:color w:val="C62100"/>
        </w:rPr>
        <w:t xml:space="preserve">Peter Anthony, </w:t>
      </w:r>
      <w:r>
        <w:rPr>
          <w:color w:val="014347"/>
        </w:rPr>
        <w:t>který</w:t>
      </w:r>
      <w:r>
        <w:rPr>
          <w:color w:val="C62100"/>
        </w:rPr>
        <w:t xml:space="preserve"> vede zaměstnaneckou agenturu v </w:t>
      </w:r>
      <w:r>
        <w:rPr>
          <w:color w:val="233809"/>
        </w:rPr>
        <w:t>New Yorku</w:t>
      </w:r>
      <w:r>
        <w:t xml:space="preserve">, odsuzuje </w:t>
      </w:r>
      <w:r>
        <w:rPr>
          <w:color w:val="42083B"/>
        </w:rPr>
        <w:t>programové obchodování</w:t>
      </w:r>
      <w:r>
        <w:t xml:space="preserve"> jako "limitující hru jen pro některé," ale také </w:t>
      </w:r>
      <w:r>
        <w:rPr>
          <w:color w:val="C62100"/>
        </w:rPr>
        <w:t>si</w:t>
      </w:r>
      <w:r>
        <w:t xml:space="preserve"> není jist, zda by mělo být přísněji regulováno. "Nechci </w:t>
      </w:r>
      <w:r>
        <w:rPr>
          <w:color w:val="42083B"/>
        </w:rPr>
        <w:t>ho</w:t>
      </w:r>
      <w:r>
        <w:t xml:space="preserve"> odsuzovat, protože </w:t>
      </w:r>
      <w:r>
        <w:rPr>
          <w:color w:val="42083B"/>
        </w:rPr>
        <w:t>jeho</w:t>
      </w:r>
      <w:r>
        <w:t xml:space="preserve"> odsuzování by bylo jako odsuzování kapitalismu," vysvětluje. A překvapivý počet </w:t>
      </w:r>
      <w:r>
        <w:rPr>
          <w:color w:val="82785D"/>
        </w:rPr>
        <w:t>malých investorů</w:t>
      </w:r>
      <w:r>
        <w:t xml:space="preserve"> vypadá, že se přizpůsobí větší nestálosti </w:t>
      </w:r>
      <w:r>
        <w:rPr>
          <w:color w:val="703B01"/>
        </w:rPr>
        <w:t>trhu s cennými papíry</w:t>
      </w:r>
      <w:r>
        <w:t xml:space="preserve">, a tvrdí, že mohou žít s programovým obchodováním. </w:t>
      </w:r>
      <w:r>
        <w:rPr>
          <w:color w:val="023087"/>
        </w:rPr>
        <w:t xml:space="preserve">Glenn Britta, pětadvacetiletý newyorský finanční analytik, </w:t>
      </w:r>
      <w:r>
        <w:rPr>
          <w:color w:val="B7DAD2"/>
        </w:rPr>
        <w:t>který</w:t>
      </w:r>
      <w:r>
        <w:rPr>
          <w:color w:val="023087"/>
        </w:rPr>
        <w:t xml:space="preserve"> dělá opční obchody na </w:t>
      </w:r>
      <w:r>
        <w:rPr>
          <w:color w:val="B7DAD2"/>
        </w:rPr>
        <w:t>svůj</w:t>
      </w:r>
      <w:r>
        <w:rPr>
          <w:color w:val="023087"/>
        </w:rPr>
        <w:t xml:space="preserve"> vlastní účet</w:t>
      </w:r>
      <w:r>
        <w:t xml:space="preserve">, říká, že nestabilitu </w:t>
      </w:r>
      <w:r>
        <w:rPr>
          <w:color w:val="703B01"/>
        </w:rPr>
        <w:t>trhu</w:t>
      </w:r>
      <w:r>
        <w:t xml:space="preserve"> "zahrnuje do investičních rozhodnutí." Dodává, že </w:t>
      </w:r>
      <w:r>
        <w:rPr>
          <w:color w:val="196956"/>
        </w:rPr>
        <w:t>programové obchodování</w:t>
      </w:r>
      <w:r>
        <w:t xml:space="preserve"> "zvyšuje likviditu </w:t>
      </w:r>
      <w:r>
        <w:rPr>
          <w:color w:val="703B01"/>
        </w:rPr>
        <w:t>na trhu</w:t>
      </w:r>
      <w:r>
        <w:t xml:space="preserve">. Nemůžete zadržet technologii." </w:t>
      </w:r>
      <w:r>
        <w:rPr>
          <w:color w:val="8C41BB"/>
        </w:rPr>
        <w:t xml:space="preserve">A </w:t>
      </w:r>
      <w:r>
        <w:rPr>
          <w:color w:val="ECEDFE"/>
        </w:rPr>
        <w:t>tato praxe</w:t>
      </w:r>
      <w:r>
        <w:rPr>
          <w:color w:val="8C41BB"/>
        </w:rPr>
        <w:t xml:space="preserve"> by neměla být ukončena, říká, protože "ani velcí hráči nejsou imunní vůči tvrdosti </w:t>
      </w:r>
      <w:r>
        <w:rPr>
          <w:color w:val="2B2D32"/>
        </w:rPr>
        <w:t>programového obchodování</w:t>
      </w:r>
      <w:r>
        <w:t xml:space="preserve">." Také v </w:t>
      </w:r>
      <w:r>
        <w:rPr>
          <w:color w:val="94C661"/>
        </w:rPr>
        <w:t>New Yorku</w:t>
      </w:r>
      <w:r>
        <w:t xml:space="preserve"> </w:t>
      </w:r>
      <w:r>
        <w:rPr>
          <w:color w:val="F8907D"/>
        </w:rPr>
        <w:t>to</w:t>
      </w:r>
      <w:r>
        <w:t xml:space="preserve"> </w:t>
      </w:r>
      <w:r>
        <w:rPr>
          <w:color w:val="895E6B"/>
        </w:rPr>
        <w:t xml:space="preserve">jeden právník </w:t>
      </w:r>
      <w:r>
        <w:rPr>
          <w:color w:val="788E95"/>
        </w:rPr>
        <w:t>pojišťovací společnosti</w:t>
      </w:r>
      <w:r>
        <w:rPr>
          <w:color w:val="895E6B"/>
        </w:rPr>
        <w:t xml:space="preserve"> Israel Silverman</w:t>
      </w:r>
      <w:r>
        <w:t xml:space="preserve"> komentuje takto: </w:t>
      </w:r>
      <w:r>
        <w:rPr>
          <w:color w:val="FB6AB8"/>
        </w:rPr>
        <w:t>Programové obchodování</w:t>
      </w:r>
      <w:r>
        <w:t xml:space="preserve"> "zvyšuje nestabilitu, ale nemyslím si, že by mělo být zakázáno. </w:t>
      </w:r>
      <w:r>
        <w:rPr>
          <w:color w:val="FB6AB8"/>
        </w:rPr>
        <w:t>Tady</w:t>
      </w:r>
      <w:r>
        <w:t xml:space="preserve"> není žádný viník. </w:t>
      </w:r>
      <w:r>
        <w:rPr>
          <w:color w:val="703B01"/>
        </w:rPr>
        <w:t>Trh</w:t>
      </w:r>
      <w:r>
        <w:t xml:space="preserve"> se pouze stává výkonnější." Arbitrážní obchodování podle rozdílů v cenách promptních a termínových obchodů je důležitou součástí mnoha finančních trhů, říká. Dodává, že </w:t>
      </w:r>
      <w:r>
        <w:rPr>
          <w:color w:val="895E6B"/>
        </w:rPr>
        <w:t>jeho</w:t>
      </w:r>
      <w:r>
        <w:t xml:space="preserve"> podíly v programu úspor </w:t>
      </w:r>
      <w:r>
        <w:rPr>
          <w:color w:val="576094"/>
        </w:rPr>
        <w:t>společnosti</w:t>
      </w:r>
      <w:r>
        <w:t xml:space="preserve"> jsou investovány </w:t>
      </w:r>
      <w:r>
        <w:rPr>
          <w:color w:val="DB1474"/>
        </w:rPr>
        <w:t>do investičního fondu</w:t>
      </w:r>
      <w:r>
        <w:t xml:space="preserve"> a nestabilita, v daném dni, může </w:t>
      </w:r>
      <w:r>
        <w:rPr>
          <w:color w:val="DB1474"/>
        </w:rPr>
        <w:t>tento fond</w:t>
      </w:r>
      <w:r>
        <w:t xml:space="preserve"> poškodit. Ale "</w:t>
      </w:r>
      <w:r>
        <w:rPr>
          <w:color w:val="895E6B"/>
        </w:rPr>
        <w:t>já</w:t>
      </w:r>
      <w:r>
        <w:t xml:space="preserve"> jsem dlouhodobý investor," říká. "Kdybyste byl krátkodobý investor, asi byste byl k programovému obchodování nedůvěřivější." </w:t>
      </w:r>
      <w:r>
        <w:rPr>
          <w:color w:val="8489AE"/>
        </w:rPr>
        <w:t xml:space="preserve">Jim Enzor </w:t>
      </w:r>
      <w:r>
        <w:rPr>
          <w:color w:val="860E04"/>
        </w:rPr>
        <w:t>z Atlanty</w:t>
      </w:r>
      <w:r>
        <w:t xml:space="preserve"> </w:t>
      </w:r>
      <w:r>
        <w:rPr>
          <w:color w:val="FBC206"/>
        </w:rPr>
        <w:t>programové obchodování</w:t>
      </w:r>
      <w:r>
        <w:t xml:space="preserve"> brání, protože věří, že může </w:t>
      </w:r>
      <w:r>
        <w:rPr>
          <w:color w:val="703B01"/>
        </w:rPr>
        <w:t>trh</w:t>
      </w:r>
      <w:r>
        <w:t xml:space="preserve"> po poklesu znovu vytáhnout. "Jestliže máte opravdu špatný den, programové obchodování řekne, 'nakupuj,'" vysvětluje. "Kdybyste dokázali porozumět rytmu programového obchodování, mohli byste </w:t>
      </w:r>
      <w:r>
        <w:rPr>
          <w:color w:val="6EAB9B"/>
        </w:rPr>
        <w:t>toho</w:t>
      </w:r>
      <w:r>
        <w:t xml:space="preserve"> využít." Co ještě může malý investor dělat? </w:t>
      </w:r>
      <w:r>
        <w:rPr>
          <w:color w:val="F2CDFE"/>
        </w:rPr>
        <w:t xml:space="preserve">Scott Taccetta, účetní </w:t>
      </w:r>
      <w:r>
        <w:rPr>
          <w:color w:val="645341"/>
        </w:rPr>
        <w:t>z Chicaga</w:t>
      </w:r>
      <w:r>
        <w:t xml:space="preserve">, se věnuje fondům </w:t>
      </w:r>
      <w:r>
        <w:rPr>
          <w:color w:val="703B01"/>
        </w:rPr>
        <w:t>peněžního trhu</w:t>
      </w:r>
      <w:r>
        <w:t xml:space="preserve">. </w:t>
      </w:r>
      <w:r>
        <w:rPr>
          <w:color w:val="F2CDFE"/>
        </w:rPr>
        <w:t>Pan Taccetta</w:t>
      </w:r>
      <w:r>
        <w:t xml:space="preserve"> říká, že měl kompenzováno </w:t>
      </w:r>
      <w:r>
        <w:rPr>
          <w:color w:val="760035"/>
        </w:rPr>
        <w:t xml:space="preserve">sotva 5000 dolarů, </w:t>
      </w:r>
      <w:r>
        <w:rPr>
          <w:color w:val="647A41"/>
        </w:rPr>
        <w:t>o které</w:t>
      </w:r>
      <w:r>
        <w:rPr>
          <w:color w:val="760035"/>
        </w:rPr>
        <w:t xml:space="preserve"> přišel </w:t>
      </w:r>
      <w:r>
        <w:rPr>
          <w:color w:val="496E76"/>
        </w:rPr>
        <w:t xml:space="preserve">při krachu </w:t>
      </w:r>
      <w:r>
        <w:rPr>
          <w:color w:val="E3F894"/>
        </w:rPr>
        <w:t>v roce 1987</w:t>
      </w:r>
      <w:r>
        <w:t xml:space="preserve">, když </w:t>
      </w:r>
      <w:r>
        <w:rPr>
          <w:color w:val="F9D7CD"/>
        </w:rPr>
        <w:t>13. října</w:t>
      </w:r>
      <w:r>
        <w:t xml:space="preserve"> přišel o více peněz. Nyní plánuje prodat všechny </w:t>
      </w:r>
      <w:r>
        <w:rPr>
          <w:color w:val="F2CDFE"/>
        </w:rPr>
        <w:t>své</w:t>
      </w:r>
      <w:r>
        <w:t xml:space="preserve"> cenné papíry během prvního čtvrtletí roku 1990. </w:t>
      </w:r>
      <w:r>
        <w:rPr>
          <w:color w:val="876128"/>
        </w:rPr>
        <w:t xml:space="preserve">V říjnu před tím, než se </w:t>
      </w:r>
      <w:r>
        <w:rPr>
          <w:color w:val="A1A711"/>
        </w:rPr>
        <w:t>trh</w:t>
      </w:r>
      <w:r>
        <w:rPr>
          <w:color w:val="876128"/>
        </w:rPr>
        <w:t xml:space="preserve"> propadl</w:t>
      </w:r>
      <w:r>
        <w:t xml:space="preserve">, </w:t>
      </w:r>
      <w:r>
        <w:rPr>
          <w:color w:val="01FB92"/>
        </w:rPr>
        <w:t>se</w:t>
      </w:r>
      <w:r>
        <w:t xml:space="preserve"> </w:t>
      </w:r>
      <w:r>
        <w:rPr>
          <w:color w:val="01FB92"/>
        </w:rPr>
        <w:t xml:space="preserve">paní Arighi </w:t>
      </w:r>
      <w:r>
        <w:rPr>
          <w:color w:val="FD0F31"/>
        </w:rPr>
        <w:t xml:space="preserve">z Arnoldu </w:t>
      </w:r>
      <w:r>
        <w:rPr>
          <w:color w:val="BE8485"/>
        </w:rPr>
        <w:t>v Kalifornii</w:t>
      </w:r>
      <w:r>
        <w:t xml:space="preserve"> přiměla prodat "spekulativní akcie" </w:t>
      </w:r>
      <w:r>
        <w:rPr>
          <w:color w:val="C660FB"/>
        </w:rPr>
        <w:t>své</w:t>
      </w:r>
      <w:r>
        <w:rPr>
          <w:color w:val="120104"/>
        </w:rPr>
        <w:t xml:space="preserve"> rodiny</w:t>
      </w:r>
      <w:r>
        <w:t xml:space="preserve"> a věří, že se "</w:t>
      </w:r>
      <w:r>
        <w:rPr>
          <w:color w:val="D48958"/>
        </w:rPr>
        <w:t>tak</w:t>
      </w:r>
      <w:r>
        <w:t xml:space="preserve"> budeme moci ubránit všemu tomuto šizení, způsobenému programovým obchodováním. Věří, že </w:t>
      </w:r>
      <w:r>
        <w:rPr>
          <w:color w:val="05AEE8"/>
        </w:rPr>
        <w:t>pro jednotlivce</w:t>
      </w:r>
      <w:r>
        <w:t xml:space="preserve"> je jedinou odpovědí "kupovat </w:t>
      </w:r>
      <w:r>
        <w:rPr>
          <w:color w:val="C3C1BE"/>
        </w:rPr>
        <w:t xml:space="preserve">cenné papíry, </w:t>
      </w:r>
      <w:r>
        <w:rPr>
          <w:color w:val="9F98F8"/>
        </w:rPr>
        <w:t>které</w:t>
      </w:r>
      <w:r>
        <w:rPr>
          <w:color w:val="C3C1BE"/>
        </w:rPr>
        <w:t xml:space="preserve"> přečkají jakoukoli bouři</w:t>
      </w:r>
      <w:r>
        <w:t xml:space="preserve">." </w:t>
      </w:r>
      <w:r>
        <w:rPr>
          <w:color w:val="1167D9"/>
        </w:rPr>
        <w:t xml:space="preserve">Lucille Gorman, čtyřiaosmdesátiletá žena v domácnosti </w:t>
      </w:r>
      <w:r>
        <w:rPr>
          <w:color w:val="D19012"/>
        </w:rPr>
        <w:t>z Chicaga</w:t>
      </w:r>
      <w:r>
        <w:t xml:space="preserve">, se stala úžasně imunní vůči otřesům </w:t>
      </w:r>
      <w:r>
        <w:rPr>
          <w:color w:val="703B01"/>
        </w:rPr>
        <w:t>na akciovém trhu</w:t>
      </w:r>
      <w:r>
        <w:t xml:space="preserve">. </w:t>
      </w:r>
      <w:r>
        <w:rPr>
          <w:color w:val="1167D9"/>
        </w:rPr>
        <w:t>Paní Gorman</w:t>
      </w:r>
      <w:r>
        <w:t xml:space="preserve"> využila nízkých cen </w:t>
      </w:r>
      <w:r>
        <w:rPr>
          <w:color w:val="4F584E"/>
        </w:rPr>
        <w:t xml:space="preserve">po krachu </w:t>
      </w:r>
      <w:r>
        <w:rPr>
          <w:color w:val="B7D802"/>
        </w:rPr>
        <w:t>v roce 1987</w:t>
      </w:r>
      <w:r>
        <w:t xml:space="preserve">, aby nakoupila cenné papíry a od pádu </w:t>
      </w:r>
      <w:r>
        <w:rPr>
          <w:color w:val="F9D7CD"/>
        </w:rPr>
        <w:t>13. října</w:t>
      </w:r>
      <w:r>
        <w:t xml:space="preserve"> pátrala po dalších výhodných obchodech. "</w:t>
      </w:r>
      <w:r>
        <w:rPr>
          <w:color w:val="826392"/>
        </w:rPr>
        <w:t>Mé</w:t>
      </w:r>
      <w:r>
        <w:rPr>
          <w:color w:val="5E7A6A"/>
        </w:rPr>
        <w:t xml:space="preserve"> cenné papíry</w:t>
      </w:r>
      <w:r>
        <w:t xml:space="preserve"> jsou samé spolehlivé akcie," říká. "</w:t>
      </w:r>
      <w:r>
        <w:rPr>
          <w:color w:val="B29869"/>
        </w:rPr>
        <w:t xml:space="preserve">Jestliže jde </w:t>
      </w:r>
      <w:r>
        <w:rPr>
          <w:color w:val="1D0051"/>
        </w:rPr>
        <w:t>trh</w:t>
      </w:r>
      <w:r>
        <w:rPr>
          <w:color w:val="B29869"/>
        </w:rPr>
        <w:t xml:space="preserve"> dolů</w:t>
      </w:r>
      <w:r>
        <w:t xml:space="preserve">, považuji </w:t>
      </w:r>
      <w:r>
        <w:rPr>
          <w:color w:val="B29869"/>
        </w:rPr>
        <w:t>to</w:t>
      </w:r>
      <w:r>
        <w:t xml:space="preserve"> jen za papírovou ztrátu zisku. </w:t>
      </w:r>
      <w:r>
        <w:rPr>
          <w:color w:val="8BE7FC"/>
        </w:rPr>
        <w:t>Na druhé straně, jestliže strmě stoupá</w:t>
      </w:r>
      <w:r>
        <w:t xml:space="preserve">, vždy prodám." Nechcete sám </w:t>
      </w:r>
      <w:r>
        <w:rPr>
          <w:color w:val="76E0C1"/>
        </w:rPr>
        <w:t>sebe</w:t>
      </w:r>
      <w:r>
        <w:t xml:space="preserve"> </w:t>
      </w:r>
      <w:r>
        <w:rPr>
          <w:color w:val="8BE7FC"/>
        </w:rPr>
        <w:t>těmito věcmi</w:t>
      </w:r>
      <w:r>
        <w:t xml:space="preserve"> příliš znepokojovat.</w:t>
      </w:r>
    </w:p>
    <w:p>
      <w:r>
        <w:rPr>
          <w:b/>
        </w:rPr>
        <w:t>Document number 121</w:t>
      </w:r>
    </w:p>
    <w:p>
      <w:r>
        <w:rPr>
          <w:b/>
        </w:rPr>
        <w:t>Document identifier: wsj0122-001</w:t>
      </w:r>
    </w:p>
    <w:p>
      <w:r>
        <w:rPr>
          <w:color w:val="310106"/>
        </w:rPr>
        <w:t>Firma Young's Market Co., velkoobchod destiláty, vínem a dalším zbožím</w:t>
      </w:r>
      <w:r>
        <w:t xml:space="preserve">, uvedla, </w:t>
      </w:r>
      <w:r>
        <w:rPr>
          <w:color w:val="04640D"/>
        </w:rPr>
        <w:t xml:space="preserve">že se sloučí s novou korporací vytvořenou </w:t>
      </w:r>
      <w:r>
        <w:rPr>
          <w:color w:val="FEFB0A"/>
        </w:rPr>
        <w:t xml:space="preserve">rodinou Underwoodů, </w:t>
      </w:r>
      <w:r>
        <w:rPr>
          <w:color w:val="FB5514"/>
        </w:rPr>
        <w:t>která</w:t>
      </w:r>
      <w:r>
        <w:rPr>
          <w:color w:val="FEFB0A"/>
        </w:rPr>
        <w:t xml:space="preserve"> </w:t>
      </w:r>
      <w:r>
        <w:rPr>
          <w:color w:val="E115C0"/>
        </w:rPr>
        <w:t>firmu Young's</w:t>
      </w:r>
      <w:r>
        <w:rPr>
          <w:color w:val="FEFB0A"/>
        </w:rPr>
        <w:t xml:space="preserve"> kontroluje</w:t>
      </w:r>
      <w:r>
        <w:t xml:space="preserve">. Podle podmínek dohody </w:t>
      </w:r>
      <w:r>
        <w:rPr>
          <w:color w:val="00587F"/>
        </w:rPr>
        <w:t xml:space="preserve">akcionáři, </w:t>
      </w:r>
      <w:r>
        <w:rPr>
          <w:color w:val="0BC582"/>
        </w:rPr>
        <w:t>kteří</w:t>
      </w:r>
      <w:r>
        <w:rPr>
          <w:color w:val="00587F"/>
        </w:rPr>
        <w:t xml:space="preserve"> nejsou </w:t>
      </w:r>
      <w:r>
        <w:rPr>
          <w:color w:val="FEB8C8"/>
        </w:rPr>
        <w:t>Underwoodi</w:t>
      </w:r>
      <w:r>
        <w:t xml:space="preserve">, obdrží </w:t>
      </w:r>
      <w:r>
        <w:rPr>
          <w:color w:val="04640D"/>
        </w:rPr>
        <w:t xml:space="preserve">po ukončení činnosti, </w:t>
      </w:r>
      <w:r>
        <w:rPr>
          <w:color w:val="9E8317"/>
        </w:rPr>
        <w:t>které</w:t>
      </w:r>
      <w:r>
        <w:rPr>
          <w:color w:val="04640D"/>
        </w:rPr>
        <w:t xml:space="preserve"> je očekáváno na prosinec</w:t>
      </w:r>
      <w:r>
        <w:t xml:space="preserve">, 3500 dolarů na akcii. </w:t>
      </w:r>
      <w:r>
        <w:rPr>
          <w:color w:val="01190F"/>
        </w:rPr>
        <w:t>Rodina Underwoodů</w:t>
      </w:r>
      <w:r>
        <w:t xml:space="preserve"> prohlásila, že </w:t>
      </w:r>
      <w:r>
        <w:rPr>
          <w:color w:val="00587F"/>
        </w:rPr>
        <w:t xml:space="preserve">tito držitelé více než většiny akcií </w:t>
      </w:r>
      <w:r>
        <w:rPr>
          <w:color w:val="847D81"/>
        </w:rPr>
        <w:t>společnosti</w:t>
      </w:r>
      <w:r>
        <w:t xml:space="preserve"> stvrdili </w:t>
      </w:r>
      <w:r>
        <w:rPr>
          <w:color w:val="04640D"/>
        </w:rPr>
        <w:t>transakci</w:t>
      </w:r>
      <w:r>
        <w:t xml:space="preserve"> písemným souhlasem.</w:t>
      </w:r>
    </w:p>
    <w:p>
      <w:r>
        <w:rPr>
          <w:b/>
        </w:rPr>
        <w:t>Document number 122</w:t>
      </w:r>
    </w:p>
    <w:p>
      <w:r>
        <w:rPr>
          <w:b/>
        </w:rPr>
        <w:t>Document identifier: wsj0123-001</w:t>
      </w:r>
    </w:p>
    <w:p>
      <w:r>
        <w:rPr>
          <w:color w:val="310106"/>
        </w:rPr>
        <w:t xml:space="preserve">Výzkumníci </w:t>
      </w:r>
      <w:r>
        <w:rPr>
          <w:color w:val="04640D"/>
        </w:rPr>
        <w:t xml:space="preserve">z Bellových laboratoří </w:t>
      </w:r>
      <w:r>
        <w:rPr>
          <w:color w:val="FEFB0A"/>
        </w:rPr>
        <w:t>firmy American Telephone &amp; Telegraph Co.</w:t>
      </w:r>
      <w:r>
        <w:t xml:space="preserve"> oznámili, že zvýšili schopnost </w:t>
      </w:r>
      <w:r>
        <w:rPr>
          <w:color w:val="FB5514"/>
        </w:rPr>
        <w:t>nových supravodivých krystalů</w:t>
      </w:r>
      <w:r>
        <w:t xml:space="preserve"> vést elektrický proud na stonásobek a přiblížili </w:t>
      </w:r>
      <w:r>
        <w:rPr>
          <w:color w:val="FB5514"/>
        </w:rPr>
        <w:t>tyto materiály</w:t>
      </w:r>
      <w:r>
        <w:t xml:space="preserve"> komerčnímu využití. </w:t>
      </w:r>
      <w:r>
        <w:rPr>
          <w:color w:val="310106"/>
        </w:rPr>
        <w:t>Tito vědci</w:t>
      </w:r>
      <w:r>
        <w:t xml:space="preserve"> prohlásili, že provedli malé změny ve struktuře krystalové mřížky supravodičů, aby zvýšili </w:t>
      </w:r>
      <w:r>
        <w:rPr>
          <w:color w:val="E115C0"/>
        </w:rPr>
        <w:t xml:space="preserve">množství proudu, </w:t>
      </w:r>
      <w:r>
        <w:rPr>
          <w:color w:val="00587F"/>
        </w:rPr>
        <w:t>které</w:t>
      </w:r>
      <w:r>
        <w:rPr>
          <w:color w:val="E115C0"/>
        </w:rPr>
        <w:t xml:space="preserve"> mohou vést jednotlivé krystaly</w:t>
      </w:r>
      <w:r>
        <w:t xml:space="preserve">, na 600000 ampérů na čtvereční centimetr v průměrně silném magnetickém poli. </w:t>
      </w:r>
      <w:r>
        <w:rPr>
          <w:color w:val="310106"/>
        </w:rPr>
        <w:t>Vědci</w:t>
      </w:r>
      <w:r>
        <w:t xml:space="preserve"> řekli, že učinili pokrok se supravodiči obsahujícími ytrium a ochlazenými na teplotu tekutého dusíku, čili na minus 321 stupňů Fahrenheita. </w:t>
      </w:r>
      <w:r>
        <w:rPr>
          <w:color w:val="310106"/>
        </w:rPr>
        <w:t>Jejich</w:t>
      </w:r>
      <w:r>
        <w:t xml:space="preserve"> zpráva se objeví v dnešním vydání časopisu Nature. </w:t>
      </w:r>
      <w:r>
        <w:rPr>
          <w:color w:val="0BC582"/>
        </w:rPr>
        <w:t>Výsledky zkoumání</w:t>
      </w:r>
      <w:r>
        <w:t xml:space="preserve"> znamenají významný krok ve výzkumu "</w:t>
      </w:r>
      <w:r>
        <w:rPr>
          <w:color w:val="FEB8C8"/>
        </w:rPr>
        <w:t xml:space="preserve">hromadných" supravodičů, </w:t>
      </w:r>
      <w:r>
        <w:rPr>
          <w:color w:val="9E8317"/>
        </w:rPr>
        <w:t>které</w:t>
      </w:r>
      <w:r>
        <w:rPr>
          <w:color w:val="FEB8C8"/>
        </w:rPr>
        <w:t xml:space="preserve"> jsou určeny pro použití na dráty do motorů, magnety, generátory a další aplikace</w:t>
      </w:r>
      <w:r>
        <w:t xml:space="preserve">. </w:t>
      </w:r>
      <w:r>
        <w:rPr>
          <w:color w:val="310106"/>
        </w:rPr>
        <w:t>Vědci</w:t>
      </w:r>
      <w:r>
        <w:t xml:space="preserve"> dosáhli dokonce vyšší schopnosti vést proud tenkou vrstvou </w:t>
      </w:r>
      <w:r>
        <w:rPr>
          <w:color w:val="FEB8C8"/>
        </w:rPr>
        <w:t>těchto nových supravodičů</w:t>
      </w:r>
      <w:r>
        <w:t xml:space="preserve">, ale měli problémy se zvyšováním množství </w:t>
      </w:r>
      <w:r>
        <w:rPr>
          <w:color w:val="01190F"/>
        </w:rPr>
        <w:t xml:space="preserve">proudu, </w:t>
      </w:r>
      <w:r>
        <w:rPr>
          <w:color w:val="847D81"/>
        </w:rPr>
        <w:t>který</w:t>
      </w:r>
      <w:r>
        <w:rPr>
          <w:color w:val="01190F"/>
        </w:rPr>
        <w:t xml:space="preserve"> hromadně vyráběné krystaly mohly vést</w:t>
      </w:r>
      <w:r>
        <w:t xml:space="preserve">. </w:t>
      </w:r>
      <w:r>
        <w:rPr>
          <w:color w:val="58018B"/>
        </w:rPr>
        <w:t>Supravodiče</w:t>
      </w:r>
      <w:r>
        <w:t xml:space="preserve"> vedou elektřinu s nulovým odporem potom, co jsou ochlazeny. </w:t>
      </w:r>
      <w:r>
        <w:rPr>
          <w:color w:val="B70639"/>
        </w:rPr>
        <w:t>Rodina keramických supravodičů objevená během posledních tří let</w:t>
      </w:r>
      <w:r>
        <w:t xml:space="preserve"> je příslibem nových technologií, jako je například levnější výroba elektřiny - ale pouze může-li být </w:t>
      </w:r>
      <w:r>
        <w:rPr>
          <w:color w:val="B70639"/>
        </w:rPr>
        <w:t>jejich</w:t>
      </w:r>
      <w:r>
        <w:t xml:space="preserve"> schopnost vést proud zvýšena. Pokrok </w:t>
      </w:r>
      <w:r>
        <w:rPr>
          <w:color w:val="703B01"/>
        </w:rPr>
        <w:t>firmy AT&amp;T</w:t>
      </w:r>
      <w:r>
        <w:t xml:space="preserve"> ukazuje, </w:t>
      </w:r>
      <w:r>
        <w:rPr>
          <w:color w:val="F7F1DF"/>
        </w:rPr>
        <w:t>jak může být překonán jeden aspekt problému vodivosti</w:t>
      </w:r>
      <w:r>
        <w:t>. Ale "</w:t>
      </w:r>
      <w:r>
        <w:rPr>
          <w:color w:val="F7F1DF"/>
        </w:rPr>
        <w:t>to</w:t>
      </w:r>
      <w:r>
        <w:t xml:space="preserve"> nepovede k blízkému využití" nových supravodičů, upozorňoval </w:t>
      </w:r>
      <w:r>
        <w:rPr>
          <w:color w:val="118B8A"/>
        </w:rPr>
        <w:t xml:space="preserve">Robert B. van Dover, jeden </w:t>
      </w:r>
      <w:r>
        <w:rPr>
          <w:color w:val="4AFEFA"/>
        </w:rPr>
        <w:t xml:space="preserve">z výzkumníků </w:t>
      </w:r>
      <w:r>
        <w:rPr>
          <w:color w:val="FCB164"/>
        </w:rPr>
        <w:t>firmy AT&amp;T</w:t>
      </w:r>
      <w:r>
        <w:t xml:space="preserve">. Dodal, že </w:t>
      </w:r>
      <w:r>
        <w:rPr>
          <w:color w:val="796EE6"/>
        </w:rPr>
        <w:t xml:space="preserve">schopnost vést proud </w:t>
      </w:r>
      <w:r>
        <w:rPr>
          <w:color w:val="000D2C"/>
        </w:rPr>
        <w:t xml:space="preserve">multikrystalických vzorků </w:t>
      </w:r>
      <w:r>
        <w:rPr>
          <w:color w:val="53495F"/>
        </w:rPr>
        <w:t>supravodičů</w:t>
      </w:r>
      <w:r>
        <w:t xml:space="preserve"> je stále pro většinu praktického využití příliš nízká, a to kvůli takzvaným slabým vazbám mezi krystaly. </w:t>
      </w:r>
      <w:r>
        <w:rPr>
          <w:color w:val="F95475"/>
        </w:rPr>
        <w:t>Tyto multikrystalické materiály</w:t>
      </w:r>
      <w:r>
        <w:t xml:space="preserve"> budou pravděpodobně žádané pro komerční využití. </w:t>
      </w:r>
      <w:r>
        <w:rPr>
          <w:color w:val="118B8A"/>
        </w:rPr>
        <w:t>Pan van Dover</w:t>
      </w:r>
      <w:r>
        <w:t xml:space="preserve"> řekl, že </w:t>
      </w:r>
      <w:r>
        <w:rPr>
          <w:color w:val="310106"/>
        </w:rPr>
        <w:t xml:space="preserve">tým </w:t>
      </w:r>
      <w:r>
        <w:rPr>
          <w:color w:val="61FC03"/>
        </w:rPr>
        <w:t>AT&amp;T</w:t>
      </w:r>
      <w:r>
        <w:t xml:space="preserve"> vytvořil požadované krystalové změny </w:t>
      </w:r>
      <w:r>
        <w:rPr>
          <w:color w:val="5D9608"/>
        </w:rPr>
        <w:t>bombardováním supravodivých vzorků neutrony</w:t>
      </w:r>
      <w:r>
        <w:t xml:space="preserve">, </w:t>
      </w:r>
      <w:r>
        <w:rPr>
          <w:color w:val="5D9608"/>
        </w:rPr>
        <w:t>což</w:t>
      </w:r>
      <w:r>
        <w:t xml:space="preserve"> je </w:t>
      </w:r>
      <w:r>
        <w:rPr>
          <w:color w:val="DE98FD"/>
        </w:rPr>
        <w:t xml:space="preserve">proces, </w:t>
      </w:r>
      <w:r>
        <w:rPr>
          <w:color w:val="98A088"/>
        </w:rPr>
        <w:t>který</w:t>
      </w:r>
      <w:r>
        <w:rPr>
          <w:color w:val="DE98FD"/>
        </w:rPr>
        <w:t xml:space="preserve"> ve vzorcích vytváří určitou radioaktivitu a možná není uskutečnitelný pro komerční použití ve velkém měřítku</w:t>
      </w:r>
      <w:r>
        <w:t xml:space="preserve">. Nicméně </w:t>
      </w:r>
      <w:r>
        <w:rPr>
          <w:color w:val="310106"/>
        </w:rPr>
        <w:t>vědci</w:t>
      </w:r>
      <w:r>
        <w:t xml:space="preserve"> si </w:t>
      </w:r>
      <w:r>
        <w:rPr>
          <w:color w:val="0BC582"/>
        </w:rPr>
        <w:t>nad výsledky zkoumání</w:t>
      </w:r>
      <w:r>
        <w:t xml:space="preserve"> kolektivně oddechli úlevou, protože ukazují jak překonat </w:t>
      </w:r>
      <w:r>
        <w:rPr>
          <w:color w:val="4F584E"/>
        </w:rPr>
        <w:t xml:space="preserve">problém "zachycení změn", </w:t>
      </w:r>
      <w:r>
        <w:rPr>
          <w:color w:val="248AD0"/>
        </w:rPr>
        <w:t>který</w:t>
      </w:r>
      <w:r>
        <w:rPr>
          <w:color w:val="4F584E"/>
        </w:rPr>
        <w:t xml:space="preserve"> byl na začátku tohoto roku mohutně propagován jako snižující potenciál nových supravodičů</w:t>
      </w:r>
      <w:r>
        <w:t xml:space="preserve">. </w:t>
      </w:r>
      <w:r>
        <w:rPr>
          <w:color w:val="4F584E"/>
        </w:rPr>
        <w:t>Problém</w:t>
      </w:r>
      <w:r>
        <w:t xml:space="preserve"> se týká </w:t>
      </w:r>
      <w:r>
        <w:rPr>
          <w:color w:val="5C5300"/>
        </w:rPr>
        <w:t xml:space="preserve">pohybu malých magnetických polí </w:t>
      </w:r>
      <w:r>
        <w:rPr>
          <w:color w:val="9F6551"/>
        </w:rPr>
        <w:t>uvnitř supravodivých krystalů</w:t>
      </w:r>
      <w:r>
        <w:rPr>
          <w:color w:val="5C5300"/>
        </w:rPr>
        <w:t xml:space="preserve">, </w:t>
      </w:r>
      <w:r>
        <w:rPr>
          <w:color w:val="BCFEC6"/>
        </w:rPr>
        <w:t>který</w:t>
      </w:r>
      <w:r>
        <w:rPr>
          <w:color w:val="5C5300"/>
        </w:rPr>
        <w:t xml:space="preserve"> </w:t>
      </w:r>
      <w:r>
        <w:rPr>
          <w:color w:val="9F6551"/>
        </w:rPr>
        <w:t>jejich</w:t>
      </w:r>
      <w:r>
        <w:rPr>
          <w:color w:val="5C5300"/>
        </w:rPr>
        <w:t xml:space="preserve"> schopnost vést proud omezuje</w:t>
      </w:r>
      <w:r>
        <w:t xml:space="preserve">. </w:t>
      </w:r>
      <w:r>
        <w:rPr>
          <w:color w:val="118B8A"/>
        </w:rPr>
        <w:t>Pan van Dover</w:t>
      </w:r>
      <w:r>
        <w:t xml:space="preserve"> řekl, že </w:t>
      </w:r>
      <w:r>
        <w:rPr>
          <w:color w:val="932C70"/>
        </w:rPr>
        <w:t xml:space="preserve">krystalové změny, </w:t>
      </w:r>
      <w:r>
        <w:rPr>
          <w:color w:val="2B1B04"/>
        </w:rPr>
        <w:t>které</w:t>
      </w:r>
      <w:r>
        <w:rPr>
          <w:color w:val="932C70"/>
        </w:rPr>
        <w:t xml:space="preserve"> </w:t>
      </w:r>
      <w:r>
        <w:rPr>
          <w:color w:val="B5AFC4"/>
        </w:rPr>
        <w:t>jeho</w:t>
      </w:r>
      <w:r>
        <w:rPr>
          <w:color w:val="D4C67A"/>
        </w:rPr>
        <w:t xml:space="preserve"> tým</w:t>
      </w:r>
      <w:r>
        <w:rPr>
          <w:color w:val="932C70"/>
        </w:rPr>
        <w:t xml:space="preserve"> provedl</w:t>
      </w:r>
      <w:r>
        <w:t xml:space="preserve">, zřejmě udržují </w:t>
      </w:r>
      <w:r>
        <w:rPr>
          <w:color w:val="AE7AA1"/>
        </w:rPr>
        <w:t>magnetická pole</w:t>
      </w:r>
      <w:r>
        <w:t xml:space="preserve"> na místě a zabraňují </w:t>
      </w:r>
      <w:r>
        <w:rPr>
          <w:color w:val="AE7AA1"/>
        </w:rPr>
        <w:t>jim</w:t>
      </w:r>
      <w:r>
        <w:t xml:space="preserve"> snižovat schopnost vést proud. </w:t>
      </w:r>
      <w:r>
        <w:rPr>
          <w:color w:val="118B8A"/>
        </w:rPr>
        <w:t>Pan van Dover</w:t>
      </w:r>
      <w:r>
        <w:t xml:space="preserve"> dodal, že se </w:t>
      </w:r>
      <w:r>
        <w:rPr>
          <w:color w:val="310106"/>
        </w:rPr>
        <w:t>výzkumníci</w:t>
      </w:r>
      <w:r>
        <w:t xml:space="preserve"> snaží přesně určit jaké krystalové změny </w:t>
      </w:r>
      <w:r>
        <w:rPr>
          <w:color w:val="4F584E"/>
        </w:rPr>
        <w:t>problém</w:t>
      </w:r>
      <w:r>
        <w:t xml:space="preserve"> vyřešily. Zjišťují, co </w:t>
      </w:r>
      <w:r>
        <w:rPr>
          <w:color w:val="310106"/>
        </w:rPr>
        <w:t>jim</w:t>
      </w:r>
      <w:r>
        <w:t xml:space="preserve"> umožní vyvinout lepší způsoby, jak předložit potřebné modely krystalových mřížek. </w:t>
      </w:r>
      <w:r>
        <w:rPr>
          <w:color w:val="310106"/>
        </w:rPr>
        <w:t xml:space="preserve">Tým </w:t>
      </w:r>
      <w:r>
        <w:rPr>
          <w:color w:val="61FC03"/>
        </w:rPr>
        <w:t>firmy AT&amp;T</w:t>
      </w:r>
      <w:r>
        <w:t xml:space="preserve"> se také snaží spojit </w:t>
      </w:r>
      <w:r>
        <w:rPr>
          <w:color w:val="C2A393"/>
        </w:rPr>
        <w:t>svou</w:t>
      </w:r>
      <w:r>
        <w:rPr>
          <w:color w:val="0232FD"/>
        </w:rPr>
        <w:t xml:space="preserve"> nejnovější supravodičovou metodu</w:t>
      </w:r>
      <w:r>
        <w:t xml:space="preserve"> </w:t>
      </w:r>
      <w:r>
        <w:rPr>
          <w:color w:val="6A3A35"/>
        </w:rPr>
        <w:t>s metodou "strukturovaného růstu z taveniny</w:t>
      </w:r>
      <w:r>
        <w:t xml:space="preserve">", </w:t>
      </w:r>
      <w:r>
        <w:rPr>
          <w:color w:val="6A3A35"/>
        </w:rPr>
        <w:t>což</w:t>
      </w:r>
      <w:r>
        <w:t xml:space="preserve"> je metoda objevená již dříve </w:t>
      </w:r>
      <w:r>
        <w:rPr>
          <w:color w:val="BA6801"/>
        </w:rPr>
        <w:t>v Bellových laboratořích</w:t>
      </w:r>
      <w:r>
        <w:t xml:space="preserve">. Spojení </w:t>
      </w:r>
      <w:r>
        <w:rPr>
          <w:color w:val="168E5C"/>
        </w:rPr>
        <w:t>těchto metod</w:t>
      </w:r>
      <w:r>
        <w:t xml:space="preserve"> může významně zvýšit schopnost </w:t>
      </w:r>
      <w:r>
        <w:rPr>
          <w:color w:val="16C0D0"/>
        </w:rPr>
        <w:t>multikrystalických vzorků</w:t>
      </w:r>
      <w:r>
        <w:t xml:space="preserve"> vést proud.</w:t>
      </w:r>
    </w:p>
    <w:p>
      <w:r>
        <w:rPr>
          <w:b/>
        </w:rPr>
        <w:t>Document number 123</w:t>
      </w:r>
    </w:p>
    <w:p>
      <w:r>
        <w:rPr>
          <w:b/>
        </w:rPr>
        <w:t>Document identifier: wsj0124-001</w:t>
      </w:r>
    </w:p>
    <w:p>
      <w:r>
        <w:rPr>
          <w:color w:val="310106"/>
        </w:rPr>
        <w:t>William C. Walbrecher ml., výkonný pracovník první celonárodní banky založené v San Franciscu</w:t>
      </w:r>
      <w:r>
        <w:rPr>
          <w:color w:val="04640D"/>
        </w:rPr>
        <w:t xml:space="preserve">, byl jmenován </w:t>
      </w:r>
      <w:r>
        <w:rPr>
          <w:color w:val="FEFB0A"/>
        </w:rPr>
        <w:t xml:space="preserve">prezidentem a hlavním exekutivním pracovníkem </w:t>
      </w:r>
      <w:r>
        <w:rPr>
          <w:color w:val="FB5514"/>
        </w:rPr>
        <w:t>společnosti Citadel Holding Corp.</w:t>
      </w:r>
      <w:r>
        <w:rPr>
          <w:color w:val="FEFB0A"/>
        </w:rPr>
        <w:t xml:space="preserve"> a </w:t>
      </w:r>
      <w:r>
        <w:rPr>
          <w:color w:val="FB5514"/>
        </w:rPr>
        <w:t>její</w:t>
      </w:r>
      <w:r>
        <w:rPr>
          <w:color w:val="FEFB0A"/>
        </w:rPr>
        <w:t xml:space="preserve"> hlavní provozní jednotky, firmy Fidelity Federal Bank</w:t>
      </w:r>
      <w:r>
        <w:t xml:space="preserve">. Jmenování nabude platnosti 13. listopadu. Nastupuje </w:t>
      </w:r>
      <w:r>
        <w:rPr>
          <w:color w:val="E115C0"/>
        </w:rPr>
        <w:t xml:space="preserve">po Jamesi A. Taylorovi, </w:t>
      </w:r>
      <w:r>
        <w:rPr>
          <w:color w:val="00587F"/>
        </w:rPr>
        <w:t>který</w:t>
      </w:r>
      <w:r>
        <w:rPr>
          <w:color w:val="E115C0"/>
        </w:rPr>
        <w:t xml:space="preserve"> v březnu ze zdravotních důvodů odstoupil z funkce předsedy, prezidenta a šéfa exekutivy</w:t>
      </w:r>
      <w:r>
        <w:t xml:space="preserve">. Ve funkci předsedy nahradil </w:t>
      </w:r>
      <w:r>
        <w:rPr>
          <w:color w:val="E115C0"/>
        </w:rPr>
        <w:t>pana Taylora</w:t>
      </w:r>
      <w:r>
        <w:t xml:space="preserve"> Edward L . Kane. Mimoto </w:t>
      </w:r>
      <w:r>
        <w:rPr>
          <w:color w:val="0BC582"/>
        </w:rPr>
        <w:t>firma Citadel</w:t>
      </w:r>
      <w:r>
        <w:t xml:space="preserve"> oznámila za třetí čtvrtletí </w:t>
      </w:r>
      <w:r>
        <w:rPr>
          <w:color w:val="FEB8C8"/>
        </w:rPr>
        <w:t>čistý zisk 2.3 milionu dolarů, čili 68 centů na akcii, oproti čistému zisku 5.3 milionu dolarů, čili 1.61 dolaru na akcii, před rokem</w:t>
      </w:r>
      <w:r>
        <w:t xml:space="preserve">. </w:t>
      </w:r>
      <w:r>
        <w:rPr>
          <w:color w:val="FEB8C8"/>
        </w:rPr>
        <w:t>Poslední výsledky</w:t>
      </w:r>
      <w:r>
        <w:t xml:space="preserve"> zahrnují </w:t>
      </w:r>
      <w:r>
        <w:rPr>
          <w:color w:val="9E8317"/>
        </w:rPr>
        <w:t xml:space="preserve">několik mimořádných poklesů hodnoty, </w:t>
      </w:r>
      <w:r>
        <w:rPr>
          <w:color w:val="01190F"/>
        </w:rPr>
        <w:t>které</w:t>
      </w:r>
      <w:r>
        <w:rPr>
          <w:color w:val="9E8317"/>
        </w:rPr>
        <w:t xml:space="preserve"> měly po zdanění dopad ve výši 4.9 milionu dolarů</w:t>
      </w:r>
      <w:r>
        <w:t xml:space="preserve">. </w:t>
      </w:r>
      <w:r>
        <w:rPr>
          <w:color w:val="9E8317"/>
        </w:rPr>
        <w:t>Ty</w:t>
      </w:r>
      <w:r>
        <w:t xml:space="preserve"> zahrnovaly </w:t>
      </w:r>
      <w:r>
        <w:rPr>
          <w:color w:val="847D81"/>
        </w:rPr>
        <w:t xml:space="preserve">náklady týkající se </w:t>
      </w:r>
      <w:r>
        <w:rPr>
          <w:color w:val="58018B"/>
        </w:rPr>
        <w:t xml:space="preserve">možného získání společnosti Valley Federal Savings and Loan Association, </w:t>
      </w:r>
      <w:r>
        <w:rPr>
          <w:color w:val="B70639"/>
        </w:rPr>
        <w:t>které</w:t>
      </w:r>
      <w:r>
        <w:rPr>
          <w:color w:val="58018B"/>
        </w:rPr>
        <w:t xml:space="preserve"> bylo ukončeno 27. září 1989</w:t>
      </w:r>
      <w:r>
        <w:t xml:space="preserve">. </w:t>
      </w:r>
      <w:r>
        <w:rPr>
          <w:color w:val="847D81"/>
        </w:rPr>
        <w:t>Kromě toho</w:t>
      </w:r>
      <w:r>
        <w:t xml:space="preserve"> byly operační výsledky zasaženy zvýšením rezerv na ztráty z nemovitostí a půjček. </w:t>
      </w:r>
      <w:r>
        <w:rPr>
          <w:color w:val="703B01"/>
        </w:rPr>
        <w:t xml:space="preserve">Při kompozitním obchodování na Americké burze cenných papírů uzavíraly včera akcie </w:t>
      </w:r>
      <w:r>
        <w:rPr>
          <w:color w:val="F7F1DF"/>
        </w:rPr>
        <w:t>firmy Citadel</w:t>
      </w:r>
      <w:r>
        <w:rPr>
          <w:color w:val="703B01"/>
        </w:rPr>
        <w:t xml:space="preserve"> na 45.75 dolaru</w:t>
      </w:r>
      <w:r>
        <w:t xml:space="preserve">, </w:t>
      </w:r>
      <w:r>
        <w:rPr>
          <w:color w:val="703B01"/>
        </w:rPr>
        <w:t>což</w:t>
      </w:r>
      <w:r>
        <w:t xml:space="preserve"> je propad o 25 centů.</w:t>
      </w:r>
    </w:p>
    <w:p>
      <w:r>
        <w:rPr>
          <w:b/>
        </w:rPr>
        <w:t>Document number 124</w:t>
      </w:r>
    </w:p>
    <w:p>
      <w:r>
        <w:rPr>
          <w:b/>
        </w:rPr>
        <w:t>Document identifier: wsj0125-001</w:t>
      </w:r>
    </w:p>
    <w:p>
      <w:r>
        <w:t xml:space="preserve">Podle Zprávy o kapitálových trzích indexu Dow Jones byly mezi včerejšími nabídkami </w:t>
      </w:r>
      <w:r>
        <w:rPr>
          <w:color w:val="310106"/>
        </w:rPr>
        <w:t>cenných papírů</w:t>
      </w:r>
      <w:r>
        <w:t xml:space="preserve"> a </w:t>
      </w:r>
      <w:r>
        <w:rPr>
          <w:color w:val="310106"/>
        </w:rPr>
        <w:t>jejich</w:t>
      </w:r>
      <w:r>
        <w:t xml:space="preserve"> cenami včetně podmínek a manažera syndikátu na amerických i zahraničních kapitálových trzích uvedeny tyto položky: </w:t>
      </w:r>
      <w:r>
        <w:rPr>
          <w:color w:val="04640D"/>
        </w:rPr>
        <w:t>společnost International Business Machines Corp.</w:t>
      </w:r>
      <w:r>
        <w:t xml:space="preserve"> - 8 3/8%-ní dluhopisy v hodnotě 750 milionů dolarů splatné 1. listopadu </w:t>
      </w:r>
      <w:r>
        <w:rPr>
          <w:color w:val="FEFB0A"/>
        </w:rPr>
        <w:t>2019</w:t>
      </w:r>
      <w:r>
        <w:t xml:space="preserve"> byly oceněny na 99 s výnosem 8467 %. </w:t>
      </w:r>
      <w:r>
        <w:rPr>
          <w:color w:val="FB5514"/>
        </w:rPr>
        <w:t>30-leté nevypověditelné cenné papíry</w:t>
      </w:r>
      <w:r>
        <w:t xml:space="preserve"> byly oceněny v rozmezí 57 základních bodů nad státními 8 1/8%-ními vůdčími dlouhodobými dluhopisy. Ohodnocené na tři A </w:t>
      </w:r>
      <w:r>
        <w:rPr>
          <w:color w:val="E115C0"/>
        </w:rPr>
        <w:t>společností Moody ' s Investors Service Inc.</w:t>
      </w:r>
      <w:r>
        <w:t xml:space="preserve"> i </w:t>
      </w:r>
      <w:r>
        <w:rPr>
          <w:color w:val="00587F"/>
        </w:rPr>
        <w:t>společností Standard &amp; Poor ' s Corp.</w:t>
      </w:r>
      <w:r>
        <w:t xml:space="preserve">, budou </w:t>
      </w:r>
      <w:r>
        <w:rPr>
          <w:color w:val="FB5514"/>
        </w:rPr>
        <w:t>cenné papíry</w:t>
      </w:r>
      <w:r>
        <w:t xml:space="preserve"> prodány ručiteli v čele se společností Salomon Brothers Inc. Velikost hodnoty </w:t>
      </w:r>
      <w:r>
        <w:rPr>
          <w:color w:val="FB5514"/>
        </w:rPr>
        <w:t>cenných papírů</w:t>
      </w:r>
      <w:r>
        <w:t xml:space="preserve"> byla z původně plánovaných 500 milionů dolarů zvýšena. Detroit - Všeobecné obligační státem distribuované příspěvkové dluhopisy v hodnotě 130 milionů dolarů splatné v letech 1991 - 2000 a 2009, předběžně oceněné skupinou Chemical Securities Inc. tak, aby se výnosy pohybovaly v rozsahu od 6.20 % </w:t>
      </w:r>
      <w:r>
        <w:rPr>
          <w:color w:val="0BC582"/>
        </w:rPr>
        <w:t>v roce 1991</w:t>
      </w:r>
      <w:r>
        <w:t xml:space="preserve"> do 7272 % </w:t>
      </w:r>
      <w:r>
        <w:rPr>
          <w:color w:val="FEB8C8"/>
        </w:rPr>
        <w:t>v roce 2009</w:t>
      </w:r>
      <w:r>
        <w:t xml:space="preserve">. 7.20%-ní termínované dluhopisy v hodnotě 81.8 milionu dolarů a splatné </w:t>
      </w:r>
      <w:r>
        <w:rPr>
          <w:color w:val="FEB8C8"/>
        </w:rPr>
        <w:t>v roce 2009</w:t>
      </w:r>
      <w:r>
        <w:t xml:space="preserve"> byly oceněny na 99 1/4 s výnosem 7272 %. </w:t>
      </w:r>
      <w:r>
        <w:rPr>
          <w:color w:val="9E8317"/>
        </w:rPr>
        <w:t>Sériové dluhopisy</w:t>
      </w:r>
      <w:r>
        <w:t xml:space="preserve"> jsou oceněny na výnosy od 6.20 % </w:t>
      </w:r>
      <w:r>
        <w:rPr>
          <w:color w:val="0BC582"/>
        </w:rPr>
        <w:t>v roce 1991</w:t>
      </w:r>
      <w:r>
        <w:t xml:space="preserve"> do 7 % v roce 2000. </w:t>
      </w:r>
      <w:r>
        <w:rPr>
          <w:color w:val="9E8317"/>
        </w:rPr>
        <w:t>Tyto dluhopisy</w:t>
      </w:r>
      <w:r>
        <w:t xml:space="preserve"> jsou pojištěny a ohodnoceny na tři A. agentura pro obecní výstavbu v Santa Aně, Kalifornie - Daňově rozdělené dluhopisy v hodnotě 107 milionů dolarů, série A-D </w:t>
      </w:r>
      <w:r>
        <w:rPr>
          <w:color w:val="01190F"/>
        </w:rPr>
        <w:t>z roku 1989</w:t>
      </w:r>
      <w:r>
        <w:t xml:space="preserve">, splatné v letech 1991-1999, 2009 a 2019, byly předběžně oceněny skupinou Donaldson Lufkin &amp; Jenrette Securities Corp. na výnosy od 6.40 % </w:t>
      </w:r>
      <w:r>
        <w:rPr>
          <w:color w:val="0BC582"/>
        </w:rPr>
        <w:t>v roce 1991</w:t>
      </w:r>
      <w:r>
        <w:t xml:space="preserve"> do 7458 % </w:t>
      </w:r>
      <w:r>
        <w:rPr>
          <w:color w:val="FEFB0A"/>
        </w:rPr>
        <w:t>v roce 2019</w:t>
      </w:r>
      <w:r>
        <w:t xml:space="preserve">. 7 3/8%-ní termínované dluhopisy splatné </w:t>
      </w:r>
      <w:r>
        <w:rPr>
          <w:color w:val="FEB8C8"/>
        </w:rPr>
        <w:t>v roce 2009</w:t>
      </w:r>
      <w:r>
        <w:t xml:space="preserve"> jsou oceněny na 99 1/2 s výnosem 7422 % a 7 3/8%-ní termínované dluhopisy splatné </w:t>
      </w:r>
      <w:r>
        <w:rPr>
          <w:color w:val="FEFB0A"/>
        </w:rPr>
        <w:t>v roce 2019</w:t>
      </w:r>
      <w:r>
        <w:t xml:space="preserve"> jsou oceněny na 99 s výnosem 7458 %. </w:t>
      </w:r>
      <w:r>
        <w:rPr>
          <w:color w:val="847D81"/>
        </w:rPr>
        <w:t>Sériové dluhopisy</w:t>
      </w:r>
      <w:r>
        <w:t xml:space="preserve"> jsou oceněny na nominální hodnotu s výnosy od 6.40 % </w:t>
      </w:r>
      <w:r>
        <w:rPr>
          <w:color w:val="0BC582"/>
        </w:rPr>
        <w:t>v roce 1991</w:t>
      </w:r>
      <w:r>
        <w:t xml:space="preserve"> do 7.15 % </w:t>
      </w:r>
      <w:r>
        <w:rPr>
          <w:color w:val="58018B"/>
        </w:rPr>
        <w:t>v roce 1999</w:t>
      </w:r>
      <w:r>
        <w:t xml:space="preserve">. </w:t>
      </w:r>
      <w:r>
        <w:rPr>
          <w:color w:val="847D81"/>
        </w:rPr>
        <w:t>Tyto dluhopisy</w:t>
      </w:r>
      <w:r>
        <w:t xml:space="preserve"> jsou podle vedoucího ručitele ohodnoceny </w:t>
      </w:r>
      <w:r>
        <w:rPr>
          <w:color w:val="00587F"/>
        </w:rPr>
        <w:t>společností S&amp;P</w:t>
      </w:r>
      <w:r>
        <w:t xml:space="preserve"> na jedno A. úřad pro místní rozvoj v Marylandu, ministerstvo pro bydlení a místní rozvoj - Dluhopisy na program pro rodiny s jedním rodičem v hodnotě 80.8 milionu dolarů, čtvrtá a pátá série </w:t>
      </w:r>
      <w:r>
        <w:rPr>
          <w:color w:val="01190F"/>
        </w:rPr>
        <w:t>z roku 1989</w:t>
      </w:r>
      <w:r>
        <w:t xml:space="preserve">, byly předběžně oceněny skupinou Merrill Lynch Capital Markets na výnosy od 6.25 % v roce 1992 pro dluhopisy čtvrté série do 7.74 % </w:t>
      </w:r>
      <w:r>
        <w:rPr>
          <w:color w:val="B70639"/>
        </w:rPr>
        <w:t>v roce 2029</w:t>
      </w:r>
      <w:r>
        <w:t xml:space="preserve"> pro dluhopisy páté série. Existují </w:t>
      </w:r>
      <w:r>
        <w:rPr>
          <w:color w:val="703B01"/>
        </w:rPr>
        <w:t xml:space="preserve">dluhopisy čtvrté série v hodnotě 30.9 milionu dolarů, </w:t>
      </w:r>
      <w:r>
        <w:rPr>
          <w:color w:val="F7F1DF"/>
        </w:rPr>
        <w:t>jejichž</w:t>
      </w:r>
      <w:r>
        <w:rPr>
          <w:color w:val="703B01"/>
        </w:rPr>
        <w:t xml:space="preserve"> výnos nepodléhá </w:t>
      </w:r>
      <w:r>
        <w:rPr>
          <w:color w:val="118B8A"/>
        </w:rPr>
        <w:t>federální alternativní minimální dani</w:t>
      </w:r>
      <w:r>
        <w:t xml:space="preserve">. </w:t>
      </w:r>
      <w:r>
        <w:rPr>
          <w:color w:val="703B01"/>
        </w:rPr>
        <w:t>Ty</w:t>
      </w:r>
      <w:r>
        <w:t xml:space="preserve"> nabudou splatnosti v letech </w:t>
      </w:r>
      <w:r>
        <w:rPr>
          <w:color w:val="4AFEFA"/>
        </w:rPr>
        <w:t>1992</w:t>
      </w:r>
      <w:r>
        <w:t xml:space="preserve">-1999, 2009 a 2017. Sériové dluhopisy čtvrté série jsou oceněny na nominální hodnotu s výnosem od 6.25 % </w:t>
      </w:r>
      <w:r>
        <w:rPr>
          <w:color w:val="FCB164"/>
        </w:rPr>
        <w:t xml:space="preserve">v roce </w:t>
      </w:r>
      <w:r>
        <w:rPr>
          <w:color w:val="796EE6"/>
        </w:rPr>
        <w:t>1992</w:t>
      </w:r>
      <w:r>
        <w:t xml:space="preserve"> do 7 % </w:t>
      </w:r>
      <w:r>
        <w:rPr>
          <w:color w:val="58018B"/>
        </w:rPr>
        <w:t>v roce 1999</w:t>
      </w:r>
      <w:r>
        <w:t xml:space="preserve">. 7.40%-ní termínové dluhopisy splatné </w:t>
      </w:r>
      <w:r>
        <w:rPr>
          <w:color w:val="FEB8C8"/>
        </w:rPr>
        <w:t xml:space="preserve">v roce </w:t>
      </w:r>
      <w:r>
        <w:rPr>
          <w:color w:val="000D2C"/>
        </w:rPr>
        <w:t>2009</w:t>
      </w:r>
      <w:r>
        <w:t xml:space="preserve"> jsou oceněny na výnos 7.45 % a 7.40%-ní termínové dluhopisy splatné v roce 2017 jsou oceněny na výnos 7.50 %. Existují </w:t>
      </w:r>
      <w:r>
        <w:rPr>
          <w:color w:val="53495F"/>
        </w:rPr>
        <w:t xml:space="preserve">dluhopisy páté série v hodnotě 49.9 milionu dolarů, </w:t>
      </w:r>
      <w:r>
        <w:rPr>
          <w:color w:val="F95475"/>
        </w:rPr>
        <w:t>které</w:t>
      </w:r>
      <w:r>
        <w:rPr>
          <w:color w:val="53495F"/>
        </w:rPr>
        <w:t xml:space="preserve"> nepodléhají </w:t>
      </w:r>
      <w:r>
        <w:rPr>
          <w:color w:val="61FC03"/>
        </w:rPr>
        <w:t>federální alternativní minimální dani</w:t>
      </w:r>
      <w:r>
        <w:t xml:space="preserve">. </w:t>
      </w:r>
      <w:r>
        <w:rPr>
          <w:color w:val="53495F"/>
        </w:rPr>
        <w:t>Ty</w:t>
      </w:r>
      <w:r>
        <w:t xml:space="preserve"> nabudou splatnosti v letech 2005, 2009 a 2029. </w:t>
      </w:r>
      <w:r>
        <w:rPr>
          <w:color w:val="5D9608"/>
        </w:rPr>
        <w:t>Dluhopisy splatné v roce 2005</w:t>
      </w:r>
      <w:r>
        <w:t xml:space="preserve"> mají 7 1/2%-ní kupon a jsou oceněny na nominální hodnotu. 7 5/8%-ní dluhopisy splatné </w:t>
      </w:r>
      <w:r>
        <w:rPr>
          <w:color w:val="FEB8C8"/>
        </w:rPr>
        <w:t xml:space="preserve">v roce </w:t>
      </w:r>
      <w:r>
        <w:rPr>
          <w:color w:val="000D2C"/>
        </w:rPr>
        <w:t>2009</w:t>
      </w:r>
      <w:r>
        <w:t xml:space="preserve"> jsou oceněny na výnos 7.65 % a 7 5/8%-ní dluhopisy splatné </w:t>
      </w:r>
      <w:r>
        <w:rPr>
          <w:color w:val="B70639"/>
        </w:rPr>
        <w:t>v roce 2029</w:t>
      </w:r>
      <w:r>
        <w:t xml:space="preserve"> jsou oceněny na 98 1/2 s výnosem 7.74 %. Ručitelé očekávají </w:t>
      </w:r>
      <w:r>
        <w:rPr>
          <w:color w:val="E115C0"/>
        </w:rPr>
        <w:t>od společnosti Moody ' s</w:t>
      </w:r>
      <w:r>
        <w:t xml:space="preserve"> ohodnocení dvě A. společnost Heiwado Co. (</w:t>
      </w:r>
      <w:r>
        <w:rPr>
          <w:color w:val="DE98FD"/>
        </w:rPr>
        <w:t>Japonsko</w:t>
      </w:r>
      <w:r>
        <w:t xml:space="preserve">) - </w:t>
      </w:r>
      <w:r>
        <w:rPr>
          <w:color w:val="98A088"/>
        </w:rPr>
        <w:t xml:space="preserve">Eurodluhopisy v hodnotě 100 milionů dolarů a splatné 16. listopadu </w:t>
      </w:r>
      <w:r>
        <w:rPr>
          <w:color w:val="4F584E"/>
        </w:rPr>
        <w:t>1993</w:t>
      </w:r>
      <w:r>
        <w:rPr>
          <w:color w:val="98A088"/>
        </w:rPr>
        <w:t>, s nákupními poukazy, indukující 3 7/8%-</w:t>
      </w:r>
      <w:r>
        <w:t xml:space="preserve">ní </w:t>
      </w:r>
      <w:r>
        <w:rPr>
          <w:color w:val="248AD0"/>
        </w:rPr>
        <w:t>kupony v nominální hodnotě, přes společnost Daiwa Europe Ltd</w:t>
      </w:r>
      <w:r>
        <w:t xml:space="preserve">. </w:t>
      </w:r>
      <w:r>
        <w:rPr>
          <w:color w:val="5C5300"/>
        </w:rPr>
        <w:t>Každý dluhopis v hodnotě 5000 dolarů</w:t>
      </w:r>
      <w:r>
        <w:rPr>
          <w:color w:val="9F6551"/>
        </w:rPr>
        <w:t xml:space="preserve"> </w:t>
      </w:r>
      <w:r>
        <w:rPr>
          <w:color w:val="5C5300"/>
        </w:rPr>
        <w:t>s sebou</w:t>
      </w:r>
      <w:r>
        <w:rPr>
          <w:color w:val="9F6551"/>
        </w:rPr>
        <w:t xml:space="preserve"> nese jeden opční list uplatnitelný </w:t>
      </w:r>
      <w:r>
        <w:rPr>
          <w:color w:val="BCFEC6"/>
        </w:rPr>
        <w:t xml:space="preserve">od 30. listopadu </w:t>
      </w:r>
      <w:r>
        <w:rPr>
          <w:color w:val="932C70"/>
        </w:rPr>
        <w:t>1989</w:t>
      </w:r>
      <w:r>
        <w:rPr>
          <w:color w:val="9F6551"/>
        </w:rPr>
        <w:t xml:space="preserve"> do 2. listopadu </w:t>
      </w:r>
      <w:r>
        <w:rPr>
          <w:color w:val="2B1B04"/>
        </w:rPr>
        <w:t>1993</w:t>
      </w:r>
      <w:r>
        <w:rPr>
          <w:color w:val="9F6551"/>
        </w:rPr>
        <w:t>, opravňující k nákupu akcií za očekávanou prémii 2 1/2 % z uzavírací ceny akcií</w:t>
      </w:r>
      <w:r>
        <w:t xml:space="preserve">, přičemž </w:t>
      </w:r>
      <w:r>
        <w:rPr>
          <w:color w:val="9F6551"/>
        </w:rPr>
        <w:t>tyto podmínky</w:t>
      </w:r>
      <w:r>
        <w:t xml:space="preserve"> jsou fixovány </w:t>
      </w:r>
      <w:r>
        <w:rPr>
          <w:color w:val="B5AFC4"/>
        </w:rPr>
        <w:t>do úterý</w:t>
      </w:r>
      <w:r>
        <w:t xml:space="preserve">. Poplatky jsou 2 1/4. společnost Svenska Intecknings Garanti Aktiebolaget (Švédsko)- </w:t>
      </w:r>
      <w:r>
        <w:rPr>
          <w:color w:val="D4C67A"/>
        </w:rPr>
        <w:t>6%-</w:t>
      </w:r>
      <w:r>
        <w:t xml:space="preserve">ní </w:t>
      </w:r>
      <w:r>
        <w:rPr>
          <w:color w:val="AE7AA1"/>
        </w:rPr>
        <w:t xml:space="preserve">eurodluhopisy v hodnotě 20 miliard jenů splatné 21. listopadu </w:t>
      </w:r>
      <w:r>
        <w:rPr>
          <w:color w:val="C2A393"/>
        </w:rPr>
        <w:t>1994</w:t>
      </w:r>
      <w:r>
        <w:t xml:space="preserve"> byly oceněny na 101 3/4 s výnosem 6.03 % bez plných poplatků, přes společnost Mitsui Finance International. Ručeno společností Svenska Handelsbanken. Poplatky jsou 1 7/8. společnost Takashima &amp; Co. (</w:t>
      </w:r>
      <w:r>
        <w:rPr>
          <w:color w:val="DE98FD"/>
        </w:rPr>
        <w:t>Japonsko</w:t>
      </w:r>
      <w:r>
        <w:t xml:space="preserve">) - </w:t>
      </w:r>
      <w:r>
        <w:rPr>
          <w:color w:val="0232FD"/>
        </w:rPr>
        <w:t xml:space="preserve">Soukromě uložené konvertibilní cenné papíry v hodnotě 50 milionů švýcarských franků splatné 31. března </w:t>
      </w:r>
      <w:r>
        <w:rPr>
          <w:color w:val="6A3A35"/>
        </w:rPr>
        <w:t>1994</w:t>
      </w:r>
      <w:r>
        <w:rPr>
          <w:color w:val="0232FD"/>
        </w:rPr>
        <w:t>, s pevným 0.25%-</w:t>
      </w:r>
      <w:r>
        <w:t xml:space="preserve">ním </w:t>
      </w:r>
      <w:r>
        <w:rPr>
          <w:color w:val="BA6801"/>
        </w:rPr>
        <w:t>kuponem v nominální hodnotě, přes společnost Yamaichi Bank (</w:t>
      </w:r>
      <w:r>
        <w:rPr>
          <w:color w:val="168E5C"/>
        </w:rPr>
        <w:t>Švýcarsko</w:t>
      </w:r>
      <w:r>
        <w:t xml:space="preserve">). Opční prodej z 31. března </w:t>
      </w:r>
      <w:r>
        <w:rPr>
          <w:color w:val="FCB164"/>
        </w:rPr>
        <w:t>1992</w:t>
      </w:r>
      <w:r>
        <w:t xml:space="preserve"> za daných 107 7/8 s výnosem 3.43 %. </w:t>
      </w:r>
      <w:r>
        <w:rPr>
          <w:color w:val="16C0D0"/>
        </w:rPr>
        <w:t>Každý cenný papír v hodnotě 50000 švýcarských franků</w:t>
      </w:r>
      <w:r>
        <w:t xml:space="preserve"> je </w:t>
      </w:r>
      <w:r>
        <w:rPr>
          <w:color w:val="C62100"/>
        </w:rPr>
        <w:t xml:space="preserve">od 30. listopadu </w:t>
      </w:r>
      <w:r>
        <w:rPr>
          <w:color w:val="014347"/>
        </w:rPr>
        <w:t>1989</w:t>
      </w:r>
      <w:r>
        <w:t xml:space="preserve"> do 16. března </w:t>
      </w:r>
      <w:r>
        <w:rPr>
          <w:color w:val="233809"/>
        </w:rPr>
        <w:t>1994</w:t>
      </w:r>
      <w:r>
        <w:t xml:space="preserve"> směnitelný za 5%-ní prémii nad uzavírací cenou akcie </w:t>
      </w:r>
      <w:r>
        <w:rPr>
          <w:color w:val="42083B"/>
        </w:rPr>
        <w:t xml:space="preserve">v pondělí, </w:t>
      </w:r>
      <w:r>
        <w:rPr>
          <w:color w:val="82785D"/>
        </w:rPr>
        <w:t>kdy</w:t>
      </w:r>
      <w:r>
        <w:rPr>
          <w:color w:val="42083B"/>
        </w:rPr>
        <w:t xml:space="preserve"> mají být stanoveny podmínky</w:t>
      </w:r>
      <w:r>
        <w:t>. Poplatky jsou 1 3/4. společnost Mitsubishi Pencil Co. (</w:t>
      </w:r>
      <w:r>
        <w:rPr>
          <w:color w:val="DE98FD"/>
        </w:rPr>
        <w:t>Japonsko</w:t>
      </w:r>
      <w:r>
        <w:t xml:space="preserve">) - </w:t>
      </w:r>
      <w:r>
        <w:rPr>
          <w:color w:val="023087"/>
        </w:rPr>
        <w:t xml:space="preserve">Soukromě uložené konvertibilní cenné papíry v hodnotě 60 milionů švýcarských franků splatné </w:t>
      </w:r>
      <w:r>
        <w:rPr>
          <w:color w:val="B7DAD2"/>
        </w:rPr>
        <w:t xml:space="preserve">31. prosince </w:t>
      </w:r>
      <w:r>
        <w:rPr>
          <w:color w:val="196956"/>
        </w:rPr>
        <w:t>1993</w:t>
      </w:r>
      <w:r>
        <w:rPr>
          <w:color w:val="023087"/>
        </w:rPr>
        <w:t>, s pevným 0.25%-</w:t>
      </w:r>
      <w:r>
        <w:t xml:space="preserve">ním </w:t>
      </w:r>
      <w:r>
        <w:rPr>
          <w:color w:val="8C41BB"/>
        </w:rPr>
        <w:t>kuponem v nominální hodnotě, přes společnost Union Bank of Switzerland</w:t>
      </w:r>
      <w:r>
        <w:t xml:space="preserve">. Opční prodej 31. prosince </w:t>
      </w:r>
      <w:r>
        <w:rPr>
          <w:color w:val="0BC582"/>
        </w:rPr>
        <w:t>1991</w:t>
      </w:r>
      <w:r>
        <w:t xml:space="preserve"> za fixovaných 106 7/8 s výnosem 3.42 %. </w:t>
      </w:r>
      <w:r>
        <w:rPr>
          <w:color w:val="ECEDFE"/>
        </w:rPr>
        <w:t>Každý cenný papír v hodnotě 50000 švýcarských franků</w:t>
      </w:r>
      <w:r>
        <w:t xml:space="preserve"> je od 5. prosince </w:t>
      </w:r>
      <w:r>
        <w:rPr>
          <w:color w:val="01190F"/>
        </w:rPr>
        <w:t>1989</w:t>
      </w:r>
      <w:r>
        <w:t xml:space="preserve"> </w:t>
      </w:r>
      <w:r>
        <w:rPr>
          <w:color w:val="2B2D32"/>
        </w:rPr>
        <w:t xml:space="preserve">do 31. prosince </w:t>
      </w:r>
      <w:r>
        <w:rPr>
          <w:color w:val="94C661"/>
        </w:rPr>
        <w:t>1993</w:t>
      </w:r>
      <w:r>
        <w:t xml:space="preserve"> směnitelný za 5%-ní prémii nad uzavírací cenou akcie </w:t>
      </w:r>
      <w:r>
        <w:rPr>
          <w:color w:val="B5AFC4"/>
        </w:rPr>
        <w:t xml:space="preserve">v úterý, </w:t>
      </w:r>
      <w:r>
        <w:rPr>
          <w:color w:val="F8907D"/>
        </w:rPr>
        <w:t>kdy</w:t>
      </w:r>
      <w:r>
        <w:rPr>
          <w:color w:val="B5AFC4"/>
        </w:rPr>
        <w:t xml:space="preserve"> mají být stanoveny podmínky</w:t>
      </w:r>
      <w:r>
        <w:t>. Poplatky jsou 1 5/8. společnost Koizumi Sangyo Corp. (</w:t>
      </w:r>
      <w:r>
        <w:rPr>
          <w:color w:val="DE98FD"/>
        </w:rPr>
        <w:t>Japonsko</w:t>
      </w:r>
      <w:r>
        <w:t xml:space="preserve">) - </w:t>
      </w:r>
      <w:r>
        <w:rPr>
          <w:color w:val="895E6B"/>
        </w:rPr>
        <w:t>6 1/2%-</w:t>
      </w:r>
      <w:r>
        <w:t xml:space="preserve">ní </w:t>
      </w:r>
      <w:r>
        <w:rPr>
          <w:color w:val="788E95"/>
        </w:rPr>
        <w:t>soukromě uložené cenné papíry v hodnotě 20 milionů švýcarských franků splatné 29. listopadu 1996</w:t>
      </w:r>
      <w:r>
        <w:t xml:space="preserve"> byly oceněny na 99 1/2 </w:t>
      </w:r>
      <w:r>
        <w:rPr>
          <w:color w:val="FB6AB8"/>
        </w:rPr>
        <w:t>přes společnost Dai-Ichi Kangyo Bank (</w:t>
      </w:r>
      <w:r>
        <w:rPr>
          <w:color w:val="576094"/>
        </w:rPr>
        <w:t>Švýcarsko</w:t>
      </w:r>
      <w:r>
        <w:t xml:space="preserve">). Ručeno </w:t>
      </w:r>
      <w:r>
        <w:rPr>
          <w:color w:val="FB6AB8"/>
        </w:rPr>
        <w:t>společností Dai-Ichi Kangyo Bank Ltd</w:t>
      </w:r>
      <w:r>
        <w:t>. Poplatky jsou 1 3/4.</w:t>
      </w:r>
    </w:p>
    <w:p>
      <w:r>
        <w:rPr>
          <w:b/>
        </w:rPr>
        <w:t>Document number 125</w:t>
      </w:r>
    </w:p>
    <w:p>
      <w:r>
        <w:rPr>
          <w:b/>
        </w:rPr>
        <w:t>Document identifier: wsj0126-001</w:t>
      </w:r>
    </w:p>
    <w:p>
      <w:r>
        <w:t xml:space="preserve">Ačkoli </w:t>
      </w:r>
      <w:r>
        <w:rPr>
          <w:color w:val="310106"/>
        </w:rPr>
        <w:t>jeho</w:t>
      </w:r>
      <w:r>
        <w:rPr>
          <w:color w:val="04640D"/>
        </w:rPr>
        <w:t xml:space="preserve"> tým</w:t>
      </w:r>
      <w:r>
        <w:t xml:space="preserve"> prohrál světovou sérii, </w:t>
      </w:r>
      <w:r>
        <w:rPr>
          <w:color w:val="FEFB0A"/>
        </w:rPr>
        <w:t xml:space="preserve">vlastník </w:t>
      </w:r>
      <w:r>
        <w:rPr>
          <w:color w:val="FB5514"/>
        </w:rPr>
        <w:t>sanfranciských Giants</w:t>
      </w:r>
      <w:r>
        <w:rPr>
          <w:color w:val="FEFB0A"/>
        </w:rPr>
        <w:t xml:space="preserve"> Bob Lurie</w:t>
      </w:r>
      <w:r>
        <w:t xml:space="preserve"> doufá, že </w:t>
      </w:r>
      <w:r>
        <w:rPr>
          <w:color w:val="04640D"/>
        </w:rPr>
        <w:t>pro ně</w:t>
      </w:r>
      <w:r>
        <w:t xml:space="preserve"> bude mít nový domov. Je </w:t>
      </w:r>
      <w:r>
        <w:rPr>
          <w:color w:val="FEFB0A"/>
        </w:rPr>
        <w:t>to</w:t>
      </w:r>
      <w:r>
        <w:t xml:space="preserve"> zapálený fanoušek návrhu </w:t>
      </w:r>
      <w:r>
        <w:rPr>
          <w:color w:val="E115C0"/>
        </w:rPr>
        <w:t xml:space="preserve">na hlasování o pomoci výstavbě </w:t>
      </w:r>
      <w:r>
        <w:rPr>
          <w:color w:val="00587F"/>
        </w:rPr>
        <w:t xml:space="preserve">náhrady za </w:t>
      </w:r>
      <w:r>
        <w:rPr>
          <w:color w:val="0BC582"/>
        </w:rPr>
        <w:t>Candlestick Park</w:t>
      </w:r>
      <w:r>
        <w:rPr>
          <w:color w:val="E115C0"/>
        </w:rPr>
        <w:t xml:space="preserve">, </w:t>
      </w:r>
      <w:r>
        <w:rPr>
          <w:color w:val="FEB8C8"/>
        </w:rPr>
        <w:t>které</w:t>
      </w:r>
      <w:r>
        <w:rPr>
          <w:color w:val="E115C0"/>
        </w:rPr>
        <w:t xml:space="preserve"> by mělo proběhnout příští týden</w:t>
      </w:r>
      <w:r>
        <w:t xml:space="preserve">. Malý zázrak poté, co žádá </w:t>
      </w:r>
      <w:r>
        <w:rPr>
          <w:color w:val="9E8317"/>
        </w:rPr>
        <w:t>sanfranciské daňové poplatníky</w:t>
      </w:r>
      <w:r>
        <w:t xml:space="preserve">, aby vložili až 100 milionů dolarů </w:t>
      </w:r>
      <w:r>
        <w:rPr>
          <w:color w:val="01190F"/>
        </w:rPr>
        <w:t>do nového stadiónu</w:t>
      </w:r>
      <w:r>
        <w:t xml:space="preserve">. Jak se </w:t>
      </w:r>
      <w:r>
        <w:rPr>
          <w:color w:val="847D81"/>
        </w:rPr>
        <w:t>San Francisco</w:t>
      </w:r>
      <w:r>
        <w:t xml:space="preserve"> vyhrabává z posledního zemětřesení zvaného "The Pretty Big One", oponenti říkají, že </w:t>
      </w:r>
      <w:r>
        <w:rPr>
          <w:color w:val="58018B"/>
        </w:rPr>
        <w:t xml:space="preserve">poslední věc, </w:t>
      </w:r>
      <w:r>
        <w:rPr>
          <w:color w:val="B70639"/>
        </w:rPr>
        <w:t>kterou</w:t>
      </w:r>
      <w:r>
        <w:rPr>
          <w:color w:val="58018B"/>
        </w:rPr>
        <w:t xml:space="preserve"> si </w:t>
      </w:r>
      <w:r>
        <w:rPr>
          <w:color w:val="703B01"/>
        </w:rPr>
        <w:t>město</w:t>
      </w:r>
      <w:r>
        <w:rPr>
          <w:color w:val="58018B"/>
        </w:rPr>
        <w:t xml:space="preserve"> může dovolit</w:t>
      </w:r>
      <w:r>
        <w:t xml:space="preserve">, je nákladný drahý stadion. </w:t>
      </w:r>
      <w:r>
        <w:rPr>
          <w:color w:val="F7F1DF"/>
        </w:rPr>
        <w:t>Posedlost stadióny</w:t>
      </w:r>
      <w:r>
        <w:t xml:space="preserve"> zachvacuje </w:t>
      </w:r>
      <w:r>
        <w:rPr>
          <w:color w:val="118B8A"/>
        </w:rPr>
        <w:t>zemi</w:t>
      </w:r>
      <w:r>
        <w:t xml:space="preserve">. Je podněcována zvyšující se výdělečností prvoligových týmů. Asi tak jedna třetina 60 největších měst </w:t>
      </w:r>
      <w:r>
        <w:rPr>
          <w:color w:val="118B8A"/>
        </w:rPr>
        <w:t>v zemi</w:t>
      </w:r>
      <w:r>
        <w:t xml:space="preserve"> přemýšlí o novém stadionu, od Clevelandu po San Antonio a St. Petersburg. </w:t>
      </w:r>
      <w:r>
        <w:rPr>
          <w:color w:val="4AFEFA"/>
        </w:rPr>
        <w:t>Většina podporovatelů</w:t>
      </w:r>
      <w:r>
        <w:t xml:space="preserve"> tvrdí, </w:t>
      </w:r>
      <w:r>
        <w:rPr>
          <w:color w:val="FCB164"/>
        </w:rPr>
        <w:t xml:space="preserve">že nové sportovní komplexy jsou dobrou investicí pro </w:t>
      </w:r>
      <w:r>
        <w:rPr>
          <w:color w:val="796EE6"/>
        </w:rPr>
        <w:t>jejich</w:t>
      </w:r>
      <w:r>
        <w:rPr>
          <w:color w:val="FCB164"/>
        </w:rPr>
        <w:t xml:space="preserve"> město</w:t>
      </w:r>
      <w:r>
        <w:t xml:space="preserve">. </w:t>
      </w:r>
      <w:r>
        <w:rPr>
          <w:color w:val="000D2C"/>
        </w:rPr>
        <w:t>Ekonom Dean Baim z Pepperdinské univerzity</w:t>
      </w:r>
      <w:r>
        <w:t xml:space="preserve"> se </w:t>
      </w:r>
      <w:r>
        <w:rPr>
          <w:color w:val="FCB164"/>
        </w:rPr>
        <w:t>tomu</w:t>
      </w:r>
      <w:r>
        <w:t xml:space="preserve"> vysmívá. Prozkoumal 14 baseballových a fotbalových stadionů a nalezl </w:t>
      </w:r>
      <w:r>
        <w:rPr>
          <w:color w:val="53495F"/>
        </w:rPr>
        <w:t xml:space="preserve">jenom jeden - soukromý stadion Dodger, - </w:t>
      </w:r>
      <w:r>
        <w:rPr>
          <w:color w:val="F95475"/>
        </w:rPr>
        <w:t>který</w:t>
      </w:r>
      <w:r>
        <w:rPr>
          <w:color w:val="53495F"/>
        </w:rPr>
        <w:t xml:space="preserve"> přinesl </w:t>
      </w:r>
      <w:r>
        <w:rPr>
          <w:color w:val="61FC03"/>
        </w:rPr>
        <w:t>městu</w:t>
      </w:r>
      <w:r>
        <w:rPr>
          <w:color w:val="53495F"/>
        </w:rPr>
        <w:t xml:space="preserve"> </w:t>
      </w:r>
      <w:r>
        <w:rPr>
          <w:color w:val="5D9608"/>
        </w:rPr>
        <w:t xml:space="preserve">více peněz než </w:t>
      </w:r>
      <w:r>
        <w:rPr>
          <w:color w:val="DE98FD"/>
        </w:rPr>
        <w:t>z něj</w:t>
      </w:r>
      <w:r>
        <w:rPr>
          <w:color w:val="5D9608"/>
        </w:rPr>
        <w:t xml:space="preserve"> vytáhl</w:t>
      </w:r>
      <w:r>
        <w:t xml:space="preserve">. </w:t>
      </w:r>
      <w:r>
        <w:rPr>
          <w:color w:val="98A088"/>
        </w:rPr>
        <w:t>Stadiony</w:t>
      </w:r>
      <w:r>
        <w:t xml:space="preserve"> mají sklon bohatství existující ve společnosti přerozdělit, ne vytvářet větší. </w:t>
      </w:r>
      <w:r>
        <w:rPr>
          <w:color w:val="4F584E"/>
        </w:rPr>
        <w:t>Voliči</w:t>
      </w:r>
      <w:r>
        <w:t xml:space="preserve"> obecně souhlasí, když dostanou šanci rozhodnout se, </w:t>
      </w:r>
      <w:r>
        <w:rPr>
          <w:color w:val="248AD0"/>
        </w:rPr>
        <w:t xml:space="preserve">jestli chtějí </w:t>
      </w:r>
      <w:r>
        <w:rPr>
          <w:color w:val="5C5300"/>
        </w:rPr>
        <w:t>své</w:t>
      </w:r>
      <w:r>
        <w:rPr>
          <w:color w:val="248AD0"/>
        </w:rPr>
        <w:t xml:space="preserve"> vlastní zdaněné dolary vrazit do nového mega-stadionu</w:t>
      </w:r>
      <w:r>
        <w:t xml:space="preserve">. Sanfranciští voliči před dvěma roky odmítli nový basebalový stadion. Minulý měsíc </w:t>
      </w:r>
      <w:r>
        <w:rPr>
          <w:color w:val="9F6551"/>
        </w:rPr>
        <w:t xml:space="preserve">voliči </w:t>
      </w:r>
      <w:r>
        <w:rPr>
          <w:color w:val="BCFEC6"/>
        </w:rPr>
        <w:t>z Phoenixu</w:t>
      </w:r>
      <w:r>
        <w:t xml:space="preserve"> dali palec dolů </w:t>
      </w:r>
      <w:r>
        <w:rPr>
          <w:color w:val="932C70"/>
        </w:rPr>
        <w:t>na stadion za 100 milionů dolarů</w:t>
      </w:r>
      <w:r>
        <w:t xml:space="preserve">. </w:t>
      </w:r>
      <w:r>
        <w:rPr>
          <w:color w:val="932C70"/>
        </w:rPr>
        <w:t>Jeho</w:t>
      </w:r>
      <w:r>
        <w:t xml:space="preserve"> podporovatelé ukázali na každý významný užitek z </w:t>
      </w:r>
      <w:r>
        <w:rPr>
          <w:color w:val="2B1B04"/>
        </w:rPr>
        <w:t>jejich</w:t>
      </w:r>
      <w:r>
        <w:t xml:space="preserve"> týmu - populární starosta, obchodní komora, významná média - a utratili 100000 dolarů na propagaci. Ale </w:t>
      </w:r>
      <w:r>
        <w:rPr>
          <w:color w:val="9F6551"/>
        </w:rPr>
        <w:t>voliči</w:t>
      </w:r>
      <w:r>
        <w:t xml:space="preserve"> rozhodli, že pokud by byl </w:t>
      </w:r>
      <w:r>
        <w:rPr>
          <w:color w:val="932C70"/>
        </w:rPr>
        <w:t>stadion</w:t>
      </w:r>
      <w:r>
        <w:t xml:space="preserve"> tak dobrý nápad, někdo by </w:t>
      </w:r>
      <w:r>
        <w:rPr>
          <w:color w:val="932C70"/>
        </w:rPr>
        <w:t>ho</w:t>
      </w:r>
      <w:r>
        <w:t xml:space="preserve"> postavil sám, a zamítli </w:t>
      </w:r>
      <w:r>
        <w:rPr>
          <w:color w:val="932C70"/>
        </w:rPr>
        <w:t>ho</w:t>
      </w:r>
      <w:r>
        <w:t xml:space="preserve"> poměrem 59 % ku 41 %. V </w:t>
      </w:r>
      <w:r>
        <w:rPr>
          <w:color w:val="847D81"/>
        </w:rPr>
        <w:t>San Franciscu</w:t>
      </w:r>
      <w:r>
        <w:t xml:space="preserve"> </w:t>
      </w:r>
      <w:r>
        <w:rPr>
          <w:color w:val="01190F"/>
        </w:rPr>
        <w:t>jeho</w:t>
      </w:r>
      <w:r>
        <w:t xml:space="preserve"> podporovatelé přiznávají, že </w:t>
      </w:r>
      <w:r>
        <w:rPr>
          <w:color w:val="01190F"/>
        </w:rPr>
        <w:t>basebalový stadion</w:t>
      </w:r>
      <w:r>
        <w:t xml:space="preserve"> se v nejlepším případě pohybuje na úrovni průzkumu veřejného mínění. </w:t>
      </w:r>
      <w:r>
        <w:rPr>
          <w:color w:val="B5AFC4"/>
        </w:rPr>
        <w:t xml:space="preserve">George Christopher, bývalý starosta </w:t>
      </w:r>
      <w:r>
        <w:rPr>
          <w:color w:val="D4C67A"/>
        </w:rPr>
        <w:t>San Francisca</w:t>
      </w:r>
      <w:r>
        <w:rPr>
          <w:color w:val="B5AFC4"/>
        </w:rPr>
        <w:t xml:space="preserve">, </w:t>
      </w:r>
      <w:r>
        <w:rPr>
          <w:color w:val="AE7AA1"/>
        </w:rPr>
        <w:t>který</w:t>
      </w:r>
      <w:r>
        <w:rPr>
          <w:color w:val="B5AFC4"/>
        </w:rPr>
        <w:t xml:space="preserve"> v šedesátých letech stavěl </w:t>
      </w:r>
      <w:r>
        <w:rPr>
          <w:color w:val="C2A393"/>
        </w:rPr>
        <w:t>Candlestick Park</w:t>
      </w:r>
      <w:r>
        <w:rPr>
          <w:color w:val="B5AFC4"/>
        </w:rPr>
        <w:t xml:space="preserve"> pro </w:t>
      </w:r>
      <w:r>
        <w:rPr>
          <w:color w:val="0232FD"/>
        </w:rPr>
        <w:t>Giants</w:t>
      </w:r>
      <w:r>
        <w:t xml:space="preserve">, </w:t>
      </w:r>
      <w:r>
        <w:rPr>
          <w:color w:val="01190F"/>
        </w:rPr>
        <w:t>nový basebalový stadion</w:t>
      </w:r>
      <w:r>
        <w:t xml:space="preserve"> nepodporuje. Říká, že stavěl </w:t>
      </w:r>
      <w:r>
        <w:rPr>
          <w:color w:val="6A3A35"/>
        </w:rPr>
        <w:t>Candlestick</w:t>
      </w:r>
      <w:r>
        <w:t xml:space="preserve">, protože </w:t>
      </w:r>
      <w:r>
        <w:rPr>
          <w:color w:val="04640D"/>
        </w:rPr>
        <w:t>Giants</w:t>
      </w:r>
      <w:r>
        <w:t xml:space="preserve"> tvrdili, že potřebují 10000 parkovacích míst. Potom, co </w:t>
      </w:r>
      <w:r>
        <w:rPr>
          <w:color w:val="01190F"/>
        </w:rPr>
        <w:t>nový sportovní stadion</w:t>
      </w:r>
      <w:r>
        <w:t xml:space="preserve"> bude mít pouze 1500 míst, si </w:t>
      </w:r>
      <w:r>
        <w:rPr>
          <w:color w:val="B5AFC4"/>
        </w:rPr>
        <w:t>pan Christopher</w:t>
      </w:r>
      <w:r>
        <w:t xml:space="preserve"> myslí, že </w:t>
      </w:r>
      <w:r>
        <w:rPr>
          <w:color w:val="BA6801"/>
        </w:rPr>
        <w:t>podporovatelé</w:t>
      </w:r>
      <w:r>
        <w:t xml:space="preserve"> hrají s voliči nějaké </w:t>
      </w:r>
      <w:r>
        <w:rPr>
          <w:color w:val="BA6801"/>
        </w:rPr>
        <w:t>své</w:t>
      </w:r>
      <w:r>
        <w:t xml:space="preserve"> vlastní finanční "hry." </w:t>
      </w:r>
      <w:r>
        <w:rPr>
          <w:color w:val="168E5C"/>
        </w:rPr>
        <w:t xml:space="preserve">Podporovatelé </w:t>
      </w:r>
      <w:r>
        <w:rPr>
          <w:color w:val="16C0D0"/>
        </w:rPr>
        <w:t>stadionu</w:t>
      </w:r>
      <w:r>
        <w:rPr>
          <w:color w:val="C62100"/>
        </w:rPr>
        <w:t xml:space="preserve"> tvrdí, že bez veřejných peněz by za žádnou cenu nestavěli</w:t>
      </w:r>
      <w:r>
        <w:t xml:space="preserve">. </w:t>
      </w:r>
      <w:r>
        <w:rPr>
          <w:color w:val="014347"/>
        </w:rPr>
        <w:t>Vlastník miamských Dolphins Joe Robbie</w:t>
      </w:r>
      <w:r>
        <w:rPr>
          <w:color w:val="233809"/>
        </w:rPr>
        <w:t xml:space="preserve"> nesouhlasí</w:t>
      </w:r>
      <w:r>
        <w:t xml:space="preserve"> a může </w:t>
      </w:r>
      <w:r>
        <w:rPr>
          <w:color w:val="233809"/>
        </w:rPr>
        <w:t>to</w:t>
      </w:r>
      <w:r>
        <w:t xml:space="preserve"> dokázat. Před několika lety zanechal </w:t>
      </w:r>
      <w:r>
        <w:rPr>
          <w:color w:val="42083B"/>
        </w:rPr>
        <w:t xml:space="preserve">snahy přesvědčit </w:t>
      </w:r>
      <w:r>
        <w:rPr>
          <w:color w:val="82785D"/>
        </w:rPr>
        <w:t>Miami</w:t>
      </w:r>
      <w:r>
        <w:rPr>
          <w:color w:val="42083B"/>
        </w:rPr>
        <w:t>, aby</w:t>
      </w:r>
      <w:r>
        <w:t xml:space="preserve"> vylepšilo </w:t>
      </w:r>
      <w:r>
        <w:rPr>
          <w:color w:val="023087"/>
        </w:rPr>
        <w:t>svůj</w:t>
      </w:r>
      <w:r>
        <w:rPr>
          <w:color w:val="B7DAD2"/>
        </w:rPr>
        <w:t xml:space="preserve"> Orange Bowl, </w:t>
      </w:r>
      <w:r>
        <w:rPr>
          <w:color w:val="196956"/>
        </w:rPr>
        <w:t>který</w:t>
      </w:r>
      <w:r>
        <w:rPr>
          <w:color w:val="B7DAD2"/>
        </w:rPr>
        <w:t xml:space="preserve"> </w:t>
      </w:r>
      <w:r>
        <w:rPr>
          <w:color w:val="023087"/>
        </w:rPr>
        <w:t>město</w:t>
      </w:r>
      <w:r>
        <w:rPr>
          <w:color w:val="B7DAD2"/>
        </w:rPr>
        <w:t xml:space="preserve"> vlastní</w:t>
      </w:r>
      <w:r>
        <w:t xml:space="preserve">, a </w:t>
      </w:r>
      <w:r>
        <w:rPr>
          <w:color w:val="8C41BB"/>
        </w:rPr>
        <w:t>místo toho</w:t>
      </w:r>
      <w:r>
        <w:t xml:space="preserve"> z privátních fondů postavil </w:t>
      </w:r>
      <w:r>
        <w:rPr>
          <w:color w:val="ECEDFE"/>
        </w:rPr>
        <w:t>svůj</w:t>
      </w:r>
      <w:r>
        <w:rPr>
          <w:color w:val="2B2D32"/>
        </w:rPr>
        <w:t xml:space="preserve"> vlastní velký stadion za 100 milionů dolarů</w:t>
      </w:r>
      <w:r>
        <w:t xml:space="preserve">. Nechápal, proč by daňoví poplatníci měli pomáhat stavět </w:t>
      </w:r>
      <w:r>
        <w:rPr>
          <w:color w:val="94C661"/>
        </w:rPr>
        <w:t xml:space="preserve">něco, </w:t>
      </w:r>
      <w:r>
        <w:rPr>
          <w:color w:val="F8907D"/>
        </w:rPr>
        <w:t>co</w:t>
      </w:r>
      <w:r>
        <w:rPr>
          <w:color w:val="94C661"/>
        </w:rPr>
        <w:t xml:space="preserve"> by </w:t>
      </w:r>
      <w:r>
        <w:rPr>
          <w:color w:val="895E6B"/>
        </w:rPr>
        <w:t>on</w:t>
      </w:r>
      <w:r>
        <w:rPr>
          <w:color w:val="94C661"/>
        </w:rPr>
        <w:t xml:space="preserve"> pak využil k proměně v solidní zisk</w:t>
      </w:r>
      <w:r>
        <w:t>. "</w:t>
      </w:r>
      <w:r>
        <w:rPr>
          <w:color w:val="2B2D32"/>
        </w:rPr>
        <w:t>Tento stadion</w:t>
      </w:r>
      <w:r>
        <w:t xml:space="preserve"> je ukázkou toho, že cokoli může udělat vláda, my to dokážeme lépe," říká </w:t>
      </w:r>
      <w:r>
        <w:rPr>
          <w:color w:val="788E95"/>
        </w:rPr>
        <w:t>pan Robbie</w:t>
      </w:r>
      <w:r>
        <w:t xml:space="preserve">. Ale </w:t>
      </w:r>
      <w:r>
        <w:rPr>
          <w:color w:val="FB6AB8"/>
        </w:rPr>
        <w:t xml:space="preserve">pro Moona Landrieua, bývalého starostu </w:t>
      </w:r>
      <w:r>
        <w:rPr>
          <w:color w:val="576094"/>
        </w:rPr>
        <w:t>New Orleansu</w:t>
      </w:r>
      <w:r>
        <w:rPr>
          <w:color w:val="FB6AB8"/>
        </w:rPr>
        <w:t xml:space="preserve">, </w:t>
      </w:r>
      <w:r>
        <w:rPr>
          <w:color w:val="DB1474"/>
        </w:rPr>
        <w:t>který</w:t>
      </w:r>
      <w:r>
        <w:rPr>
          <w:color w:val="FB6AB8"/>
        </w:rPr>
        <w:t xml:space="preserve"> pomáhal stavět </w:t>
      </w:r>
      <w:r>
        <w:rPr>
          <w:color w:val="8489AE"/>
        </w:rPr>
        <w:t xml:space="preserve">rozsáhlý, ztrátový Superdome patřící </w:t>
      </w:r>
      <w:r>
        <w:rPr>
          <w:color w:val="860E04"/>
        </w:rPr>
        <w:t>městu</w:t>
      </w:r>
      <w:r>
        <w:t>, jsou otázky, komu prospěje, nebo spodní hranice, málo důležité. "</w:t>
      </w:r>
      <w:r>
        <w:rPr>
          <w:color w:val="FBC206"/>
        </w:rPr>
        <w:t>Superdome</w:t>
      </w:r>
      <w:r>
        <w:t xml:space="preserve"> je ukázkou optimismu, projevem víry," řekl. "Je to samotná </w:t>
      </w:r>
      <w:r>
        <w:rPr>
          <w:color w:val="FBC206"/>
        </w:rPr>
        <w:t>jeho</w:t>
      </w:r>
      <w:r>
        <w:t xml:space="preserve"> výstavba, co je důležité, ne jak moc je používán nebo </w:t>
      </w:r>
      <w:r>
        <w:rPr>
          <w:color w:val="FBC206"/>
        </w:rPr>
        <w:t>jeho</w:t>
      </w:r>
      <w:r>
        <w:t xml:space="preserve"> ekonomická stránka." </w:t>
      </w:r>
      <w:r>
        <w:rPr>
          <w:color w:val="6EAB9B"/>
        </w:rPr>
        <w:t>Egyptský faraón</w:t>
      </w:r>
      <w:r>
        <w:t xml:space="preserve"> nemohl mít pro </w:t>
      </w:r>
      <w:r>
        <w:rPr>
          <w:color w:val="6EAB9B"/>
        </w:rPr>
        <w:t>své</w:t>
      </w:r>
      <w:r>
        <w:t xml:space="preserve"> pyramidy lepší odůvodnění. Ale civilizace se od té doby pohnula vpřed. Dnes mohou </w:t>
      </w:r>
      <w:r>
        <w:rPr>
          <w:color w:val="F2CDFE"/>
        </w:rPr>
        <w:t>daňoví poplatníci</w:t>
      </w:r>
      <w:r>
        <w:t xml:space="preserve"> hlasovat, většinou, o tom, zda chtějí financovat </w:t>
      </w:r>
      <w:r>
        <w:rPr>
          <w:color w:val="645341"/>
        </w:rPr>
        <w:t>stavební projekty našich moderních politických faraónů</w:t>
      </w:r>
      <w:r>
        <w:t xml:space="preserve"> nebo nechají </w:t>
      </w:r>
      <w:r>
        <w:rPr>
          <w:color w:val="760035"/>
        </w:rPr>
        <w:t>soukromé peníze</w:t>
      </w:r>
      <w:r>
        <w:t xml:space="preserve">, aby </w:t>
      </w:r>
      <w:r>
        <w:rPr>
          <w:color w:val="645341"/>
        </w:rPr>
        <w:t>tato hřiště</w:t>
      </w:r>
      <w:r>
        <w:t xml:space="preserve"> pro veřejné vášně postavily.</w:t>
      </w:r>
    </w:p>
    <w:p>
      <w:r>
        <w:rPr>
          <w:b/>
        </w:rPr>
        <w:t>Document number 126</w:t>
      </w:r>
    </w:p>
    <w:p>
      <w:r>
        <w:rPr>
          <w:b/>
        </w:rPr>
        <w:t>Document identifier: wsj0127-001</w:t>
      </w:r>
    </w:p>
    <w:p>
      <w:r>
        <w:rPr>
          <w:color w:val="310106"/>
        </w:rPr>
        <w:t>Firma Reed International PLC</w:t>
      </w:r>
      <w:r>
        <w:t xml:space="preserve"> uvedla, že čistý zisk za šest měsíců končících 1. října klesl o 5 % z 94.8 milionu liber (149.9 milionu dolarů), čili 17.3 pence na akcii, na 89.7 milionu liber (141.9 milionu dolarů), čili 16 pencí na akcii. </w:t>
      </w:r>
      <w:r>
        <w:rPr>
          <w:color w:val="310106"/>
        </w:rPr>
        <w:t>Tento britský papírenský, obalový a nakladatelský koncern</w:t>
      </w:r>
      <w:r>
        <w:t xml:space="preserve"> uvedl, že zisk ze stávajícího sortimentu klesl o 10 % ze 130.6 milionu liber na 118 milionů liber. Přestože v minulém období nebyly žádné jednorázové zisky nebo ztráty, existoval jednorázový zisk 18 milionů dolarů </w:t>
      </w:r>
      <w:r>
        <w:rPr>
          <w:color w:val="04640D"/>
        </w:rPr>
        <w:t>v roce 1988</w:t>
      </w:r>
      <w:r>
        <w:t xml:space="preserve">. A i když letos nebyl žádný zisk </w:t>
      </w:r>
      <w:r>
        <w:rPr>
          <w:color w:val="FEFB0A"/>
        </w:rPr>
        <w:t>ze zastavených provozů</w:t>
      </w:r>
      <w:r>
        <w:t xml:space="preserve">, </w:t>
      </w:r>
      <w:r>
        <w:rPr>
          <w:color w:val="04640D"/>
        </w:rPr>
        <w:t>loni</w:t>
      </w:r>
      <w:r>
        <w:t xml:space="preserve"> přispěly </w:t>
      </w:r>
      <w:r>
        <w:rPr>
          <w:color w:val="FB5514"/>
        </w:rPr>
        <w:t>34 miliony liber</w:t>
      </w:r>
      <w:r>
        <w:t xml:space="preserve"> před zdaněním. </w:t>
      </w:r>
      <w:r>
        <w:rPr>
          <w:color w:val="E115C0"/>
        </w:rPr>
        <w:t>Zisk</w:t>
      </w:r>
      <w:r>
        <w:t xml:space="preserve"> před zdaněním klesl o 3.7 % ze 133 milionů liber na 128 milionů liber a byl pod očekáváním analytiků v rozmezí 130 až 135 milionů liber, ale včera na začátku obchodování v Londýně vzrostly </w:t>
      </w:r>
      <w:r>
        <w:rPr>
          <w:color w:val="00587F"/>
        </w:rPr>
        <w:t>cenné papíry</w:t>
      </w:r>
      <w:r>
        <w:t xml:space="preserve"> o 6 pencí na 388 pencí. </w:t>
      </w:r>
      <w:r>
        <w:rPr>
          <w:color w:val="310106"/>
        </w:rPr>
        <w:t>Firma Reed</w:t>
      </w:r>
      <w:r>
        <w:t xml:space="preserve"> vyplácí prozatímní dividendu </w:t>
      </w:r>
      <w:r>
        <w:rPr>
          <w:color w:val="0BC582"/>
        </w:rPr>
        <w:t>4.6 pence</w:t>
      </w:r>
      <w:r>
        <w:t xml:space="preserve">, </w:t>
      </w:r>
      <w:r>
        <w:rPr>
          <w:color w:val="0BC582"/>
        </w:rPr>
        <w:t>což</w:t>
      </w:r>
      <w:r>
        <w:t xml:space="preserve"> je oproti 4 pencím před rokem nárůst o 15 %. Obrat klesl ze 722 milionů liber o 20 %. Příjem byl poškozen odstraněním provozů při restrukturalizaci, uvedla </w:t>
      </w:r>
      <w:r>
        <w:rPr>
          <w:color w:val="310106"/>
        </w:rPr>
        <w:t>firma Reed</w:t>
      </w:r>
      <w:r>
        <w:t>.</w:t>
      </w:r>
    </w:p>
    <w:p>
      <w:r>
        <w:rPr>
          <w:b/>
        </w:rPr>
        <w:t>Document number 127</w:t>
      </w:r>
    </w:p>
    <w:p>
      <w:r>
        <w:rPr>
          <w:b/>
        </w:rPr>
        <w:t>Document identifier: wsj0128-001</w:t>
      </w:r>
    </w:p>
    <w:p>
      <w:r>
        <w:rPr>
          <w:color w:val="310106"/>
        </w:rPr>
        <w:t xml:space="preserve">Velké firmy, </w:t>
      </w:r>
      <w:r>
        <w:rPr>
          <w:color w:val="04640D"/>
        </w:rPr>
        <w:t>které</w:t>
      </w:r>
      <w:r>
        <w:rPr>
          <w:color w:val="310106"/>
        </w:rPr>
        <w:t xml:space="preserve"> na </w:t>
      </w:r>
      <w:r>
        <w:rPr>
          <w:color w:val="FEFB0A"/>
        </w:rPr>
        <w:t>Wall Street</w:t>
      </w:r>
      <w:r>
        <w:rPr>
          <w:color w:val="310106"/>
        </w:rPr>
        <w:t xml:space="preserve"> obchodují s cennými papíry</w:t>
      </w:r>
      <w:r>
        <w:t xml:space="preserve">, se musí smířit s tím, že </w:t>
      </w:r>
      <w:r>
        <w:rPr>
          <w:color w:val="310106"/>
        </w:rPr>
        <w:t>jejich</w:t>
      </w:r>
      <w:r>
        <w:t xml:space="preserve"> hodnocení úvěruschopnosti bude sníženo. Důvod: Rizika nových aktivit firem </w:t>
      </w:r>
      <w:r>
        <w:rPr>
          <w:color w:val="FB5514"/>
        </w:rPr>
        <w:t>v oblasti "komerčního bankovnictví</w:t>
      </w:r>
      <w:r>
        <w:t xml:space="preserve">" se zvyšují s ochuzováním příjmů z tradičních obchodů </w:t>
      </w:r>
      <w:r>
        <w:rPr>
          <w:color w:val="FB5514"/>
        </w:rPr>
        <w:t>v tomto odvětví</w:t>
      </w:r>
      <w:r>
        <w:t xml:space="preserve">. Snižování dluhu oznámené </w:t>
      </w:r>
      <w:r>
        <w:rPr>
          <w:color w:val="E115C0"/>
        </w:rPr>
        <w:t>firmou CS First Boston Inc., mateřskou společností firmy First Boston Corp.</w:t>
      </w:r>
      <w:r>
        <w:t xml:space="preserve">, prováděné </w:t>
      </w:r>
      <w:r>
        <w:rPr>
          <w:color w:val="00587F"/>
        </w:rPr>
        <w:t>společností Moody ' s Investors Service Inc.</w:t>
      </w:r>
      <w:r>
        <w:t xml:space="preserve">, spojené s oznámením </w:t>
      </w:r>
      <w:r>
        <w:rPr>
          <w:color w:val="00587F"/>
        </w:rPr>
        <w:t>společnosti Moody's</w:t>
      </w:r>
      <w:r>
        <w:t xml:space="preserve">, že </w:t>
      </w:r>
      <w:r>
        <w:rPr>
          <w:color w:val="0BC582"/>
        </w:rPr>
        <w:t>firma Shearson Lehman Hutton Holdings Inc.</w:t>
      </w:r>
      <w:r>
        <w:t xml:space="preserve"> je pod kontrolou kvůli možnému úpadku, zatřáslo tento týden makléřskou veřejností. </w:t>
      </w:r>
      <w:r>
        <w:rPr>
          <w:color w:val="FEB8C8"/>
        </w:rPr>
        <w:t>S otřesem</w:t>
      </w:r>
      <w:r>
        <w:t xml:space="preserve"> přišlo poznání, že </w:t>
      </w:r>
      <w:r>
        <w:rPr>
          <w:color w:val="9E8317"/>
        </w:rPr>
        <w:t xml:space="preserve">někteří z největších hráčů na </w:t>
      </w:r>
      <w:r>
        <w:rPr>
          <w:color w:val="01190F"/>
        </w:rPr>
        <w:t>Wall Streetu</w:t>
      </w:r>
      <w:r>
        <w:t xml:space="preserve"> se snaží udržet si vynikající kreditní postavení potřebné k ziskovému financování </w:t>
      </w:r>
      <w:r>
        <w:rPr>
          <w:color w:val="9E8317"/>
        </w:rPr>
        <w:t>svých</w:t>
      </w:r>
      <w:r>
        <w:t xml:space="preserve"> aktivit. </w:t>
      </w:r>
      <w:r>
        <w:rPr>
          <w:color w:val="847D81"/>
        </w:rPr>
        <w:t>Firmy obchodující s cennými papíry</w:t>
      </w:r>
      <w:r>
        <w:t xml:space="preserve"> jsou jedny z největších emitentů </w:t>
      </w:r>
      <w:r>
        <w:rPr>
          <w:color w:val="58018B"/>
        </w:rPr>
        <w:t xml:space="preserve">obchodních cenných papírů či krátkodobých firemních dlužních úpisů, </w:t>
      </w:r>
      <w:r>
        <w:rPr>
          <w:color w:val="B70639"/>
        </w:rPr>
        <w:t>které</w:t>
      </w:r>
      <w:r>
        <w:rPr>
          <w:color w:val="58018B"/>
        </w:rPr>
        <w:t xml:space="preserve"> prodávají, aby</w:t>
      </w:r>
      <w:r>
        <w:t xml:space="preserve"> </w:t>
      </w:r>
      <w:r>
        <w:rPr>
          <w:color w:val="703B01"/>
        </w:rPr>
        <w:t xml:space="preserve">finančně zajistily </w:t>
      </w:r>
      <w:r>
        <w:rPr>
          <w:color w:val="F7F1DF"/>
        </w:rPr>
        <w:t>své</w:t>
      </w:r>
      <w:r>
        <w:rPr>
          <w:color w:val="703B01"/>
        </w:rPr>
        <w:t xml:space="preserve"> každodenní operace</w:t>
      </w:r>
      <w:r>
        <w:t xml:space="preserve">. </w:t>
      </w:r>
      <w:r>
        <w:rPr>
          <w:color w:val="118B8A"/>
        </w:rPr>
        <w:t>Největší firmy</w:t>
      </w:r>
      <w:r>
        <w:t xml:space="preserve"> </w:t>
      </w:r>
      <w:r>
        <w:rPr>
          <w:color w:val="118B8A"/>
        </w:rPr>
        <w:t>si</w:t>
      </w:r>
      <w:r>
        <w:t xml:space="preserve"> stále udržují nejvyšší ohodnocení </w:t>
      </w:r>
      <w:r>
        <w:rPr>
          <w:color w:val="118B8A"/>
        </w:rPr>
        <w:t>svých</w:t>
      </w:r>
      <w:r>
        <w:t xml:space="preserve"> obchodních cenných papírů. Ale </w:t>
      </w:r>
      <w:r>
        <w:rPr>
          <w:color w:val="00587F"/>
        </w:rPr>
        <w:t>společnost Moody ' s</w:t>
      </w:r>
      <w:r>
        <w:t xml:space="preserve"> varovala, </w:t>
      </w:r>
      <w:r>
        <w:rPr>
          <w:color w:val="4AFEFA"/>
        </w:rPr>
        <w:t xml:space="preserve">že ohodnocení krátkodobých obligací </w:t>
      </w:r>
      <w:r>
        <w:rPr>
          <w:color w:val="FCB164"/>
        </w:rPr>
        <w:t>firmy Shearson</w:t>
      </w:r>
      <w:r>
        <w:rPr>
          <w:color w:val="4AFEFA"/>
        </w:rPr>
        <w:t xml:space="preserve"> může být brzy sníženo</w:t>
      </w:r>
      <w:r>
        <w:t xml:space="preserve">, </w:t>
      </w:r>
      <w:r>
        <w:rPr>
          <w:color w:val="4AFEFA"/>
        </w:rPr>
        <w:t>což</w:t>
      </w:r>
      <w:r>
        <w:t xml:space="preserve"> by byl </w:t>
      </w:r>
      <w:r>
        <w:rPr>
          <w:color w:val="796EE6"/>
        </w:rPr>
        <w:t xml:space="preserve">krok, </w:t>
      </w:r>
      <w:r>
        <w:rPr>
          <w:color w:val="000D2C"/>
        </w:rPr>
        <w:t>který</w:t>
      </w:r>
      <w:r>
        <w:rPr>
          <w:color w:val="796EE6"/>
        </w:rPr>
        <w:t xml:space="preserve"> by omezil marži </w:t>
      </w:r>
      <w:r>
        <w:rPr>
          <w:color w:val="53495F"/>
        </w:rPr>
        <w:t>firmy Shearson</w:t>
      </w:r>
      <w:r>
        <w:rPr>
          <w:color w:val="796EE6"/>
        </w:rPr>
        <w:t xml:space="preserve"> v </w:t>
      </w:r>
      <w:r>
        <w:rPr>
          <w:color w:val="53495F"/>
        </w:rPr>
        <w:t>jejích</w:t>
      </w:r>
      <w:r>
        <w:rPr>
          <w:color w:val="796EE6"/>
        </w:rPr>
        <w:t xml:space="preserve"> půjčkách a dopředu signalizoval potíže pro jiné firmy</w:t>
      </w:r>
      <w:r>
        <w:t xml:space="preserve">. </w:t>
      </w:r>
      <w:r>
        <w:rPr>
          <w:color w:val="0BC582"/>
        </w:rPr>
        <w:t>Firma Shearson</w:t>
      </w:r>
      <w:r>
        <w:t xml:space="preserve"> je ze 62 % vlastněna společností American Express Co. "Zrovna tak, jak býčí trh osmdesátých let proměnil </w:t>
      </w:r>
      <w:r>
        <w:rPr>
          <w:color w:val="F95475"/>
        </w:rPr>
        <w:t>americký obchod s cennými papíry</w:t>
      </w:r>
      <w:r>
        <w:t xml:space="preserve">, bude také obtížnější prostředí let devadesátých," říká </w:t>
      </w:r>
      <w:r>
        <w:rPr>
          <w:color w:val="61FC03"/>
        </w:rPr>
        <w:t xml:space="preserve">Christopher T. Mahoney, viceprezident </w:t>
      </w:r>
      <w:r>
        <w:rPr>
          <w:color w:val="5D9608"/>
        </w:rPr>
        <w:t>společnosti Moody's</w:t>
      </w:r>
      <w:r>
        <w:t xml:space="preserve">. "Možná bude rozsáhlá restrukturalizace </w:t>
      </w:r>
      <w:r>
        <w:rPr>
          <w:color w:val="F95475"/>
        </w:rPr>
        <w:t>tohoto průmyslu</w:t>
      </w:r>
      <w:r>
        <w:t xml:space="preserve">." Společnost Standard &amp; Poor ' s Corp. tvrdí, že </w:t>
      </w:r>
      <w:r>
        <w:rPr>
          <w:color w:val="DE98FD"/>
        </w:rPr>
        <w:t>zejména firmy First Boston, Shearson a Drexel Burnham Lambert Inc.</w:t>
      </w:r>
      <w:r>
        <w:t xml:space="preserve"> budou asi mít problém </w:t>
      </w:r>
      <w:r>
        <w:rPr>
          <w:color w:val="DE98FD"/>
        </w:rPr>
        <w:t>své</w:t>
      </w:r>
      <w:r>
        <w:t xml:space="preserve"> kreditní postavení v příštích měsících obhájit. To, co znepokojuje kreditně hodnotící koncerny nejvíce, je, </w:t>
      </w:r>
      <w:r>
        <w:rPr>
          <w:color w:val="98A088"/>
        </w:rPr>
        <w:t xml:space="preserve">že </w:t>
      </w:r>
      <w:r>
        <w:rPr>
          <w:color w:val="4F584E"/>
        </w:rPr>
        <w:t>wallstreetské firmy</w:t>
      </w:r>
      <w:r>
        <w:rPr>
          <w:color w:val="98A088"/>
        </w:rPr>
        <w:t xml:space="preserve"> dlouhodobě riskují se </w:t>
      </w:r>
      <w:r>
        <w:rPr>
          <w:color w:val="4F584E"/>
        </w:rPr>
        <w:t>svým</w:t>
      </w:r>
      <w:r>
        <w:rPr>
          <w:color w:val="98A088"/>
        </w:rPr>
        <w:t xml:space="preserve"> vlastním kapitálem skrze spekulativní nákupy a financování podřadných dluhopisů</w:t>
      </w:r>
      <w:r>
        <w:t xml:space="preserve">. </w:t>
      </w:r>
      <w:r>
        <w:rPr>
          <w:color w:val="98A088"/>
        </w:rPr>
        <w:t>To</w:t>
      </w:r>
      <w:r>
        <w:t xml:space="preserve"> je odchýlení od </w:t>
      </w:r>
      <w:r>
        <w:rPr>
          <w:color w:val="248AD0"/>
        </w:rPr>
        <w:t>jejich</w:t>
      </w:r>
      <w:r>
        <w:t xml:space="preserve"> obvyklé praxe přenechání skoro všech finančních rizik investorům. Zatímco </w:t>
      </w:r>
      <w:r>
        <w:rPr>
          <w:color w:val="5C5300"/>
        </w:rPr>
        <w:t>konvenční financování cenných papírů</w:t>
      </w:r>
      <w:r>
        <w:t xml:space="preserve"> jsou postavena tak, aby rychle prodávala, nová záliba </w:t>
      </w:r>
      <w:r>
        <w:rPr>
          <w:color w:val="9F6551"/>
        </w:rPr>
        <w:t>Wall Streetu</w:t>
      </w:r>
      <w:r>
        <w:t xml:space="preserve"> ve spekulativním vykupování a podřadných dluhopisech vede k dlouhodobým závazkům </w:t>
      </w:r>
      <w:r>
        <w:rPr>
          <w:color w:val="BCFEC6"/>
        </w:rPr>
        <w:t xml:space="preserve">z půjček, </w:t>
      </w:r>
      <w:r>
        <w:rPr>
          <w:color w:val="932C70"/>
        </w:rPr>
        <w:t>které</w:t>
      </w:r>
      <w:r>
        <w:rPr>
          <w:color w:val="BCFEC6"/>
        </w:rPr>
        <w:t xml:space="preserve"> trvají měsíce nebo roky</w:t>
      </w:r>
      <w:r>
        <w:t xml:space="preserve">. "Nedávný zmatek na trhu s podřadnými dluhopisy naznačuje, </w:t>
      </w:r>
      <w:r>
        <w:rPr>
          <w:color w:val="2B1B04"/>
        </w:rPr>
        <w:t xml:space="preserve">že by se </w:t>
      </w:r>
      <w:r>
        <w:rPr>
          <w:color w:val="B5AFC4"/>
        </w:rPr>
        <w:t>makléři</w:t>
      </w:r>
      <w:r>
        <w:rPr>
          <w:color w:val="2B1B04"/>
        </w:rPr>
        <w:t xml:space="preserve"> mohli stát dlouhodobějšími věřiteli než očekávali</w:t>
      </w:r>
      <w:r>
        <w:t xml:space="preserve"> a že mohou čelit dlouhým prodlením" při získávání </w:t>
      </w:r>
      <w:r>
        <w:rPr>
          <w:color w:val="D4C67A"/>
        </w:rPr>
        <w:t>svých</w:t>
      </w:r>
      <w:r>
        <w:t xml:space="preserve"> peněz zpět, říká </w:t>
      </w:r>
      <w:r>
        <w:rPr>
          <w:color w:val="AE7AA1"/>
        </w:rPr>
        <w:t xml:space="preserve">Jeffrey Bowman, viceprezident </w:t>
      </w:r>
      <w:r>
        <w:rPr>
          <w:color w:val="C2A393"/>
        </w:rPr>
        <w:t xml:space="preserve">společnosti S&amp;P, </w:t>
      </w:r>
      <w:r>
        <w:rPr>
          <w:color w:val="0232FD"/>
        </w:rPr>
        <w:t>která</w:t>
      </w:r>
      <w:r>
        <w:rPr>
          <w:color w:val="C2A393"/>
        </w:rPr>
        <w:t xml:space="preserve"> v dubnu </w:t>
      </w:r>
      <w:r>
        <w:rPr>
          <w:color w:val="6A3A35"/>
        </w:rPr>
        <w:t>do tohoto odvětví</w:t>
      </w:r>
      <w:r>
        <w:rPr>
          <w:color w:val="C2A393"/>
        </w:rPr>
        <w:t xml:space="preserve"> vyslala varovný signál, když snížila ohodnocení </w:t>
      </w:r>
      <w:r>
        <w:rPr>
          <w:color w:val="BA6801"/>
        </w:rPr>
        <w:t>firmě CS First Boston</w:t>
      </w:r>
      <w:r>
        <w:t>. "</w:t>
      </w:r>
      <w:r>
        <w:rPr>
          <w:color w:val="9F6551"/>
        </w:rPr>
        <w:t>Wall Street</w:t>
      </w:r>
      <w:r>
        <w:t xml:space="preserve"> čelí bezvýchodné situaci," říká </w:t>
      </w:r>
      <w:r>
        <w:rPr>
          <w:color w:val="61FC03"/>
        </w:rPr>
        <w:t xml:space="preserve">pan Mahoney </w:t>
      </w:r>
      <w:r>
        <w:rPr>
          <w:color w:val="5D9608"/>
        </w:rPr>
        <w:t>ze společnosti Moody's</w:t>
      </w:r>
      <w:r>
        <w:t xml:space="preserve">. </w:t>
      </w:r>
      <w:r>
        <w:rPr>
          <w:color w:val="168E5C"/>
        </w:rPr>
        <w:t xml:space="preserve">Komerční bankovnictví, </w:t>
      </w:r>
      <w:r>
        <w:rPr>
          <w:color w:val="16C0D0"/>
        </w:rPr>
        <w:t>kde</w:t>
      </w:r>
      <w:r>
        <w:rPr>
          <w:color w:val="168E5C"/>
        </w:rPr>
        <w:t xml:space="preserve"> </w:t>
      </w:r>
      <w:r>
        <w:rPr>
          <w:color w:val="C62100"/>
        </w:rPr>
        <w:t>firmy</w:t>
      </w:r>
      <w:r>
        <w:rPr>
          <w:color w:val="168E5C"/>
        </w:rPr>
        <w:t xml:space="preserve"> vkládají </w:t>
      </w:r>
      <w:r>
        <w:rPr>
          <w:color w:val="C62100"/>
        </w:rPr>
        <w:t>své</w:t>
      </w:r>
      <w:r>
        <w:rPr>
          <w:color w:val="168E5C"/>
        </w:rPr>
        <w:t xml:space="preserve"> vlastní peníze</w:t>
      </w:r>
      <w:r>
        <w:t xml:space="preserve">, "začíná být riskantnější, a existuje méně toho, co by se dalo obejít." Mimoto, říká, </w:t>
      </w:r>
      <w:r>
        <w:rPr>
          <w:color w:val="014347"/>
        </w:rPr>
        <w:t>vykupování je pod tlakem "kvůli pádu podřadných dluhopisů</w:t>
      </w:r>
      <w:r>
        <w:t xml:space="preserve">," </w:t>
      </w:r>
      <w:r>
        <w:rPr>
          <w:color w:val="014347"/>
        </w:rPr>
        <w:t>což</w:t>
      </w:r>
      <w:r>
        <w:t xml:space="preserve"> znamená, že výnosy budou pravděpodobně klesat se snižováním financování podřadných dluhopisů. Ve spekulativním skupování získávají </w:t>
      </w:r>
      <w:r>
        <w:rPr>
          <w:color w:val="233809"/>
        </w:rPr>
        <w:t>malé skupiny investorů</w:t>
      </w:r>
      <w:r>
        <w:t xml:space="preserve"> </w:t>
      </w:r>
      <w:r>
        <w:rPr>
          <w:color w:val="42083B"/>
        </w:rPr>
        <w:t>společnost</w:t>
      </w:r>
      <w:r>
        <w:t xml:space="preserve"> v transakci financované z velké části půjčkou, v očekávání, že dluh bude zaplacen z finančních prostředků vytvořených provozem nebo obratem </w:t>
      </w:r>
      <w:r>
        <w:rPr>
          <w:color w:val="42083B"/>
        </w:rPr>
        <w:t>společnosti</w:t>
      </w:r>
      <w:r>
        <w:t xml:space="preserve"> nebo </w:t>
      </w:r>
      <w:r>
        <w:rPr>
          <w:color w:val="42083B"/>
        </w:rPr>
        <w:t>jejími</w:t>
      </w:r>
      <w:r>
        <w:t xml:space="preserve"> aktivy. V nedávné zprávě </w:t>
      </w:r>
      <w:r>
        <w:rPr>
          <w:color w:val="00587F"/>
        </w:rPr>
        <w:t>společnost Moody ' s</w:t>
      </w:r>
      <w:r>
        <w:t xml:space="preserve"> uvedla, že pro zbytek století očekává </w:t>
      </w:r>
      <w:r>
        <w:rPr>
          <w:color w:val="82785D"/>
        </w:rPr>
        <w:t xml:space="preserve">silnou konkurenci, </w:t>
      </w:r>
      <w:r>
        <w:rPr>
          <w:color w:val="023087"/>
        </w:rPr>
        <w:t>která</w:t>
      </w:r>
      <w:r>
        <w:rPr>
          <w:color w:val="82785D"/>
        </w:rPr>
        <w:t xml:space="preserve"> společně s nadbytečností vytvoří chabé vyhlídky pro ziskovost</w:t>
      </w:r>
      <w:r>
        <w:t xml:space="preserve">." Prohlásila, že "pokušení </w:t>
      </w:r>
      <w:r>
        <w:rPr>
          <w:color w:val="B7DAD2"/>
        </w:rPr>
        <w:t>pro managementy</w:t>
      </w:r>
      <w:r>
        <w:t xml:space="preserve">, aby mírnily ziskový tlak přijetím větších rizik, je další hodnotící faktor." </w:t>
      </w:r>
      <w:r>
        <w:rPr>
          <w:color w:val="196956"/>
        </w:rPr>
        <w:t>Společnosti Moody ' s i S&amp;P</w:t>
      </w:r>
      <w:r>
        <w:t xml:space="preserve"> připomněly, že se </w:t>
      </w:r>
      <w:r>
        <w:rPr>
          <w:color w:val="E115C0"/>
        </w:rPr>
        <w:t>firma First Boston</w:t>
      </w:r>
      <w:r>
        <w:t xml:space="preserve"> v posledních letech spoléhala </w:t>
      </w:r>
      <w:r>
        <w:rPr>
          <w:color w:val="8C41BB"/>
        </w:rPr>
        <w:t xml:space="preserve">na komerční bankovnictví, </w:t>
      </w:r>
      <w:r>
        <w:rPr>
          <w:color w:val="ECEDFE"/>
        </w:rPr>
        <w:t>které</w:t>
      </w:r>
      <w:r>
        <w:rPr>
          <w:color w:val="8C41BB"/>
        </w:rPr>
        <w:t xml:space="preserve"> bylo zodpovědné za významnou část zisku </w:t>
      </w:r>
      <w:r>
        <w:rPr>
          <w:color w:val="2B2D32"/>
        </w:rPr>
        <w:t>této firmy ovládané malým počtem lidí</w:t>
      </w:r>
      <w:r>
        <w:t xml:space="preserve">. </w:t>
      </w:r>
      <w:r>
        <w:rPr>
          <w:color w:val="94C661"/>
        </w:rPr>
        <w:t xml:space="preserve">Nedávný nedostatek hotovosti </w:t>
      </w:r>
      <w:r>
        <w:rPr>
          <w:color w:val="F8907D"/>
        </w:rPr>
        <w:t>firmy Campeau Corp.</w:t>
      </w:r>
      <w:r>
        <w:rPr>
          <w:color w:val="94C661"/>
        </w:rPr>
        <w:t xml:space="preserve">, v tomto desetiletí nejlukrativnějšího klienta </w:t>
      </w:r>
      <w:r>
        <w:rPr>
          <w:color w:val="895E6B"/>
        </w:rPr>
        <w:t>firmy First Boston</w:t>
      </w:r>
      <w:r>
        <w:rPr>
          <w:color w:val="788E95"/>
        </w:rPr>
        <w:t xml:space="preserve">, se ukazuje být </w:t>
      </w:r>
      <w:r>
        <w:rPr>
          <w:color w:val="FB6AB8"/>
        </w:rPr>
        <w:t>pro firmu First Boston</w:t>
      </w:r>
      <w:r>
        <w:rPr>
          <w:color w:val="788E95"/>
        </w:rPr>
        <w:t xml:space="preserve"> nákladným, protože pro jednotky Campeau zařídila financování vysoce výnosných, vysoce rizikových podřadných cenných papírů v hodnotě více než 3 miliardy dolarů</w:t>
      </w:r>
      <w:r>
        <w:t xml:space="preserve">. </w:t>
      </w:r>
      <w:r>
        <w:rPr>
          <w:color w:val="576094"/>
        </w:rPr>
        <w:t xml:space="preserve">Mimoto </w:t>
      </w:r>
      <w:r>
        <w:rPr>
          <w:color w:val="DB1474"/>
        </w:rPr>
        <w:t xml:space="preserve">velká půjčka, </w:t>
      </w:r>
      <w:r>
        <w:rPr>
          <w:color w:val="8489AE"/>
        </w:rPr>
        <w:t>kterou</w:t>
      </w:r>
      <w:r>
        <w:rPr>
          <w:color w:val="DB1474"/>
        </w:rPr>
        <w:t xml:space="preserve"> </w:t>
      </w:r>
      <w:r>
        <w:rPr>
          <w:color w:val="860E04"/>
        </w:rPr>
        <w:t>firma First Boston</w:t>
      </w:r>
      <w:r>
        <w:rPr>
          <w:color w:val="DB1474"/>
        </w:rPr>
        <w:t xml:space="preserve"> poskytla </w:t>
      </w:r>
      <w:r>
        <w:rPr>
          <w:color w:val="FBC206"/>
        </w:rPr>
        <w:t>firmě Ohio Mattress Co.</w:t>
      </w:r>
      <w:r>
        <w:rPr>
          <w:color w:val="576094"/>
        </w:rPr>
        <w:t xml:space="preserve"> nebyla včas splacena, když bylo odvoláno financování podřadných dluhopisů ve výši 450 milionů dolarů, aby</w:t>
      </w:r>
      <w:r>
        <w:t xml:space="preserve"> </w:t>
      </w:r>
      <w:r>
        <w:rPr>
          <w:color w:val="6EAB9B"/>
        </w:rPr>
        <w:t xml:space="preserve">byla vykoupena </w:t>
      </w:r>
      <w:r>
        <w:rPr>
          <w:color w:val="F2CDFE"/>
        </w:rPr>
        <w:t>základní společnost</w:t>
      </w:r>
      <w:r>
        <w:t>. "</w:t>
      </w:r>
      <w:r>
        <w:rPr>
          <w:color w:val="645341"/>
        </w:rPr>
        <w:t>Samotné tyto dva stavy</w:t>
      </w:r>
      <w:r>
        <w:t xml:space="preserve"> vytvářejí velmi podstatnou část majetku </w:t>
      </w:r>
      <w:r>
        <w:rPr>
          <w:color w:val="E115C0"/>
        </w:rPr>
        <w:t>firmy CS First Boston</w:t>
      </w:r>
      <w:r>
        <w:t xml:space="preserve">," uvedla </w:t>
      </w:r>
      <w:r>
        <w:rPr>
          <w:color w:val="00587F"/>
        </w:rPr>
        <w:t>společnost Moody's</w:t>
      </w:r>
      <w:r>
        <w:t xml:space="preserve">. "Celková situace komerčního bankovnictví je lepší než vlastní kapitál </w:t>
      </w:r>
      <w:r>
        <w:rPr>
          <w:color w:val="E115C0"/>
        </w:rPr>
        <w:t>firmy</w:t>
      </w:r>
      <w:r>
        <w:t xml:space="preserve">." </w:t>
      </w:r>
      <w:r>
        <w:rPr>
          <w:color w:val="E115C0"/>
        </w:rPr>
        <w:t>Firma CS First Boston</w:t>
      </w:r>
      <w:r>
        <w:t xml:space="preserve"> nicméně těží z podpory </w:t>
      </w:r>
      <w:r>
        <w:rPr>
          <w:color w:val="E115C0"/>
        </w:rPr>
        <w:t>svého</w:t>
      </w:r>
      <w:r>
        <w:t xml:space="preserve"> největšího akcionáře, společnosti Credit Suisse, třetí největší banky ve Švýcarsku. </w:t>
      </w:r>
      <w:r>
        <w:rPr>
          <w:color w:val="0BC582"/>
        </w:rPr>
        <w:t>Firma Shearson</w:t>
      </w:r>
      <w:r>
        <w:t xml:space="preserve"> byla rovněž agresivním účastníkem spekulativního vykupování. </w:t>
      </w:r>
      <w:r>
        <w:rPr>
          <w:color w:val="760035"/>
        </w:rPr>
        <w:t xml:space="preserve">Ale </w:t>
      </w:r>
      <w:r>
        <w:rPr>
          <w:color w:val="647A41"/>
        </w:rPr>
        <w:t>její</w:t>
      </w:r>
      <w:r>
        <w:rPr>
          <w:color w:val="760035"/>
        </w:rPr>
        <w:t xml:space="preserve"> příjem byl výrazným zklamáním, když </w:t>
      </w:r>
      <w:r>
        <w:rPr>
          <w:color w:val="496E76"/>
        </w:rPr>
        <w:t>její</w:t>
      </w:r>
      <w:r>
        <w:rPr>
          <w:color w:val="E3F894"/>
        </w:rPr>
        <w:t xml:space="preserve"> tradiční maloobchody a obchody s individuálními investory</w:t>
      </w:r>
      <w:r>
        <w:rPr>
          <w:color w:val="760035"/>
        </w:rPr>
        <w:t xml:space="preserve"> nezaznamenaly žádné známky stoupání </w:t>
      </w:r>
      <w:r>
        <w:rPr>
          <w:color w:val="F9D7CD"/>
        </w:rPr>
        <w:t xml:space="preserve">od propadu, </w:t>
      </w:r>
      <w:r>
        <w:rPr>
          <w:color w:val="876128"/>
        </w:rPr>
        <w:t>který</w:t>
      </w:r>
      <w:r>
        <w:rPr>
          <w:color w:val="F9D7CD"/>
        </w:rPr>
        <w:t xml:space="preserve"> byl způsoben krachem na akciovém trhu v říjnu 1987</w:t>
      </w:r>
      <w:r>
        <w:t xml:space="preserve">. </w:t>
      </w:r>
      <w:r>
        <w:rPr>
          <w:color w:val="760035"/>
        </w:rPr>
        <w:t>Kromě toho</w:t>
      </w:r>
      <w:r>
        <w:t xml:space="preserve"> je </w:t>
      </w:r>
      <w:r>
        <w:rPr>
          <w:color w:val="A1A711"/>
        </w:rPr>
        <w:t>jmenovaná hodnota kapitálu, 2 miliardy dolarů</w:t>
      </w:r>
      <w:r>
        <w:t xml:space="preserve">, </w:t>
      </w:r>
      <w:r>
        <w:rPr>
          <w:color w:val="196956"/>
        </w:rPr>
        <w:t>podle hodnotících koncernů</w:t>
      </w:r>
      <w:r>
        <w:t xml:space="preserve"> přehnaná, protože je </w:t>
      </w:r>
      <w:r>
        <w:rPr>
          <w:color w:val="A1A711"/>
        </w:rPr>
        <w:t>v ní</w:t>
      </w:r>
      <w:r>
        <w:t xml:space="preserve"> zahrnuta hodnota </w:t>
      </w:r>
      <w:r>
        <w:rPr>
          <w:color w:val="0BC582"/>
        </w:rPr>
        <w:t>firmy</w:t>
      </w:r>
      <w:r>
        <w:t xml:space="preserve">. </w:t>
      </w:r>
      <w:r>
        <w:rPr>
          <w:color w:val="01FB92"/>
        </w:rPr>
        <w:t>Firma Shearson</w:t>
      </w:r>
      <w:r>
        <w:rPr>
          <w:color w:val="FD0F31"/>
        </w:rPr>
        <w:t xml:space="preserve"> "má doopravdy kapitál ve výši pouze 300 milionů dolarů</w:t>
      </w:r>
      <w:r>
        <w:t xml:space="preserve">," říká </w:t>
      </w:r>
      <w:r>
        <w:rPr>
          <w:color w:val="AE7AA1"/>
        </w:rPr>
        <w:t xml:space="preserve">pan Bowman </w:t>
      </w:r>
      <w:r>
        <w:rPr>
          <w:color w:val="C2A393"/>
        </w:rPr>
        <w:t>ze společnosti S&amp;P</w:t>
      </w:r>
      <w:r>
        <w:t xml:space="preserve">. </w:t>
      </w:r>
      <w:r>
        <w:rPr>
          <w:color w:val="BE8485"/>
        </w:rPr>
        <w:t xml:space="preserve">Mluvčí </w:t>
      </w:r>
      <w:r>
        <w:rPr>
          <w:color w:val="C660FB"/>
        </w:rPr>
        <w:t>firmy Shearson</w:t>
      </w:r>
      <w:r>
        <w:t xml:space="preserve"> řekl, že </w:t>
      </w:r>
      <w:r>
        <w:rPr>
          <w:color w:val="0BC582"/>
        </w:rPr>
        <w:t>firma</w:t>
      </w:r>
      <w:r>
        <w:t xml:space="preserve"> není znepokojena. "Před rokem měla </w:t>
      </w:r>
      <w:r>
        <w:rPr>
          <w:color w:val="00587F"/>
        </w:rPr>
        <w:t>společnost Moody ' s</w:t>
      </w:r>
      <w:r>
        <w:t xml:space="preserve"> </w:t>
      </w:r>
      <w:r>
        <w:rPr>
          <w:color w:val="0BC582"/>
        </w:rPr>
        <w:t>firmu Shearson</w:t>
      </w:r>
      <w:r>
        <w:t xml:space="preserve"> také pod dohledem kvůli možnému úpadku," řekl. "</w:t>
      </w:r>
      <w:r>
        <w:rPr>
          <w:color w:val="120104"/>
        </w:rPr>
        <w:t xml:space="preserve">Po dvouměsíčním jednání bylo </w:t>
      </w:r>
      <w:r>
        <w:rPr>
          <w:color w:val="D48958"/>
        </w:rPr>
        <w:t>vaše</w:t>
      </w:r>
      <w:r>
        <w:rPr>
          <w:color w:val="120104"/>
        </w:rPr>
        <w:t xml:space="preserve"> ohodnocení zachováno</w:t>
      </w:r>
      <w:r>
        <w:t xml:space="preserve">." </w:t>
      </w:r>
      <w:r>
        <w:rPr>
          <w:color w:val="05AEE8"/>
        </w:rPr>
        <w:t>Firma Drexel</w:t>
      </w:r>
      <w:r>
        <w:t xml:space="preserve"> se mezitím dostala do nevýhodného postavení proti </w:t>
      </w:r>
      <w:r>
        <w:rPr>
          <w:color w:val="05AEE8"/>
        </w:rPr>
        <w:t>svým</w:t>
      </w:r>
      <w:r>
        <w:t xml:space="preserve"> velkým rivalům z </w:t>
      </w:r>
      <w:r>
        <w:rPr>
          <w:color w:val="9F6551"/>
        </w:rPr>
        <w:t>Wall Streetu</w:t>
      </w:r>
      <w:r>
        <w:t xml:space="preserve">, protože má nepatrně nižší ohodnocení krátkodobých dluhopisů. </w:t>
      </w:r>
      <w:r>
        <w:rPr>
          <w:color w:val="C3C1BE"/>
        </w:rPr>
        <w:t xml:space="preserve">Kolaps cen </w:t>
      </w:r>
      <w:r>
        <w:rPr>
          <w:color w:val="9F98F8"/>
        </w:rPr>
        <w:t>podřadných dluhopisů</w:t>
      </w:r>
      <w:r>
        <w:rPr>
          <w:color w:val="C3C1BE"/>
        </w:rPr>
        <w:t xml:space="preserve"> a zrušení financování mnoha podřadných dluhopisů</w:t>
      </w:r>
      <w:r>
        <w:t xml:space="preserve"> </w:t>
      </w:r>
      <w:r>
        <w:rPr>
          <w:color w:val="C3C1BE"/>
        </w:rPr>
        <w:t>si</w:t>
      </w:r>
      <w:r>
        <w:t xml:space="preserve"> zřejmě vybralo </w:t>
      </w:r>
      <w:r>
        <w:rPr>
          <w:color w:val="C3C1BE"/>
        </w:rPr>
        <w:t>svou</w:t>
      </w:r>
      <w:r>
        <w:t xml:space="preserve"> daň </w:t>
      </w:r>
      <w:r>
        <w:rPr>
          <w:color w:val="05AEE8"/>
        </w:rPr>
        <w:t xml:space="preserve">od nepočetně ovládané firmy Drexel, vedoucího pojistitele </w:t>
      </w:r>
      <w:r>
        <w:rPr>
          <w:color w:val="1167D9"/>
        </w:rPr>
        <w:t>na tomto trhu</w:t>
      </w:r>
      <w:r>
        <w:t xml:space="preserve">. </w:t>
      </w:r>
      <w:r>
        <w:rPr>
          <w:color w:val="05AEE8"/>
        </w:rPr>
        <w:t>Tato firma</w:t>
      </w:r>
      <w:r>
        <w:t xml:space="preserve"> byla také zasažena velkými finančními vyrovnáními s vládou pramenícími z </w:t>
      </w:r>
      <w:r>
        <w:rPr>
          <w:color w:val="05AEE8"/>
        </w:rPr>
        <w:t>jejího</w:t>
      </w:r>
      <w:r>
        <w:t xml:space="preserve"> přiznání viny v šesti těžkých zločinech týkajících se velkého skandálu kolem zneužití informací k obchodování. </w:t>
      </w:r>
      <w:r>
        <w:rPr>
          <w:color w:val="05AEE8"/>
        </w:rPr>
        <w:t>Firma Drexel</w:t>
      </w:r>
      <w:r>
        <w:t xml:space="preserve"> </w:t>
      </w:r>
      <w:r>
        <w:rPr>
          <w:color w:val="D19012"/>
        </w:rPr>
        <w:t>tento rok</w:t>
      </w:r>
      <w:r>
        <w:t xml:space="preserve"> zlikvidovala </w:t>
      </w:r>
      <w:r>
        <w:rPr>
          <w:color w:val="05AEE8"/>
        </w:rPr>
        <w:t>své</w:t>
      </w:r>
      <w:r>
        <w:t xml:space="preserve"> maloobchody a obchody s individuálními zákazníky a omezila počet zaměstnanců </w:t>
      </w:r>
      <w:r>
        <w:rPr>
          <w:color w:val="05AEE8"/>
        </w:rPr>
        <w:t>firmy</w:t>
      </w:r>
      <w:r>
        <w:t xml:space="preserve"> skoro o polovinu, stěží nad 5000. Nedávno </w:t>
      </w:r>
      <w:r>
        <w:rPr>
          <w:color w:val="05AEE8"/>
        </w:rPr>
        <w:t>firma Drexel</w:t>
      </w:r>
      <w:r>
        <w:t xml:space="preserve"> rozšířila </w:t>
      </w:r>
      <w:r>
        <w:rPr>
          <w:color w:val="B7D802"/>
        </w:rPr>
        <w:t>mezi několik firem zabývajících se cennými papíry</w:t>
      </w:r>
      <w:r>
        <w:t xml:space="preserve"> privátní finanční prohlášení, ukazující, že </w:t>
      </w:r>
      <w:r>
        <w:rPr>
          <w:color w:val="05AEE8"/>
        </w:rPr>
        <w:t>její</w:t>
      </w:r>
      <w:r>
        <w:t xml:space="preserve"> příjmová výkonnost se </w:t>
      </w:r>
      <w:r>
        <w:rPr>
          <w:color w:val="D19012"/>
        </w:rPr>
        <w:t>letos</w:t>
      </w:r>
      <w:r>
        <w:t xml:space="preserve"> oproti předešlým letům snížila. Nicméně </w:t>
      </w:r>
      <w:r>
        <w:rPr>
          <w:color w:val="826392"/>
        </w:rPr>
        <w:t xml:space="preserve">kapitál </w:t>
      </w:r>
      <w:r>
        <w:rPr>
          <w:color w:val="5E7A6A"/>
        </w:rPr>
        <w:t>firmy</w:t>
      </w:r>
      <w:r>
        <w:t xml:space="preserve"> nenarůstal v té samé míře jako v minulostí, tvrdí představitelé </w:t>
      </w:r>
      <w:r>
        <w:rPr>
          <w:color w:val="B7D802"/>
        </w:rPr>
        <w:t>těchto firem</w:t>
      </w:r>
      <w:r>
        <w:t xml:space="preserve">. </w:t>
      </w:r>
      <w:r>
        <w:rPr>
          <w:color w:val="05AEE8"/>
        </w:rPr>
        <w:t>Firma Drexel</w:t>
      </w:r>
      <w:r>
        <w:t xml:space="preserve"> je stále přesvědčena o </w:t>
      </w:r>
      <w:r>
        <w:rPr>
          <w:color w:val="05AEE8"/>
        </w:rPr>
        <w:t>své</w:t>
      </w:r>
      <w:r>
        <w:t xml:space="preserve"> budoucí úvěruschopnosti. "S 1.7 miliardy dolarů kapitálu jsme v dobré pozici," řekl mluvčí </w:t>
      </w:r>
      <w:r>
        <w:rPr>
          <w:color w:val="05AEE8"/>
        </w:rPr>
        <w:t>firmy Drexel</w:t>
      </w:r>
      <w:r>
        <w:t xml:space="preserve">. "A </w:t>
      </w:r>
      <w:r>
        <w:rPr>
          <w:color w:val="05AEE8"/>
        </w:rPr>
        <w:t>pro nás</w:t>
      </w:r>
      <w:r>
        <w:t xml:space="preserve">, jako pro vedoucí investiční a komerčně bankovní firmu, je skutečnost, že nejsme dále vystavení nejistotám a ranám osudu v maloobchodním podnikání, z </w:t>
      </w:r>
      <w:r>
        <w:rPr>
          <w:color w:val="05AEE8"/>
        </w:rPr>
        <w:t>našeho</w:t>
      </w:r>
      <w:r>
        <w:t xml:space="preserve"> pohledu velké plus. Nicméně jsme asi byli nejagresivnější firmou </w:t>
      </w:r>
      <w:r>
        <w:rPr>
          <w:color w:val="9F6551"/>
        </w:rPr>
        <w:t>na Streetu</w:t>
      </w:r>
      <w:r>
        <w:t xml:space="preserve"> při redukování </w:t>
      </w:r>
      <w:r>
        <w:rPr>
          <w:color w:val="B29869"/>
        </w:rPr>
        <w:t xml:space="preserve">nákladů, </w:t>
      </w:r>
      <w:r>
        <w:rPr>
          <w:color w:val="1D0051"/>
        </w:rPr>
        <w:t>které</w:t>
      </w:r>
      <w:r>
        <w:rPr>
          <w:color w:val="B29869"/>
        </w:rPr>
        <w:t xml:space="preserve"> za posledních šest měsíců spadly o 40 %</w:t>
      </w:r>
      <w:r>
        <w:t>.</w:t>
      </w:r>
    </w:p>
    <w:p>
      <w:r>
        <w:rPr>
          <w:b/>
        </w:rPr>
        <w:t>Document number 128</w:t>
      </w:r>
    </w:p>
    <w:p>
      <w:r>
        <w:rPr>
          <w:b/>
        </w:rPr>
        <w:t>Document identifier: wsj0129-001</w:t>
      </w:r>
    </w:p>
    <w:p>
      <w:r>
        <w:rPr>
          <w:color w:val="310106"/>
        </w:rPr>
        <w:t xml:space="preserve">Lewis C. Veraldi, otec </w:t>
      </w:r>
      <w:r>
        <w:rPr>
          <w:color w:val="04640D"/>
        </w:rPr>
        <w:t xml:space="preserve">týmu, </w:t>
      </w:r>
      <w:r>
        <w:rPr>
          <w:color w:val="FEFB0A"/>
        </w:rPr>
        <w:t>který</w:t>
      </w:r>
      <w:r>
        <w:rPr>
          <w:color w:val="04640D"/>
        </w:rPr>
        <w:t xml:space="preserve"> vytvořil </w:t>
      </w:r>
      <w:r>
        <w:rPr>
          <w:color w:val="FB5514"/>
        </w:rPr>
        <w:t>vysoce úspěšné automobily Ford Taurus a Mercury Sable</w:t>
      </w:r>
      <w:r>
        <w:t xml:space="preserve">, odešel předčasně do důchodu poté, co prodělal nedávné srdeční problémy. Naposledy byl </w:t>
      </w:r>
      <w:r>
        <w:rPr>
          <w:color w:val="310106"/>
        </w:rPr>
        <w:t>pan Veraldi, starý 59 let</w:t>
      </w:r>
      <w:r>
        <w:t xml:space="preserve">, viceprezidentem techniky pro výrobky a výrobu </w:t>
      </w:r>
      <w:r>
        <w:rPr>
          <w:color w:val="E115C0"/>
        </w:rPr>
        <w:t>ve firmě Ford Motor Co</w:t>
      </w:r>
      <w:r>
        <w:t xml:space="preserve">. Ale v automobilovém odvětví je nejlépe znám jako tvůrce </w:t>
      </w:r>
      <w:r>
        <w:rPr>
          <w:color w:val="00587F"/>
        </w:rPr>
        <w:t xml:space="preserve">týmového přístupu pro vývoj automobilů, </w:t>
      </w:r>
      <w:r>
        <w:rPr>
          <w:color w:val="0BC582"/>
        </w:rPr>
        <w:t>který</w:t>
      </w:r>
      <w:r>
        <w:rPr>
          <w:color w:val="00587F"/>
        </w:rPr>
        <w:t xml:space="preserve"> vytvořil </w:t>
      </w:r>
      <w:r>
        <w:rPr>
          <w:color w:val="FEB8C8"/>
        </w:rPr>
        <w:t xml:space="preserve">dvě auta střední velikosti, </w:t>
      </w:r>
      <w:r>
        <w:rPr>
          <w:color w:val="9E8317"/>
        </w:rPr>
        <w:t>které</w:t>
      </w:r>
      <w:r>
        <w:rPr>
          <w:color w:val="FEB8C8"/>
        </w:rPr>
        <w:t xml:space="preserve"> byly nápomocné </w:t>
      </w:r>
      <w:r>
        <w:rPr>
          <w:color w:val="01190F"/>
        </w:rPr>
        <w:t>automobilovému výrobci č . 2</w:t>
      </w:r>
      <w:r>
        <w:rPr>
          <w:color w:val="FEB8C8"/>
        </w:rPr>
        <w:t xml:space="preserve"> při zaznamenání zisku v nedávných letech a umožňovaly </w:t>
      </w:r>
      <w:r>
        <w:rPr>
          <w:color w:val="847D81"/>
        </w:rPr>
        <w:t xml:space="preserve">divizi </w:t>
      </w:r>
      <w:r>
        <w:rPr>
          <w:color w:val="58018B"/>
        </w:rPr>
        <w:t>společnosti Ford</w:t>
      </w:r>
      <w:r>
        <w:rPr>
          <w:color w:val="FEB8C8"/>
        </w:rPr>
        <w:t xml:space="preserve"> zastínit divizi Chevrolet firmy General Motors Corp. jako nejprodávanější jmenovku </w:t>
      </w:r>
      <w:r>
        <w:rPr>
          <w:color w:val="B70639"/>
        </w:rPr>
        <w:t>ve Spojených Státech</w:t>
      </w:r>
      <w:r>
        <w:t xml:space="preserve">. </w:t>
      </w:r>
      <w:r>
        <w:rPr>
          <w:color w:val="703B01"/>
        </w:rPr>
        <w:t>Takzvaným přístupem Team Taurus</w:t>
      </w:r>
      <w:r>
        <w:t xml:space="preserve"> </w:t>
      </w:r>
      <w:r>
        <w:rPr>
          <w:color w:val="310106"/>
        </w:rPr>
        <w:t>pan Veraldi</w:t>
      </w:r>
      <w:r>
        <w:t xml:space="preserve"> a jiní konstruktéři výrobků </w:t>
      </w:r>
      <w:r>
        <w:rPr>
          <w:color w:val="E115C0"/>
        </w:rPr>
        <w:t>firmy Ford</w:t>
      </w:r>
      <w:r>
        <w:t xml:space="preserve"> požadovali účast dodavatelů součástí, pracovníků na montážní lince, návrhářů aut a členů finančního oddělení od počátečních etap vývojového cyklu. Cílem </w:t>
      </w:r>
      <w:r>
        <w:rPr>
          <w:color w:val="703B01"/>
        </w:rPr>
        <w:t>tohoto konceptu</w:t>
      </w:r>
      <w:r>
        <w:t xml:space="preserve"> bylo eliminovat byrokracii a udělat vývoj výrobků </w:t>
      </w:r>
      <w:r>
        <w:rPr>
          <w:color w:val="E115C0"/>
        </w:rPr>
        <w:t>firmy Ford</w:t>
      </w:r>
      <w:r>
        <w:t xml:space="preserve"> vstřícnější požadavkům zákazníka. Byl později použit na jiné programy nových aut </w:t>
      </w:r>
      <w:r>
        <w:rPr>
          <w:color w:val="F7F1DF"/>
        </w:rPr>
        <w:t xml:space="preserve">včetně těch, </w:t>
      </w:r>
      <w:r>
        <w:rPr>
          <w:color w:val="118B8A"/>
        </w:rPr>
        <w:t>které</w:t>
      </w:r>
      <w:r>
        <w:rPr>
          <w:color w:val="F7F1DF"/>
        </w:rPr>
        <w:t xml:space="preserve"> vyprodukovaly auta Ford Thunderbird a Mercury Cougar</w:t>
      </w:r>
      <w:r>
        <w:t xml:space="preserve">. Předseda </w:t>
      </w:r>
      <w:r>
        <w:rPr>
          <w:color w:val="E115C0"/>
        </w:rPr>
        <w:t>firmy Ford</w:t>
      </w:r>
      <w:r>
        <w:t xml:space="preserve"> Donald E. Petersen včera řekl, že </w:t>
      </w:r>
      <w:r>
        <w:rPr>
          <w:color w:val="310106"/>
        </w:rPr>
        <w:t>pan Veraldi</w:t>
      </w:r>
      <w:r>
        <w:t xml:space="preserve"> "pomohl změnit nahlížení světa na auta vyráběná </w:t>
      </w:r>
      <w:r>
        <w:rPr>
          <w:color w:val="4AFEFA"/>
        </w:rPr>
        <w:t>v Americe</w:t>
      </w:r>
      <w:r>
        <w:t xml:space="preserve">." </w:t>
      </w:r>
      <w:r>
        <w:rPr>
          <w:color w:val="310106"/>
        </w:rPr>
        <w:t>Pan Veraldi</w:t>
      </w:r>
      <w:r>
        <w:t xml:space="preserve"> pracoval </w:t>
      </w:r>
      <w:r>
        <w:rPr>
          <w:color w:val="E115C0"/>
        </w:rPr>
        <w:t>ve firmě Ford</w:t>
      </w:r>
      <w:r>
        <w:t xml:space="preserve"> 40 let a zastával rozličná postavení při konstrukci aut a dílů.</w:t>
      </w:r>
    </w:p>
    <w:p>
      <w:r>
        <w:rPr>
          <w:b/>
        </w:rPr>
        <w:t>Document number 129</w:t>
      </w:r>
    </w:p>
    <w:p>
      <w:r>
        <w:rPr>
          <w:b/>
        </w:rPr>
        <w:t>Document identifier: wsj0130-001</w:t>
      </w:r>
    </w:p>
    <w:p>
      <w:r>
        <w:t xml:space="preserve">Hranice právní absurdity se tento týden protáhly o další stupeň, </w:t>
      </w:r>
      <w:r>
        <w:rPr>
          <w:color w:val="310106"/>
        </w:rPr>
        <w:t xml:space="preserve">když </w:t>
      </w:r>
      <w:r>
        <w:rPr>
          <w:color w:val="04640D"/>
        </w:rPr>
        <w:t>Nejvyšší soud</w:t>
      </w:r>
      <w:r>
        <w:rPr>
          <w:color w:val="310106"/>
        </w:rPr>
        <w:t xml:space="preserve"> odmítl vyslyšet odvolání </w:t>
      </w:r>
      <w:r>
        <w:rPr>
          <w:color w:val="FEFB0A"/>
        </w:rPr>
        <w:t xml:space="preserve">k případu, </w:t>
      </w:r>
      <w:r>
        <w:rPr>
          <w:color w:val="FB5514"/>
        </w:rPr>
        <w:t>který</w:t>
      </w:r>
      <w:r>
        <w:rPr>
          <w:color w:val="FEFB0A"/>
        </w:rPr>
        <w:t xml:space="preserve"> říká, že </w:t>
      </w:r>
      <w:r>
        <w:rPr>
          <w:color w:val="E115C0"/>
        </w:rPr>
        <w:t>spoluobžalovaní</w:t>
      </w:r>
      <w:r>
        <w:rPr>
          <w:color w:val="FEFB0A"/>
        </w:rPr>
        <w:t xml:space="preserve"> musí zaplatit odškodné dokonce i po prokázání, že možná nemohli způsobit škodu</w:t>
      </w:r>
      <w:r>
        <w:t xml:space="preserve">. Dokážeme porozumět a i sdílet </w:t>
      </w:r>
      <w:r>
        <w:rPr>
          <w:color w:val="00587F"/>
        </w:rPr>
        <w:t xml:space="preserve">ten soucit, </w:t>
      </w:r>
      <w:r>
        <w:rPr>
          <w:color w:val="0BC582"/>
        </w:rPr>
        <w:t>který</w:t>
      </w:r>
      <w:r>
        <w:rPr>
          <w:color w:val="00587F"/>
        </w:rPr>
        <w:t xml:space="preserve"> někdy způsobí, že </w:t>
      </w:r>
      <w:r>
        <w:rPr>
          <w:color w:val="FEB8C8"/>
        </w:rPr>
        <w:t>soudci</w:t>
      </w:r>
      <w:r>
        <w:rPr>
          <w:color w:val="00587F"/>
        </w:rPr>
        <w:t xml:space="preserve"> mají v úmyslu nabídnout nějaký druh šalamounské pomoci </w:t>
      </w:r>
      <w:r>
        <w:rPr>
          <w:color w:val="9E8317"/>
        </w:rPr>
        <w:t xml:space="preserve">těm, </w:t>
      </w:r>
      <w:r>
        <w:rPr>
          <w:color w:val="01190F"/>
        </w:rPr>
        <w:t>kteří</w:t>
      </w:r>
      <w:r>
        <w:rPr>
          <w:color w:val="9E8317"/>
        </w:rPr>
        <w:t xml:space="preserve"> byli poškozeni</w:t>
      </w:r>
      <w:r>
        <w:t xml:space="preserve">. Ale </w:t>
      </w:r>
      <w:r>
        <w:rPr>
          <w:color w:val="847D81"/>
        </w:rPr>
        <w:t>tento případ</w:t>
      </w:r>
      <w:r>
        <w:t xml:space="preserve"> je tvrdou lekcí v tom, jak chyby tradičního procesu vytváření postoje ponechali soudy </w:t>
      </w:r>
      <w:r>
        <w:rPr>
          <w:color w:val="58018B"/>
        </w:rPr>
        <w:t xml:space="preserve">jako jediné fórum, </w:t>
      </w:r>
      <w:r>
        <w:rPr>
          <w:color w:val="B70639"/>
        </w:rPr>
        <w:t>na kterém</w:t>
      </w:r>
      <w:r>
        <w:rPr>
          <w:color w:val="58018B"/>
        </w:rPr>
        <w:t xml:space="preserve"> tato země musí projednávat riskování, technologii a inovaci</w:t>
      </w:r>
      <w:r>
        <w:t xml:space="preserve">. Nyní se příliš často jediné soudní rozhodnutí stává precedentem pro další, méně závažné případy. Od 40. let až do roku 1971 bralo </w:t>
      </w:r>
      <w:r>
        <w:rPr>
          <w:color w:val="703B01"/>
        </w:rPr>
        <w:t>něco okolo dvou milionů žen</w:t>
      </w:r>
      <w:r>
        <w:t xml:space="preserve"> </w:t>
      </w:r>
      <w:r>
        <w:rPr>
          <w:color w:val="F7F1DF"/>
        </w:rPr>
        <w:t>syntetický hormon diethylstilbestrol (DES</w:t>
      </w:r>
      <w:r>
        <w:t xml:space="preserve">), aby zabránily samovolným potratům a ranní nevolnosti. </w:t>
      </w:r>
      <w:r>
        <w:rPr>
          <w:color w:val="F7F1DF"/>
        </w:rPr>
        <w:t>Lék</w:t>
      </w:r>
      <w:r>
        <w:t xml:space="preserve"> byl schválen Úřadem pro kontrolu potravin a léčiv a prodáván asi 300 farmaceutickými společnostmi často jako neznačkový výrobek. V 70. letech vědci ohlásili </w:t>
      </w:r>
      <w:r>
        <w:rPr>
          <w:color w:val="118B8A"/>
        </w:rPr>
        <w:t xml:space="preserve">případy rakoviny </w:t>
      </w:r>
      <w:r>
        <w:rPr>
          <w:color w:val="4AFEFA"/>
        </w:rPr>
        <w:t xml:space="preserve">mezi dcerami </w:t>
      </w:r>
      <w:r>
        <w:rPr>
          <w:color w:val="FCB164"/>
        </w:rPr>
        <w:t>uživatelů DES</w:t>
      </w:r>
      <w:r>
        <w:t xml:space="preserve">. </w:t>
      </w:r>
      <w:r>
        <w:rPr>
          <w:color w:val="118B8A"/>
        </w:rPr>
        <w:t>Tyto případy</w:t>
      </w:r>
      <w:r>
        <w:t xml:space="preserve"> šly rychle k soudu, ale </w:t>
      </w:r>
      <w:r>
        <w:rPr>
          <w:color w:val="796EE6"/>
        </w:rPr>
        <w:t xml:space="preserve">matky </w:t>
      </w:r>
      <w:r>
        <w:rPr>
          <w:color w:val="000D2C"/>
        </w:rPr>
        <w:t>několika tisíc žalobců DES</w:t>
      </w:r>
      <w:r>
        <w:t xml:space="preserve"> si nemohly vzpomenout, jaký druh používali. Na začátku roku 1980 se </w:t>
      </w:r>
      <w:r>
        <w:rPr>
          <w:color w:val="53495F"/>
        </w:rPr>
        <w:t xml:space="preserve">soudy v několika státech </w:t>
      </w:r>
      <w:r>
        <w:rPr>
          <w:color w:val="F95475"/>
        </w:rPr>
        <w:t>včetně Kalifornie</w:t>
      </w:r>
      <w:r>
        <w:rPr>
          <w:color w:val="53495F"/>
        </w:rPr>
        <w:t xml:space="preserve"> a </w:t>
      </w:r>
      <w:r>
        <w:rPr>
          <w:color w:val="61FC03"/>
        </w:rPr>
        <w:t>New Yorku</w:t>
      </w:r>
      <w:r>
        <w:t xml:space="preserve"> rozhodli pozastavit pravidlo zvykového práva, že žalobce musí dokázat, že obžalovaní jsou jediní, </w:t>
      </w:r>
      <w:r>
        <w:rPr>
          <w:color w:val="5D9608"/>
        </w:rPr>
        <w:t>kteří</w:t>
      </w:r>
      <w:r>
        <w:t xml:space="preserve"> jsou odpovědní. </w:t>
      </w:r>
      <w:r>
        <w:rPr>
          <w:color w:val="DE98FD"/>
        </w:rPr>
        <w:t>Soudy</w:t>
      </w:r>
      <w:r>
        <w:rPr>
          <w:color w:val="98A088"/>
        </w:rPr>
        <w:t xml:space="preserve"> udělaly předpoklad, že všechny pilulky DES byly v podstatě stejné, a vytvořily podílový tržní test, aby</w:t>
      </w:r>
      <w:r>
        <w:t xml:space="preserve"> </w:t>
      </w:r>
      <w:r>
        <w:rPr>
          <w:color w:val="4F584E"/>
        </w:rPr>
        <w:t xml:space="preserve">odškodné </w:t>
      </w:r>
      <w:r>
        <w:rPr>
          <w:color w:val="248AD0"/>
        </w:rPr>
        <w:t xml:space="preserve">výrobců </w:t>
      </w:r>
      <w:r>
        <w:rPr>
          <w:color w:val="5C5300"/>
        </w:rPr>
        <w:t>léčiv</w:t>
      </w:r>
      <w:r>
        <w:rPr>
          <w:color w:val="4F584E"/>
        </w:rPr>
        <w:t xml:space="preserve"> bylo oceněno poměrně k </w:t>
      </w:r>
      <w:r>
        <w:rPr>
          <w:color w:val="248AD0"/>
        </w:rPr>
        <w:t>jejich</w:t>
      </w:r>
      <w:r>
        <w:rPr>
          <w:color w:val="4F584E"/>
        </w:rPr>
        <w:t xml:space="preserve"> podílu původního prodeje</w:t>
      </w:r>
      <w:r>
        <w:t xml:space="preserve">. </w:t>
      </w:r>
      <w:r>
        <w:rPr>
          <w:color w:val="9F6551"/>
        </w:rPr>
        <w:t>To</w:t>
      </w:r>
      <w:r>
        <w:t xml:space="preserve"> má nějakou logiku. </w:t>
      </w:r>
      <w:r>
        <w:rPr>
          <w:color w:val="BCFEC6"/>
        </w:rPr>
        <w:t>Výrobci léčiv</w:t>
      </w:r>
      <w:r>
        <w:t xml:space="preserve"> by neměly být schopni vyhnout se odpovědnosti kvůli tomu, že lidé nemohli přesně určit, který identický lék byl použit. Ale soudy se velice brzy octly na šikmé ploše. Stejně jako všichni žalobci nejsou stejní, ukazuje se, že obžalovaní prodávali léky DES rozdílně a možná, že nabízeli různé záruky. Definitivní výsledek přišel </w:t>
      </w:r>
      <w:r>
        <w:rPr>
          <w:color w:val="847D81"/>
        </w:rPr>
        <w:t xml:space="preserve">v případu </w:t>
      </w:r>
      <w:r>
        <w:rPr>
          <w:color w:val="932C70"/>
        </w:rPr>
        <w:t>Hymowitz</w:t>
      </w:r>
      <w:r>
        <w:rPr>
          <w:color w:val="847D81"/>
        </w:rPr>
        <w:t xml:space="preserve"> versus Lilly, </w:t>
      </w:r>
      <w:r>
        <w:rPr>
          <w:color w:val="2B1B04"/>
        </w:rPr>
        <w:t>kde</w:t>
      </w:r>
      <w:r>
        <w:rPr>
          <w:color w:val="B5AFC4"/>
        </w:rPr>
        <w:t xml:space="preserve"> </w:t>
      </w:r>
      <w:r>
        <w:rPr>
          <w:color w:val="D4C67A"/>
        </w:rPr>
        <w:t xml:space="preserve">Nejvyšší soud v </w:t>
      </w:r>
      <w:r>
        <w:rPr>
          <w:color w:val="AE7AA1"/>
        </w:rPr>
        <w:t>New Yorku</w:t>
      </w:r>
      <w:r>
        <w:rPr>
          <w:color w:val="B5AFC4"/>
        </w:rPr>
        <w:t xml:space="preserve"> poprvé rozšířil </w:t>
      </w:r>
      <w:r>
        <w:rPr>
          <w:color w:val="C2A393"/>
        </w:rPr>
        <w:t>stanovisko o podílu na trhu</w:t>
      </w:r>
      <w:r>
        <w:rPr>
          <w:color w:val="B5AFC4"/>
        </w:rPr>
        <w:t xml:space="preserve"> a oznámil, </w:t>
      </w:r>
      <w:r>
        <w:rPr>
          <w:color w:val="0232FD"/>
        </w:rPr>
        <w:t xml:space="preserve">že </w:t>
      </w:r>
      <w:r>
        <w:rPr>
          <w:color w:val="6A3A35"/>
        </w:rPr>
        <w:t xml:space="preserve">výrobci léčiv, </w:t>
      </w:r>
      <w:r>
        <w:rPr>
          <w:color w:val="BA6801"/>
        </w:rPr>
        <w:t>kteří</w:t>
      </w:r>
      <w:r>
        <w:rPr>
          <w:color w:val="6A3A35"/>
        </w:rPr>
        <w:t xml:space="preserve"> by mohli dokázat, že matka </w:t>
      </w:r>
      <w:r>
        <w:rPr>
          <w:color w:val="168E5C"/>
        </w:rPr>
        <w:t>Mindy Hymowitzové</w:t>
      </w:r>
      <w:r>
        <w:rPr>
          <w:color w:val="6A3A35"/>
        </w:rPr>
        <w:t xml:space="preserve"> neužívala </w:t>
      </w:r>
      <w:r>
        <w:rPr>
          <w:color w:val="BA6801"/>
        </w:rPr>
        <w:t>jejich</w:t>
      </w:r>
      <w:r>
        <w:rPr>
          <w:color w:val="6A3A35"/>
        </w:rPr>
        <w:t xml:space="preserve"> pilulky</w:t>
      </w:r>
      <w:r>
        <w:rPr>
          <w:color w:val="0232FD"/>
        </w:rPr>
        <w:t xml:space="preserve">, musí přesto zaplatit </w:t>
      </w:r>
      <w:r>
        <w:rPr>
          <w:color w:val="6A3A35"/>
        </w:rPr>
        <w:t>svůj</w:t>
      </w:r>
      <w:r>
        <w:rPr>
          <w:color w:val="0232FD"/>
        </w:rPr>
        <w:t xml:space="preserve"> podíl na odškodném</w:t>
      </w:r>
      <w:r>
        <w:t xml:space="preserve">. </w:t>
      </w:r>
      <w:r>
        <w:rPr>
          <w:color w:val="16C0D0"/>
        </w:rPr>
        <w:t xml:space="preserve">Ale jak poznamenává profesor práva William Van Alstyne z univerzity Duke, </w:t>
      </w:r>
      <w:r>
        <w:rPr>
          <w:color w:val="C62100"/>
        </w:rPr>
        <w:t>s tímto odůvodněním</w:t>
      </w:r>
      <w:r>
        <w:rPr>
          <w:color w:val="16C0D0"/>
        </w:rPr>
        <w:t xml:space="preserve"> by mohl </w:t>
      </w:r>
      <w:r>
        <w:rPr>
          <w:color w:val="014347"/>
        </w:rPr>
        <w:t>někdo</w:t>
      </w:r>
      <w:r>
        <w:rPr>
          <w:color w:val="16C0D0"/>
        </w:rPr>
        <w:t xml:space="preserve"> činit </w:t>
      </w:r>
      <w:r>
        <w:rPr>
          <w:color w:val="233809"/>
        </w:rPr>
        <w:t>nějakého obžalovaného</w:t>
      </w:r>
      <w:r>
        <w:rPr>
          <w:color w:val="16C0D0"/>
        </w:rPr>
        <w:t xml:space="preserve"> zodpovědným za špatné jablko v </w:t>
      </w:r>
      <w:r>
        <w:rPr>
          <w:color w:val="42083B"/>
        </w:rPr>
        <w:t>New Yorku</w:t>
      </w:r>
      <w:r>
        <w:rPr>
          <w:color w:val="16C0D0"/>
        </w:rPr>
        <w:t xml:space="preserve">, přestože všechna </w:t>
      </w:r>
      <w:r>
        <w:rPr>
          <w:color w:val="233809"/>
        </w:rPr>
        <w:t>svá</w:t>
      </w:r>
      <w:r>
        <w:rPr>
          <w:color w:val="16C0D0"/>
        </w:rPr>
        <w:t xml:space="preserve"> jablka prodal </w:t>
      </w:r>
      <w:r>
        <w:rPr>
          <w:color w:val="82785D"/>
        </w:rPr>
        <w:t>v Kalifornii</w:t>
      </w:r>
      <w:r>
        <w:t xml:space="preserve">. </w:t>
      </w:r>
      <w:r>
        <w:rPr>
          <w:color w:val="310106"/>
        </w:rPr>
        <w:t xml:space="preserve">Navzdory odmítnutí </w:t>
      </w:r>
      <w:r>
        <w:rPr>
          <w:color w:val="04640D"/>
        </w:rPr>
        <w:t>Nejvyššího soudu</w:t>
      </w:r>
      <w:r>
        <w:rPr>
          <w:color w:val="310106"/>
        </w:rPr>
        <w:t xml:space="preserve"> vyslyšet </w:t>
      </w:r>
      <w:r>
        <w:rPr>
          <w:color w:val="FEFB0A"/>
        </w:rPr>
        <w:t>tento případ</w:t>
      </w:r>
      <w:r>
        <w:t xml:space="preserve">, existují vážné ústavní pochybnosti o náležitosti procesu a neodškodněné tržbě od žalovaných. Avšak </w:t>
      </w:r>
      <w:r>
        <w:rPr>
          <w:color w:val="023087"/>
        </w:rPr>
        <w:t>velký problém</w:t>
      </w:r>
      <w:r>
        <w:t xml:space="preserve"> je, že nejsou žádné garance, že </w:t>
      </w:r>
      <w:r>
        <w:rPr>
          <w:color w:val="B7DAD2"/>
        </w:rPr>
        <w:t>tato úvaha</w:t>
      </w:r>
      <w:r>
        <w:t xml:space="preserve"> bude limitována na DES nebo léky. </w:t>
      </w:r>
      <w:r>
        <w:rPr>
          <w:color w:val="023087"/>
        </w:rPr>
        <w:t>Tento problém</w:t>
      </w:r>
      <w:r>
        <w:t xml:space="preserve"> zde jde daleko za překrucování právní doktríny. </w:t>
      </w:r>
      <w:r>
        <w:rPr>
          <w:color w:val="196956"/>
        </w:rPr>
        <w:t xml:space="preserve">Nejvyšší soud </w:t>
      </w:r>
      <w:r>
        <w:rPr>
          <w:color w:val="8C41BB"/>
        </w:rPr>
        <w:t>v Kalifornii</w:t>
      </w:r>
      <w:r>
        <w:t xml:space="preserve"> minulý rok zrušil nařízení, aby bylo mnohem těžší vyhrát případy týkající se DES, protože soudci viděli, jak všechny tyto farmaceutické soudní pře zmrazily zavádění nových léků. </w:t>
      </w:r>
      <w:r>
        <w:rPr>
          <w:color w:val="196956"/>
        </w:rPr>
        <w:t>Soud</w:t>
      </w:r>
      <w:r>
        <w:t xml:space="preserve"> odmítl striktní odpovědnost za předpisování léků, uvádějíce enormní skryté sociální náklady. "Veřejný postoj upřednostňuje vývoj a marketing </w:t>
      </w:r>
      <w:r>
        <w:rPr>
          <w:color w:val="ECEDFE"/>
        </w:rPr>
        <w:t>nových prospěšných léků</w:t>
      </w:r>
      <w:r>
        <w:t xml:space="preserve">, ačkoliv nějaká rizika, snad vážná, možná doprovází </w:t>
      </w:r>
      <w:r>
        <w:rPr>
          <w:color w:val="ECEDFE"/>
        </w:rPr>
        <w:t>jejich</w:t>
      </w:r>
      <w:r>
        <w:t xml:space="preserve"> zavádění, protože léky mohou zachraňovat životy a snižovat bolest a utrpení," řekl </w:t>
      </w:r>
      <w:r>
        <w:rPr>
          <w:color w:val="196956"/>
        </w:rPr>
        <w:t>soud</w:t>
      </w:r>
      <w:r>
        <w:t xml:space="preserve"> jednomyslně. Kalifornští soudci poznamenali, že strach ze sporů již přinutil stáhnout z amerického trhu Bendectin, jediný zbývající lék proti ranní nevolnosti. To vyvolává </w:t>
      </w:r>
      <w:r>
        <w:rPr>
          <w:color w:val="2B2D32"/>
        </w:rPr>
        <w:t>tento klíčový problém</w:t>
      </w:r>
      <w:r>
        <w:t xml:space="preserve">: </w:t>
      </w:r>
      <w:r>
        <w:rPr>
          <w:color w:val="2B2D32"/>
        </w:rPr>
        <w:t xml:space="preserve">Co dělat </w:t>
      </w:r>
      <w:r>
        <w:rPr>
          <w:color w:val="94C661"/>
        </w:rPr>
        <w:t xml:space="preserve">s lidmi, </w:t>
      </w:r>
      <w:r>
        <w:rPr>
          <w:color w:val="F8907D"/>
        </w:rPr>
        <w:t>kteří</w:t>
      </w:r>
      <w:r>
        <w:rPr>
          <w:color w:val="94C661"/>
        </w:rPr>
        <w:t xml:space="preserve"> trpí vážnými poškozeními od prospěšných léků</w:t>
      </w:r>
      <w:r>
        <w:t xml:space="preserve">? Nyní víme, že činit </w:t>
      </w:r>
      <w:r>
        <w:rPr>
          <w:color w:val="895E6B"/>
        </w:rPr>
        <w:t>výrobce léků</w:t>
      </w:r>
      <w:r>
        <w:t xml:space="preserve"> </w:t>
      </w:r>
      <w:r>
        <w:rPr>
          <w:color w:val="788E95"/>
        </w:rPr>
        <w:t xml:space="preserve">v těch případech, </w:t>
      </w:r>
      <w:r>
        <w:rPr>
          <w:color w:val="FB6AB8"/>
        </w:rPr>
        <w:t>kde</w:t>
      </w:r>
      <w:r>
        <w:rPr>
          <w:color w:val="788E95"/>
        </w:rPr>
        <w:t xml:space="preserve"> není žádný důkaz</w:t>
      </w:r>
      <w:r>
        <w:t xml:space="preserve">, zodpovědné za to, že </w:t>
      </w:r>
      <w:r>
        <w:rPr>
          <w:color w:val="895E6B"/>
        </w:rPr>
        <w:t>oni</w:t>
      </w:r>
      <w:r>
        <w:t xml:space="preserve"> nebo kdokoliv jiný věděl o nějakých rizicích, jen znamená, že léky nebudou dostupné nikomu. </w:t>
      </w:r>
      <w:r>
        <w:rPr>
          <w:color w:val="576094"/>
        </w:rPr>
        <w:t xml:space="preserve">Jak nám říká odborník na ručení Peter Huber, </w:t>
      </w:r>
      <w:r>
        <w:rPr>
          <w:color w:val="DB1474"/>
        </w:rPr>
        <w:t>po případu Hymowitz</w:t>
      </w:r>
      <w:r>
        <w:rPr>
          <w:color w:val="576094"/>
        </w:rPr>
        <w:t xml:space="preserve">, pokud </w:t>
      </w:r>
      <w:r>
        <w:rPr>
          <w:color w:val="8489AE"/>
        </w:rPr>
        <w:t>nějaký výrobce léků</w:t>
      </w:r>
      <w:r>
        <w:rPr>
          <w:color w:val="576094"/>
        </w:rPr>
        <w:t xml:space="preserve"> přijde s nějakým lékem proti samovolnému potratu, "je čas rychle prodat akcie </w:t>
      </w:r>
      <w:r>
        <w:rPr>
          <w:color w:val="8489AE"/>
        </w:rPr>
        <w:t>této společnosti</w:t>
      </w:r>
      <w:r>
        <w:t xml:space="preserve">." Také víme, že tento deliktní systém je vlastně špatná cesta odškodnit </w:t>
      </w:r>
      <w:r>
        <w:rPr>
          <w:color w:val="860E04"/>
        </w:rPr>
        <w:t>oběti</w:t>
      </w:r>
      <w:r>
        <w:t xml:space="preserve">; </w:t>
      </w:r>
      <w:r>
        <w:rPr>
          <w:color w:val="FBC206"/>
        </w:rPr>
        <w:t>někteří vyhrají právní loterii</w:t>
      </w:r>
      <w:r>
        <w:t xml:space="preserve">, </w:t>
      </w:r>
      <w:r>
        <w:rPr>
          <w:color w:val="6EAB9B"/>
        </w:rPr>
        <w:t>jiní dostanou mnohem méně</w:t>
      </w:r>
      <w:r>
        <w:t xml:space="preserve"> a eventuální poplatky právníkům vezmou </w:t>
      </w:r>
      <w:r>
        <w:rPr>
          <w:color w:val="F2CDFE"/>
        </w:rPr>
        <w:t>v obou případech</w:t>
      </w:r>
      <w:r>
        <w:t xml:space="preserve"> velkou část. </w:t>
      </w:r>
      <w:r>
        <w:rPr>
          <w:color w:val="645341"/>
        </w:rPr>
        <w:t>Pro dcery s DES a další oběti léků</w:t>
      </w:r>
      <w:r>
        <w:t xml:space="preserve"> by bylo lepší odstoupit, pokud </w:t>
      </w:r>
      <w:r>
        <w:rPr>
          <w:color w:val="645341"/>
        </w:rPr>
        <w:t>jejich</w:t>
      </w:r>
      <w:r>
        <w:t xml:space="preserve"> případy byly odmítnuty soudy. </w:t>
      </w:r>
      <w:r>
        <w:rPr>
          <w:color w:val="760035"/>
        </w:rPr>
        <w:t>Kongres</w:t>
      </w:r>
      <w:r>
        <w:t xml:space="preserve"> by mohl vytvořit kompenzační program, aby pomohl </w:t>
      </w:r>
      <w:r>
        <w:rPr>
          <w:color w:val="645341"/>
        </w:rPr>
        <w:t>takovým obětem</w:t>
      </w:r>
      <w:r>
        <w:t xml:space="preserve">, zatímco by chránil národní program pro povzbuzení vývoje nových léků. </w:t>
      </w:r>
      <w:r>
        <w:rPr>
          <w:color w:val="647A41"/>
        </w:rPr>
        <w:t xml:space="preserve">Avšak </w:t>
      </w:r>
      <w:r>
        <w:rPr>
          <w:color w:val="496E76"/>
        </w:rPr>
        <w:t xml:space="preserve">zákon z roku 1986, </w:t>
      </w:r>
      <w:r>
        <w:rPr>
          <w:color w:val="E3F894"/>
        </w:rPr>
        <w:t>podle kterého</w:t>
      </w:r>
      <w:r>
        <w:rPr>
          <w:color w:val="496E76"/>
        </w:rPr>
        <w:t xml:space="preserve"> byly údajně soudní pře týkající se dětských vakcín hrazeny z kompenzačního fondu</w:t>
      </w:r>
      <w:r>
        <w:rPr>
          <w:color w:val="647A41"/>
        </w:rPr>
        <w:t>, vedl podle očekávání dokonce do větších sporů</w:t>
      </w:r>
      <w:r>
        <w:t xml:space="preserve">. Každý nyní rozumí, že </w:t>
      </w:r>
      <w:r>
        <w:rPr>
          <w:color w:val="760035"/>
        </w:rPr>
        <w:t>Kongres</w:t>
      </w:r>
      <w:r>
        <w:t xml:space="preserve"> je naprosto neschopný napsat legislativu, aby pomohl </w:t>
      </w:r>
      <w:r>
        <w:rPr>
          <w:color w:val="F9D7CD"/>
        </w:rPr>
        <w:t>odpovídajícím lidem</w:t>
      </w:r>
      <w:r>
        <w:t xml:space="preserve">, aniž by přišli o několik miliard dolarů. Nemáme žádné pochybnosti, že toto je jeden důvod, že </w:t>
      </w:r>
      <w:r>
        <w:rPr>
          <w:color w:val="876128"/>
        </w:rPr>
        <w:t xml:space="preserve">soudci v </w:t>
      </w:r>
      <w:r>
        <w:rPr>
          <w:color w:val="A1A711"/>
        </w:rPr>
        <w:t>New Yorku</w:t>
      </w:r>
      <w:r>
        <w:rPr>
          <w:color w:val="876128"/>
        </w:rPr>
        <w:t xml:space="preserve"> a soudci </w:t>
      </w:r>
      <w:r>
        <w:rPr>
          <w:color w:val="01FB92"/>
        </w:rPr>
        <w:t>Nejvyššího soudu</w:t>
      </w:r>
      <w:r>
        <w:t xml:space="preserve"> jsou ochotni zahodit zákon v případech DES. Musí počítat s tím, že </w:t>
      </w:r>
      <w:r>
        <w:rPr>
          <w:color w:val="FD0F31"/>
        </w:rPr>
        <w:t>spravedlnost</w:t>
      </w:r>
      <w:r>
        <w:t xml:space="preserve"> musí být někým provedena, ale vědět, že nebude udělaná </w:t>
      </w:r>
      <w:r>
        <w:rPr>
          <w:color w:val="760035"/>
        </w:rPr>
        <w:t>Kongresem</w:t>
      </w:r>
      <w:r>
        <w:t>.</w:t>
      </w:r>
    </w:p>
    <w:p>
      <w:r>
        <w:rPr>
          <w:b/>
        </w:rPr>
        <w:t>Document number 130</w:t>
      </w:r>
    </w:p>
    <w:p>
      <w:r>
        <w:rPr>
          <w:b/>
        </w:rPr>
        <w:t>Document identifier: wsj0131-001</w:t>
      </w:r>
    </w:p>
    <w:p>
      <w:r>
        <w:rPr>
          <w:color w:val="310106"/>
        </w:rPr>
        <w:t>Investiční firma Odyssey Partners Limited Partnership</w:t>
      </w:r>
      <w:r>
        <w:t xml:space="preserve"> dokončila koupi </w:t>
      </w:r>
      <w:r>
        <w:rPr>
          <w:color w:val="04640D"/>
        </w:rPr>
        <w:t xml:space="preserve">diskontního řetězce Caldor </w:t>
      </w:r>
      <w:r>
        <w:rPr>
          <w:color w:val="FEFB0A"/>
        </w:rPr>
        <w:t>společnosti May Department Stores</w:t>
      </w:r>
      <w:r>
        <w:t xml:space="preserve"> za 500 milionů dolarů plus převzetí dluhu ve výši 52 milionů dolarů. </w:t>
      </w:r>
      <w:r>
        <w:rPr>
          <w:color w:val="04640D"/>
        </w:rPr>
        <w:t>Firma Caldor, nacházející se v Norwalku v Connecticutu</w:t>
      </w:r>
      <w:r>
        <w:t xml:space="preserve">, provozuje na severovýchodě 118 prodejen a oznámila tržbu 1.6 miliardy dolarů za minulý rok. </w:t>
      </w:r>
      <w:r>
        <w:rPr>
          <w:color w:val="FB5514"/>
        </w:rPr>
        <w:t>Společnost May Stores ze St. Louis</w:t>
      </w:r>
      <w:r>
        <w:t xml:space="preserve"> provozuje takové dobře známé obchodní domy jako například Lord &amp; Taylor.</w:t>
      </w:r>
    </w:p>
    <w:p>
      <w:r>
        <w:rPr>
          <w:b/>
        </w:rPr>
        <w:t>Document number 131</w:t>
      </w:r>
    </w:p>
    <w:p>
      <w:r>
        <w:rPr>
          <w:b/>
        </w:rPr>
        <w:t>Document identifier: wsj0132-001</w:t>
      </w:r>
    </w:p>
    <w:p>
      <w:r>
        <w:rPr>
          <w:color w:val="310106"/>
        </w:rPr>
        <w:t>Firma N.V. DSM</w:t>
      </w:r>
      <w:r>
        <w:t xml:space="preserve"> oznámila, že čistý příjem </w:t>
      </w:r>
      <w:r>
        <w:rPr>
          <w:color w:val="04640D"/>
        </w:rPr>
        <w:t>ve třetím čtvrtletí</w:t>
      </w:r>
      <w:r>
        <w:t xml:space="preserve"> poskočil o 63 %, protože </w:t>
      </w:r>
      <w:r>
        <w:rPr>
          <w:color w:val="310106"/>
        </w:rPr>
        <w:t>společnost</w:t>
      </w:r>
      <w:r>
        <w:t xml:space="preserve"> značně snížila zvláštní poplatky určené </w:t>
      </w:r>
      <w:r>
        <w:rPr>
          <w:color w:val="FEFB0A"/>
        </w:rPr>
        <w:t>pro restrukturalizační program</w:t>
      </w:r>
      <w:r>
        <w:t xml:space="preserve">. </w:t>
      </w:r>
      <w:r>
        <w:rPr>
          <w:color w:val="310106"/>
        </w:rPr>
        <w:t>Tato holandská chemická skupina</w:t>
      </w:r>
      <w:r>
        <w:t xml:space="preserve"> oznámila, že ve srovnání se 144 miliony guldenů, neboli 4.10 guldenu na akcii, v minulém roce dosáhl </w:t>
      </w:r>
      <w:r>
        <w:rPr>
          <w:color w:val="310106"/>
        </w:rPr>
        <w:t>její</w:t>
      </w:r>
      <w:r>
        <w:t xml:space="preserve"> čistý příjem 235 milionů guldenů (113.2 milionu dolarů), neboli 6.70 guldenu na akcii. Státem vlastněný podíl </w:t>
      </w:r>
      <w:r>
        <w:rPr>
          <w:color w:val="310106"/>
        </w:rPr>
        <w:t>ve firmě DSM</w:t>
      </w:r>
      <w:r>
        <w:t xml:space="preserve"> ve výši 32 % měl </w:t>
      </w:r>
      <w:r>
        <w:rPr>
          <w:color w:val="04640D"/>
        </w:rPr>
        <w:t>v posledním čtvrtletí</w:t>
      </w:r>
      <w:r>
        <w:t xml:space="preserve"> </w:t>
      </w:r>
      <w:r>
        <w:rPr>
          <w:color w:val="FB5514"/>
        </w:rPr>
        <w:t xml:space="preserve">8 milionů guldenů </w:t>
      </w:r>
      <w:r>
        <w:rPr>
          <w:color w:val="E115C0"/>
        </w:rPr>
        <w:t xml:space="preserve">zvláštních poplatků, </w:t>
      </w:r>
      <w:r>
        <w:rPr>
          <w:color w:val="00587F"/>
        </w:rPr>
        <w:t>které</w:t>
      </w:r>
      <w:r>
        <w:rPr>
          <w:color w:val="E115C0"/>
        </w:rPr>
        <w:t xml:space="preserve"> hlavně odrážely jednorázové ztráty ve spojení s použitím některých operací</w:t>
      </w:r>
      <w:r>
        <w:t xml:space="preserve">. </w:t>
      </w:r>
      <w:r>
        <w:rPr>
          <w:color w:val="FB5514"/>
        </w:rPr>
        <w:t>Tyto poplatky</w:t>
      </w:r>
      <w:r>
        <w:t xml:space="preserve"> byly částečně vyrovnány ziskem z prodeje stavební divize </w:t>
      </w:r>
      <w:r>
        <w:rPr>
          <w:color w:val="310106"/>
        </w:rPr>
        <w:t>společnosti</w:t>
      </w:r>
      <w:r>
        <w:t xml:space="preserve">. Minulý rok měla </w:t>
      </w:r>
      <w:r>
        <w:rPr>
          <w:color w:val="310106"/>
        </w:rPr>
        <w:t>firma DSM</w:t>
      </w:r>
      <w:r>
        <w:t xml:space="preserve"> 71 milionů guldenů zvláštních poplatků </w:t>
      </w:r>
      <w:r>
        <w:rPr>
          <w:color w:val="FEFB0A"/>
        </w:rPr>
        <w:t>za restrukturalizační program</w:t>
      </w:r>
      <w:r>
        <w:t xml:space="preserve"> a jiné transakce. </w:t>
      </w:r>
      <w:r>
        <w:rPr>
          <w:color w:val="0BC582"/>
        </w:rPr>
        <w:t>Růst příjmů</w:t>
      </w:r>
      <w:r>
        <w:t xml:space="preserve"> byl též podnícen schopností </w:t>
      </w:r>
      <w:r>
        <w:rPr>
          <w:color w:val="310106"/>
        </w:rPr>
        <w:t>společnosti</w:t>
      </w:r>
      <w:r>
        <w:t xml:space="preserve"> zkrátit čisté finanční výdaje o polovinu na asi 15 milionů guldenů. </w:t>
      </w:r>
      <w:r>
        <w:rPr>
          <w:color w:val="FEB8C8"/>
        </w:rPr>
        <w:t xml:space="preserve">Také, jak dodala </w:t>
      </w:r>
      <w:r>
        <w:rPr>
          <w:color w:val="9E8317"/>
        </w:rPr>
        <w:t>společnost</w:t>
      </w:r>
      <w:r>
        <w:rPr>
          <w:color w:val="FEB8C8"/>
        </w:rPr>
        <w:t xml:space="preserve">, podstatně nižší holandské firemní daňové sazby pomohly </w:t>
      </w:r>
      <w:r>
        <w:rPr>
          <w:color w:val="9E8317"/>
        </w:rPr>
        <w:t>společnosti</w:t>
      </w:r>
      <w:r>
        <w:rPr>
          <w:color w:val="FEB8C8"/>
        </w:rPr>
        <w:t xml:space="preserve"> udržet daňový výdaj nízko </w:t>
      </w:r>
      <w:r>
        <w:rPr>
          <w:color w:val="01190F"/>
        </w:rPr>
        <w:t>relativně k růstu příjmů</w:t>
      </w:r>
      <w:r>
        <w:t>. Prodeje se však změnily málo na 2.46 miliard guldenů ve srovnání s 2.42 miliardami guldenů.</w:t>
      </w:r>
    </w:p>
    <w:p>
      <w:r>
        <w:rPr>
          <w:b/>
        </w:rPr>
        <w:t>Document number 132</w:t>
      </w:r>
    </w:p>
    <w:p>
      <w:r>
        <w:rPr>
          <w:b/>
        </w:rPr>
        <w:t>Document identifier: wsj0133-001</w:t>
      </w:r>
    </w:p>
    <w:p>
      <w:r>
        <w:rPr>
          <w:color w:val="310106"/>
        </w:rPr>
        <w:t>Firma Allergan Inc.</w:t>
      </w:r>
      <w:r>
        <w:t xml:space="preserve"> řekla, že obdržela souhlas od Úřadu pro potraviny a léčiva prodávat nitrooční čočky PhacoFlex, první </w:t>
      </w:r>
      <w:r>
        <w:rPr>
          <w:color w:val="04640D"/>
        </w:rPr>
        <w:t>ohebné</w:t>
      </w:r>
      <w:r>
        <w:t xml:space="preserve"> silikonové čočky dostupné pro operaci šedého zákalu. </w:t>
      </w:r>
      <w:r>
        <w:rPr>
          <w:color w:val="04640D"/>
        </w:rPr>
        <w:t xml:space="preserve">Tato ohebnost </w:t>
      </w:r>
      <w:r>
        <w:rPr>
          <w:color w:val="FEFB0A"/>
        </w:rPr>
        <w:t>čočky</w:t>
      </w:r>
      <w:r>
        <w:t xml:space="preserve"> </w:t>
      </w:r>
      <w:r>
        <w:rPr>
          <w:color w:val="FB5514"/>
        </w:rPr>
        <w:t>jí</w:t>
      </w:r>
      <w:r>
        <w:t xml:space="preserve"> dovoluje, aby byla vložena </w:t>
      </w:r>
      <w:r>
        <w:rPr>
          <w:color w:val="E115C0"/>
        </w:rPr>
        <w:t>menšími řezy, než jsou nyní pro operaci šedého zákalu možné</w:t>
      </w:r>
      <w:r>
        <w:t xml:space="preserve">, řekl </w:t>
      </w:r>
      <w:r>
        <w:rPr>
          <w:color w:val="310106"/>
        </w:rPr>
        <w:t>koncern pro péči o oči a kůži</w:t>
      </w:r>
      <w:r>
        <w:t>. Šedým zákalem se nazývá ztmavnutí přirozených očních čoček.</w:t>
      </w:r>
    </w:p>
    <w:p>
      <w:r>
        <w:rPr>
          <w:b/>
        </w:rPr>
        <w:t>Document number 133</w:t>
      </w:r>
    </w:p>
    <w:p>
      <w:r>
        <w:rPr>
          <w:b/>
        </w:rPr>
        <w:t>Document identifier: wsj0134-001</w:t>
      </w:r>
    </w:p>
    <w:p>
      <w:r>
        <w:rPr>
          <w:color w:val="310106"/>
        </w:rPr>
        <w:t>Člověk z Bushovy administrativy</w:t>
      </w:r>
      <w:r>
        <w:t xml:space="preserve"> včera předstoupil </w:t>
      </w:r>
      <w:r>
        <w:rPr>
          <w:color w:val="04640D"/>
        </w:rPr>
        <w:t>před Zemědělskou komisi Bílého domu</w:t>
      </w:r>
      <w:r>
        <w:t xml:space="preserve">, aby promluvil o záměru </w:t>
      </w:r>
      <w:r>
        <w:rPr>
          <w:color w:val="FEFB0A"/>
        </w:rPr>
        <w:t>Spojených Států</w:t>
      </w:r>
      <w:r>
        <w:t xml:space="preserve"> poslat do Polska </w:t>
      </w:r>
      <w:r>
        <w:rPr>
          <w:color w:val="FB5514"/>
        </w:rPr>
        <w:t xml:space="preserve">asi 100 milionů dolarů </w:t>
      </w:r>
      <w:r>
        <w:rPr>
          <w:color w:val="E115C0"/>
        </w:rPr>
        <w:t>ve formě potravinové pomoci</w:t>
      </w:r>
      <w:r>
        <w:rPr>
          <w:color w:val="00587F"/>
        </w:rPr>
        <w:t xml:space="preserve">, </w:t>
      </w:r>
      <w:r>
        <w:rPr>
          <w:color w:val="FB5514"/>
        </w:rPr>
        <w:t>což</w:t>
      </w:r>
      <w:r>
        <w:rPr>
          <w:color w:val="00587F"/>
        </w:rPr>
        <w:t xml:space="preserve"> je více, než přijde z EC</w:t>
      </w:r>
      <w:r>
        <w:t xml:space="preserve">. Členové </w:t>
      </w:r>
      <w:r>
        <w:rPr>
          <w:color w:val="04640D"/>
        </w:rPr>
        <w:t>komise</w:t>
      </w:r>
      <w:r>
        <w:t xml:space="preserve"> se obávají, že </w:t>
      </w:r>
      <w:r>
        <w:rPr>
          <w:color w:val="00587F"/>
        </w:rPr>
        <w:t>všechny tyto potraviny</w:t>
      </w:r>
      <w:r>
        <w:t xml:space="preserve"> zdarma by mohly působit na ekonomické možnosti samotných polských farmářů. Republikán Gary Ackerman poznamenal, že minulá potravinová pomoc poškodila farmáře v El Salvadoru a Egyptě. Avšak </w:t>
      </w:r>
      <w:r>
        <w:rPr>
          <w:color w:val="0BC582"/>
        </w:rPr>
        <w:t>dobře míněné potravinové transfery</w:t>
      </w:r>
      <w:r>
        <w:t xml:space="preserve"> mají sklon k většímu růstu a zničení tržních stimulů vlastních farmářů země příjemce. </w:t>
      </w:r>
      <w:r>
        <w:rPr>
          <w:color w:val="FEB8C8"/>
        </w:rPr>
        <w:t>První Svět</w:t>
      </w:r>
      <w:r>
        <w:t xml:space="preserve"> měl někdy špatný sklon potlačovat hospodářství jiných lidí </w:t>
      </w:r>
      <w:r>
        <w:rPr>
          <w:color w:val="0BC582"/>
        </w:rPr>
        <w:t>tímto druhem neurčité přátelské služby</w:t>
      </w:r>
      <w:r>
        <w:t xml:space="preserve">. Mělo by být neustále zdůrazňováno, že </w:t>
      </w:r>
      <w:r>
        <w:rPr>
          <w:color w:val="9E8317"/>
        </w:rPr>
        <w:t>polští farmáři</w:t>
      </w:r>
      <w:r>
        <w:t xml:space="preserve"> převážně potřebují skutečný trh pro </w:t>
      </w:r>
      <w:r>
        <w:rPr>
          <w:color w:val="9E8317"/>
        </w:rPr>
        <w:t>své</w:t>
      </w:r>
      <w:r>
        <w:t xml:space="preserve"> produkty.</w:t>
      </w:r>
    </w:p>
    <w:p>
      <w:r>
        <w:rPr>
          <w:b/>
        </w:rPr>
        <w:t>Document number 134</w:t>
      </w:r>
    </w:p>
    <w:p>
      <w:r>
        <w:rPr>
          <w:b/>
        </w:rPr>
        <w:t>Document identifier: wsj0135-001</w:t>
      </w:r>
    </w:p>
    <w:p>
      <w:r>
        <w:rPr>
          <w:color w:val="310106"/>
        </w:rPr>
        <w:t>Firma Elco Industries Inc.</w:t>
      </w:r>
      <w:r>
        <w:t xml:space="preserve"> řekla, že očekává, že čistý příjem </w:t>
      </w:r>
      <w:r>
        <w:rPr>
          <w:color w:val="04640D"/>
        </w:rPr>
        <w:t>v roce končícím 30. června 1990</w:t>
      </w:r>
      <w:r>
        <w:t xml:space="preserve"> klesne pod současný odhad analytiků 1.65 dolaru za akcii. </w:t>
      </w:r>
      <w:r>
        <w:rPr>
          <w:color w:val="310106"/>
        </w:rPr>
        <w:t>Firma Rockford z Illinois, výrobce sponek</w:t>
      </w:r>
      <w:r>
        <w:t xml:space="preserve">, také řekla, že očekává, že </w:t>
      </w:r>
      <w:r>
        <w:rPr>
          <w:color w:val="04640D"/>
        </w:rPr>
        <w:t>v tomto fiskálním roce</w:t>
      </w:r>
      <w:r>
        <w:t xml:space="preserve"> oznámí </w:t>
      </w:r>
      <w:r>
        <w:rPr>
          <w:color w:val="FEFB0A"/>
        </w:rPr>
        <w:t xml:space="preserve">prodej, </w:t>
      </w:r>
      <w:r>
        <w:rPr>
          <w:color w:val="FB5514"/>
        </w:rPr>
        <w:t>který</w:t>
      </w:r>
      <w:r>
        <w:rPr>
          <w:color w:val="FEFB0A"/>
        </w:rPr>
        <w:t xml:space="preserve"> bude "lehce nad" prodejem </w:t>
      </w:r>
      <w:r>
        <w:rPr>
          <w:color w:val="E115C0"/>
        </w:rPr>
        <w:t>fiskálního roku 1989</w:t>
      </w:r>
      <w:r>
        <w:rPr>
          <w:color w:val="FEFB0A"/>
        </w:rPr>
        <w:t xml:space="preserve"> ve výši 155 milionů dolarů</w:t>
      </w:r>
      <w:r>
        <w:t xml:space="preserve">. </w:t>
      </w:r>
      <w:r>
        <w:rPr>
          <w:color w:val="310106"/>
        </w:rPr>
        <w:t>Společnost</w:t>
      </w:r>
      <w:r>
        <w:t xml:space="preserve"> řekla, že </w:t>
      </w:r>
      <w:r>
        <w:rPr>
          <w:color w:val="00587F"/>
        </w:rPr>
        <w:t>její</w:t>
      </w:r>
      <w:r>
        <w:rPr>
          <w:color w:val="0BC582"/>
        </w:rPr>
        <w:t xml:space="preserve"> průmyslová jednotka</w:t>
      </w:r>
      <w:r>
        <w:t xml:space="preserve"> pokračuje s vyrovnáváním se tlaku na marže a nižší poptávce. </w:t>
      </w:r>
      <w:r>
        <w:rPr>
          <w:color w:val="FEB8C8"/>
        </w:rPr>
        <w:t>Ve fiskálním roce 1989</w:t>
      </w:r>
      <w:r>
        <w:t xml:space="preserve"> </w:t>
      </w:r>
      <w:r>
        <w:rPr>
          <w:color w:val="310106"/>
        </w:rPr>
        <w:t>firma Elco</w:t>
      </w:r>
      <w:r>
        <w:t xml:space="preserve"> vydělala 7.8 milionů dolarů, neboli 1.65 dolaru na akcii. Při včerejším mimoburzovním obchodování </w:t>
      </w:r>
      <w:r>
        <w:rPr>
          <w:color w:val="9E8317"/>
        </w:rPr>
        <w:t xml:space="preserve">akcie </w:t>
      </w:r>
      <w:r>
        <w:rPr>
          <w:color w:val="01190F"/>
        </w:rPr>
        <w:t>společnosti</w:t>
      </w:r>
      <w:r>
        <w:t xml:space="preserve"> spadly o 1125 dolaru na 13625 dolarů.</w:t>
      </w:r>
    </w:p>
    <w:p>
      <w:r>
        <w:rPr>
          <w:b/>
        </w:rPr>
        <w:t>Document number 135</w:t>
      </w:r>
    </w:p>
    <w:p>
      <w:r>
        <w:rPr>
          <w:b/>
        </w:rPr>
        <w:t>Document identifier: wsj0136-001</w:t>
      </w:r>
    </w:p>
    <w:p>
      <w:r>
        <w:rPr>
          <w:color w:val="310106"/>
        </w:rPr>
        <w:t>Firma Oshkosh Truck Corp., sídlící ve městě Oshkosh ve státě Wisconsin</w:t>
      </w:r>
      <w:r>
        <w:t xml:space="preserve">, odhadla, </w:t>
      </w:r>
      <w:r>
        <w:rPr>
          <w:color w:val="04640D"/>
        </w:rPr>
        <w:t xml:space="preserve">že </w:t>
      </w:r>
      <w:r>
        <w:rPr>
          <w:color w:val="FEFB0A"/>
        </w:rPr>
        <w:t>její</w:t>
      </w:r>
      <w:r>
        <w:rPr>
          <w:color w:val="04640D"/>
        </w:rPr>
        <w:t xml:space="preserve"> příjmy za čtvrté čtvrtletí končící 30. září spadly o 50 % na 75 % </w:t>
      </w:r>
      <w:r>
        <w:rPr>
          <w:color w:val="FB5514"/>
        </w:rPr>
        <w:t xml:space="preserve">výše z loňského roku, </w:t>
      </w:r>
      <w:r>
        <w:rPr>
          <w:color w:val="E115C0"/>
        </w:rPr>
        <w:t>která</w:t>
      </w:r>
      <w:r>
        <w:rPr>
          <w:color w:val="FB5514"/>
        </w:rPr>
        <w:t xml:space="preserve"> činila 4.5 milionu dolarů, neboli 51 centů na akcii</w:t>
      </w:r>
      <w:r>
        <w:t xml:space="preserve">. </w:t>
      </w:r>
      <w:r>
        <w:rPr>
          <w:color w:val="310106"/>
        </w:rPr>
        <w:t>Tento výrobce kamionů</w:t>
      </w:r>
      <w:r>
        <w:t xml:space="preserve"> oznámil, že </w:t>
      </w:r>
      <w:r>
        <w:rPr>
          <w:color w:val="04640D"/>
        </w:rPr>
        <w:t>významný propad čistého příjmu</w:t>
      </w:r>
      <w:r>
        <w:t xml:space="preserve"> vyústí v menší výdělky za tento fiskální rok. Ve fiskálním roce 1988 </w:t>
      </w:r>
      <w:r>
        <w:rPr>
          <w:color w:val="310106"/>
        </w:rPr>
        <w:t>společnost</w:t>
      </w:r>
      <w:r>
        <w:t xml:space="preserve"> vydělala 17.3 milionů dolarů, nebo-li 1.92 dolaru na akcii, při příjmech 352.9 milionů dolarů. </w:t>
      </w:r>
      <w:r>
        <w:rPr>
          <w:color w:val="310106"/>
        </w:rPr>
        <w:t>Firma Oshkosh Truck</w:t>
      </w:r>
      <w:r>
        <w:t xml:space="preserve"> připisovala pokles ve </w:t>
      </w:r>
      <w:r>
        <w:rPr>
          <w:color w:val="310106"/>
        </w:rPr>
        <w:t>svých</w:t>
      </w:r>
      <w:r>
        <w:t xml:space="preserve"> výdělcích vyšším počátečním nákladům ve </w:t>
      </w:r>
      <w:r>
        <w:rPr>
          <w:color w:val="310106"/>
        </w:rPr>
        <w:t>své</w:t>
      </w:r>
      <w:r>
        <w:t xml:space="preserve"> nové divizi podvozků, měkčímu domácímu trhu s motory a vyšším administrativním nákladům pro splnění regulací vládního dodavatele. </w:t>
      </w:r>
      <w:r>
        <w:rPr>
          <w:color w:val="310106"/>
        </w:rPr>
        <w:t>Společnost</w:t>
      </w:r>
      <w:r>
        <w:t xml:space="preserve"> řekla, že je v procesu postupného vyřazování firmy John Deere, </w:t>
      </w:r>
      <w:r>
        <w:rPr>
          <w:color w:val="310106"/>
        </w:rPr>
        <w:t>svého</w:t>
      </w:r>
      <w:r>
        <w:t xml:space="preserve"> současného zdroje produkce pro domácí podvozky středně velkých motorů. V očekávání náběhu </w:t>
      </w:r>
      <w:r>
        <w:rPr>
          <w:color w:val="310106"/>
        </w:rPr>
        <w:t>své</w:t>
      </w:r>
      <w:r>
        <w:t xml:space="preserve"> nové továrny </w:t>
      </w:r>
      <w:r>
        <w:rPr>
          <w:color w:val="310106"/>
        </w:rPr>
        <w:t>společnost</w:t>
      </w:r>
      <w:r>
        <w:t xml:space="preserve"> oznámila, že byla vytvořena zásoba podvozků větší než normálně pro přenesení se přes přechodné období.</w:t>
      </w:r>
    </w:p>
    <w:p>
      <w:r>
        <w:rPr>
          <w:b/>
        </w:rPr>
        <w:t>Document number 136</w:t>
      </w:r>
    </w:p>
    <w:p>
      <w:r>
        <w:rPr>
          <w:b/>
        </w:rPr>
        <w:t>Document identifier: wsj0137-001</w:t>
      </w:r>
    </w:p>
    <w:p>
      <w:r>
        <w:rPr>
          <w:color w:val="310106"/>
        </w:rPr>
        <w:t>Tokijské cenné papíry</w:t>
      </w:r>
      <w:r>
        <w:t xml:space="preserve"> směřovaly </w:t>
      </w:r>
      <w:r>
        <w:rPr>
          <w:color w:val="04640D"/>
        </w:rPr>
        <w:t>ve středu</w:t>
      </w:r>
      <w:r>
        <w:t xml:space="preserve"> pomalu výše v relativně aktivním, ale neurčitém obchodování. Londýnské akcie skončily mírně výše. </w:t>
      </w:r>
      <w:r>
        <w:rPr>
          <w:color w:val="FEFB0A"/>
        </w:rPr>
        <w:t>V Tokiu</w:t>
      </w:r>
      <w:r>
        <w:t xml:space="preserve"> </w:t>
      </w:r>
      <w:r>
        <w:rPr>
          <w:color w:val="FB5514"/>
        </w:rPr>
        <w:t xml:space="preserve">index Nikkei </w:t>
      </w:r>
      <w:r>
        <w:rPr>
          <w:color w:val="E115C0"/>
        </w:rPr>
        <w:t xml:space="preserve">z 225 vybraných emisí, </w:t>
      </w:r>
      <w:r>
        <w:rPr>
          <w:color w:val="00587F"/>
        </w:rPr>
        <w:t>které</w:t>
      </w:r>
      <w:r>
        <w:rPr>
          <w:color w:val="E115C0"/>
        </w:rPr>
        <w:t xml:space="preserve"> </w:t>
      </w:r>
      <w:r>
        <w:rPr>
          <w:color w:val="0BC582"/>
        </w:rPr>
        <w:t>v úterý</w:t>
      </w:r>
      <w:r>
        <w:rPr>
          <w:color w:val="E115C0"/>
        </w:rPr>
        <w:t xml:space="preserve"> získaly 132 bodů</w:t>
      </w:r>
      <w:r>
        <w:t xml:space="preserve">, přidal 14.99 bodů na 35564.43. </w:t>
      </w:r>
      <w:r>
        <w:rPr>
          <w:color w:val="FEB8C8"/>
        </w:rPr>
        <w:t>Ve čtvrtek</w:t>
      </w:r>
      <w:r>
        <w:t xml:space="preserve"> </w:t>
      </w:r>
      <w:r>
        <w:rPr>
          <w:color w:val="FEFB0A"/>
        </w:rPr>
        <w:t>v Tokiu</w:t>
      </w:r>
      <w:r>
        <w:t xml:space="preserve"> na začátku obchodování </w:t>
      </w:r>
      <w:r>
        <w:rPr>
          <w:color w:val="FB5514"/>
        </w:rPr>
        <w:t>index Nikkei</w:t>
      </w:r>
      <w:r>
        <w:t xml:space="preserve"> spadl o 63.73 bodů na 35500.64. Středeční objem </w:t>
      </w:r>
      <w:r>
        <w:rPr>
          <w:color w:val="9E8317"/>
        </w:rPr>
        <w:t>v První sekci</w:t>
      </w:r>
      <w:r>
        <w:t xml:space="preserve"> byl odhadován na 900 milionů akcií ve srovnání s úterními 909 miliony. </w:t>
      </w:r>
      <w:r>
        <w:rPr>
          <w:color w:val="01190F"/>
        </w:rPr>
        <w:t>Klesající emise</w:t>
      </w:r>
      <w:r>
        <w:t xml:space="preserve"> lehce přečíslily </w:t>
      </w:r>
      <w:r>
        <w:rPr>
          <w:color w:val="847D81"/>
        </w:rPr>
        <w:t>rostoucí emise</w:t>
      </w:r>
      <w:r>
        <w:t xml:space="preserve">, 454 ku 451. </w:t>
      </w:r>
      <w:r>
        <w:rPr>
          <w:color w:val="58018B"/>
        </w:rPr>
        <w:t xml:space="preserve">Jak uvedli obchodníci, </w:t>
      </w:r>
      <w:r>
        <w:rPr>
          <w:color w:val="B70639"/>
        </w:rPr>
        <w:t>investoři</w:t>
      </w:r>
      <w:r>
        <w:rPr>
          <w:color w:val="58018B"/>
        </w:rPr>
        <w:t xml:space="preserve"> rychle mění směr </w:t>
      </w:r>
      <w:r>
        <w:rPr>
          <w:color w:val="B70639"/>
        </w:rPr>
        <w:t>svého</w:t>
      </w:r>
      <w:r>
        <w:rPr>
          <w:color w:val="58018B"/>
        </w:rPr>
        <w:t xml:space="preserve"> obchodování podobně, jako </w:t>
      </w:r>
      <w:r>
        <w:rPr>
          <w:color w:val="703B01"/>
        </w:rPr>
        <w:t>to</w:t>
      </w:r>
      <w:r>
        <w:rPr>
          <w:color w:val="58018B"/>
        </w:rPr>
        <w:t xml:space="preserve"> udělali </w:t>
      </w:r>
      <w:r>
        <w:rPr>
          <w:color w:val="F7F1DF"/>
        </w:rPr>
        <w:t>v úterý</w:t>
      </w:r>
      <w:r>
        <w:rPr>
          <w:color w:val="118B8A"/>
        </w:rPr>
        <w:t>, vyjadřují tak nejistotu ohledně dlouhodobých závazků k jakékoliv emisi nebo sektoru</w:t>
      </w:r>
      <w:r>
        <w:t xml:space="preserve">. Na druhé straně spekulace podnítily nakupování </w:t>
      </w:r>
      <w:r>
        <w:rPr>
          <w:color w:val="4AFEFA"/>
        </w:rPr>
        <w:t>jistých pobídkových emisí</w:t>
      </w:r>
      <w:r>
        <w:t xml:space="preserve">, přestože se zvěsti podporující </w:t>
      </w:r>
      <w:r>
        <w:rPr>
          <w:color w:val="4AFEFA"/>
        </w:rPr>
        <w:t>tyto akcie</w:t>
      </w:r>
      <w:r>
        <w:t xml:space="preserve"> nakonec ukázaly nepravdivé. Vývoj, říkali obchodníci, ukázal, že existuje více než dostatečná likvidita dostupná pro investování navzdory nedávnému bezcílnému trendu </w:t>
      </w:r>
      <w:r>
        <w:rPr>
          <w:color w:val="FCB164"/>
        </w:rPr>
        <w:t>trhu</w:t>
      </w:r>
      <w:r>
        <w:t xml:space="preserve">. Pozorovatelé řekli, že </w:t>
      </w:r>
      <w:r>
        <w:rPr>
          <w:color w:val="796EE6"/>
        </w:rPr>
        <w:t>obchodníci</w:t>
      </w:r>
      <w:r>
        <w:t xml:space="preserve"> </w:t>
      </w:r>
      <w:r>
        <w:rPr>
          <w:color w:val="04640D"/>
        </w:rPr>
        <w:t>ve středu</w:t>
      </w:r>
      <w:r>
        <w:t xml:space="preserve"> vedli </w:t>
      </w:r>
      <w:r>
        <w:rPr>
          <w:color w:val="FCB164"/>
        </w:rPr>
        <w:t>trh</w:t>
      </w:r>
      <w:r>
        <w:t xml:space="preserve"> aktivně obchodováním na </w:t>
      </w:r>
      <w:r>
        <w:rPr>
          <w:color w:val="796EE6"/>
        </w:rPr>
        <w:t>své</w:t>
      </w:r>
      <w:r>
        <w:t xml:space="preserve"> účty. Společnosti většinou zůstaly mimo z důvodu nejistoty týkající se úrokových sazeb a dolaru. </w:t>
      </w:r>
      <w:r>
        <w:rPr>
          <w:color w:val="000D2C"/>
        </w:rPr>
        <w:t xml:space="preserve">Index akcií tokijské burzy (Topix) složený ze všech emisí zapsaných </w:t>
      </w:r>
      <w:r>
        <w:rPr>
          <w:color w:val="53495F"/>
        </w:rPr>
        <w:t>v První sekci</w:t>
      </w:r>
      <w:r>
        <w:rPr>
          <w:color w:val="000D2C"/>
        </w:rPr>
        <w:t xml:space="preserve">, </w:t>
      </w:r>
      <w:r>
        <w:rPr>
          <w:color w:val="F95475"/>
        </w:rPr>
        <w:t>který</w:t>
      </w:r>
      <w:r>
        <w:rPr>
          <w:color w:val="000D2C"/>
        </w:rPr>
        <w:t xml:space="preserve"> získal </w:t>
      </w:r>
      <w:r>
        <w:rPr>
          <w:color w:val="61FC03"/>
        </w:rPr>
        <w:t>v úterý</w:t>
      </w:r>
      <w:r>
        <w:rPr>
          <w:color w:val="000D2C"/>
        </w:rPr>
        <w:t xml:space="preserve"> 16.05 bodu</w:t>
      </w:r>
      <w:r>
        <w:t xml:space="preserve">, poklesl o 1.46 bodu, neboli o 0.05 %, na 2691.19. </w:t>
      </w:r>
      <w:r>
        <w:rPr>
          <w:color w:val="5D9608"/>
        </w:rPr>
        <w:t xml:space="preserve">Index </w:t>
      </w:r>
      <w:r>
        <w:rPr>
          <w:color w:val="DE98FD"/>
        </w:rPr>
        <w:t>Druhé sekce</w:t>
      </w:r>
      <w:r>
        <w:rPr>
          <w:color w:val="5D9608"/>
        </w:rPr>
        <w:t xml:space="preserve">, </w:t>
      </w:r>
      <w:r>
        <w:rPr>
          <w:color w:val="98A088"/>
        </w:rPr>
        <w:t>který</w:t>
      </w:r>
      <w:r>
        <w:rPr>
          <w:color w:val="5D9608"/>
        </w:rPr>
        <w:t xml:space="preserve"> přidal </w:t>
      </w:r>
      <w:r>
        <w:rPr>
          <w:color w:val="4F584E"/>
        </w:rPr>
        <w:t>v úterý</w:t>
      </w:r>
      <w:r>
        <w:rPr>
          <w:color w:val="5D9608"/>
        </w:rPr>
        <w:t xml:space="preserve"> 6.84 bodu</w:t>
      </w:r>
      <w:r>
        <w:t xml:space="preserve">, stoupl o 5.92 bodu, nebo-li o 0.16 %, aby uzavřel na 3648.82. </w:t>
      </w:r>
      <w:r>
        <w:rPr>
          <w:color w:val="248AD0"/>
        </w:rPr>
        <w:t>Objem</w:t>
      </w:r>
      <w:r>
        <w:rPr>
          <w:color w:val="5C5300"/>
        </w:rPr>
        <w:t xml:space="preserve"> </w:t>
      </w:r>
      <w:r>
        <w:rPr>
          <w:color w:val="9F6551"/>
        </w:rPr>
        <w:t>v druhé sekci</w:t>
      </w:r>
      <w:r>
        <w:rPr>
          <w:color w:val="5C5300"/>
        </w:rPr>
        <w:t xml:space="preserve"> byl odhadován na 18 milionů akcií</w:t>
      </w:r>
      <w:r>
        <w:t xml:space="preserve">, </w:t>
      </w:r>
      <w:r>
        <w:rPr>
          <w:color w:val="5C5300"/>
        </w:rPr>
        <w:t>což</w:t>
      </w:r>
      <w:r>
        <w:t xml:space="preserve"> je zvýšení ze 14 miliónů </w:t>
      </w:r>
      <w:r>
        <w:rPr>
          <w:color w:val="BCFEC6"/>
        </w:rPr>
        <w:t>v úterý</w:t>
      </w:r>
      <w:r>
        <w:t xml:space="preserve">. Akio Yamatoto, vrchní ředitel firmy Nomura Investment Trust Management, řekl, že </w:t>
      </w:r>
      <w:r>
        <w:rPr>
          <w:color w:val="932C70"/>
        </w:rPr>
        <w:t>jestliže sazby amerických federálních fondů klesnou asi na 8.5 %</w:t>
      </w:r>
      <w:r>
        <w:t xml:space="preserve">, společnosti získají jasnější představu týkající se směřování </w:t>
      </w:r>
      <w:r>
        <w:rPr>
          <w:color w:val="FCB164"/>
        </w:rPr>
        <w:t>trhu</w:t>
      </w:r>
      <w:r>
        <w:t xml:space="preserve">, a tedy by se mnohem snadněji podílely na aktivním obchodování. </w:t>
      </w:r>
      <w:r>
        <w:rPr>
          <w:color w:val="2B1B04"/>
        </w:rPr>
        <w:t xml:space="preserve">Firmy Tokio Group, Mitsubishi Estate a Bridgestone/Firestone, </w:t>
      </w:r>
      <w:r>
        <w:rPr>
          <w:color w:val="B5AFC4"/>
        </w:rPr>
        <w:t>které</w:t>
      </w:r>
      <w:r>
        <w:rPr>
          <w:color w:val="2B1B04"/>
        </w:rPr>
        <w:t xml:space="preserve"> </w:t>
      </w:r>
      <w:r>
        <w:rPr>
          <w:color w:val="D4C67A"/>
        </w:rPr>
        <w:t>v úterý</w:t>
      </w:r>
      <w:r>
        <w:rPr>
          <w:color w:val="2B1B04"/>
        </w:rPr>
        <w:t xml:space="preserve"> stouply</w:t>
      </w:r>
      <w:r>
        <w:t xml:space="preserve">, snížily prodej na burze. Středeční dominantní emisí byla </w:t>
      </w:r>
      <w:r>
        <w:rPr>
          <w:color w:val="AE7AA1"/>
        </w:rPr>
        <w:t xml:space="preserve">emise firmy Yasuda Fire &amp; Marine Insurance, </w:t>
      </w:r>
      <w:r>
        <w:rPr>
          <w:color w:val="C2A393"/>
        </w:rPr>
        <w:t>která</w:t>
      </w:r>
      <w:r>
        <w:rPr>
          <w:color w:val="AE7AA1"/>
        </w:rPr>
        <w:t xml:space="preserve"> se nadále zvyšovala díky fámám o spekulativním nakupování</w:t>
      </w:r>
      <w:r>
        <w:t xml:space="preserve">. Skončila </w:t>
      </w:r>
      <w:r>
        <w:rPr>
          <w:color w:val="04640D"/>
        </w:rPr>
        <w:t>tento den</w:t>
      </w:r>
      <w:r>
        <w:t xml:space="preserve"> o 80 jenů (56 centů) výše na 1880 jenech (13.15 dolarech). </w:t>
      </w:r>
      <w:r>
        <w:rPr>
          <w:color w:val="0232FD"/>
        </w:rPr>
        <w:t>Následkem přetrvávajících vysokých cen zlata svázaných s nejistotou ohledně americké měny byl investorský zájem směřován k naftařským a těžebním akciím</w:t>
      </w:r>
      <w:r>
        <w:t xml:space="preserve">, </w:t>
      </w:r>
      <w:r>
        <w:rPr>
          <w:color w:val="0232FD"/>
        </w:rPr>
        <w:t>což</w:t>
      </w:r>
      <w:r>
        <w:t xml:space="preserve"> obchodníci nazvali "</w:t>
      </w:r>
      <w:r>
        <w:rPr>
          <w:color w:val="6A3A35"/>
        </w:rPr>
        <w:t xml:space="preserve">defenzivním" krokem, </w:t>
      </w:r>
      <w:r>
        <w:rPr>
          <w:color w:val="BA6801"/>
        </w:rPr>
        <w:t>který</w:t>
      </w:r>
      <w:r>
        <w:rPr>
          <w:color w:val="6A3A35"/>
        </w:rPr>
        <w:t xml:space="preserve"> se často uskutečňuje, když se očekává pokles dolaru, nebo během časů inflace</w:t>
      </w:r>
      <w:r>
        <w:t xml:space="preserve">. </w:t>
      </w:r>
      <w:r>
        <w:rPr>
          <w:color w:val="168E5C"/>
        </w:rPr>
        <w:t>Akcie firmy Teikoku Oil, také stimulovány zvěstmi o spekulativním nákupu</w:t>
      </w:r>
      <w:r>
        <w:t xml:space="preserve">, vzrostly o 100 jenů na 1460. Akcie firmy Showa Shell získaly 20 na 1570 a firmy Mitsubishi Oil vzrostly o 50 na 1500. Akcie firmy Sumitomo Metal Mining spadly o pět jenů na 692 a firmy Nippon Mining přidaly 15 na 960. Mezi dalšími středečními vítězi byly </w:t>
      </w:r>
      <w:r>
        <w:rPr>
          <w:color w:val="16C0D0"/>
        </w:rPr>
        <w:t xml:space="preserve">akcie firmy Nippon Shokubai, </w:t>
      </w:r>
      <w:r>
        <w:rPr>
          <w:color w:val="C62100"/>
        </w:rPr>
        <w:t>které</w:t>
      </w:r>
      <w:r>
        <w:rPr>
          <w:color w:val="16C0D0"/>
        </w:rPr>
        <w:t xml:space="preserve"> navýšily o 80 na 2410</w:t>
      </w:r>
      <w:r>
        <w:t xml:space="preserve">. Akcie firmy Marubeni vzrostly o 11 na 890. Londýnské ceny akcií byly oživeny převážně pokračujícími zisky na </w:t>
      </w:r>
      <w:r>
        <w:rPr>
          <w:color w:val="014347"/>
        </w:rPr>
        <w:t>Wall Streetu</w:t>
      </w:r>
      <w:r>
        <w:t xml:space="preserve"> a technickými faktory ovlivňujícími poptávku po londýnských bezpečných cenných papírech. </w:t>
      </w:r>
      <w:r>
        <w:rPr>
          <w:color w:val="233809"/>
        </w:rPr>
        <w:t>100 akciový index Financial Times Stock Exchange</w:t>
      </w:r>
      <w:r>
        <w:t xml:space="preserve"> uzavřel o 17.5 bodu výše na 2160.1. Převážně rostl po celou dobu </w:t>
      </w:r>
      <w:r>
        <w:rPr>
          <w:color w:val="42083B"/>
        </w:rPr>
        <w:t>burzovního dne</w:t>
      </w:r>
      <w:r>
        <w:t xml:space="preserve"> po oznámení celodenního minima 2141.7 v prvních 40 minutách obchodování. </w:t>
      </w:r>
      <w:r>
        <w:rPr>
          <w:color w:val="233809"/>
        </w:rPr>
        <w:t>Tento index</w:t>
      </w:r>
      <w:r>
        <w:t xml:space="preserve"> skončil </w:t>
      </w:r>
      <w:r>
        <w:rPr>
          <w:color w:val="42083B"/>
        </w:rPr>
        <w:t>den</w:t>
      </w:r>
      <w:r>
        <w:t xml:space="preserve"> </w:t>
      </w:r>
      <w:r>
        <w:rPr>
          <w:color w:val="82785D"/>
        </w:rPr>
        <w:t xml:space="preserve">blízko </w:t>
      </w:r>
      <w:r>
        <w:rPr>
          <w:color w:val="023087"/>
        </w:rPr>
        <w:t>svého</w:t>
      </w:r>
      <w:r>
        <w:rPr>
          <w:color w:val="82785D"/>
        </w:rPr>
        <w:t xml:space="preserve"> maxima </w:t>
      </w:r>
      <w:r>
        <w:rPr>
          <w:color w:val="B7DAD2"/>
        </w:rPr>
        <w:t>z tohoto burzovního dne</w:t>
      </w:r>
      <w:r>
        <w:rPr>
          <w:color w:val="82785D"/>
        </w:rPr>
        <w:t xml:space="preserve"> ve výši 2163.2, </w:t>
      </w:r>
      <w:r>
        <w:rPr>
          <w:color w:val="196956"/>
        </w:rPr>
        <w:t>které</w:t>
      </w:r>
      <w:r>
        <w:rPr>
          <w:color w:val="82785D"/>
        </w:rPr>
        <w:t xml:space="preserve"> bylo oznámeno během poslední půlhodiny obchodování</w:t>
      </w:r>
      <w:r>
        <w:t xml:space="preserve">. Obchodníci řekli, že nejvíce byl investorský zájem soustředěn na bezpečné cenné papíry, zvláště ty britské s omezenou dobou trvání. Také několik klíčových bezpečných cenných papírů bylo v malém objemu posunuto výše z důvodu technického omezení mezi tvůrci </w:t>
      </w:r>
      <w:r>
        <w:rPr>
          <w:color w:val="8C41BB"/>
        </w:rPr>
        <w:t>trhu</w:t>
      </w:r>
      <w:r>
        <w:t xml:space="preserve">. Pevná pozice šterlinku kombinovaná s klidným otevřením burzy na </w:t>
      </w:r>
      <w:r>
        <w:rPr>
          <w:color w:val="014347"/>
        </w:rPr>
        <w:t>Wall Street</w:t>
      </w:r>
      <w:r>
        <w:t xml:space="preserve"> rovněž přilákala některé investory k návratu </w:t>
      </w:r>
      <w:r>
        <w:rPr>
          <w:color w:val="ECEDFE"/>
        </w:rPr>
        <w:t>na burzu</w:t>
      </w:r>
      <w:r>
        <w:t xml:space="preserve">, uvedli obchodníci. Na začátku </w:t>
      </w:r>
      <w:r>
        <w:rPr>
          <w:color w:val="42083B"/>
        </w:rPr>
        <w:t>dne</w:t>
      </w:r>
      <w:r>
        <w:t xml:space="preserve"> existovaly obavy, že výrazné zisky </w:t>
      </w:r>
      <w:r>
        <w:rPr>
          <w:color w:val="BCFEC6"/>
        </w:rPr>
        <w:t>v úterý</w:t>
      </w:r>
      <w:r>
        <w:t xml:space="preserve"> na </w:t>
      </w:r>
      <w:r>
        <w:rPr>
          <w:color w:val="014347"/>
        </w:rPr>
        <w:t>Wall Streetu</w:t>
      </w:r>
      <w:r>
        <w:t xml:space="preserve"> byly přehnané a zralé k obratu. 30 akciový index Financial Times se usadil o 16.7 bodu výše na 1738.1. </w:t>
      </w:r>
      <w:r>
        <w:rPr>
          <w:color w:val="2B2D32"/>
        </w:rPr>
        <w:t>Objem</w:t>
      </w:r>
      <w:r>
        <w:t xml:space="preserve"> byl 372.9 milionů akcií, vyšší ve srovnání s 334.5 miliony </w:t>
      </w:r>
      <w:r>
        <w:rPr>
          <w:color w:val="FEB8C8"/>
        </w:rPr>
        <w:t>ve čtvrtek</w:t>
      </w:r>
      <w:r>
        <w:t xml:space="preserve">. </w:t>
      </w:r>
      <w:r>
        <w:rPr>
          <w:color w:val="94C661"/>
        </w:rPr>
        <w:t>Obchodníci</w:t>
      </w:r>
      <w:r>
        <w:t xml:space="preserve"> řekli, že </w:t>
      </w:r>
      <w:r>
        <w:rPr>
          <w:color w:val="F8907D"/>
        </w:rPr>
        <w:t>společnosti</w:t>
      </w:r>
      <w:r>
        <w:t xml:space="preserve"> byly převážně stále mimo obchodování ze strachu, že nedávné technické zotavení </w:t>
      </w:r>
      <w:r>
        <w:rPr>
          <w:color w:val="8C41BB"/>
        </w:rPr>
        <w:t>trhu</w:t>
      </w:r>
      <w:r>
        <w:t xml:space="preserve"> by se mohlo ukázat křehké. Uvedly nedávnou nestabilitu na </w:t>
      </w:r>
      <w:r>
        <w:rPr>
          <w:color w:val="014347"/>
        </w:rPr>
        <w:t>Wall Streetu</w:t>
      </w:r>
      <w:r>
        <w:t xml:space="preserve"> a nedostatek jasného náznaku krátkodobého směru </w:t>
      </w:r>
      <w:r>
        <w:rPr>
          <w:color w:val="8C41BB"/>
        </w:rPr>
        <w:t>na trhu</w:t>
      </w:r>
      <w:r>
        <w:t xml:space="preserve"> jako faktory elementární opatrnosti. </w:t>
      </w:r>
      <w:r>
        <w:rPr>
          <w:color w:val="895E6B"/>
        </w:rPr>
        <w:t xml:space="preserve">Jaguár, britský výrobce přepychových automobilů sledovaný </w:t>
      </w:r>
      <w:r>
        <w:rPr>
          <w:color w:val="788E95"/>
        </w:rPr>
        <w:t>firmami Ford Motor a General Motors</w:t>
      </w:r>
      <w:r>
        <w:t xml:space="preserve">, získal 10 pencí (16 centů) na akcii při uzavření na 879 pencích (13.90 dolaru). Ztratil okolo 7 pencí, avšak až poté, co obchodníci řekli, že </w:t>
      </w:r>
      <w:r>
        <w:rPr>
          <w:color w:val="ECEDFE"/>
        </w:rPr>
        <w:t>burza</w:t>
      </w:r>
      <w:r>
        <w:t xml:space="preserve"> je zklamána, že </w:t>
      </w:r>
      <w:r>
        <w:rPr>
          <w:color w:val="FB6AB8"/>
        </w:rPr>
        <w:t>firma Ford</w:t>
      </w:r>
      <w:r>
        <w:t xml:space="preserve"> </w:t>
      </w:r>
      <w:r>
        <w:rPr>
          <w:color w:val="FB6AB8"/>
        </w:rPr>
        <w:t>se</w:t>
      </w:r>
      <w:r>
        <w:t xml:space="preserve"> nepřiměla k tomu, aby předložila nabídku na ovládnutí </w:t>
      </w:r>
      <w:r>
        <w:rPr>
          <w:color w:val="895E6B"/>
        </w:rPr>
        <w:t>této společnosti</w:t>
      </w:r>
      <w:r>
        <w:t xml:space="preserve">. Obchodníci řekli, že </w:t>
      </w:r>
      <w:r>
        <w:rPr>
          <w:color w:val="576094"/>
        </w:rPr>
        <w:t xml:space="preserve">úterní rozhodnutí </w:t>
      </w:r>
      <w:r>
        <w:rPr>
          <w:color w:val="DB1474"/>
        </w:rPr>
        <w:t>britské vlády</w:t>
      </w:r>
      <w:r>
        <w:rPr>
          <w:color w:val="576094"/>
        </w:rPr>
        <w:t xml:space="preserve"> vzdát se </w:t>
      </w:r>
      <w:r>
        <w:rPr>
          <w:color w:val="8489AE"/>
        </w:rPr>
        <w:t>její</w:t>
      </w:r>
      <w:r>
        <w:rPr>
          <w:color w:val="860E04"/>
        </w:rPr>
        <w:t xml:space="preserve"> ochranné "zlaté akcie</w:t>
      </w:r>
      <w:r>
        <w:t xml:space="preserve">" </w:t>
      </w:r>
      <w:r>
        <w:rPr>
          <w:color w:val="895E6B"/>
        </w:rPr>
        <w:t>v tomto výrobci automobilů</w:t>
      </w:r>
      <w:r>
        <w:t xml:space="preserve"> zvedlo naděje na nabídkovou válku </w:t>
      </w:r>
      <w:r>
        <w:rPr>
          <w:color w:val="FBC206"/>
        </w:rPr>
        <w:t>mezi těmito dvěmi americkými automobilovými giganty</w:t>
      </w:r>
      <w:r>
        <w:t xml:space="preserve">. Ale </w:t>
      </w:r>
      <w:r>
        <w:rPr>
          <w:color w:val="576094"/>
        </w:rPr>
        <w:t>toto zřeknutí</w:t>
      </w:r>
      <w:r>
        <w:t xml:space="preserve"> bylo také vnímáno jako signál, že </w:t>
      </w:r>
      <w:r>
        <w:rPr>
          <w:color w:val="FB6AB8"/>
        </w:rPr>
        <w:t>firma Ford, hlavní britský zaměstnavatel v automobilovém průmyslu</w:t>
      </w:r>
      <w:r>
        <w:t xml:space="preserve">, byla schopna získat souhlas </w:t>
      </w:r>
      <w:r>
        <w:rPr>
          <w:color w:val="6EAB9B"/>
        </w:rPr>
        <w:t>vlády</w:t>
      </w:r>
      <w:r>
        <w:t xml:space="preserve"> pro </w:t>
      </w:r>
      <w:r>
        <w:rPr>
          <w:color w:val="FB6AB8"/>
        </w:rPr>
        <w:t>svou</w:t>
      </w:r>
      <w:r>
        <w:t xml:space="preserve"> nabídku na ovládnutí </w:t>
      </w:r>
      <w:r>
        <w:rPr>
          <w:color w:val="895E6B"/>
        </w:rPr>
        <w:t>firmy Jaguar</w:t>
      </w:r>
      <w:r>
        <w:t xml:space="preserve">. Obchodníci řekli, že interpretace podnítila očekávání bezprostřední nabídky ze strany </w:t>
      </w:r>
      <w:r>
        <w:rPr>
          <w:color w:val="FB6AB8"/>
        </w:rPr>
        <w:t>Fordu</w:t>
      </w:r>
      <w:r>
        <w:t xml:space="preserve">. </w:t>
      </w:r>
      <w:r>
        <w:rPr>
          <w:color w:val="F2CDFE"/>
        </w:rPr>
        <w:t xml:space="preserve">Firma B. A. T Industries, </w:t>
      </w:r>
      <w:r>
        <w:rPr>
          <w:color w:val="645341"/>
        </w:rPr>
        <w:t>o kterou</w:t>
      </w:r>
      <w:r>
        <w:rPr>
          <w:color w:val="F2CDFE"/>
        </w:rPr>
        <w:t xml:space="preserve"> usiluje </w:t>
      </w:r>
      <w:r>
        <w:rPr>
          <w:color w:val="760035"/>
        </w:rPr>
        <w:t>firma Hoylake Investments sira Jamese Goldsmitha</w:t>
      </w:r>
      <w:r>
        <w:t xml:space="preserve">, vzrostla o 9 na 753 kvůli spekulaci, že </w:t>
      </w:r>
      <w:r>
        <w:rPr>
          <w:color w:val="647A41"/>
        </w:rPr>
        <w:t>firma Hoylake</w:t>
      </w:r>
      <w:r>
        <w:t xml:space="preserve"> bude zpříjemňovat </w:t>
      </w:r>
      <w:r>
        <w:rPr>
          <w:color w:val="647A41"/>
        </w:rPr>
        <w:t>svou</w:t>
      </w:r>
      <w:r>
        <w:t xml:space="preserve"> nabídku, řekli obchodníci. Podobně jako </w:t>
      </w:r>
      <w:r>
        <w:rPr>
          <w:color w:val="895E6B"/>
        </w:rPr>
        <w:t>Jaguár</w:t>
      </w:r>
      <w:r>
        <w:t xml:space="preserve">, </w:t>
      </w:r>
      <w:r>
        <w:rPr>
          <w:color w:val="F2CDFE"/>
        </w:rPr>
        <w:t>také firma B. A. T</w:t>
      </w:r>
      <w:r>
        <w:t xml:space="preserve"> v odpoledním obchodování pomalu sestupovala ze </w:t>
      </w:r>
      <w:r>
        <w:rPr>
          <w:color w:val="F2CDFE"/>
        </w:rPr>
        <w:t>svých</w:t>
      </w:r>
      <w:r>
        <w:t xml:space="preserve"> maxim. </w:t>
      </w:r>
      <w:r>
        <w:rPr>
          <w:color w:val="496E76"/>
        </w:rPr>
        <w:t>Firma Reed International, britská nakladatelská skupina</w:t>
      </w:r>
      <w:r>
        <w:t xml:space="preserve">, získala 15 na 397 navzdory oznámení </w:t>
      </w:r>
      <w:r>
        <w:rPr>
          <w:color w:val="E3F894"/>
        </w:rPr>
        <w:t xml:space="preserve">o 3.7% propadu </w:t>
      </w:r>
      <w:r>
        <w:rPr>
          <w:color w:val="F9D7CD"/>
        </w:rPr>
        <w:t>předběžného zisku před zdaněním</w:t>
      </w:r>
      <w:r>
        <w:t xml:space="preserve">. Analytici řekli, že </w:t>
      </w:r>
      <w:r>
        <w:rPr>
          <w:color w:val="E3F894"/>
        </w:rPr>
        <w:t xml:space="preserve">propad </w:t>
      </w:r>
      <w:r>
        <w:rPr>
          <w:color w:val="F9D7CD"/>
        </w:rPr>
        <w:t>zisku před zdaněním</w:t>
      </w:r>
      <w:r>
        <w:t xml:space="preserve"> byl způsoben nedávnou restrukturalizací </w:t>
      </w:r>
      <w:r>
        <w:rPr>
          <w:color w:val="496E76"/>
        </w:rPr>
        <w:t>skupiny</w:t>
      </w:r>
      <w:r>
        <w:t xml:space="preserve"> a prodejem okrajových jednotek, a že </w:t>
      </w:r>
      <w:r>
        <w:rPr>
          <w:color w:val="496E76"/>
        </w:rPr>
        <w:t>její</w:t>
      </w:r>
      <w:r>
        <w:t xml:space="preserve"> zbývající obory si vedou dobře. Obchodníci řekli, že </w:t>
      </w:r>
      <w:r>
        <w:rPr>
          <w:color w:val="8C41BB"/>
        </w:rPr>
        <w:t>trh</w:t>
      </w:r>
      <w:r>
        <w:t xml:space="preserve"> souhlasí. </w:t>
      </w:r>
      <w:r>
        <w:rPr>
          <w:color w:val="876128"/>
        </w:rPr>
        <w:t xml:space="preserve">Akcie </w:t>
      </w:r>
      <w:r>
        <w:rPr>
          <w:color w:val="A1A711"/>
        </w:rPr>
        <w:t>v indexu FTSE 100</w:t>
      </w:r>
      <w:r>
        <w:t xml:space="preserve"> </w:t>
      </w:r>
      <w:r>
        <w:rPr>
          <w:color w:val="01FB92"/>
        </w:rPr>
        <w:t xml:space="preserve">včetně akcií společnosti Carlton Communications, </w:t>
      </w:r>
      <w:r>
        <w:rPr>
          <w:color w:val="FD0F31"/>
        </w:rPr>
        <w:t>které</w:t>
      </w:r>
      <w:r>
        <w:rPr>
          <w:color w:val="01FB92"/>
        </w:rPr>
        <w:t xml:space="preserve"> se vyšplhaly o 32 na 778</w:t>
      </w:r>
      <w:r>
        <w:t xml:space="preserve">, byly oživeny nakupováním </w:t>
      </w:r>
      <w:r>
        <w:rPr>
          <w:color w:val="BE8485"/>
        </w:rPr>
        <w:t xml:space="preserve">ze strany makléřů, </w:t>
      </w:r>
      <w:r>
        <w:rPr>
          <w:color w:val="C660FB"/>
        </w:rPr>
        <w:t>kteří</w:t>
      </w:r>
      <w:r>
        <w:rPr>
          <w:color w:val="BE8485"/>
        </w:rPr>
        <w:t xml:space="preserve"> chtěli pokrýt požadavky na objednávky</w:t>
      </w:r>
      <w:r>
        <w:t xml:space="preserve">. </w:t>
      </w:r>
      <w:r>
        <w:rPr>
          <w:color w:val="120104"/>
        </w:rPr>
        <w:t>V klíčovém indexu</w:t>
      </w:r>
      <w:r>
        <w:t xml:space="preserve"> společnosti vyrábějící léčiva také dosáhly zisky, protože </w:t>
      </w:r>
      <w:r>
        <w:rPr>
          <w:color w:val="D48958"/>
        </w:rPr>
        <w:t>obchodníci</w:t>
      </w:r>
      <w:r>
        <w:t xml:space="preserve"> vyhledávali akcie v očekávání poptávky vzhledem k defenzivní povaze sektoru. Firma Wellcome získala 18 na 666 při mírných 1.1 milionu akcií. Firma Glaxo, největší britský farmaceutický koncern, zvýšil o 23 na 14.13 liber. Ceny akcií uzavíraly výše ve Stockholmu, Amsterdamu a Frankfurtu a níže v Curichu. Paříž, Brusel a Milán byly z důvodu svátku zavřeny. Akcie jihoafrického zlata uzavřely jen o minimální rozdíl níže. Jinak ceny akcií uzavřely výš v Singapuru, v Taipei a Wellingtonu, byly smíšené v Hongkongu, uzavřely níž v Soulu a málo se změnily v Sydney. Trhy v Manile byly z důvodu svátku zavřeny. Zde jsou </w:t>
      </w:r>
      <w:r>
        <w:rPr>
          <w:color w:val="05AEE8"/>
        </w:rPr>
        <w:t>cenové trendy na hlavních světových trzích cenných papírů</w:t>
      </w:r>
      <w:r>
        <w:t xml:space="preserve">, jak byly spočítány společností Morgan Stanley Capital International Perspektive v Ženevě. Aby byly přímo porovnatelné, každý index je založen na tom, že </w:t>
      </w:r>
      <w:r>
        <w:rPr>
          <w:color w:val="C3C1BE"/>
        </w:rPr>
        <w:t xml:space="preserve">konec </w:t>
      </w:r>
      <w:r>
        <w:rPr>
          <w:color w:val="9F98F8"/>
        </w:rPr>
        <w:t>roku 1969</w:t>
      </w:r>
      <w:r>
        <w:t xml:space="preserve"> se rovná 100. Procentní změna je </w:t>
      </w:r>
      <w:r>
        <w:rPr>
          <w:color w:val="C3C1BE"/>
        </w:rPr>
        <w:t xml:space="preserve">od konce </w:t>
      </w:r>
      <w:r>
        <w:rPr>
          <w:color w:val="9F98F8"/>
        </w:rPr>
        <w:t>roku</w:t>
      </w:r>
      <w:r>
        <w:t>.</w:t>
      </w:r>
    </w:p>
    <w:p>
      <w:r>
        <w:rPr>
          <w:b/>
        </w:rPr>
        <w:t>Document number 137</w:t>
      </w:r>
    </w:p>
    <w:p>
      <w:r>
        <w:rPr>
          <w:b/>
        </w:rPr>
        <w:t>Document identifier: wsj0138-001</w:t>
      </w:r>
    </w:p>
    <w:p>
      <w:r>
        <w:t xml:space="preserve">Následující záležitosti byly nedávno zaznamenány Úřadem pro dozor nad cennými papíry: Společnost Intermec, nabídka 1050000 veřejných akcií prostřednictvím firem Goldman, Sachs &amp; Co. a Piper, Jaffray &amp; Hopwood Inc. Společnost Middlesex Water, nabídka 150000 akcií veřejného akciového kapitálu prostřednictvím firem Legg Mason Wood Walker Inc. a Howard, Weil, Labouisse, Friedrichs Inc. Společnost Midwesco Filter Resources Inc., počáteční nabídka </w:t>
      </w:r>
      <w:r>
        <w:rPr>
          <w:color w:val="310106"/>
        </w:rPr>
        <w:t>830000 veřejných akcií</w:t>
      </w:r>
      <w:r>
        <w:t xml:space="preserve">, nabízeno společností prostřednictvím firmy Chicago Corp. Společnost Nylev Municipal Fund Inc., nabídka pěti milionů veřejných akcií. Společnost Occidental Petroleum Corp., odložená nabídka 1.5 miliardy dolarů v prioritních dlužních cenných papírech. Společnost Prime Motor Inns Inc., nabídka konvertibilních dluhopisů s nulovým kuponem ve výši až 300 milionů dolarů, prostřednictvím firem Drexel Burnham Lambert Inc. a Montgomery Securities. Společnost Service Fracturing Co, plánovaná nabídka 1.2 milionu akcií z kmenových akcií, nabízená prostřednictvím firem Lovett Mitchell Webb &amp; Garrison, Inc. a Blunt Ellis &amp; Loewi Inc. </w:t>
      </w:r>
      <w:r>
        <w:rPr>
          <w:color w:val="04640D"/>
        </w:rPr>
        <w:t>Společnost Western Gas Resources Inc.</w:t>
      </w:r>
      <w:r>
        <w:t xml:space="preserve">, počáteční nabídka </w:t>
      </w:r>
      <w:r>
        <w:rPr>
          <w:color w:val="FEFB0A"/>
        </w:rPr>
        <w:t xml:space="preserve">3250000 akcií veřejného akciového kapitálu, </w:t>
      </w:r>
      <w:r>
        <w:rPr>
          <w:color w:val="FB5514"/>
        </w:rPr>
        <w:t>z nichž</w:t>
      </w:r>
      <w:r>
        <w:rPr>
          <w:color w:val="FEFB0A"/>
        </w:rPr>
        <w:t xml:space="preserve"> 3040000 akcií bude prodáno </w:t>
      </w:r>
      <w:r>
        <w:rPr>
          <w:color w:val="E115C0"/>
        </w:rPr>
        <w:t>společností</w:t>
      </w:r>
      <w:r>
        <w:rPr>
          <w:color w:val="FEFB0A"/>
        </w:rPr>
        <w:t xml:space="preserve"> a 210000 akcií držitelem</w:t>
      </w:r>
      <w:r>
        <w:t>, prostřednictvím firem Prudential-Bache Capital Funding, Smith Barney, Harris Upham &amp; Co., a Hanifen, Imhoff Inc.</w:t>
      </w:r>
    </w:p>
    <w:p>
      <w:r>
        <w:rPr>
          <w:b/>
        </w:rPr>
        <w:t>Document number 138</w:t>
      </w:r>
    </w:p>
    <w:p>
      <w:r>
        <w:rPr>
          <w:b/>
        </w:rPr>
        <w:t>Document identifier: wsj0139-001</w:t>
      </w:r>
    </w:p>
    <w:p>
      <w:r>
        <w:t xml:space="preserve">Ať tmel drží! S rtěnkami, očními tužkami, krémy a mléky, je </w:t>
      </w:r>
      <w:r>
        <w:rPr>
          <w:color w:val="310106"/>
        </w:rPr>
        <w:t xml:space="preserve">dost toho, </w:t>
      </w:r>
      <w:r>
        <w:rPr>
          <w:color w:val="04640D"/>
        </w:rPr>
        <w:t>co</w:t>
      </w:r>
      <w:r>
        <w:rPr>
          <w:color w:val="310106"/>
        </w:rPr>
        <w:t xml:space="preserve"> si mohu pro krásu dovolit</w:t>
      </w:r>
      <w:r>
        <w:t xml:space="preserve">, ale zdá se, že jak míjejí roky, tak než </w:t>
      </w:r>
      <w:r>
        <w:rPr>
          <w:color w:val="FEFB0A"/>
        </w:rPr>
        <w:t>se</w:t>
      </w:r>
      <w:r>
        <w:t xml:space="preserve"> nalíčím, měla bych vrásky zacelit. - </w:t>
      </w:r>
      <w:r>
        <w:rPr>
          <w:color w:val="FEFB0A"/>
        </w:rPr>
        <w:t>Pat D'Amico</w:t>
      </w:r>
      <w:r>
        <w:t>.</w:t>
      </w:r>
    </w:p>
    <w:p>
      <w:r>
        <w:rPr>
          <w:b/>
        </w:rPr>
        <w:t>Document number 139</w:t>
      </w:r>
    </w:p>
    <w:p>
      <w:r>
        <w:rPr>
          <w:b/>
        </w:rPr>
        <w:t>Document identifier: wsj0140-001</w:t>
      </w:r>
    </w:p>
    <w:p>
      <w:r>
        <w:rPr>
          <w:color w:val="310106"/>
        </w:rPr>
        <w:t>Trestní obvinění</w:t>
      </w:r>
      <w:r>
        <w:t xml:space="preserve"> byla podána </w:t>
      </w:r>
      <w:r>
        <w:rPr>
          <w:color w:val="04640D"/>
        </w:rPr>
        <w:t>proti</w:t>
      </w:r>
      <w:r>
        <w:rPr>
          <w:color w:val="FEFB0A"/>
        </w:rPr>
        <w:t xml:space="preserve"> firmě Diceon Electronics Inc.</w:t>
      </w:r>
      <w:r>
        <w:rPr>
          <w:color w:val="FB5514"/>
        </w:rPr>
        <w:t xml:space="preserve"> a </w:t>
      </w:r>
      <w:r>
        <w:rPr>
          <w:color w:val="E115C0"/>
        </w:rPr>
        <w:t xml:space="preserve">dvěma představitelům </w:t>
      </w:r>
      <w:r>
        <w:rPr>
          <w:color w:val="00587F"/>
        </w:rPr>
        <w:t>společnosti</w:t>
      </w:r>
      <w:r>
        <w:t xml:space="preserve"> za údajná porušování likvidace odpadů </w:t>
      </w:r>
      <w:r>
        <w:rPr>
          <w:color w:val="0BC582"/>
        </w:rPr>
        <w:t xml:space="preserve">ve </w:t>
      </w:r>
      <w:r>
        <w:rPr>
          <w:color w:val="FEB8C8"/>
        </w:rPr>
        <w:t>svém</w:t>
      </w:r>
      <w:r>
        <w:rPr>
          <w:color w:val="0BC582"/>
        </w:rPr>
        <w:t xml:space="preserve"> zařízení v Chatsworthu </w:t>
      </w:r>
      <w:r>
        <w:rPr>
          <w:color w:val="9E8317"/>
        </w:rPr>
        <w:t>v Kalifornii</w:t>
      </w:r>
      <w:r>
        <w:t xml:space="preserve">. </w:t>
      </w:r>
      <w:r>
        <w:rPr>
          <w:color w:val="01190F"/>
        </w:rPr>
        <w:t>Úřad právního zástupce městského regionu Los Angeles</w:t>
      </w:r>
      <w:r>
        <w:t xml:space="preserve"> podal sedm bodů </w:t>
      </w:r>
      <w:r>
        <w:rPr>
          <w:color w:val="847D81"/>
        </w:rPr>
        <w:t>obžaloby</w:t>
      </w:r>
      <w:r>
        <w:t xml:space="preserve"> pro těžký zločin a pět bodů </w:t>
      </w:r>
      <w:r>
        <w:rPr>
          <w:color w:val="847D81"/>
        </w:rPr>
        <w:t>obžaloby</w:t>
      </w:r>
      <w:r>
        <w:t xml:space="preserve"> pro méně závažné trestné činy, že koncem minulého roku a začátkem tohoto roku </w:t>
      </w:r>
      <w:r>
        <w:rPr>
          <w:color w:val="58018B"/>
        </w:rPr>
        <w:t xml:space="preserve">firma Irvine, </w:t>
      </w:r>
      <w:r>
        <w:rPr>
          <w:color w:val="B70639"/>
        </w:rPr>
        <w:t>v Kalifornii</w:t>
      </w:r>
      <w:r>
        <w:rPr>
          <w:color w:val="58018B"/>
        </w:rPr>
        <w:t xml:space="preserve"> založený výrobce desek s plošnými spoji</w:t>
      </w:r>
      <w:r>
        <w:t xml:space="preserve">, ilegálně vypustila kyselinu, žíravinu a těžké kovy do kanalizačního systému a uložila nebezpečné materiály do prosakujících, neoznačených nebo otevřených kontejnerů. Jako obžalovaní byli jmenováni </w:t>
      </w:r>
      <w:r>
        <w:rPr>
          <w:color w:val="703B01"/>
        </w:rPr>
        <w:t xml:space="preserve">prezident Roland Matthews a Peter Jonas, výkonný viceprezident a hlavní finanční referent a také ředitel </w:t>
      </w:r>
      <w:r>
        <w:rPr>
          <w:color w:val="F7F1DF"/>
        </w:rPr>
        <w:t>továrny</w:t>
      </w:r>
      <w:r>
        <w:t xml:space="preserve">. </w:t>
      </w:r>
      <w:r>
        <w:rPr>
          <w:color w:val="58018B"/>
        </w:rPr>
        <w:t>Společnost</w:t>
      </w:r>
      <w:r>
        <w:t xml:space="preserve"> oznámila, že </w:t>
      </w:r>
      <w:r>
        <w:rPr>
          <w:color w:val="118B8A"/>
        </w:rPr>
        <w:t>místní úřady</w:t>
      </w:r>
      <w:r>
        <w:t xml:space="preserve"> provedly slyšení minulé jaro a vrátily se </w:t>
      </w:r>
      <w:r>
        <w:rPr>
          <w:color w:val="0BC582"/>
        </w:rPr>
        <w:t>do továrny</w:t>
      </w:r>
      <w:r>
        <w:t xml:space="preserve"> na "rutinní inspekci" v srpnu. "</w:t>
      </w:r>
      <w:r>
        <w:rPr>
          <w:color w:val="58018B"/>
        </w:rPr>
        <w:t>Společnost</w:t>
      </w:r>
      <w:r>
        <w:t xml:space="preserve"> necítí, že </w:t>
      </w:r>
      <w:r>
        <w:rPr>
          <w:color w:val="58018B"/>
        </w:rPr>
        <w:t>ona</w:t>
      </w:r>
      <w:r>
        <w:t xml:space="preserve"> nebo kteříkoliv jedinci porušili jakékoliv trestní nařízení, a </w:t>
      </w:r>
      <w:r>
        <w:rPr>
          <w:color w:val="58018B"/>
        </w:rPr>
        <w:t>tato společnost</w:t>
      </w:r>
      <w:r>
        <w:t xml:space="preserve"> očekává plnou rehabilitaci u soudu." </w:t>
      </w:r>
      <w:r>
        <w:rPr>
          <w:color w:val="847D81"/>
        </w:rPr>
        <w:t>Obžaloby</w:t>
      </w:r>
      <w:r>
        <w:t xml:space="preserve"> jsou naplánovány na 14. listopad.</w:t>
      </w:r>
    </w:p>
    <w:p>
      <w:r>
        <w:rPr>
          <w:b/>
        </w:rPr>
        <w:t>Document number 140</w:t>
      </w:r>
    </w:p>
    <w:p>
      <w:r>
        <w:rPr>
          <w:b/>
        </w:rPr>
        <w:t>Document identifier: wsj0141-001</w:t>
      </w:r>
    </w:p>
    <w:p>
      <w:r>
        <w:t xml:space="preserve">Spotřebitelská důvěra zůstala </w:t>
      </w:r>
      <w:r>
        <w:rPr>
          <w:color w:val="310106"/>
        </w:rPr>
        <w:t>v říjnu</w:t>
      </w:r>
      <w:r>
        <w:t xml:space="preserve"> velká navzdory zneklidňujícím výkyvům </w:t>
      </w:r>
      <w:r>
        <w:rPr>
          <w:color w:val="04640D"/>
        </w:rPr>
        <w:t>na trhu cenných papírů</w:t>
      </w:r>
      <w:r>
        <w:t xml:space="preserve">. "Zdá se, že </w:t>
      </w:r>
      <w:r>
        <w:rPr>
          <w:color w:val="04640D"/>
        </w:rPr>
        <w:t xml:space="preserve">prudký trh cenných papírů klesající </w:t>
      </w:r>
      <w:r>
        <w:rPr>
          <w:color w:val="FEFB0A"/>
        </w:rPr>
        <w:t>koncem října</w:t>
      </w:r>
      <w:r>
        <w:t xml:space="preserve"> měl malý nebo žádný vliv na spotřebitele," řekl </w:t>
      </w:r>
      <w:r>
        <w:rPr>
          <w:color w:val="FB5514"/>
        </w:rPr>
        <w:t xml:space="preserve">Fabian Linden, výkonný ředitel </w:t>
      </w:r>
      <w:r>
        <w:rPr>
          <w:color w:val="E115C0"/>
        </w:rPr>
        <w:t>spotřebitelského výzkumného centra Conference Board</w:t>
      </w:r>
      <w:r>
        <w:t>. "</w:t>
      </w:r>
      <w:r>
        <w:rPr>
          <w:color w:val="00587F"/>
        </w:rPr>
        <w:t xml:space="preserve">Průzkum, </w:t>
      </w:r>
      <w:r>
        <w:rPr>
          <w:color w:val="0BC582"/>
        </w:rPr>
        <w:t>který</w:t>
      </w:r>
      <w:r>
        <w:rPr>
          <w:color w:val="00587F"/>
        </w:rPr>
        <w:t xml:space="preserve"> vrací údaje </w:t>
      </w:r>
      <w:r>
        <w:rPr>
          <w:color w:val="FEB8C8"/>
        </w:rPr>
        <w:t>po poklesu Dow Jonesova indexu</w:t>
      </w:r>
      <w:r>
        <w:t xml:space="preserve">, byl zhruba stejný jako stanoviska </w:t>
      </w:r>
      <w:r>
        <w:rPr>
          <w:color w:val="9E8317"/>
        </w:rPr>
        <w:t>před touto událostí</w:t>
      </w:r>
      <w:r>
        <w:t xml:space="preserve">". </w:t>
      </w:r>
      <w:r>
        <w:rPr>
          <w:color w:val="01190F"/>
        </w:rPr>
        <w:t>Nezisková, průmysl podporující skupina</w:t>
      </w:r>
      <w:r>
        <w:t xml:space="preserve"> řekla, že </w:t>
      </w:r>
      <w:r>
        <w:rPr>
          <w:color w:val="847D81"/>
        </w:rPr>
        <w:t>její</w:t>
      </w:r>
      <w:r>
        <w:rPr>
          <w:color w:val="58018B"/>
        </w:rPr>
        <w:t xml:space="preserve"> index spotřebitelské důvěry</w:t>
      </w:r>
      <w:r>
        <w:t xml:space="preserve"> byl </w:t>
      </w:r>
      <w:r>
        <w:rPr>
          <w:color w:val="310106"/>
        </w:rPr>
        <w:t>v říjnu</w:t>
      </w:r>
      <w:r>
        <w:t xml:space="preserve"> 116.4, stěží odlišný k revidovanému 116.3 </w:t>
      </w:r>
      <w:r>
        <w:rPr>
          <w:color w:val="B70639"/>
        </w:rPr>
        <w:t>v září</w:t>
      </w:r>
      <w:r>
        <w:t xml:space="preserve">. </w:t>
      </w:r>
      <w:r>
        <w:rPr>
          <w:color w:val="58018B"/>
        </w:rPr>
        <w:t>Tento index</w:t>
      </w:r>
      <w:r>
        <w:t xml:space="preserve"> byl </w:t>
      </w:r>
      <w:r>
        <w:rPr>
          <w:color w:val="310106"/>
        </w:rPr>
        <w:t>v říjnu</w:t>
      </w:r>
      <w:r>
        <w:t xml:space="preserve"> 1988116.4 a v minulém roce se pohyboval v rozmezí od 112.9 do 120.7. Používá jako výchozí bod 100 z roku 1985. </w:t>
      </w:r>
      <w:r>
        <w:rPr>
          <w:color w:val="310106"/>
        </w:rPr>
        <w:t>V říjnu</w:t>
      </w:r>
      <w:r>
        <w:t xml:space="preserve"> více lidí řeklo, že současné podnikatelské podmínky jsou "dobré" </w:t>
      </w:r>
      <w:r>
        <w:rPr>
          <w:color w:val="B70639"/>
        </w:rPr>
        <w:t>ve srovnání se zářím</w:t>
      </w:r>
      <w:r>
        <w:t xml:space="preserve">. Stejný počet </w:t>
      </w:r>
      <w:r>
        <w:rPr>
          <w:color w:val="703B01"/>
        </w:rPr>
        <w:t>v každém měsíci</w:t>
      </w:r>
      <w:r>
        <w:t xml:space="preserve"> řekl, že podmínky pro zaměstnanost jsou dobré. A 19.6 % </w:t>
      </w:r>
      <w:r>
        <w:rPr>
          <w:color w:val="F7F1DF"/>
        </w:rPr>
        <w:t>kontaktovaných spotřebitelů</w:t>
      </w:r>
      <w:r>
        <w:t xml:space="preserve">, v porovnání s 18.3 % </w:t>
      </w:r>
      <w:r>
        <w:rPr>
          <w:color w:val="B70639"/>
        </w:rPr>
        <w:t>v září</w:t>
      </w:r>
      <w:r>
        <w:t xml:space="preserve">, věřilo, že podnikatelské podmínky se budou </w:t>
      </w:r>
      <w:r>
        <w:rPr>
          <w:color w:val="118B8A"/>
        </w:rPr>
        <w:t>v nadcházejících šesti měsících</w:t>
      </w:r>
      <w:r>
        <w:t xml:space="preserve"> zlepšovat. Více lidí také řeklo, že podmínky budou </w:t>
      </w:r>
      <w:r>
        <w:rPr>
          <w:color w:val="118B8A"/>
        </w:rPr>
        <w:t>v tomto období</w:t>
      </w:r>
      <w:r>
        <w:t xml:space="preserve"> horší. (Méně řeklo, že podmínky se nebudou měnit.) </w:t>
      </w:r>
      <w:r>
        <w:rPr>
          <w:color w:val="4AFEFA"/>
        </w:rPr>
        <w:t xml:space="preserve">V říjnu </w:t>
      </w:r>
      <w:r>
        <w:rPr>
          <w:color w:val="FCB164"/>
        </w:rPr>
        <w:t>1988</w:t>
      </w:r>
      <w:r>
        <w:t xml:space="preserve"> 21.1 % řeklo, že podnikatelské podmínky se budou zlepšovat. </w:t>
      </w:r>
      <w:r>
        <w:rPr>
          <w:color w:val="310106"/>
        </w:rPr>
        <w:t xml:space="preserve">V říjnu </w:t>
      </w:r>
      <w:r>
        <w:rPr>
          <w:color w:val="796EE6"/>
        </w:rPr>
        <w:t>1989</w:t>
      </w:r>
      <w:r>
        <w:t xml:space="preserve"> 16.9 % řeklo, že </w:t>
      </w:r>
      <w:r>
        <w:rPr>
          <w:color w:val="118B8A"/>
        </w:rPr>
        <w:t>v nadcházejících šesti měsících</w:t>
      </w:r>
      <w:r>
        <w:t xml:space="preserve"> bude vytvořeno více práce ve srovnání se 17.4 % </w:t>
      </w:r>
      <w:r>
        <w:rPr>
          <w:color w:val="B70639"/>
        </w:rPr>
        <w:t>v září</w:t>
      </w:r>
      <w:r>
        <w:t xml:space="preserve"> a 18.6 % </w:t>
      </w:r>
      <w:r>
        <w:rPr>
          <w:color w:val="4AFEFA"/>
        </w:rPr>
        <w:t>v říjnu</w:t>
      </w:r>
      <w:r>
        <w:t xml:space="preserve"> </w:t>
      </w:r>
      <w:r>
        <w:rPr>
          <w:color w:val="000D2C"/>
        </w:rPr>
        <w:t>roku 1988</w:t>
      </w:r>
      <w:r>
        <w:t xml:space="preserve">. Jen 26.8 % řeklo </w:t>
      </w:r>
      <w:r>
        <w:rPr>
          <w:color w:val="310106"/>
        </w:rPr>
        <w:t>v říjnu</w:t>
      </w:r>
      <w:r>
        <w:t xml:space="preserve">, ve srovnání s 28.5 % </w:t>
      </w:r>
      <w:r>
        <w:rPr>
          <w:color w:val="B70639"/>
        </w:rPr>
        <w:t>v září</w:t>
      </w:r>
      <w:r>
        <w:t xml:space="preserve"> a 26.8 % </w:t>
      </w:r>
      <w:r>
        <w:rPr>
          <w:color w:val="4AFEFA"/>
        </w:rPr>
        <w:t>v říjnu</w:t>
      </w:r>
      <w:r>
        <w:t xml:space="preserve"> </w:t>
      </w:r>
      <w:r>
        <w:rPr>
          <w:color w:val="000D2C"/>
        </w:rPr>
        <w:t>roku 1988</w:t>
      </w:r>
      <w:r>
        <w:t xml:space="preserve">, že příjem se bude zvyšovat. "Udržující se úroveň důvěry může být přisuzována </w:t>
      </w:r>
      <w:r>
        <w:rPr>
          <w:color w:val="53495F"/>
        </w:rPr>
        <w:t xml:space="preserve">pokračujícím příznivým okolnostem, </w:t>
      </w:r>
      <w:r>
        <w:rPr>
          <w:color w:val="F95475"/>
        </w:rPr>
        <w:t>které</w:t>
      </w:r>
      <w:r>
        <w:rPr>
          <w:color w:val="53495F"/>
        </w:rPr>
        <w:t xml:space="preserve"> ovlivňují dennodenní hospodářský život spotřebitele</w:t>
      </w:r>
      <w:r>
        <w:t xml:space="preserve">," řekl </w:t>
      </w:r>
      <w:r>
        <w:rPr>
          <w:color w:val="FB5514"/>
        </w:rPr>
        <w:t>pan Linden</w:t>
      </w:r>
      <w:r>
        <w:t>. "</w:t>
      </w:r>
      <w:r>
        <w:rPr>
          <w:color w:val="61FC03"/>
        </w:rPr>
        <w:t>Nezaměstnanost</w:t>
      </w:r>
      <w:r>
        <w:t xml:space="preserve"> pokračuje na relativně nízké úrovni, poskytujíce pocit jistoty práce, a nízká míra inflace držela kupní sílu týdenních mezd rozumně silnou." Výzkum spotřebitelské důvěry, zahrnující 5000 amerických domácností, provádí během prvních dvou týdnů každého měsíce </w:t>
      </w:r>
      <w:r>
        <w:rPr>
          <w:color w:val="01190F"/>
        </w:rPr>
        <w:t>pro organizaci Conference Board</w:t>
      </w:r>
      <w:r>
        <w:t xml:space="preserve"> </w:t>
      </w:r>
      <w:r>
        <w:rPr>
          <w:color w:val="5D9608"/>
        </w:rPr>
        <w:t>výzkumník trhu, firma National Family Opinion Inc. z Toleda v Ohiu</w:t>
      </w:r>
      <w:r>
        <w:t xml:space="preserve">. Nákupní plány byly namixovány </w:t>
      </w:r>
      <w:r>
        <w:rPr>
          <w:color w:val="DE98FD"/>
        </w:rPr>
        <w:t>v říjnu</w:t>
      </w:r>
      <w:r>
        <w:rPr>
          <w:color w:val="98A088"/>
        </w:rPr>
        <w:t xml:space="preserve"> s menšími domácnostmi, </w:t>
      </w:r>
      <w:r>
        <w:rPr>
          <w:color w:val="4F584E"/>
        </w:rPr>
        <w:t>které</w:t>
      </w:r>
      <w:r>
        <w:rPr>
          <w:color w:val="98A088"/>
        </w:rPr>
        <w:t xml:space="preserve"> naznačovaly plány koupit auta a více prohlašovaly, že budou nakupovat </w:t>
      </w:r>
      <w:r>
        <w:rPr>
          <w:color w:val="248AD0"/>
        </w:rPr>
        <w:t>v nadcházejících šesti měsících</w:t>
      </w:r>
      <w:r>
        <w:rPr>
          <w:color w:val="98A088"/>
        </w:rPr>
        <w:t xml:space="preserve"> domy a zařízení</w:t>
      </w:r>
      <w:r>
        <w:t xml:space="preserve">. </w:t>
      </w:r>
      <w:r>
        <w:rPr>
          <w:color w:val="5C5300"/>
        </w:rPr>
        <w:t>V říjnu</w:t>
      </w:r>
      <w:r>
        <w:rPr>
          <w:color w:val="9F6551"/>
        </w:rPr>
        <w:t xml:space="preserve"> </w:t>
      </w:r>
      <w:r>
        <w:rPr>
          <w:color w:val="BCFEC6"/>
        </w:rPr>
        <w:t xml:space="preserve">6.7 % </w:t>
      </w:r>
      <w:r>
        <w:rPr>
          <w:color w:val="932C70"/>
        </w:rPr>
        <w:t>respondentů</w:t>
      </w:r>
      <w:r>
        <w:rPr>
          <w:color w:val="9F6551"/>
        </w:rPr>
        <w:t xml:space="preserve"> řeklo, že bude kupovat auto</w:t>
      </w:r>
      <w:r>
        <w:t xml:space="preserve">, </w:t>
      </w:r>
      <w:r>
        <w:rPr>
          <w:color w:val="9F6551"/>
        </w:rPr>
        <w:t>což</w:t>
      </w:r>
      <w:r>
        <w:t xml:space="preserve"> je zmírnění </w:t>
      </w:r>
      <w:r>
        <w:rPr>
          <w:color w:val="B70639"/>
        </w:rPr>
        <w:t xml:space="preserve">od září, </w:t>
      </w:r>
      <w:r>
        <w:rPr>
          <w:color w:val="2B1B04"/>
        </w:rPr>
        <w:t>kdy</w:t>
      </w:r>
      <w:r>
        <w:rPr>
          <w:color w:val="B70639"/>
        </w:rPr>
        <w:t xml:space="preserve"> 8.1 % předpovídalo nákup</w:t>
      </w:r>
      <w:r>
        <w:t xml:space="preserve">. </w:t>
      </w:r>
      <w:r>
        <w:rPr>
          <w:color w:val="4AFEFA"/>
        </w:rPr>
        <w:t xml:space="preserve">V říjnu </w:t>
      </w:r>
      <w:r>
        <w:rPr>
          <w:color w:val="FCB164"/>
        </w:rPr>
        <w:t>1988</w:t>
      </w:r>
      <w:r>
        <w:t xml:space="preserve"> </w:t>
      </w:r>
      <w:r>
        <w:rPr>
          <w:color w:val="B5AFC4"/>
        </w:rPr>
        <w:t>7.3 %</w:t>
      </w:r>
      <w:r>
        <w:t xml:space="preserve"> řeklo, že budou kupovat auto. </w:t>
      </w:r>
      <w:r>
        <w:rPr>
          <w:color w:val="703B01"/>
        </w:rPr>
        <w:t>Ve dvou posledních měsících</w:t>
      </w:r>
      <w:r>
        <w:t xml:space="preserve"> se plány nákupů domů zvýšily ze 3.1 % na 3.3 %. </w:t>
      </w:r>
      <w:r>
        <w:rPr>
          <w:color w:val="4AFEFA"/>
        </w:rPr>
        <w:t xml:space="preserve">V říjnu </w:t>
      </w:r>
      <w:r>
        <w:rPr>
          <w:color w:val="FCB164"/>
        </w:rPr>
        <w:t>1988</w:t>
      </w:r>
      <w:r>
        <w:t xml:space="preserve"> </w:t>
      </w:r>
      <w:r>
        <w:rPr>
          <w:color w:val="D4C67A"/>
        </w:rPr>
        <w:t>3.7 %</w:t>
      </w:r>
      <w:r>
        <w:t xml:space="preserve"> řeklo, že budou kupovat dům. </w:t>
      </w:r>
      <w:r>
        <w:rPr>
          <w:color w:val="AE7AA1"/>
        </w:rPr>
        <w:t>V 1989</w:t>
      </w:r>
      <w:r>
        <w:t xml:space="preserve"> se plány nákupů domů pohybovaly měsíčně od 2.9 % do 3.7 % respondentů. </w:t>
      </w:r>
      <w:r>
        <w:rPr>
          <w:color w:val="310106"/>
        </w:rPr>
        <w:t>V říjnu</w:t>
      </w:r>
      <w:r>
        <w:t xml:space="preserve"> </w:t>
      </w:r>
      <w:r>
        <w:rPr>
          <w:color w:val="C2A393"/>
        </w:rPr>
        <w:t>30.6 %</w:t>
      </w:r>
      <w:r>
        <w:t xml:space="preserve"> řeklo, že budou kupovat zařízení </w:t>
      </w:r>
      <w:r>
        <w:rPr>
          <w:color w:val="118B8A"/>
        </w:rPr>
        <w:t>v nadcházejících šesti měsících</w:t>
      </w:r>
      <w:r>
        <w:t xml:space="preserve">, </w:t>
      </w:r>
      <w:r>
        <w:rPr>
          <w:color w:val="0232FD"/>
        </w:rPr>
        <w:t xml:space="preserve">ve srovnání s 27.4 % </w:t>
      </w:r>
      <w:r>
        <w:rPr>
          <w:color w:val="6A3A35"/>
        </w:rPr>
        <w:t>v září</w:t>
      </w:r>
      <w:r>
        <w:rPr>
          <w:color w:val="0232FD"/>
        </w:rPr>
        <w:t xml:space="preserve"> a 26.5 % </w:t>
      </w:r>
      <w:r>
        <w:rPr>
          <w:color w:val="BA6801"/>
        </w:rPr>
        <w:t xml:space="preserve">v říjnu </w:t>
      </w:r>
      <w:r>
        <w:rPr>
          <w:color w:val="168E5C"/>
        </w:rPr>
        <w:t>1988</w:t>
      </w:r>
      <w:r>
        <w:t>.</w:t>
      </w:r>
    </w:p>
    <w:p>
      <w:r>
        <w:rPr>
          <w:b/>
        </w:rPr>
        <w:t>Document number 141</w:t>
      </w:r>
    </w:p>
    <w:p>
      <w:r>
        <w:rPr>
          <w:b/>
        </w:rPr>
        <w:t>Document identifier: wsj0142-001</w:t>
      </w:r>
    </w:p>
    <w:p>
      <w:r>
        <w:t xml:space="preserve">Navzdory přívalu ekonomických zpráv zůstal </w:t>
      </w:r>
      <w:r>
        <w:rPr>
          <w:color w:val="310106"/>
        </w:rPr>
        <w:t>trh se státními pokladničními poukázkami</w:t>
      </w:r>
      <w:r>
        <w:t xml:space="preserve"> v klidu, ale společný trh byl plný řečí </w:t>
      </w:r>
      <w:r>
        <w:rPr>
          <w:color w:val="04640D"/>
        </w:rPr>
        <w:t xml:space="preserve">o nabídce ohromného množství dluhopisů </w:t>
      </w:r>
      <w:r>
        <w:rPr>
          <w:color w:val="FEFB0A"/>
        </w:rPr>
        <w:t>firmy International Business Machines Corp</w:t>
      </w:r>
      <w:r>
        <w:t xml:space="preserve">. "Objevilo se tak </w:t>
      </w:r>
      <w:r>
        <w:rPr>
          <w:color w:val="FB5514"/>
        </w:rPr>
        <w:t>mnoho ekonomických zpráv</w:t>
      </w:r>
      <w:r>
        <w:t xml:space="preserve">, ale </w:t>
      </w:r>
      <w:r>
        <w:rPr>
          <w:color w:val="310106"/>
        </w:rPr>
        <w:t>trh</w:t>
      </w:r>
      <w:r>
        <w:t xml:space="preserve"> se nestaral o žádnou </w:t>
      </w:r>
      <w:r>
        <w:rPr>
          <w:color w:val="FB5514"/>
        </w:rPr>
        <w:t>z nich</w:t>
      </w:r>
      <w:r>
        <w:t xml:space="preserve">", řekla </w:t>
      </w:r>
      <w:r>
        <w:rPr>
          <w:color w:val="E115C0"/>
        </w:rPr>
        <w:t xml:space="preserve">Kathleen Camilli, ekonomka peněžního trhu </w:t>
      </w:r>
      <w:r>
        <w:rPr>
          <w:color w:val="00587F"/>
        </w:rPr>
        <w:t>ve firmě Drexel Burnham Lambert Inc</w:t>
      </w:r>
      <w:r>
        <w:t xml:space="preserve">. "Pozornost se tedy obrátila na jiné trhy příjmů z dlouhodobých investic, zejména společností a hypoték," řekla. </w:t>
      </w:r>
      <w:r>
        <w:rPr>
          <w:color w:val="0BC582"/>
        </w:rPr>
        <w:t>Firma IBM, velký výrobce počítačů</w:t>
      </w:r>
      <w:r>
        <w:t xml:space="preserve">, nabízel </w:t>
      </w:r>
      <w:r>
        <w:rPr>
          <w:color w:val="FEB8C8"/>
        </w:rPr>
        <w:t>30 leté nevypověditelné obligace v hodnotě 750 milionů dolarů oceněné tak, aby</w:t>
      </w:r>
      <w:r>
        <w:t xml:space="preserve"> </w:t>
      </w:r>
      <w:r>
        <w:rPr>
          <w:color w:val="9E8317"/>
        </w:rPr>
        <w:t>jejich</w:t>
      </w:r>
      <w:r>
        <w:rPr>
          <w:color w:val="01190F"/>
        </w:rPr>
        <w:t xml:space="preserve"> výnos byl 8.47 %, tedy asi o 1/2 procentního bodu vyšší než výnos 30 letých státních obligací</w:t>
      </w:r>
      <w:r>
        <w:t xml:space="preserve">. Velikost </w:t>
      </w:r>
      <w:r>
        <w:rPr>
          <w:color w:val="847D81"/>
        </w:rPr>
        <w:t xml:space="preserve">emise </w:t>
      </w:r>
      <w:r>
        <w:rPr>
          <w:color w:val="58018B"/>
        </w:rPr>
        <w:t>IBM</w:t>
      </w:r>
      <w:r>
        <w:t xml:space="preserve"> byla zvýšena z původně plánovaných 500 milionů dolarů, protože peněžní manažeři a investoři zvýšili koupi </w:t>
      </w:r>
      <w:r>
        <w:rPr>
          <w:color w:val="847D81"/>
        </w:rPr>
        <w:t>těchto dluhopisů</w:t>
      </w:r>
      <w:r>
        <w:t xml:space="preserve">. Na klasifikovaném investičním trhu firem "je výjimečné, že dostanete příležitost koupit </w:t>
      </w:r>
      <w:r>
        <w:rPr>
          <w:color w:val="B70639"/>
        </w:rPr>
        <w:t xml:space="preserve">známé jméno, </w:t>
      </w:r>
      <w:r>
        <w:rPr>
          <w:color w:val="703B01"/>
        </w:rPr>
        <w:t>které</w:t>
      </w:r>
      <w:r>
        <w:rPr>
          <w:color w:val="B70639"/>
        </w:rPr>
        <w:t xml:space="preserve"> má tak širokou přitažlivost a má tak atraktivní poptávkové rysy</w:t>
      </w:r>
      <w:r>
        <w:t xml:space="preserve">," řekl James Ednie, obchodník s průmyslovými dluhopisy </w:t>
      </w:r>
      <w:r>
        <w:rPr>
          <w:color w:val="F7F1DF"/>
        </w:rPr>
        <w:t>firmy Drexel</w:t>
      </w:r>
      <w:r>
        <w:t xml:space="preserve">. Peněžní manažeři ohodnotili </w:t>
      </w:r>
      <w:r>
        <w:rPr>
          <w:color w:val="04640D"/>
        </w:rPr>
        <w:t xml:space="preserve">nabídku </w:t>
      </w:r>
      <w:r>
        <w:rPr>
          <w:color w:val="FEFB0A"/>
        </w:rPr>
        <w:t>firmy IBM</w:t>
      </w:r>
      <w:r>
        <w:t xml:space="preserve"> jako nejvýznamnější klasifikovaný investiční prodej roku, protože velká emise dlouhodobých dluhopisů od společností s důvěryhodností AAA není častá. Sdružení představitelů vedoucí ručitelské firmy Salomon Brothers Inc. řeklo, že </w:t>
      </w:r>
      <w:r>
        <w:rPr>
          <w:color w:val="847D81"/>
        </w:rPr>
        <w:t>po těchto dluhopisech</w:t>
      </w:r>
      <w:r>
        <w:t xml:space="preserve"> skočily penzijní fondy, banky, pojišťovací společnosti a další institucionální investoři. </w:t>
      </w:r>
      <w:r>
        <w:rPr>
          <w:color w:val="310106"/>
        </w:rPr>
        <w:t>Na trhu se státními cennými papíry</w:t>
      </w:r>
      <w:r>
        <w:t xml:space="preserve"> investoři doplatili na malou pozornost týkající se </w:t>
      </w:r>
      <w:r>
        <w:rPr>
          <w:color w:val="118B8A"/>
        </w:rPr>
        <w:t xml:space="preserve">denních ekonomických zpráv, </w:t>
      </w:r>
      <w:r>
        <w:rPr>
          <w:color w:val="4AFEFA"/>
        </w:rPr>
        <w:t>které</w:t>
      </w:r>
      <w:r>
        <w:rPr>
          <w:color w:val="118B8A"/>
        </w:rPr>
        <w:t xml:space="preserve"> nejvíce poskytují různorodý pohled </w:t>
      </w:r>
      <w:r>
        <w:rPr>
          <w:color w:val="FCB164"/>
        </w:rPr>
        <w:t>na hospodářství</w:t>
      </w:r>
      <w:r>
        <w:t xml:space="preserve">. "Ať už jste si mysleli, že </w:t>
      </w:r>
      <w:r>
        <w:rPr>
          <w:color w:val="796EE6"/>
        </w:rPr>
        <w:t>hospodářství</w:t>
      </w:r>
      <w:r>
        <w:t xml:space="preserve"> rostlo slabě nebo bylo neměnné, včerejší ekonomické indikátory nezměnily </w:t>
      </w:r>
      <w:r>
        <w:rPr>
          <w:color w:val="000D2C"/>
        </w:rPr>
        <w:t>váš</w:t>
      </w:r>
      <w:r>
        <w:t xml:space="preserve"> názor," řekl </w:t>
      </w:r>
      <w:r>
        <w:rPr>
          <w:color w:val="53495F"/>
        </w:rPr>
        <w:t>Charles Lieberman, vedoucí ředitel firmy Manufacturers Hanover Securities Corp</w:t>
      </w:r>
      <w:r>
        <w:t xml:space="preserve">. </w:t>
      </w:r>
      <w:r>
        <w:rPr>
          <w:color w:val="F95475"/>
        </w:rPr>
        <w:t>Vláda</w:t>
      </w:r>
      <w:r>
        <w:t xml:space="preserve"> oznámila, že se v září </w:t>
      </w:r>
      <w:r>
        <w:rPr>
          <w:color w:val="61FC03"/>
        </w:rPr>
        <w:t>zakázky na výrobu zboží</w:t>
      </w:r>
      <w:r>
        <w:t xml:space="preserve"> v podstatě nezměnily, zatímco </w:t>
      </w:r>
      <w:r>
        <w:rPr>
          <w:color w:val="5D9608"/>
        </w:rPr>
        <w:t>výdaje na výstavbu</w:t>
      </w:r>
      <w:r>
        <w:t xml:space="preserve"> byly lehce nižší. </w:t>
      </w:r>
      <w:r>
        <w:rPr>
          <w:color w:val="DE98FD"/>
        </w:rPr>
        <w:t>Oba indikátory</w:t>
      </w:r>
      <w:r>
        <w:rPr>
          <w:color w:val="98A088"/>
        </w:rPr>
        <w:t xml:space="preserve"> se jevily jako znamení, že </w:t>
      </w:r>
      <w:r>
        <w:rPr>
          <w:color w:val="4F584E"/>
        </w:rPr>
        <w:t>národní průmyslový sektor</w:t>
      </w:r>
      <w:r>
        <w:rPr>
          <w:color w:val="98A088"/>
        </w:rPr>
        <w:t xml:space="preserve"> roste velmi pomalu, pokud vůbec</w:t>
      </w:r>
      <w:r>
        <w:t xml:space="preserve">. </w:t>
      </w:r>
      <w:r>
        <w:rPr>
          <w:color w:val="248AD0"/>
        </w:rPr>
        <w:t>Průzkum 12 Federálních rezervních oblastních bank</w:t>
      </w:r>
      <w:r>
        <w:t xml:space="preserve"> a poslední hlášení Národní asociace řízení nákupu zamlžilo </w:t>
      </w:r>
      <w:r>
        <w:rPr>
          <w:color w:val="98A088"/>
        </w:rPr>
        <w:t xml:space="preserve">tento obrázek </w:t>
      </w:r>
      <w:r>
        <w:rPr>
          <w:color w:val="5C5300"/>
        </w:rPr>
        <w:t>o hospodářství</w:t>
      </w:r>
      <w:r>
        <w:t xml:space="preserve">. </w:t>
      </w:r>
      <w:r>
        <w:rPr>
          <w:color w:val="9F6551"/>
        </w:rPr>
        <w:t xml:space="preserve">V měsíčním hlášení, připraveném pro použití na příštím zasedání </w:t>
      </w:r>
      <w:r>
        <w:rPr>
          <w:color w:val="BCFEC6"/>
        </w:rPr>
        <w:t xml:space="preserve">Komise pro federální otevřený trh </w:t>
      </w:r>
      <w:r>
        <w:rPr>
          <w:color w:val="932C70"/>
        </w:rPr>
        <w:t>Fedu</w:t>
      </w:r>
      <w:r>
        <w:rPr>
          <w:color w:val="BCFEC6"/>
        </w:rPr>
        <w:t xml:space="preserve"> 14. listopadu</w:t>
      </w:r>
      <w:r>
        <w:t xml:space="preserve">, </w:t>
      </w:r>
      <w:r>
        <w:rPr>
          <w:color w:val="2B1B04"/>
        </w:rPr>
        <w:t>národní centrální banka</w:t>
      </w:r>
      <w:r>
        <w:t xml:space="preserve"> zjistila, že v nedávných týdnech se zvyšování cen zmírnilo a ekonomická aktivita rostla hlemýždím tempem. Mezi jinými věcmi </w:t>
      </w:r>
      <w:r>
        <w:rPr>
          <w:color w:val="248AD0"/>
        </w:rPr>
        <w:t>tento průzkum</w:t>
      </w:r>
      <w:r>
        <w:t xml:space="preserve"> zjistil, že výrobní aktivita značně kolísá napříč kraji a mezi odvětvími. Například, kraje Philadelphia a Cleveland ohlásily poklesy ve výrobní aktivitě, zatímco banky v Bostonu, Dallasu a San Franciscu zaznamenaly, že obchod rostl. </w:t>
      </w:r>
      <w:r>
        <w:rPr>
          <w:color w:val="B5AFC4"/>
        </w:rPr>
        <w:t>Index řízení nákupů, vyjadřující ekonomickou aktivitu</w:t>
      </w:r>
      <w:r>
        <w:t xml:space="preserve">, </w:t>
      </w:r>
      <w:r>
        <w:rPr>
          <w:color w:val="D4C67A"/>
        </w:rPr>
        <w:t>v říjnu</w:t>
      </w:r>
      <w:r>
        <w:t xml:space="preserve"> rostl, ačkoliv zůstává pod 50 %. Hodnota pod 50 % indikuje, že výrobní sektor zpomaluje, zatímco hodnota nad 50 % naznačuje, že průmysl roste. </w:t>
      </w:r>
      <w:r>
        <w:rPr>
          <w:color w:val="53495F"/>
        </w:rPr>
        <w:t>Pan Lieberman</w:t>
      </w:r>
      <w:r>
        <w:t xml:space="preserve"> řekl, že odlišnost zachycená </w:t>
      </w:r>
      <w:r>
        <w:rPr>
          <w:color w:val="9F6551"/>
        </w:rPr>
        <w:t>ve včerejší zprávě</w:t>
      </w:r>
      <w:r>
        <w:t xml:space="preserve"> "jen zvyšuje důležitost dat o zaměstnanosti." </w:t>
      </w:r>
      <w:r>
        <w:rPr>
          <w:color w:val="AE7AA1"/>
        </w:rPr>
        <w:t xml:space="preserve">Zpráva o zaměstnanosti, </w:t>
      </w:r>
      <w:r>
        <w:rPr>
          <w:color w:val="C2A393"/>
        </w:rPr>
        <w:t>která</w:t>
      </w:r>
      <w:r>
        <w:rPr>
          <w:color w:val="AE7AA1"/>
        </w:rPr>
        <w:t xml:space="preserve"> někdy způsobila velké výkyvy cen dluhopisů</w:t>
      </w:r>
      <w:r>
        <w:t xml:space="preserve">, má vyjít zítra. Průměrný odhad 22 ekonomů získaný ze strany Dow Jones Capital Markets Report byl, že </w:t>
      </w:r>
      <w:r>
        <w:rPr>
          <w:color w:val="D4C67A"/>
        </w:rPr>
        <w:t>v říjnu</w:t>
      </w:r>
      <w:r>
        <w:t xml:space="preserve"> se celkový počet zaměstnanců v nezemědělském odvětví rozrostl o 152000. Ekonomové předpovídají 0.1% růst míry nezaměstnanosti na 5.4 %. Cenné papíry </w:t>
      </w:r>
      <w:r>
        <w:rPr>
          <w:color w:val="0232FD"/>
        </w:rPr>
        <w:t>ministerstva financí</w:t>
      </w:r>
      <w:r>
        <w:t xml:space="preserve"> </w:t>
      </w:r>
      <w:r>
        <w:rPr>
          <w:color w:val="0232FD"/>
        </w:rPr>
        <w:t>Ministerstvo financí</w:t>
      </w:r>
      <w:r>
        <w:t xml:space="preserve"> v překvapivém prohlášení uvedlo, že pro čtvrtletní refundaci </w:t>
      </w:r>
      <w:r>
        <w:rPr>
          <w:color w:val="6A3A35"/>
        </w:rPr>
        <w:t>federálního dluhu</w:t>
      </w:r>
      <w:r>
        <w:t xml:space="preserve"> </w:t>
      </w:r>
      <w:r>
        <w:rPr>
          <w:color w:val="BA6801"/>
        </w:rPr>
        <w:t>v příštím týdnu</w:t>
      </w:r>
      <w:r>
        <w:t xml:space="preserve"> spíše znovu otevře nesplacené standardní 30 leté dluhopisy než vytvoří nové. </w:t>
      </w:r>
      <w:r>
        <w:rPr>
          <w:color w:val="0232FD"/>
        </w:rPr>
        <w:t>Ministerstvo financí</w:t>
      </w:r>
      <w:r>
        <w:t xml:space="preserve"> získá nově 10 miliard dolarů v hotovosti prodejem cenných papírů v hodnotě 30 miliard dolarů včetně nových tříletých pokladničních poukázek v hodnotě 10 miliard dolarů a nových 10 letých pokladničních poukázek v hodnotě 10 miliard dolarů. Ale spíše než aby prodávalo nové 30 leté dluhopisy, vydá </w:t>
      </w:r>
      <w:r>
        <w:rPr>
          <w:color w:val="0232FD"/>
        </w:rPr>
        <w:t>ministerstvo financí</w:t>
      </w:r>
      <w:r>
        <w:t xml:space="preserve"> 29leté, devítiměsíční dluhopisy v hodnotě 10 miliard dolarů - v podstatě tak zvýší velikost </w:t>
      </w:r>
      <w:r>
        <w:rPr>
          <w:color w:val="168E5C"/>
        </w:rPr>
        <w:t xml:space="preserve">aktuálně pro srovnání používaného 30 letého dluhopisu, </w:t>
      </w:r>
      <w:r>
        <w:rPr>
          <w:color w:val="16C0D0"/>
        </w:rPr>
        <w:t>který</w:t>
      </w:r>
      <w:r>
        <w:rPr>
          <w:color w:val="168E5C"/>
        </w:rPr>
        <w:t xml:space="preserve"> byl prodán při předchozí refundaci v srpnu</w:t>
      </w:r>
      <w:r>
        <w:t xml:space="preserve">. Analytici úvěrového trhu konstatovali, že rozhodnutí znovuotevřít </w:t>
      </w:r>
      <w:r>
        <w:rPr>
          <w:color w:val="168E5C"/>
        </w:rPr>
        <w:t>současný standardní 8 1/8% dluhopis splatný v srpnu 2019</w:t>
      </w:r>
      <w:r>
        <w:t xml:space="preserve"> je neobvyklé, protože </w:t>
      </w:r>
      <w:r>
        <w:rPr>
          <w:color w:val="168E5C"/>
        </w:rPr>
        <w:t>tato emise</w:t>
      </w:r>
      <w:r>
        <w:t xml:space="preserve"> se obchoduje s prémií přidanou k </w:t>
      </w:r>
      <w:r>
        <w:rPr>
          <w:color w:val="168E5C"/>
        </w:rPr>
        <w:t>její</w:t>
      </w:r>
      <w:r>
        <w:t xml:space="preserve"> nominální částce. </w:t>
      </w:r>
      <w:r>
        <w:rPr>
          <w:color w:val="C62100"/>
        </w:rPr>
        <w:t xml:space="preserve">Někteří obchodníci řekli, že záměr </w:t>
      </w:r>
      <w:r>
        <w:rPr>
          <w:color w:val="014347"/>
        </w:rPr>
        <w:t>ministerstva financí</w:t>
      </w:r>
      <w:r>
        <w:rPr>
          <w:color w:val="C62100"/>
        </w:rPr>
        <w:t xml:space="preserve"> je pomoci </w:t>
      </w:r>
      <w:r>
        <w:rPr>
          <w:color w:val="233809"/>
        </w:rPr>
        <w:t>obchodníkům vládních dluhopisů</w:t>
      </w:r>
      <w:r>
        <w:rPr>
          <w:color w:val="C62100"/>
        </w:rPr>
        <w:t xml:space="preserve"> ohodnotit požadavky investora na cenné papíry</w:t>
      </w:r>
      <w:r>
        <w:t xml:space="preserve">, </w:t>
      </w:r>
      <w:r>
        <w:rPr>
          <w:color w:val="C62100"/>
        </w:rPr>
        <w:t>což</w:t>
      </w:r>
      <w:r>
        <w:t xml:space="preserve"> je dáno nejistotou o tom, kdy se bude odehrávat aukce. </w:t>
      </w:r>
      <w:r>
        <w:rPr>
          <w:color w:val="0232FD"/>
        </w:rPr>
        <w:t>Ministerstvo financí</w:t>
      </w:r>
      <w:r>
        <w:t xml:space="preserve"> řeklo, že refundování je závislé </w:t>
      </w:r>
      <w:r>
        <w:rPr>
          <w:color w:val="42083B"/>
        </w:rPr>
        <w:t>na kongresovém a prezidentském schválení růstu stropu federálního dluhu</w:t>
      </w:r>
      <w:r>
        <w:t xml:space="preserve">. Dokud se </w:t>
      </w:r>
      <w:r>
        <w:rPr>
          <w:color w:val="42083B"/>
        </w:rPr>
        <w:t>takové věci</w:t>
      </w:r>
      <w:r>
        <w:t xml:space="preserve"> neprovedou, </w:t>
      </w:r>
      <w:r>
        <w:rPr>
          <w:color w:val="0232FD"/>
        </w:rPr>
        <w:t>ministerstvo financí</w:t>
      </w:r>
      <w:r>
        <w:t xml:space="preserve"> nemá žádnou způsobilost vytvářet jakýmkoliv způsobem nové dluhy. Mezitím dluhopisy </w:t>
      </w:r>
      <w:r>
        <w:rPr>
          <w:color w:val="0232FD"/>
        </w:rPr>
        <w:t>ministerstva financí</w:t>
      </w:r>
      <w:r>
        <w:t xml:space="preserve"> skončily mírně výše při klidném obchodování. </w:t>
      </w:r>
      <w:r>
        <w:rPr>
          <w:color w:val="168E5C"/>
        </w:rPr>
        <w:t>Standardní 30 letý dluhopis</w:t>
      </w:r>
      <w:r>
        <w:t xml:space="preserve"> má okolo 1/4 bodu, neboli 2.50 dolaru na každých 1000 dolarů nominální částky. Ohodnocení bylo oceněno na 102 22/32 při výnosu 7.88 % v porovnání s 102 12/32 při výnosu 7.90 % </w:t>
      </w:r>
      <w:r>
        <w:rPr>
          <w:color w:val="82785D"/>
        </w:rPr>
        <w:t>v úterý</w:t>
      </w:r>
      <w:r>
        <w:t xml:space="preserve">. </w:t>
      </w:r>
      <w:r>
        <w:rPr>
          <w:color w:val="023087"/>
        </w:rPr>
        <w:t>Nejnovější 10 leté pokladniční poukázky</w:t>
      </w:r>
      <w:r>
        <w:t xml:space="preserve"> byly kotovány na 100 22/32 tak, aby vynesly 7.88 % v porovnání s 100 16/32 při výnosu 7.90 %. Diskontní sazba tříměsíčních státních pokladničních poukázek byla v podstatě nezměněna na 7.79 %, zatímco sazba šestiměsíčních poukázek byla lehce nižší na 7.52 % v porovnání se 7.60 % </w:t>
      </w:r>
      <w:r>
        <w:rPr>
          <w:color w:val="82785D"/>
        </w:rPr>
        <w:t>v úterý</w:t>
      </w:r>
      <w:r>
        <w:t xml:space="preserve">. Firemní záležitosti </w:t>
      </w:r>
      <w:r>
        <w:rPr>
          <w:color w:val="04640D"/>
        </w:rPr>
        <w:t xml:space="preserve">Nabídka dluhopisů </w:t>
      </w:r>
      <w:r>
        <w:rPr>
          <w:color w:val="FEFB0A"/>
        </w:rPr>
        <w:t>firmy IBM</w:t>
      </w:r>
      <w:r>
        <w:rPr>
          <w:color w:val="04640D"/>
        </w:rPr>
        <w:t xml:space="preserve"> ve výši 750 milionů dolarů</w:t>
      </w:r>
      <w:r>
        <w:t xml:space="preserve"> dominovala aktivitě na trhu firemních závazků. Mezitím </w:t>
      </w:r>
      <w:r>
        <w:rPr>
          <w:color w:val="B7DAD2"/>
        </w:rPr>
        <w:t>nejvíce investičně klasifikované dluhopisy</w:t>
      </w:r>
      <w:r>
        <w:t xml:space="preserve"> skončily nezměněny, bez zvýšení o 1/8 bodu. Ve </w:t>
      </w:r>
      <w:r>
        <w:rPr>
          <w:color w:val="196956"/>
        </w:rPr>
        <w:t>svém</w:t>
      </w:r>
      <w:r>
        <w:t xml:space="preserve"> posledním souboru výkonnostních statistik </w:t>
      </w:r>
      <w:r>
        <w:rPr>
          <w:color w:val="196956"/>
        </w:rPr>
        <w:t>firma Moody ' s Investors Service</w:t>
      </w:r>
      <w:r>
        <w:t xml:space="preserve"> shledala, že investičně klasifikované dluhopisy docílily </w:t>
      </w:r>
      <w:r>
        <w:rPr>
          <w:color w:val="D4C67A"/>
        </w:rPr>
        <w:t>v říjnu</w:t>
      </w:r>
      <w:r>
        <w:t xml:space="preserve"> </w:t>
      </w:r>
      <w:r>
        <w:rPr>
          <w:color w:val="8C41BB"/>
        </w:rPr>
        <w:t>celkového výnosu 2.7 %</w:t>
      </w:r>
      <w:r>
        <w:t xml:space="preserve">, zatímco podřadné dluhopisy vykázaly </w:t>
      </w:r>
      <w:r>
        <w:rPr>
          <w:color w:val="ECEDFE"/>
        </w:rPr>
        <w:t>negativní výnos 1.5 %</w:t>
      </w:r>
      <w:r>
        <w:t xml:space="preserve">. </w:t>
      </w:r>
      <w:r>
        <w:rPr>
          <w:color w:val="196956"/>
        </w:rPr>
        <w:t>Firma Moody ' s</w:t>
      </w:r>
      <w:r>
        <w:t xml:space="preserve"> řekla, že </w:t>
      </w:r>
      <w:r>
        <w:rPr>
          <w:color w:val="2B2D32"/>
        </w:rPr>
        <w:t>tyto výnosy</w:t>
      </w:r>
      <w:r>
        <w:t xml:space="preserve"> jsou srovnatelné s celkovým výnosem 3.8 % z dlouhodobých státních cenných papírů a dluhopisů. Celkový výnos měří změny ceny a úrokový příjem. Za poslední rok k tomuto datu, uvedla </w:t>
      </w:r>
      <w:r>
        <w:rPr>
          <w:color w:val="196956"/>
        </w:rPr>
        <w:t>firma Moody's</w:t>
      </w:r>
      <w:r>
        <w:t xml:space="preserve">, byly celkové výnosy z dlouhodobých státních cenných papírů zvýšeny o 16.5 %, těsně následované investičně klasifikovanými dluhopisy s 15 %. Podřadné dluhopisy opět kopírovaly chování skupiny. "Dokonce výnos 7.2 % z bezrizikových tříměsíčních státních pokladničních poukázek snadno předběhl výnos 4.1 % z podřadných dluhopisů," napsal ve včerejší reportáži o trhu </w:t>
      </w:r>
      <w:r>
        <w:rPr>
          <w:color w:val="94C661"/>
        </w:rPr>
        <w:t xml:space="preserve">ekonom John Lonski </w:t>
      </w:r>
      <w:r>
        <w:rPr>
          <w:color w:val="F8907D"/>
        </w:rPr>
        <w:t>z firmy Moody's</w:t>
      </w:r>
      <w:r>
        <w:t xml:space="preserve">. "Malý zázrak, že jsme objevili </w:t>
      </w:r>
      <w:r>
        <w:rPr>
          <w:color w:val="895E6B"/>
        </w:rPr>
        <w:t>kupce podřadných dluhopisů</w:t>
      </w:r>
      <w:r>
        <w:t xml:space="preserve">, jak čekají," řekl. </w:t>
      </w:r>
      <w:r>
        <w:rPr>
          <w:color w:val="196956"/>
        </w:rPr>
        <w:t>Firma Moody ' s</w:t>
      </w:r>
      <w:r>
        <w:t xml:space="preserve"> oznámila, že průměrná čistá hodnota majetku 24 vzájemných fondů podřadných dluhopisů spadla </w:t>
      </w:r>
      <w:r>
        <w:rPr>
          <w:color w:val="D4C67A"/>
        </w:rPr>
        <w:t>v říjnu</w:t>
      </w:r>
      <w:r>
        <w:t xml:space="preserve"> o 4.2 %. Záležitosti týkající se hypoték Hypoteční cenné papíry skončily lehce výše, ale kopírovaly zisky </w:t>
      </w:r>
      <w:r>
        <w:rPr>
          <w:color w:val="310106"/>
        </w:rPr>
        <w:t>na trhu se státními cennými papíry</w:t>
      </w:r>
      <w:r>
        <w:t xml:space="preserve">. </w:t>
      </w:r>
      <w:r>
        <w:rPr>
          <w:color w:val="788E95"/>
        </w:rPr>
        <w:t xml:space="preserve">9% emise </w:t>
      </w:r>
      <w:r>
        <w:rPr>
          <w:color w:val="FB6AB8"/>
        </w:rPr>
        <w:t>firmy Ginnie Mae</w:t>
      </w:r>
      <w:r>
        <w:rPr>
          <w:color w:val="788E95"/>
        </w:rPr>
        <w:t xml:space="preserve"> s dodáním v listopadu</w:t>
      </w:r>
      <w:r>
        <w:t xml:space="preserve"> skončila </w:t>
      </w:r>
      <w:r>
        <w:rPr>
          <w:color w:val="576094"/>
        </w:rPr>
        <w:t>na 98 5/8</w:t>
      </w:r>
      <w:r>
        <w:t xml:space="preserve">, </w:t>
      </w:r>
      <w:r>
        <w:rPr>
          <w:color w:val="576094"/>
        </w:rPr>
        <w:t>což</w:t>
      </w:r>
      <w:r>
        <w:t xml:space="preserve"> je zvýšení o 2/32, a </w:t>
      </w:r>
      <w:r>
        <w:rPr>
          <w:color w:val="DB1474"/>
        </w:rPr>
        <w:t>její</w:t>
      </w:r>
      <w:r>
        <w:rPr>
          <w:color w:val="8489AE"/>
        </w:rPr>
        <w:t xml:space="preserve"> 9 1/2% emise</w:t>
      </w:r>
      <w:r>
        <w:t xml:space="preserve"> </w:t>
      </w:r>
      <w:r>
        <w:rPr>
          <w:color w:val="860E04"/>
        </w:rPr>
        <w:t>na 100 22/32</w:t>
      </w:r>
      <w:r>
        <w:t xml:space="preserve">, </w:t>
      </w:r>
      <w:r>
        <w:rPr>
          <w:color w:val="860E04"/>
        </w:rPr>
        <w:t>což</w:t>
      </w:r>
      <w:r>
        <w:t xml:space="preserve"> je také zvýšení o 2/32. </w:t>
      </w:r>
      <w:r>
        <w:rPr>
          <w:color w:val="FBC206"/>
        </w:rPr>
        <w:t xml:space="preserve">9% cenné papíry </w:t>
      </w:r>
      <w:r>
        <w:rPr>
          <w:color w:val="6EAB9B"/>
        </w:rPr>
        <w:t>firmy Ginnie Mae</w:t>
      </w:r>
      <w:r>
        <w:t xml:space="preserve"> vynášely 9.32 % za průměrné 12 leté trvání. Na odvozených trzích byla aktivita mírná, s žádným novým ohodnocením emisí. Komunální záležitosti Komunální dluhopisy byly většinou nezměněny až do 1/8 bodu </w:t>
      </w:r>
      <w:r>
        <w:rPr>
          <w:color w:val="F2CDFE"/>
        </w:rPr>
        <w:t xml:space="preserve">při mírném, opatrném obchodování </w:t>
      </w:r>
      <w:r>
        <w:rPr>
          <w:color w:val="645341"/>
        </w:rPr>
        <w:t>před zítřejší zprávou o nezaměstnanosti</w:t>
      </w:r>
      <w:r>
        <w:t xml:space="preserve">. </w:t>
      </w:r>
      <w:r>
        <w:rPr>
          <w:color w:val="760035"/>
        </w:rPr>
        <w:t>Emise veřejných dluhopisů zdravotních zařízení za 114 milionů dolarů od Úřadu pro financování kalifornských zdravotních zařízení</w:t>
      </w:r>
      <w:r>
        <w:rPr>
          <w:color w:val="647A41"/>
        </w:rPr>
        <w:t xml:space="preserve"> byly dočasně staženy poté, co byly předběžně ohodnoceny </w:t>
      </w:r>
      <w:r>
        <w:rPr>
          <w:color w:val="496E76"/>
        </w:rPr>
        <w:t>skupinou First Boston Corp</w:t>
      </w:r>
      <w:r>
        <w:t xml:space="preserve">. </w:t>
      </w:r>
      <w:r>
        <w:rPr>
          <w:color w:val="E3F894"/>
        </w:rPr>
        <w:t xml:space="preserve">Představitel </w:t>
      </w:r>
      <w:r>
        <w:rPr>
          <w:color w:val="F9D7CD"/>
        </w:rPr>
        <w:t>vedoucího pojistitele</w:t>
      </w:r>
      <w:r>
        <w:t xml:space="preserve"> odmítl komentovat </w:t>
      </w:r>
      <w:r>
        <w:rPr>
          <w:color w:val="876128"/>
        </w:rPr>
        <w:t>důvod zpoždění</w:t>
      </w:r>
      <w:r>
        <w:t xml:space="preserve">, ale účastníci </w:t>
      </w:r>
      <w:r>
        <w:rPr>
          <w:color w:val="A1A711"/>
        </w:rPr>
        <w:t>trhu</w:t>
      </w:r>
      <w:r>
        <w:t xml:space="preserve"> spekulovali, že </w:t>
      </w:r>
      <w:r>
        <w:rPr>
          <w:color w:val="876128"/>
        </w:rPr>
        <w:t>to</w:t>
      </w:r>
      <w:r>
        <w:t xml:space="preserve"> bylo </w:t>
      </w:r>
      <w:r>
        <w:rPr>
          <w:color w:val="01FB92"/>
        </w:rPr>
        <w:t xml:space="preserve">množství faktorů, včetně nedostatku investorského zájmu, </w:t>
      </w:r>
      <w:r>
        <w:rPr>
          <w:color w:val="FD0F31"/>
        </w:rPr>
        <w:t>které</w:t>
      </w:r>
      <w:r>
        <w:rPr>
          <w:color w:val="01FB92"/>
        </w:rPr>
        <w:t xml:space="preserve"> bylo odpovědné</w:t>
      </w:r>
      <w:r>
        <w:t xml:space="preserve">. </w:t>
      </w:r>
      <w:r>
        <w:rPr>
          <w:color w:val="BE8485"/>
        </w:rPr>
        <w:t>Podle vedoucího upisovatele</w:t>
      </w:r>
      <w:r>
        <w:t xml:space="preserve"> by </w:t>
      </w:r>
      <w:r>
        <w:rPr>
          <w:color w:val="C660FB"/>
        </w:rPr>
        <w:t>tato emise</w:t>
      </w:r>
      <w:r>
        <w:t xml:space="preserve"> mohla možná v restrukturalizované formě být znovu uvedena </w:t>
      </w:r>
      <w:r>
        <w:rPr>
          <w:color w:val="A1A711"/>
        </w:rPr>
        <w:t>na trh</w:t>
      </w:r>
      <w:r>
        <w:t xml:space="preserve"> </w:t>
      </w:r>
      <w:r>
        <w:rPr>
          <w:color w:val="BA6801"/>
        </w:rPr>
        <w:t>již příští týden</w:t>
      </w:r>
      <w:r>
        <w:t xml:space="preserve">. </w:t>
      </w:r>
      <w:r>
        <w:rPr>
          <w:color w:val="120104"/>
        </w:rPr>
        <w:t xml:space="preserve">Nabídka daňových umístitelných dluhopisů od agentury pro obecní výstavbu v </w:t>
      </w:r>
      <w:r>
        <w:rPr>
          <w:color w:val="D48958"/>
        </w:rPr>
        <w:t>Santa Aně v Kalifornii</w:t>
      </w:r>
      <w:r>
        <w:rPr>
          <w:color w:val="120104"/>
        </w:rPr>
        <w:t xml:space="preserve"> ve výši 107.3 milionů dolarů</w:t>
      </w:r>
      <w:r>
        <w:t xml:space="preserve"> začala pozvolna a může být dnes podle představitele vedoucího pojistitele, firmy Donaldson Lufkin &amp; Jenrette Securities Corp., znovu ohodnocena na nižších hladinách. Dluhopisy </w:t>
      </w:r>
      <w:r>
        <w:rPr>
          <w:color w:val="05AEE8"/>
        </w:rPr>
        <w:t>města Santa Ana</w:t>
      </w:r>
      <w:r>
        <w:t xml:space="preserve"> byly předběžně ohodnoceny tak, aby se výnosy pohybovaly od 6.40 % </w:t>
      </w:r>
      <w:r>
        <w:rPr>
          <w:color w:val="C3C1BE"/>
        </w:rPr>
        <w:t>v roce 1991</w:t>
      </w:r>
      <w:r>
        <w:t xml:space="preserve"> do 7458 % v </w:t>
      </w:r>
      <w:r>
        <w:rPr>
          <w:color w:val="9F98F8"/>
        </w:rPr>
        <w:t>Emise všeobecných obligačních státem distribuovaných pomocných dluhopisů ve výši 130 milionů dolarů z Detroitu v Michiganu</w:t>
      </w:r>
      <w:r>
        <w:t xml:space="preserve"> vzdoruje trendu na burze a zřejmě přitáhla solidní investorský zájem. Byly předběžně ohodnoceny tak, aby se výnosy pohybovaly od 6.20 % </w:t>
      </w:r>
      <w:r>
        <w:rPr>
          <w:color w:val="C3C1BE"/>
        </w:rPr>
        <w:t>v roce 1991</w:t>
      </w:r>
      <w:r>
        <w:t xml:space="preserve"> do 7272 % v Zahraniční Dluhopisy </w:t>
      </w:r>
      <w:r>
        <w:rPr>
          <w:color w:val="1167D9"/>
        </w:rPr>
        <w:t>Obchodníci ze Západního Německa</w:t>
      </w:r>
      <w:r>
        <w:t xml:space="preserve"> řekli, že byl malý zájem o dluhopisy ministerstva financí </w:t>
      </w:r>
      <w:r>
        <w:rPr>
          <w:color w:val="D19012"/>
        </w:rPr>
        <w:t>před úterní novou emisí vládních dluhopisů</w:t>
      </w:r>
      <w:r>
        <w:t xml:space="preserve">. Dosud, řekli, se </w:t>
      </w:r>
      <w:r>
        <w:rPr>
          <w:color w:val="B7D802"/>
        </w:rPr>
        <w:t>investoři</w:t>
      </w:r>
      <w:r>
        <w:t xml:space="preserve"> zdají nepříliš nadšeni </w:t>
      </w:r>
      <w:r>
        <w:rPr>
          <w:color w:val="D19012"/>
        </w:rPr>
        <w:t xml:space="preserve">novou emisí, </w:t>
      </w:r>
      <w:r>
        <w:rPr>
          <w:color w:val="826392"/>
        </w:rPr>
        <w:t>která</w:t>
      </w:r>
      <w:r>
        <w:rPr>
          <w:color w:val="D19012"/>
        </w:rPr>
        <w:t xml:space="preserve"> by mohla přinutit </w:t>
      </w:r>
      <w:r>
        <w:rPr>
          <w:color w:val="5E7A6A"/>
        </w:rPr>
        <w:t>vládu</w:t>
      </w:r>
      <w:r>
        <w:rPr>
          <w:color w:val="D19012"/>
        </w:rPr>
        <w:t xml:space="preserve"> zvednout kupón na více než 7 %</w:t>
      </w:r>
      <w:r>
        <w:t xml:space="preserve">. Všeobecně se očekává, že se bude jednat o obvyklou 10 letou emisi ve výši 4 miliardy marek. V opačném smyslu jsou zvěsti, že by </w:t>
      </w:r>
      <w:r>
        <w:rPr>
          <w:color w:val="D19012"/>
        </w:rPr>
        <w:t>to</w:t>
      </w:r>
      <w:r>
        <w:t xml:space="preserve"> byla emise ve výši šesti miliard marek, nebo že by poslední Bund, 7% emise splatná </w:t>
      </w:r>
      <w:r>
        <w:rPr>
          <w:color w:val="D4C67A"/>
        </w:rPr>
        <w:t>v říjnu 1999</w:t>
      </w:r>
      <w:r>
        <w:t xml:space="preserve">, byla zvýšena o dvě miliardy marek. Někde jinde: - V Japonsku skončila </w:t>
      </w:r>
      <w:r>
        <w:rPr>
          <w:color w:val="B29869"/>
        </w:rPr>
        <w:t>standardní 4.6% emise číslo 111 splatná v roce 1988</w:t>
      </w:r>
      <w:r>
        <w:t xml:space="preserve"> na makléřských monitorech nezměněna na 95.09 s výnosem 5435 %. - V Británii spadly standardní 11 3/4% dluhopisy splatné v 2003/2007 o 14/32 na 111 2/32 s výnosem 10.19 %. 12% pokladniční poukázky splatné v 1995 spadly o 9/32 na 103 3/8 s výnosem 11.10 %.</w:t>
      </w:r>
    </w:p>
    <w:p>
      <w:r>
        <w:rPr>
          <w:b/>
        </w:rPr>
        <w:t>Document number 142</w:t>
      </w:r>
    </w:p>
    <w:p>
      <w:r>
        <w:rPr>
          <w:b/>
        </w:rPr>
        <w:t>Document identifier: wsj0143-001</w:t>
      </w:r>
    </w:p>
    <w:p>
      <w:r>
        <w:t xml:space="preserve">Společnost Standard &amp; Poor's snížila u pohledávky v hodnotě asi 130 miliónů dolarů rating na CC z CCC. </w:t>
      </w:r>
      <w:r>
        <w:rPr>
          <w:color w:val="310106"/>
        </w:rPr>
        <w:t>Ohodnocený koncern</w:t>
      </w:r>
      <w:r>
        <w:t xml:space="preserve"> řekl, že úrokový náklad </w:t>
      </w:r>
      <w:r>
        <w:rPr>
          <w:color w:val="310106"/>
        </w:rPr>
        <w:t>této textilní a oděvní společnosti</w:t>
      </w:r>
      <w:r>
        <w:t xml:space="preserve"> převýšil </w:t>
      </w:r>
      <w:r>
        <w:rPr>
          <w:color w:val="04640D"/>
        </w:rPr>
        <w:t>operační zisk</w:t>
      </w:r>
      <w:r>
        <w:t xml:space="preserve"> "v širokém rozmezí" a zaznamenal odhadovanou ztrátu </w:t>
      </w:r>
      <w:r>
        <w:rPr>
          <w:color w:val="310106"/>
        </w:rPr>
        <w:t>skupiny</w:t>
      </w:r>
      <w:r>
        <w:t xml:space="preserve"> po zdanění ve výši 24 milionů dolarů za tento rok končící 30. června.</w:t>
      </w:r>
    </w:p>
    <w:p>
      <w:r>
        <w:rPr>
          <w:b/>
        </w:rPr>
        <w:t>Document number 143</w:t>
      </w:r>
    </w:p>
    <w:p>
      <w:r>
        <w:rPr>
          <w:b/>
        </w:rPr>
        <w:t>Document identifier: wsj0144-001</w:t>
      </w:r>
    </w:p>
    <w:p>
      <w:r>
        <w:t xml:space="preserve">Čistý příjem </w:t>
      </w:r>
      <w:r>
        <w:rPr>
          <w:color w:val="310106"/>
        </w:rPr>
        <w:t>společnosti Travelers Corp.</w:t>
      </w:r>
      <w:r>
        <w:t xml:space="preserve"> vzrostl </w:t>
      </w:r>
      <w:r>
        <w:rPr>
          <w:color w:val="04640D"/>
        </w:rPr>
        <w:t>ve třetím čtvrtletí</w:t>
      </w:r>
      <w:r>
        <w:t xml:space="preserve"> o 11 %, ačkoliv nároky pocházející od hurikánu Hugo snížily výsledky o 40 milionů dolarů. </w:t>
      </w:r>
      <w:r>
        <w:rPr>
          <w:color w:val="FEFB0A"/>
        </w:rPr>
        <w:t>Čistý příjem</w:t>
      </w:r>
      <w:r>
        <w:t xml:space="preserve"> vzrostl z 85 milionů dolarů, nebo-li 83 centů za akcii, na 92 milionů dolarů, nebo-li 89 centů za akcii, </w:t>
      </w:r>
      <w:r>
        <w:rPr>
          <w:color w:val="FB5514"/>
        </w:rPr>
        <w:t>který</w:t>
      </w:r>
      <w:r>
        <w:rPr>
          <w:color w:val="E115C0"/>
        </w:rPr>
        <w:t xml:space="preserve"> zahrnuje </w:t>
      </w:r>
      <w:r>
        <w:rPr>
          <w:color w:val="00587F"/>
        </w:rPr>
        <w:t xml:space="preserve">čistý uskutečněný investiční zisk 31 milionů dolarů, </w:t>
      </w:r>
      <w:r>
        <w:rPr>
          <w:color w:val="0BC582"/>
        </w:rPr>
        <w:t>který</w:t>
      </w:r>
      <w:r>
        <w:rPr>
          <w:color w:val="00587F"/>
        </w:rPr>
        <w:t xml:space="preserve"> je vyšší ve srovnání s 10 miliony dolarů </w:t>
      </w:r>
      <w:r>
        <w:rPr>
          <w:color w:val="FEB8C8"/>
        </w:rPr>
        <w:t>z předchozího roku</w:t>
      </w:r>
      <w:r>
        <w:t xml:space="preserve">. Ale příjem poklesl ze 3.2 miliard dolarů na 3 miliardy dolarů. </w:t>
      </w:r>
      <w:r>
        <w:rPr>
          <w:color w:val="310106"/>
        </w:rPr>
        <w:t>Firma Travelers</w:t>
      </w:r>
      <w:r>
        <w:t xml:space="preserve"> odhadovala, že zemětřesení v Kalifornii minulý měsíc vyústí v poplatky před zdaněním čtvrtého čtvrtletí menší než 10 milionů dolarů. Ve srovnání s výdělkem 6.1 milionů dolarů </w:t>
      </w:r>
      <w:r>
        <w:rPr>
          <w:color w:val="9E8317"/>
        </w:rPr>
        <w:t>v předchozím roce</w:t>
      </w:r>
      <w:r>
        <w:t xml:space="preserve"> se výdělky </w:t>
      </w:r>
      <w:r>
        <w:rPr>
          <w:color w:val="310106"/>
        </w:rPr>
        <w:t>tohoto pojišťovatele v oboru komerčního neživotního pojištění</w:t>
      </w:r>
      <w:r>
        <w:t xml:space="preserve"> </w:t>
      </w:r>
      <w:r>
        <w:rPr>
          <w:color w:val="04640D"/>
        </w:rPr>
        <w:t>v posledním čtvrtletí</w:t>
      </w:r>
      <w:r>
        <w:t xml:space="preserve"> propadly o 59 %, když v oblasti neživotního pojištění osob přišel o 7.2 miliony dolarů. </w:t>
      </w:r>
      <w:r>
        <w:rPr>
          <w:color w:val="01190F"/>
        </w:rPr>
        <w:t xml:space="preserve">Skupina </w:t>
      </w:r>
      <w:r>
        <w:rPr>
          <w:color w:val="847D81"/>
        </w:rPr>
        <w:t>firmy Travelers</w:t>
      </w:r>
      <w:r>
        <w:rPr>
          <w:color w:val="01190F"/>
        </w:rPr>
        <w:t xml:space="preserve"> zabývající se zaměstnaneckými příspěvky, </w:t>
      </w:r>
      <w:r>
        <w:rPr>
          <w:color w:val="58018B"/>
        </w:rPr>
        <w:t>která</w:t>
      </w:r>
      <w:r>
        <w:rPr>
          <w:color w:val="01190F"/>
        </w:rPr>
        <w:t xml:space="preserve"> zahrnuje </w:t>
      </w:r>
      <w:r>
        <w:rPr>
          <w:color w:val="58018B"/>
        </w:rPr>
        <w:t>své</w:t>
      </w:r>
      <w:r>
        <w:rPr>
          <w:color w:val="01190F"/>
        </w:rPr>
        <w:t xml:space="preserve"> operace zdravotního pojištění </w:t>
      </w:r>
      <w:r>
        <w:rPr>
          <w:color w:val="847D81"/>
        </w:rPr>
        <w:t>skupiny</w:t>
      </w:r>
      <w:r>
        <w:t xml:space="preserve">, oznámila výdělek 24 milionů dolarů ve srovnání se ztrátou 3 milionů dolarů </w:t>
      </w:r>
      <w:r>
        <w:rPr>
          <w:color w:val="9E8317"/>
        </w:rPr>
        <w:t>minulý rok</w:t>
      </w:r>
      <w:r>
        <w:t xml:space="preserve">. Za prvních devět měsíců byl čistý zisk 306 milionů dolarů ve srovnání se ztrátou 195 milionů dolarů </w:t>
      </w:r>
      <w:r>
        <w:rPr>
          <w:color w:val="9E8317"/>
        </w:rPr>
        <w:t>v období roku 1988</w:t>
      </w:r>
      <w:r>
        <w:t xml:space="preserve">. Výsledky </w:t>
      </w:r>
      <w:r>
        <w:rPr>
          <w:color w:val="9E8317"/>
        </w:rPr>
        <w:t>předchozího roku</w:t>
      </w:r>
      <w:r>
        <w:t xml:space="preserve"> zahrnovaly poplatek 415 milionů dolarů za druhé čtvrtletí </w:t>
      </w:r>
      <w:r>
        <w:rPr>
          <w:color w:val="9E8317"/>
        </w:rPr>
        <w:t>roku 1988</w:t>
      </w:r>
      <w:r>
        <w:t xml:space="preserve"> za provádění operací s nemovitostmi a hypotečními půjčkami.</w:t>
      </w:r>
    </w:p>
    <w:p>
      <w:r>
        <w:rPr>
          <w:b/>
        </w:rPr>
        <w:t>Document number 144</w:t>
      </w:r>
    </w:p>
    <w:p>
      <w:r>
        <w:rPr>
          <w:b/>
        </w:rPr>
        <w:t>Document identifier: wsj0145-001</w:t>
      </w:r>
    </w:p>
    <w:p>
      <w:r>
        <w:rPr>
          <w:color w:val="310106"/>
        </w:rPr>
        <w:t>Britské ministerstvo obchodu a průmyslu</w:t>
      </w:r>
      <w:r>
        <w:t xml:space="preserve"> nařídilo vyšetřování konkurenčního dopadu </w:t>
      </w:r>
      <w:r>
        <w:rPr>
          <w:color w:val="04640D"/>
        </w:rPr>
        <w:t xml:space="preserve">plánovaného zakoupení </w:t>
      </w:r>
      <w:r>
        <w:rPr>
          <w:color w:val="FEFB0A"/>
        </w:rPr>
        <w:t>firmy National Tyre Service Ltd.</w:t>
      </w:r>
      <w:r>
        <w:rPr>
          <w:color w:val="04640D"/>
        </w:rPr>
        <w:t xml:space="preserve"> </w:t>
      </w:r>
      <w:r>
        <w:rPr>
          <w:color w:val="FB5514"/>
        </w:rPr>
        <w:t>firmou Michelin Tyre PLC</w:t>
      </w:r>
      <w:r>
        <w:t xml:space="preserve">. </w:t>
      </w:r>
      <w:r>
        <w:rPr>
          <w:color w:val="310106"/>
        </w:rPr>
        <w:t>Ministerstvo</w:t>
      </w:r>
      <w:r>
        <w:t xml:space="preserve"> řeklo, </w:t>
      </w:r>
      <w:r>
        <w:rPr>
          <w:color w:val="E115C0"/>
        </w:rPr>
        <w:t xml:space="preserve">že postoupilo </w:t>
      </w:r>
      <w:r>
        <w:rPr>
          <w:color w:val="00587F"/>
        </w:rPr>
        <w:t>toto převzetí</w:t>
      </w:r>
      <w:r>
        <w:rPr>
          <w:color w:val="E115C0"/>
        </w:rPr>
        <w:t xml:space="preserve"> </w:t>
      </w:r>
      <w:r>
        <w:rPr>
          <w:color w:val="0BC582"/>
        </w:rPr>
        <w:t>Komisi pro monopoly a fůze</w:t>
      </w:r>
      <w:r>
        <w:rPr>
          <w:color w:val="E115C0"/>
        </w:rPr>
        <w:t xml:space="preserve"> z důvodu možných vlivů </w:t>
      </w:r>
      <w:r>
        <w:rPr>
          <w:color w:val="00587F"/>
        </w:rPr>
        <w:t>tohoto nákupu</w:t>
      </w:r>
      <w:r>
        <w:rPr>
          <w:color w:val="E115C0"/>
        </w:rPr>
        <w:t xml:space="preserve"> na britský trh pro distribuci a výměnu pneumatik</w:t>
      </w:r>
      <w:r>
        <w:t xml:space="preserve">. </w:t>
      </w:r>
      <w:r>
        <w:rPr>
          <w:color w:val="FEB8C8"/>
        </w:rPr>
        <w:t>Firma BTR PLC, britský průmyslový konglomerát</w:t>
      </w:r>
      <w:r>
        <w:t xml:space="preserve">, v červnu uvedla, že za 140 milionů liber (221.4 milionu dolarů) prodala </w:t>
      </w:r>
      <w:r>
        <w:rPr>
          <w:color w:val="9E8317"/>
        </w:rPr>
        <w:t>svůj</w:t>
      </w:r>
      <w:r>
        <w:rPr>
          <w:color w:val="01190F"/>
        </w:rPr>
        <w:t xml:space="preserve"> podnik National Tyre Service</w:t>
      </w:r>
      <w:r>
        <w:t xml:space="preserve"> společnosti Michelin Investment Ltd., britské jednotce </w:t>
      </w:r>
      <w:r>
        <w:rPr>
          <w:color w:val="847D81"/>
        </w:rPr>
        <w:t>známého výrobce pneumatik</w:t>
      </w:r>
      <w:r>
        <w:t xml:space="preserve">. </w:t>
      </w:r>
      <w:r>
        <w:rPr>
          <w:color w:val="58018B"/>
        </w:rPr>
        <w:t>Firma Michelin Tyre</w:t>
      </w:r>
      <w:r>
        <w:t xml:space="preserve"> je jednotkou </w:t>
      </w:r>
      <w:r>
        <w:rPr>
          <w:color w:val="847D81"/>
        </w:rPr>
        <w:t>francouzské firmy Michelin S. A</w:t>
      </w:r>
      <w:r>
        <w:t xml:space="preserve">. Představitelé </w:t>
      </w:r>
      <w:r>
        <w:rPr>
          <w:color w:val="58018B"/>
        </w:rPr>
        <w:t>firmy Michelin</w:t>
      </w:r>
      <w:r>
        <w:t xml:space="preserve"> okamžitě nekomentovali </w:t>
      </w:r>
      <w:r>
        <w:rPr>
          <w:color w:val="E115C0"/>
        </w:rPr>
        <w:t>toto postoupení</w:t>
      </w:r>
      <w:r>
        <w:t xml:space="preserve">, ale poznamenali, že </w:t>
      </w:r>
      <w:r>
        <w:rPr>
          <w:color w:val="04640D"/>
        </w:rPr>
        <w:t xml:space="preserve">prodej ze strany </w:t>
      </w:r>
      <w:r>
        <w:rPr>
          <w:color w:val="B70639"/>
        </w:rPr>
        <w:t>BTR</w:t>
      </w:r>
      <w:r>
        <w:t xml:space="preserve"> byl již uzavřen. </w:t>
      </w:r>
      <w:r>
        <w:rPr>
          <w:color w:val="01190F"/>
        </w:rPr>
        <w:t xml:space="preserve">Firma National Tyre, </w:t>
      </w:r>
      <w:r>
        <w:rPr>
          <w:color w:val="703B01"/>
        </w:rPr>
        <w:t>která</w:t>
      </w:r>
      <w:r>
        <w:rPr>
          <w:color w:val="01190F"/>
        </w:rPr>
        <w:t xml:space="preserve"> má 420 poboček po celé Británii</w:t>
      </w:r>
      <w:r>
        <w:t xml:space="preserve">, měla v roce 1988 </w:t>
      </w:r>
      <w:r>
        <w:rPr>
          <w:color w:val="F7F1DF"/>
        </w:rPr>
        <w:t>zisk před zdaněním ve výši 8.5 milionů liber</w:t>
      </w:r>
      <w:r>
        <w:t>.</w:t>
      </w:r>
    </w:p>
    <w:p>
      <w:r>
        <w:rPr>
          <w:b/>
        </w:rPr>
        <w:t>Document number 145</w:t>
      </w:r>
    </w:p>
    <w:p>
      <w:r>
        <w:rPr>
          <w:b/>
        </w:rPr>
        <w:t>Document identifier: wsj0146-001</w:t>
      </w:r>
    </w:p>
    <w:p>
      <w:r>
        <w:rPr>
          <w:color w:val="310106"/>
        </w:rPr>
        <w:t xml:space="preserve">Republikán John Dingell, důležitý podporovatel </w:t>
      </w:r>
      <w:r>
        <w:rPr>
          <w:color w:val="04640D"/>
        </w:rPr>
        <w:t xml:space="preserve">návrhu zákona </w:t>
      </w:r>
      <w:r>
        <w:rPr>
          <w:color w:val="FEFB0A"/>
        </w:rPr>
        <w:t>prezidenta Bushe</w:t>
      </w:r>
      <w:r>
        <w:rPr>
          <w:color w:val="04640D"/>
        </w:rPr>
        <w:t xml:space="preserve"> o čistém ovzduší</w:t>
      </w:r>
      <w:r>
        <w:t xml:space="preserve">, plánuje odhalit </w:t>
      </w:r>
      <w:r>
        <w:rPr>
          <w:color w:val="FB5514"/>
        </w:rPr>
        <w:t xml:space="preserve">překvapivý návrh, </w:t>
      </w:r>
      <w:r>
        <w:rPr>
          <w:color w:val="E115C0"/>
        </w:rPr>
        <w:t>který</w:t>
      </w:r>
      <w:r>
        <w:rPr>
          <w:color w:val="FB5514"/>
        </w:rPr>
        <w:t xml:space="preserve"> by vyřešil </w:t>
      </w:r>
      <w:r>
        <w:rPr>
          <w:color w:val="00587F"/>
        </w:rPr>
        <w:t>s Bílým domem</w:t>
      </w:r>
      <w:r>
        <w:rPr>
          <w:color w:val="FB5514"/>
        </w:rPr>
        <w:t xml:space="preserve"> hlavní bod problému: kyselý déšť</w:t>
      </w:r>
      <w:r>
        <w:t xml:space="preserve">. </w:t>
      </w:r>
      <w:r>
        <w:rPr>
          <w:color w:val="FB5514"/>
        </w:rPr>
        <w:t xml:space="preserve">Návrh demokratů z Michiganu, </w:t>
      </w:r>
      <w:r>
        <w:rPr>
          <w:color w:val="E115C0"/>
        </w:rPr>
        <w:t>který</w:t>
      </w:r>
      <w:r>
        <w:rPr>
          <w:color w:val="FB5514"/>
        </w:rPr>
        <w:t xml:space="preserve"> je očekáván dnes</w:t>
      </w:r>
      <w:r>
        <w:t xml:space="preserve">, je charakterizován </w:t>
      </w:r>
      <w:r>
        <w:rPr>
          <w:color w:val="0BC582"/>
        </w:rPr>
        <w:t>vládními zdroji a lobbyisty</w:t>
      </w:r>
      <w:r>
        <w:t xml:space="preserve"> jako podstatně slabší než </w:t>
      </w:r>
      <w:r>
        <w:rPr>
          <w:color w:val="FEB8C8"/>
        </w:rPr>
        <w:t xml:space="preserve">plán </w:t>
      </w:r>
      <w:r>
        <w:rPr>
          <w:color w:val="9E8317"/>
        </w:rPr>
        <w:t>Bushovy</w:t>
      </w:r>
      <w:r>
        <w:rPr>
          <w:color w:val="01190F"/>
        </w:rPr>
        <w:t xml:space="preserve"> vlády</w:t>
      </w:r>
      <w:r>
        <w:rPr>
          <w:color w:val="FEB8C8"/>
        </w:rPr>
        <w:t xml:space="preserve"> snížit </w:t>
      </w:r>
      <w:r>
        <w:rPr>
          <w:color w:val="847D81"/>
        </w:rPr>
        <w:t xml:space="preserve">emise služeb, </w:t>
      </w:r>
      <w:r>
        <w:rPr>
          <w:color w:val="58018B"/>
        </w:rPr>
        <w:t>které</w:t>
      </w:r>
      <w:r>
        <w:rPr>
          <w:color w:val="847D81"/>
        </w:rPr>
        <w:t xml:space="preserve"> vedou ke kyselému dešti</w:t>
      </w:r>
      <w:r>
        <w:t xml:space="preserve">. </w:t>
      </w:r>
      <w:r>
        <w:rPr>
          <w:color w:val="FEB8C8"/>
        </w:rPr>
        <w:t xml:space="preserve">Tento plán </w:t>
      </w:r>
      <w:r>
        <w:rPr>
          <w:color w:val="01190F"/>
        </w:rPr>
        <w:t>vlády</w:t>
      </w:r>
      <w:r>
        <w:t xml:space="preserve"> by mohl stát služby, </w:t>
      </w:r>
      <w:r>
        <w:rPr>
          <w:color w:val="B70639"/>
        </w:rPr>
        <w:t xml:space="preserve">hlavně ty, </w:t>
      </w:r>
      <w:r>
        <w:rPr>
          <w:color w:val="703B01"/>
        </w:rPr>
        <w:t>které</w:t>
      </w:r>
      <w:r>
        <w:rPr>
          <w:color w:val="B70639"/>
        </w:rPr>
        <w:t xml:space="preserve"> používají uhlí</w:t>
      </w:r>
      <w:r>
        <w:t xml:space="preserve">, až 4 miliardy dolarů za rok. </w:t>
      </w:r>
      <w:r>
        <w:rPr>
          <w:color w:val="FB5514"/>
        </w:rPr>
        <w:t>Návrh</w:t>
      </w:r>
      <w:r>
        <w:t xml:space="preserve"> přichází jako překvapení dokonce i k představitelům </w:t>
      </w:r>
      <w:r>
        <w:rPr>
          <w:color w:val="F7F1DF"/>
        </w:rPr>
        <w:t>vlády</w:t>
      </w:r>
      <w:r>
        <w:t xml:space="preserve"> a dočasně vrhá do chaosu práci </w:t>
      </w:r>
      <w:r>
        <w:rPr>
          <w:color w:val="118B8A"/>
        </w:rPr>
        <w:t>Bílého domu</w:t>
      </w:r>
      <w:r>
        <w:t xml:space="preserve"> na legislativě o čistém ovzduší. Jako předseda Výboru </w:t>
      </w:r>
      <w:r>
        <w:rPr>
          <w:color w:val="118B8A"/>
        </w:rPr>
        <w:t>Bílého domu</w:t>
      </w:r>
      <w:r>
        <w:t xml:space="preserve"> pro energii a obchod má </w:t>
      </w:r>
      <w:r>
        <w:rPr>
          <w:color w:val="310106"/>
        </w:rPr>
        <w:t>pan Dingell</w:t>
      </w:r>
      <w:r>
        <w:t xml:space="preserve"> již sám kontrolu nad legislativou o čistém ovzduší. Lidé blízcí </w:t>
      </w:r>
      <w:r>
        <w:rPr>
          <w:color w:val="4AFEFA"/>
        </w:rPr>
        <w:t>odvětví služeb</w:t>
      </w:r>
      <w:r>
        <w:t xml:space="preserve"> řekli, že se zdá, že </w:t>
      </w:r>
      <w:r>
        <w:rPr>
          <w:color w:val="FB5514"/>
        </w:rPr>
        <w:t xml:space="preserve">návrh </w:t>
      </w:r>
      <w:r>
        <w:rPr>
          <w:color w:val="FCB164"/>
        </w:rPr>
        <w:t>pana Dingella</w:t>
      </w:r>
      <w:r>
        <w:t xml:space="preserve"> garantuje jen odhadované snížení o sedm milionů tun </w:t>
      </w:r>
      <w:r>
        <w:rPr>
          <w:color w:val="796EE6"/>
        </w:rPr>
        <w:t xml:space="preserve">ročních emisí oxidu siřičitého, </w:t>
      </w:r>
      <w:r>
        <w:rPr>
          <w:color w:val="000D2C"/>
        </w:rPr>
        <w:t>které</w:t>
      </w:r>
      <w:r>
        <w:rPr>
          <w:color w:val="796EE6"/>
        </w:rPr>
        <w:t xml:space="preserve"> způsobují kyselý déšť, i když další snížení by mohla být nařízena později</w:t>
      </w:r>
      <w:r>
        <w:t xml:space="preserve">. </w:t>
      </w:r>
      <w:r>
        <w:rPr>
          <w:color w:val="FEB8C8"/>
        </w:rPr>
        <w:t xml:space="preserve">Legislativní balíček </w:t>
      </w:r>
      <w:r>
        <w:rPr>
          <w:color w:val="53495F"/>
        </w:rPr>
        <w:t>pana Bushe</w:t>
      </w:r>
      <w:r>
        <w:t xml:space="preserve"> slibuje snížit emise o 10 milionů tun - v zásadě na polovinu - během roku 2000. Ačkoliv poslední podrobnosti nebyly dostupné, zdroje řekly, že </w:t>
      </w:r>
      <w:r>
        <w:rPr>
          <w:color w:val="FCB164"/>
        </w:rPr>
        <w:t>Dingellův</w:t>
      </w:r>
      <w:r>
        <w:rPr>
          <w:color w:val="FB5514"/>
        </w:rPr>
        <w:t xml:space="preserve"> plán</w:t>
      </w:r>
      <w:r>
        <w:t xml:space="preserve"> by ukončil </w:t>
      </w:r>
      <w:r>
        <w:rPr>
          <w:color w:val="F95475"/>
        </w:rPr>
        <w:t>prezidentův</w:t>
      </w:r>
      <w:r>
        <w:rPr>
          <w:color w:val="61FC03"/>
        </w:rPr>
        <w:t xml:space="preserve"> návrh na omezení emisí oxidu siřičitého produkovaných službami</w:t>
      </w:r>
      <w:r>
        <w:t xml:space="preserve">. </w:t>
      </w:r>
      <w:r>
        <w:rPr>
          <w:color w:val="61FC03"/>
        </w:rPr>
        <w:t>Tento návrh</w:t>
      </w:r>
      <w:r>
        <w:t xml:space="preserve"> byl přivítán ochránci životního prostředí, ale opovrhován </w:t>
      </w:r>
      <w:r>
        <w:rPr>
          <w:color w:val="5D9608"/>
        </w:rPr>
        <w:t>službami</w:t>
      </w:r>
      <w:r>
        <w:t xml:space="preserve">, protože se obávaly, že by omezil </w:t>
      </w:r>
      <w:r>
        <w:rPr>
          <w:color w:val="5D9608"/>
        </w:rPr>
        <w:t>jejich</w:t>
      </w:r>
      <w:r>
        <w:t xml:space="preserve"> růst. Také by odvrhl inovační tržní systém pro obchodování s emisními kredity </w:t>
      </w:r>
      <w:r>
        <w:rPr>
          <w:color w:val="DE98FD"/>
        </w:rPr>
        <w:t>mezi znečišťovateli</w:t>
      </w:r>
      <w:r>
        <w:t xml:space="preserve">. Dále je myslitelné poskytnout </w:t>
      </w:r>
      <w:r>
        <w:rPr>
          <w:color w:val="98A088"/>
        </w:rPr>
        <w:t xml:space="preserve">mechanizmus podílení se na nákladech, </w:t>
      </w:r>
      <w:r>
        <w:rPr>
          <w:color w:val="4F584E"/>
        </w:rPr>
        <w:t>který</w:t>
      </w:r>
      <w:r>
        <w:rPr>
          <w:color w:val="98A088"/>
        </w:rPr>
        <w:t xml:space="preserve"> by pomohl dotovat náklady na vyčištění </w:t>
      </w:r>
      <w:r>
        <w:rPr>
          <w:color w:val="248AD0"/>
        </w:rPr>
        <w:t>služeb používajících uhlí a produkujících nejvíce špíny ve městě</w:t>
      </w:r>
      <w:r>
        <w:rPr>
          <w:color w:val="98A088"/>
        </w:rPr>
        <w:t xml:space="preserve">, šetřící </w:t>
      </w:r>
      <w:r>
        <w:rPr>
          <w:color w:val="5C5300"/>
        </w:rPr>
        <w:t>jejich</w:t>
      </w:r>
      <w:r>
        <w:rPr>
          <w:color w:val="9F6551"/>
        </w:rPr>
        <w:t xml:space="preserve"> zákazníky</w:t>
      </w:r>
      <w:r>
        <w:rPr>
          <w:color w:val="98A088"/>
        </w:rPr>
        <w:t xml:space="preserve"> od přemrštěných skoků v </w:t>
      </w:r>
      <w:r>
        <w:rPr>
          <w:color w:val="9F6551"/>
        </w:rPr>
        <w:t>jejich</w:t>
      </w:r>
      <w:r>
        <w:rPr>
          <w:color w:val="98A088"/>
        </w:rPr>
        <w:t xml:space="preserve"> účtech za elektřinu</w:t>
      </w:r>
      <w:r>
        <w:t xml:space="preserve">. </w:t>
      </w:r>
      <w:r>
        <w:rPr>
          <w:color w:val="F7F1DF"/>
        </w:rPr>
        <w:t xml:space="preserve">Vláda, setrvávající na </w:t>
      </w:r>
      <w:r>
        <w:rPr>
          <w:color w:val="BCFEC6"/>
        </w:rPr>
        <w:t>svém</w:t>
      </w:r>
      <w:r>
        <w:rPr>
          <w:color w:val="F7F1DF"/>
        </w:rPr>
        <w:t xml:space="preserve"> slibu vyhnout se zvyšování daní</w:t>
      </w:r>
      <w:r>
        <w:t xml:space="preserve">, vytrvale čelila podílení se na nákladech. Očekávalo se, že </w:t>
      </w:r>
      <w:r>
        <w:rPr>
          <w:color w:val="932C70"/>
        </w:rPr>
        <w:t xml:space="preserve">pracovníci </w:t>
      </w:r>
      <w:r>
        <w:rPr>
          <w:color w:val="2B1B04"/>
        </w:rPr>
        <w:t>pana Dingella</w:t>
      </w:r>
      <w:r>
        <w:t xml:space="preserve"> předloží </w:t>
      </w:r>
      <w:r>
        <w:rPr>
          <w:color w:val="B5AFC4"/>
        </w:rPr>
        <w:t>svoji</w:t>
      </w:r>
      <w:r>
        <w:rPr>
          <w:color w:val="FB5514"/>
        </w:rPr>
        <w:t xml:space="preserve"> alternativu ke kyselému dešti</w:t>
      </w:r>
      <w:r>
        <w:t xml:space="preserve"> ostatním členům komise, zřejmě jako pokus utišit </w:t>
      </w:r>
      <w:r>
        <w:rPr>
          <w:color w:val="D4C67A"/>
        </w:rPr>
        <w:t xml:space="preserve">zákonodárce ze Středozápadu z vysoce znečišťujících států, </w:t>
      </w:r>
      <w:r>
        <w:rPr>
          <w:color w:val="AE7AA1"/>
        </w:rPr>
        <w:t>kteří</w:t>
      </w:r>
      <w:r>
        <w:rPr>
          <w:color w:val="D4C67A"/>
        </w:rPr>
        <w:t xml:space="preserve"> trvají na podílení se na nákladech</w:t>
      </w:r>
      <w:r>
        <w:t xml:space="preserve">. Avšak není zřejmé, zda </w:t>
      </w:r>
      <w:r>
        <w:rPr>
          <w:color w:val="C2A393"/>
        </w:rPr>
        <w:t xml:space="preserve">podpora </w:t>
      </w:r>
      <w:r>
        <w:rPr>
          <w:color w:val="0232FD"/>
        </w:rPr>
        <w:t>pro tento návrh</w:t>
      </w:r>
      <w:r>
        <w:t xml:space="preserve"> bude dostatečně široká, aby představovala jasnou výzvu </w:t>
      </w:r>
      <w:r>
        <w:rPr>
          <w:color w:val="FEB8C8"/>
        </w:rPr>
        <w:t xml:space="preserve">plánu </w:t>
      </w:r>
      <w:r>
        <w:rPr>
          <w:color w:val="6A3A35"/>
        </w:rPr>
        <w:t>Bílého domu</w:t>
      </w:r>
      <w:r>
        <w:t xml:space="preserve"> týkající se kyselého deště. Zatímco </w:t>
      </w:r>
      <w:r>
        <w:rPr>
          <w:color w:val="FB5514"/>
        </w:rPr>
        <w:t>nový návrh</w:t>
      </w:r>
      <w:r>
        <w:t xml:space="preserve"> by se mohl zamlouvat </w:t>
      </w:r>
      <w:r>
        <w:rPr>
          <w:color w:val="BA6801"/>
        </w:rPr>
        <w:t xml:space="preserve">nejšpinavějším průmyslovým službám, </w:t>
      </w:r>
      <w:r>
        <w:rPr>
          <w:color w:val="168E5C"/>
        </w:rPr>
        <w:t>které</w:t>
      </w:r>
      <w:r>
        <w:rPr>
          <w:color w:val="BA6801"/>
        </w:rPr>
        <w:t xml:space="preserve"> by nemohly získat tuto podporu pro služby</w:t>
      </w:r>
      <w:r>
        <w:t xml:space="preserve">, na Západě je </w:t>
      </w:r>
      <w:r>
        <w:rPr>
          <w:color w:val="16C0D0"/>
        </w:rPr>
        <w:t xml:space="preserve">mnoho podniků, </w:t>
      </w:r>
      <w:r>
        <w:rPr>
          <w:color w:val="C62100"/>
        </w:rPr>
        <w:t>které</w:t>
      </w:r>
      <w:r>
        <w:rPr>
          <w:color w:val="16C0D0"/>
        </w:rPr>
        <w:t xml:space="preserve"> již doplnily drahá čistící zařízení nebo spalují čistě spalitelné palivo</w:t>
      </w:r>
      <w:r>
        <w:t xml:space="preserve">. </w:t>
      </w:r>
      <w:r>
        <w:rPr>
          <w:color w:val="014347"/>
        </w:rPr>
        <w:t>Zákonodárci reprezentující některé z čistších služeb</w:t>
      </w:r>
      <w:r>
        <w:t xml:space="preserve"> tiše pracují </w:t>
      </w:r>
      <w:r>
        <w:rPr>
          <w:color w:val="118B8A"/>
        </w:rPr>
        <w:t>s Bílým domem</w:t>
      </w:r>
      <w:r>
        <w:t xml:space="preserve">, aby vymysleli způsob, jak fušovat do vládního programu, aby se vypořádali se </w:t>
      </w:r>
      <w:r>
        <w:rPr>
          <w:color w:val="014347"/>
        </w:rPr>
        <w:t>svými</w:t>
      </w:r>
      <w:r>
        <w:t xml:space="preserve"> zájmy týkajícími se kyselého deště.</w:t>
      </w:r>
    </w:p>
    <w:p>
      <w:r>
        <w:rPr>
          <w:b/>
        </w:rPr>
        <w:t>Document number 146</w:t>
      </w:r>
    </w:p>
    <w:p>
      <w:r>
        <w:rPr>
          <w:b/>
        </w:rPr>
        <w:t>Document identifier: wsj0147-001</w:t>
      </w:r>
    </w:p>
    <w:p>
      <w:r>
        <w:rPr>
          <w:color w:val="310106"/>
        </w:rPr>
        <w:t>Firma American City Business Journals Inc.</w:t>
      </w:r>
      <w:r>
        <w:t xml:space="preserve"> uvedla, že </w:t>
      </w:r>
      <w:r>
        <w:rPr>
          <w:color w:val="04640D"/>
        </w:rPr>
        <w:t>její</w:t>
      </w:r>
      <w:r>
        <w:rPr>
          <w:color w:val="FEFB0A"/>
        </w:rPr>
        <w:t xml:space="preserve"> prezident Michael K. Russell</w:t>
      </w:r>
      <w:r>
        <w:t xml:space="preserve"> raději rezignuje než se přemístí do nového ústředí v </w:t>
      </w:r>
      <w:r>
        <w:rPr>
          <w:color w:val="FB5514"/>
        </w:rPr>
        <w:t>Charlotte</w:t>
      </w:r>
      <w:r>
        <w:t xml:space="preserve"> v Severní Karolíně. </w:t>
      </w:r>
      <w:r>
        <w:rPr>
          <w:color w:val="FEFB0A"/>
        </w:rPr>
        <w:t xml:space="preserve">Pan Russel, </w:t>
      </w:r>
      <w:r>
        <w:rPr>
          <w:color w:val="E115C0"/>
        </w:rPr>
        <w:t>který</w:t>
      </w:r>
      <w:r>
        <w:rPr>
          <w:color w:val="FEFB0A"/>
        </w:rPr>
        <w:t xml:space="preserve"> zde spoluzaložil </w:t>
      </w:r>
      <w:r>
        <w:rPr>
          <w:color w:val="04640D"/>
        </w:rPr>
        <w:t>místní obchodní vydavatelský podnik se sídlem v Kansas City v Missouri</w:t>
      </w:r>
      <w:r>
        <w:t xml:space="preserve">, řekl, že by </w:t>
      </w:r>
      <w:r>
        <w:rPr>
          <w:color w:val="310106"/>
        </w:rPr>
        <w:t xml:space="preserve">s touto společností, </w:t>
      </w:r>
      <w:r>
        <w:rPr>
          <w:color w:val="00587F"/>
        </w:rPr>
        <w:t>která</w:t>
      </w:r>
      <w:r>
        <w:rPr>
          <w:color w:val="310106"/>
        </w:rPr>
        <w:t xml:space="preserve"> nedávno prodělala změnu vlastníka</w:t>
      </w:r>
      <w:r>
        <w:t xml:space="preserve">, měl mít pětiletou dohodu o poradenství. Již dříve v tomto roce </w:t>
      </w:r>
      <w:r>
        <w:rPr>
          <w:color w:val="0BC582"/>
        </w:rPr>
        <w:t xml:space="preserve">firma Shaw Publishing Inc. v </w:t>
      </w:r>
      <w:r>
        <w:rPr>
          <w:color w:val="FEB8C8"/>
        </w:rPr>
        <w:t>Charlotte</w:t>
      </w:r>
      <w:r>
        <w:t xml:space="preserve"> získala 30 % </w:t>
      </w:r>
      <w:r>
        <w:rPr>
          <w:color w:val="310106"/>
        </w:rPr>
        <w:t>firmy American City</w:t>
      </w:r>
      <w:r>
        <w:t xml:space="preserve"> a má dohodu na získání dalších 25 % příští rok od firmy E. W. Scripps Co. </w:t>
      </w:r>
      <w:r>
        <w:rPr>
          <w:color w:val="9E8317"/>
        </w:rPr>
        <w:t xml:space="preserve">Ray Shaw, předseda </w:t>
      </w:r>
      <w:r>
        <w:rPr>
          <w:color w:val="01190F"/>
        </w:rPr>
        <w:t>firmy American City</w:t>
      </w:r>
      <w:r>
        <w:t xml:space="preserve">, řekl, že by převzal povinnosti </w:t>
      </w:r>
      <w:r>
        <w:rPr>
          <w:color w:val="FEFB0A"/>
        </w:rPr>
        <w:t>pana Russella</w:t>
      </w:r>
      <w:r>
        <w:t>, pokud se tento měsíc nenajde nástupce.</w:t>
      </w:r>
    </w:p>
    <w:p>
      <w:r>
        <w:rPr>
          <w:b/>
        </w:rPr>
        <w:t>Document number 147</w:t>
      </w:r>
    </w:p>
    <w:p>
      <w:r>
        <w:rPr>
          <w:b/>
        </w:rPr>
        <w:t>Document identifier: wsj0148-001</w:t>
      </w:r>
    </w:p>
    <w:p>
      <w:r>
        <w:t xml:space="preserve">Přezdívka </w:t>
      </w:r>
      <w:r>
        <w:rPr>
          <w:color w:val="310106"/>
        </w:rPr>
        <w:t xml:space="preserve">pro opatření, jak zastavit </w:t>
      </w:r>
      <w:r>
        <w:rPr>
          <w:color w:val="04640D"/>
        </w:rPr>
        <w:t>trh</w:t>
      </w:r>
      <w:r>
        <w:rPr>
          <w:color w:val="310106"/>
        </w:rPr>
        <w:t xml:space="preserve"> před příliš velkým a příliš rychlým propadem</w:t>
      </w:r>
      <w:r>
        <w:t xml:space="preserve">. Po krachu v říjnu 1987 byly přijaty </w:t>
      </w:r>
      <w:r>
        <w:rPr>
          <w:color w:val="FEFB0A"/>
        </w:rPr>
        <w:t xml:space="preserve">některé kroky vedoucí ke koordinaci - a někdy k záměrnému přerušení - </w:t>
      </w:r>
      <w:r>
        <w:rPr>
          <w:color w:val="FB5514"/>
        </w:rPr>
        <w:t>trhu s akciemi a termínovými obchody</w:t>
      </w:r>
      <w:r>
        <w:rPr>
          <w:color w:val="FEFB0A"/>
        </w:rPr>
        <w:t xml:space="preserve"> v časech </w:t>
      </w:r>
      <w:r>
        <w:rPr>
          <w:color w:val="FB5514"/>
        </w:rPr>
        <w:t>jeho</w:t>
      </w:r>
      <w:r>
        <w:rPr>
          <w:color w:val="FEFB0A"/>
        </w:rPr>
        <w:t xml:space="preserve"> zvýšené nestability</w:t>
      </w:r>
      <w:r>
        <w:t xml:space="preserve">. Pokud termínové obchody </w:t>
      </w:r>
      <w:r>
        <w:rPr>
          <w:color w:val="E115C0"/>
        </w:rPr>
        <w:t>S&amp;P</w:t>
      </w:r>
      <w:r>
        <w:t xml:space="preserve"> stoupnou nebo klesnou o 12 bodů, </w:t>
      </w:r>
      <w:r>
        <w:rPr>
          <w:color w:val="00587F"/>
        </w:rPr>
        <w:t>na Newyorské burze cenných papírů</w:t>
      </w:r>
      <w:r>
        <w:t xml:space="preserve"> se zaktivuje </w:t>
      </w:r>
      <w:r>
        <w:rPr>
          <w:color w:val="310106"/>
        </w:rPr>
        <w:t>tzv. "sajdkár</w:t>
      </w:r>
      <w:r>
        <w:t xml:space="preserve">". </w:t>
      </w:r>
      <w:r>
        <w:rPr>
          <w:color w:val="310106"/>
        </w:rPr>
        <w:t>Tento vozík</w:t>
      </w:r>
      <w:r>
        <w:t xml:space="preserve"> přesměruje programové obchody </w:t>
      </w:r>
      <w:r>
        <w:rPr>
          <w:color w:val="0BC582"/>
        </w:rPr>
        <w:t xml:space="preserve">do speciálního počítačového souboru, </w:t>
      </w:r>
      <w:r>
        <w:rPr>
          <w:color w:val="FEB8C8"/>
        </w:rPr>
        <w:t>který</w:t>
      </w:r>
      <w:r>
        <w:rPr>
          <w:color w:val="0BC582"/>
        </w:rPr>
        <w:t xml:space="preserve"> vyhledává nevyváženosti v objednávkách nákupů a prodejů</w:t>
      </w:r>
      <w:r>
        <w:t xml:space="preserve">. </w:t>
      </w:r>
      <w:r>
        <w:rPr>
          <w:color w:val="9E8317"/>
        </w:rPr>
        <w:t>Na Chicagské obchodní burze</w:t>
      </w:r>
      <w:r>
        <w:t xml:space="preserve"> není dovoleno, aby </w:t>
      </w:r>
      <w:r>
        <w:rPr>
          <w:color w:val="01190F"/>
        </w:rPr>
        <w:t xml:space="preserve">termínové obchody </w:t>
      </w:r>
      <w:r>
        <w:rPr>
          <w:color w:val="847D81"/>
        </w:rPr>
        <w:t>S&amp;P 500</w:t>
      </w:r>
      <w:r>
        <w:t xml:space="preserve"> klesly na půl hodiny o více než o 12 bodů v porovnání s uzávěrkou předchozího dne. Jestliže je obchodování obnoveno a termínové obchody </w:t>
      </w:r>
      <w:r>
        <w:rPr>
          <w:color w:val="E115C0"/>
        </w:rPr>
        <w:t>S&amp;P 500</w:t>
      </w:r>
      <w:r>
        <w:t xml:space="preserve"> spadnou o 30 bodů od uzávěrky předchozího dne, vstoupí v platnost jednohodinová přestávka v obchodování. Tyto reformy také dovolují </w:t>
      </w:r>
      <w:r>
        <w:rPr>
          <w:color w:val="00587F"/>
        </w:rPr>
        <w:t xml:space="preserve">Newyorské burze </w:t>
      </w:r>
      <w:r>
        <w:rPr>
          <w:color w:val="58018B"/>
        </w:rPr>
        <w:t>cenných papírů</w:t>
      </w:r>
      <w:r>
        <w:t xml:space="preserve">, aby zastavila obchodování na jednu hodinu, pokud </w:t>
      </w:r>
      <w:r>
        <w:rPr>
          <w:color w:val="B70639"/>
        </w:rPr>
        <w:t>Dow-Jonesův index akcií průmyslových společností</w:t>
      </w:r>
      <w:r>
        <w:t xml:space="preserve"> klesne o 250 bodů, a na další dvě hodiny, pokud se </w:t>
      </w:r>
      <w:r>
        <w:rPr>
          <w:color w:val="B70639"/>
        </w:rPr>
        <w:t>tento index</w:t>
      </w:r>
      <w:r>
        <w:t xml:space="preserve"> propadne téhož dne o dalších 150 bodů. </w:t>
      </w:r>
      <w:r>
        <w:rPr>
          <w:color w:val="703B01"/>
        </w:rPr>
        <w:t xml:space="preserve">Systém DOT - čili </w:t>
      </w:r>
      <w:r>
        <w:rPr>
          <w:color w:val="F7F1DF"/>
        </w:rPr>
        <w:t>systém "Rychlého zpracování vybrané objednávky</w:t>
      </w:r>
      <w:r>
        <w:t xml:space="preserve">" - byl spuštěn </w:t>
      </w:r>
      <w:r>
        <w:rPr>
          <w:color w:val="00587F"/>
        </w:rPr>
        <w:t>Newyorskou burzou cenných papírů</w:t>
      </w:r>
      <w:r>
        <w:t xml:space="preserve"> v březnu 1976 a nabízel automatické vysokorychlostní zpracování objednávek. </w:t>
      </w:r>
      <w:r>
        <w:rPr>
          <w:color w:val="118B8A"/>
        </w:rPr>
        <w:t>Rychlejší verze SuperDot</w:t>
      </w:r>
      <w:r>
        <w:t xml:space="preserve"> byla spuštěna v roce 1984. </w:t>
      </w:r>
      <w:r>
        <w:rPr>
          <w:color w:val="118B8A"/>
        </w:rPr>
        <w:t xml:space="preserve">Systém SuperDot, </w:t>
      </w:r>
      <w:r>
        <w:rPr>
          <w:color w:val="4AFEFA"/>
        </w:rPr>
        <w:t>který</w:t>
      </w:r>
      <w:r>
        <w:rPr>
          <w:color w:val="118B8A"/>
        </w:rPr>
        <w:t xml:space="preserve"> je využíván </w:t>
      </w:r>
      <w:r>
        <w:rPr>
          <w:color w:val="FCB164"/>
        </w:rPr>
        <w:t>programovými i ostatními obchodníky</w:t>
      </w:r>
      <w:r>
        <w:rPr>
          <w:color w:val="118B8A"/>
        </w:rPr>
        <w:t xml:space="preserve"> k uzavírání objednávek </w:t>
      </w:r>
      <w:r>
        <w:rPr>
          <w:color w:val="796EE6"/>
        </w:rPr>
        <w:t>na burze</w:t>
      </w:r>
      <w:r>
        <w:t xml:space="preserve">, zpracuje kolem 80 % všech objednávek zadaných </w:t>
      </w:r>
      <w:r>
        <w:rPr>
          <w:color w:val="00587F"/>
        </w:rPr>
        <w:t>na burze</w:t>
      </w:r>
      <w:r>
        <w:t>. Termínovaná předkupní práva - obligace určené k nákupu (</w:t>
      </w:r>
      <w:r>
        <w:rPr>
          <w:color w:val="000D2C"/>
        </w:rPr>
        <w:t xml:space="preserve">pro ty, </w:t>
      </w:r>
      <w:r>
        <w:rPr>
          <w:color w:val="53495F"/>
        </w:rPr>
        <w:t>kteří</w:t>
      </w:r>
      <w:r>
        <w:rPr>
          <w:color w:val="000D2C"/>
        </w:rPr>
        <w:t xml:space="preserve"> zakoupili smlouvu</w:t>
      </w:r>
      <w:r>
        <w:t>) nebo k dodání (</w:t>
      </w:r>
      <w:r>
        <w:rPr>
          <w:color w:val="F95475"/>
        </w:rPr>
        <w:t xml:space="preserve">pro ty, </w:t>
      </w:r>
      <w:r>
        <w:rPr>
          <w:color w:val="61FC03"/>
        </w:rPr>
        <w:t>kteří</w:t>
      </w:r>
      <w:r>
        <w:rPr>
          <w:color w:val="F95475"/>
        </w:rPr>
        <w:t xml:space="preserve"> smlouvu prodali</w:t>
      </w:r>
      <w:r>
        <w:t xml:space="preserve">) určitého množství komodity nebo finančního instrumentu za dohodnutou cenu k určitému datu. Většina </w:t>
      </w:r>
      <w:r>
        <w:rPr>
          <w:color w:val="5D9608"/>
        </w:rPr>
        <w:t>smluv</w:t>
      </w:r>
      <w:r>
        <w:t xml:space="preserve"> je jednoduše anulována opačným obchodem ještě předtím, než nadejde </w:t>
      </w:r>
      <w:r>
        <w:rPr>
          <w:color w:val="5D9608"/>
        </w:rPr>
        <w:t>jejich</w:t>
      </w:r>
      <w:r>
        <w:t xml:space="preserve"> splatnost. Indexace - </w:t>
      </w:r>
      <w:r>
        <w:rPr>
          <w:color w:val="DE98FD"/>
        </w:rPr>
        <w:t>mnoho investorů, hlavně institučních</w:t>
      </w:r>
      <w:r>
        <w:t xml:space="preserve">, se drží investiční strategie nákupu a držení balíku různorodých akcií, aby byli v souladu s ukazatelem širokého akciového trhu, jako je například </w:t>
      </w:r>
      <w:r>
        <w:rPr>
          <w:color w:val="E115C0"/>
        </w:rPr>
        <w:t>S&amp;P 500</w:t>
      </w:r>
      <w:r>
        <w:t xml:space="preserve">. Mnoho institučních indexových fondů je </w:t>
      </w:r>
      <w:r>
        <w:rPr>
          <w:color w:val="98A088"/>
        </w:rPr>
        <w:t xml:space="preserve">aktivními programovými obchodníky, </w:t>
      </w:r>
      <w:r>
        <w:rPr>
          <w:color w:val="4F584E"/>
        </w:rPr>
        <w:t>kteří</w:t>
      </w:r>
      <w:r>
        <w:rPr>
          <w:color w:val="248AD0"/>
        </w:rPr>
        <w:t xml:space="preserve"> vyměňují </w:t>
      </w:r>
      <w:r>
        <w:rPr>
          <w:color w:val="4F584E"/>
        </w:rPr>
        <w:t>své</w:t>
      </w:r>
      <w:r>
        <w:rPr>
          <w:color w:val="248AD0"/>
        </w:rPr>
        <w:t xml:space="preserve"> akcie za termínové obchody, pokud je </w:t>
      </w:r>
      <w:r>
        <w:rPr>
          <w:color w:val="5C5300"/>
        </w:rPr>
        <w:t>to</w:t>
      </w:r>
      <w:r>
        <w:rPr>
          <w:color w:val="248AD0"/>
        </w:rPr>
        <w:t xml:space="preserve"> </w:t>
      </w:r>
      <w:r>
        <w:rPr>
          <w:color w:val="4F584E"/>
        </w:rPr>
        <w:t>pro ně</w:t>
      </w:r>
      <w:r>
        <w:rPr>
          <w:color w:val="248AD0"/>
        </w:rPr>
        <w:t xml:space="preserve"> ziskové</w:t>
      </w:r>
      <w:r>
        <w:t xml:space="preserve">. Programové obchodování - široké rozmezí portfoliových obchodních strategií pomocí počítače, zahrnující současný nákup nebo prodej </w:t>
      </w:r>
      <w:r>
        <w:rPr>
          <w:color w:val="9F6551"/>
        </w:rPr>
        <w:t>15 nebo více akcií</w:t>
      </w:r>
      <w:r>
        <w:t xml:space="preserve">. </w:t>
      </w:r>
      <w:r>
        <w:rPr>
          <w:color w:val="BCFEC6"/>
        </w:rPr>
        <w:t>Quant</w:t>
      </w:r>
      <w:r>
        <w:rPr>
          <w:color w:val="932C70"/>
        </w:rPr>
        <w:t xml:space="preserve"> - </w:t>
      </w:r>
      <w:r>
        <w:rPr>
          <w:color w:val="2B1B04"/>
        </w:rPr>
        <w:t xml:space="preserve">obecně řečeno jakýkoli analytik z </w:t>
      </w:r>
      <w:r>
        <w:rPr>
          <w:color w:val="B5AFC4"/>
        </w:rPr>
        <w:t>Wall Street</w:t>
      </w:r>
      <w:r>
        <w:rPr>
          <w:color w:val="2B1B04"/>
        </w:rPr>
        <w:t xml:space="preserve">, </w:t>
      </w:r>
      <w:r>
        <w:rPr>
          <w:color w:val="D4C67A"/>
        </w:rPr>
        <w:t>který</w:t>
      </w:r>
      <w:r>
        <w:rPr>
          <w:color w:val="2B1B04"/>
        </w:rPr>
        <w:t xml:space="preserve"> využívá kvantitativní výzkumné techniky</w:t>
      </w:r>
      <w:r>
        <w:t xml:space="preserve">. </w:t>
      </w:r>
      <w:r>
        <w:rPr>
          <w:color w:val="AE7AA1"/>
        </w:rPr>
        <w:t xml:space="preserve">Nejnovější odrůda </w:t>
      </w:r>
      <w:r>
        <w:rPr>
          <w:color w:val="C2A393"/>
        </w:rPr>
        <w:t>těchto analytiků</w:t>
      </w:r>
      <w:r>
        <w:rPr>
          <w:color w:val="AE7AA1"/>
        </w:rPr>
        <w:t xml:space="preserve">, nazývaných rovněž "raketoví vědci" pro </w:t>
      </w:r>
      <w:r>
        <w:rPr>
          <w:color w:val="0232FD"/>
        </w:rPr>
        <w:t>své</w:t>
      </w:r>
      <w:r>
        <w:rPr>
          <w:color w:val="AE7AA1"/>
        </w:rPr>
        <w:t xml:space="preserve"> vzdělání ve fyzice a matematice</w:t>
      </w:r>
      <w:r>
        <w:t xml:space="preserve">, navrhuje </w:t>
      </w:r>
      <w:r>
        <w:rPr>
          <w:color w:val="6A3A35"/>
        </w:rPr>
        <w:t xml:space="preserve">komplexní stelážní a obchodní strategie, </w:t>
      </w:r>
      <w:r>
        <w:rPr>
          <w:color w:val="BA6801"/>
        </w:rPr>
        <w:t>které</w:t>
      </w:r>
      <w:r>
        <w:rPr>
          <w:color w:val="6A3A35"/>
        </w:rPr>
        <w:t xml:space="preserve"> jsou všeobecně známé jako programové obchodování</w:t>
      </w:r>
      <w:r>
        <w:t xml:space="preserve">. Arbitráž akciových indexů - nakupování nebo prodávání košů akcií a současné provádění vyrovnávacích obchodů s termínových obchody s akciovými indexy nebo opcemi. </w:t>
      </w:r>
      <w:r>
        <w:rPr>
          <w:color w:val="168E5C"/>
        </w:rPr>
        <w:t>Obchodníci</w:t>
      </w:r>
      <w:r>
        <w:t xml:space="preserve"> vydělávají tím, že se pokoušejí zachytit letmé cenové rozdíly mezi akciemi a indexovými termínovými obchody nebo opcemi. Pokud jsou například akcie dočasně "levnější" než termínové obchody, arbitražér nakoupí akcie a prodá termínové obchody. Termínové obchody akciových indexů - smlouvy o nákupu nebo prodeji hotovostní hodnoty akciového indexu k určitému datu. Hodnota hotovosti je určena vynásobením čísla indexu určenou částkou. Nejběžnějšími nástroji programového obchodování jsou smlouvy o termínových obchodech </w:t>
      </w:r>
      <w:r>
        <w:rPr>
          <w:color w:val="E115C0"/>
        </w:rPr>
        <w:t xml:space="preserve">indexu Standard &amp; Poor's 500 (obchoduje se </w:t>
      </w:r>
      <w:r>
        <w:rPr>
          <w:color w:val="16C0D0"/>
        </w:rPr>
        <w:t>na Chicagské obchodní burze</w:t>
      </w:r>
      <w:r>
        <w:t xml:space="preserve">); </w:t>
      </w:r>
      <w:r>
        <w:rPr>
          <w:color w:val="C62100"/>
        </w:rPr>
        <w:t xml:space="preserve">indexu Hlavního trhu, čili </w:t>
      </w:r>
      <w:r>
        <w:rPr>
          <w:color w:val="014347"/>
        </w:rPr>
        <w:t xml:space="preserve">indexu 20 akcií, </w:t>
      </w:r>
      <w:r>
        <w:rPr>
          <w:color w:val="233809"/>
        </w:rPr>
        <w:t>který</w:t>
      </w:r>
      <w:r>
        <w:rPr>
          <w:color w:val="014347"/>
        </w:rPr>
        <w:t xml:space="preserve"> napodobuje </w:t>
      </w:r>
      <w:r>
        <w:rPr>
          <w:color w:val="42083B"/>
        </w:rPr>
        <w:t>Dow-Jonesův index akcií průmyslových společností (obchoduje se v Chicagské obchodní komoře</w:t>
      </w:r>
      <w:r>
        <w:t xml:space="preserve">); a </w:t>
      </w:r>
      <w:r>
        <w:rPr>
          <w:color w:val="82785D"/>
        </w:rPr>
        <w:t xml:space="preserve">indexu opcí S&amp;P 100 (obchoduje se na Chicagské opční burze a vychází ze 100 akcií vybraných </w:t>
      </w:r>
      <w:r>
        <w:rPr>
          <w:color w:val="023087"/>
        </w:rPr>
        <w:t>z indexu S&amp;P 500</w:t>
      </w:r>
      <w:r>
        <w:t xml:space="preserve">). Opce akciových indexů - opce dávají </w:t>
      </w:r>
      <w:r>
        <w:rPr>
          <w:color w:val="B7DAD2"/>
        </w:rPr>
        <w:t>držitelům</w:t>
      </w:r>
      <w:r>
        <w:t xml:space="preserve"> právo, ale ne závazek, koupit (výzva) nebo prodat (umístění) </w:t>
      </w:r>
      <w:r>
        <w:rPr>
          <w:color w:val="196956"/>
        </w:rPr>
        <w:t>určené množství základní investice</w:t>
      </w:r>
      <w:r>
        <w:t xml:space="preserve"> k určitému datu za současnou cenu, známou jako odklepnutá cena. Základní investicí u akciových indexů může být smlouva o termínových obchodech akciových indexů nebo hotovostní hodnota akciového indexu. Například existují opce na smlouvy o termínových obchodech </w:t>
      </w:r>
      <w:r>
        <w:rPr>
          <w:color w:val="E115C0"/>
        </w:rPr>
        <w:t>indexu S&amp;P 500</w:t>
      </w:r>
      <w:r>
        <w:t xml:space="preserve"> a </w:t>
      </w:r>
      <w:r>
        <w:rPr>
          <w:color w:val="82785D"/>
        </w:rPr>
        <w:t>na index S&amp;P 100</w:t>
      </w:r>
      <w:r>
        <w:t xml:space="preserve">. Uptick - výraz znamenající, že se transakce </w:t>
      </w:r>
      <w:r>
        <w:rPr>
          <w:color w:val="8C41BB"/>
        </w:rPr>
        <w:t>kotovaného cenného papíru</w:t>
      </w:r>
      <w:r>
        <w:t xml:space="preserve"> vyskytla za vyšší cenu než předchozí transakce </w:t>
      </w:r>
      <w:r>
        <w:rPr>
          <w:color w:val="8C41BB"/>
        </w:rPr>
        <w:t>téhož cenného papíru</w:t>
      </w:r>
      <w:r>
        <w:t>.</w:t>
      </w:r>
    </w:p>
    <w:p>
      <w:r>
        <w:rPr>
          <w:b/>
        </w:rPr>
        <w:t>Document number 148</w:t>
      </w:r>
    </w:p>
    <w:p>
      <w:r>
        <w:rPr>
          <w:b/>
        </w:rPr>
        <w:t>Document identifier: wsj0149-001</w:t>
      </w:r>
    </w:p>
    <w:p>
      <w:r>
        <w:rPr>
          <w:color w:val="310106"/>
        </w:rPr>
        <w:t>Newyorský finančník Saul Steinberg</w:t>
      </w:r>
      <w:r>
        <w:rPr>
          <w:color w:val="04640D"/>
        </w:rPr>
        <w:t xml:space="preserve"> požádal o federální povolení </w:t>
      </w:r>
      <w:r>
        <w:rPr>
          <w:color w:val="FEFB0A"/>
        </w:rPr>
        <w:t xml:space="preserve">ke koupi </w:t>
      </w:r>
      <w:r>
        <w:rPr>
          <w:color w:val="FB5514"/>
        </w:rPr>
        <w:t xml:space="preserve">více než 15 % rodičovské firmy </w:t>
      </w:r>
      <w:r>
        <w:rPr>
          <w:color w:val="E115C0"/>
        </w:rPr>
        <w:t>United Airlines</w:t>
      </w:r>
      <w:r>
        <w:rPr>
          <w:color w:val="FB5514"/>
        </w:rPr>
        <w:t>, firmy UAL Corp.</w:t>
      </w:r>
      <w:r>
        <w:t xml:space="preserve">, a říká, že by se mohl pokusit ovládnout </w:t>
      </w:r>
      <w:r>
        <w:rPr>
          <w:color w:val="00587F"/>
        </w:rPr>
        <w:t>druhé největší národní aerolinky</w:t>
      </w:r>
      <w:r>
        <w:t xml:space="preserve">. Ačkoliv </w:t>
      </w:r>
      <w:r>
        <w:rPr>
          <w:color w:val="0BC582"/>
        </w:rPr>
        <w:t>odborníci na převzetí</w:t>
      </w:r>
      <w:r>
        <w:t xml:space="preserve"> řekli, že pochybují, že </w:t>
      </w:r>
      <w:r>
        <w:rPr>
          <w:color w:val="FEB8C8"/>
        </w:rPr>
        <w:t>pan Steinberg</w:t>
      </w:r>
      <w:r>
        <w:t xml:space="preserve"> udělá nabídku osobně, </w:t>
      </w:r>
      <w:r>
        <w:rPr>
          <w:color w:val="04640D"/>
        </w:rPr>
        <w:t xml:space="preserve">žádost </w:t>
      </w:r>
      <w:r>
        <w:rPr>
          <w:color w:val="9E8317"/>
        </w:rPr>
        <w:t>jeho</w:t>
      </w:r>
      <w:r>
        <w:rPr>
          <w:color w:val="01190F"/>
        </w:rPr>
        <w:t xml:space="preserve"> firmy Reliance Group Holdings Inc.</w:t>
      </w:r>
      <w:r>
        <w:t xml:space="preserve"> by mohla signalizovat </w:t>
      </w:r>
      <w:r>
        <w:rPr>
          <w:color w:val="FEB8C8"/>
        </w:rPr>
        <w:t>jeho</w:t>
      </w:r>
      <w:r>
        <w:t xml:space="preserve"> zájem pomoci oživit </w:t>
      </w:r>
      <w:r>
        <w:rPr>
          <w:color w:val="847D81"/>
        </w:rPr>
        <w:t xml:space="preserve">neúspěšnou nabídku </w:t>
      </w:r>
      <w:r>
        <w:rPr>
          <w:color w:val="58018B"/>
        </w:rPr>
        <w:t>zaměstnanců</w:t>
      </w:r>
      <w:r>
        <w:rPr>
          <w:color w:val="847D81"/>
        </w:rPr>
        <w:t xml:space="preserve"> a </w:t>
      </w:r>
      <w:r>
        <w:rPr>
          <w:color w:val="B70639"/>
        </w:rPr>
        <w:t xml:space="preserve">vedení </w:t>
      </w:r>
      <w:r>
        <w:rPr>
          <w:color w:val="703B01"/>
        </w:rPr>
        <w:t>podniku</w:t>
      </w:r>
      <w:r>
        <w:t xml:space="preserve">. </w:t>
      </w:r>
      <w:r>
        <w:rPr>
          <w:color w:val="F7F1DF"/>
        </w:rPr>
        <w:t>Taková žádost o federální protikartelové povolení</w:t>
      </w:r>
      <w:r>
        <w:t xml:space="preserve"> je nezbytná </w:t>
      </w:r>
      <w:r>
        <w:rPr>
          <w:color w:val="118B8A"/>
        </w:rPr>
        <w:t xml:space="preserve">pro jakéhokoliv investora, </w:t>
      </w:r>
      <w:r>
        <w:rPr>
          <w:color w:val="4AFEFA"/>
        </w:rPr>
        <w:t>který</w:t>
      </w:r>
      <w:r>
        <w:rPr>
          <w:color w:val="118B8A"/>
        </w:rPr>
        <w:t xml:space="preserve"> by se mohl pokusit o ovládnutí</w:t>
      </w:r>
      <w:r>
        <w:t xml:space="preserve">. Ale </w:t>
      </w:r>
      <w:r>
        <w:rPr>
          <w:color w:val="FCB164"/>
        </w:rPr>
        <w:t>někteří investoři</w:t>
      </w:r>
      <w:r>
        <w:t xml:space="preserve"> použili </w:t>
      </w:r>
      <w:r>
        <w:rPr>
          <w:color w:val="F7F1DF"/>
        </w:rPr>
        <w:t>takové registrace</w:t>
      </w:r>
      <w:r>
        <w:t xml:space="preserve"> ke zvýšení hodnoty </w:t>
      </w:r>
      <w:r>
        <w:rPr>
          <w:color w:val="796EE6"/>
        </w:rPr>
        <w:t>jejich</w:t>
      </w:r>
      <w:r>
        <w:rPr>
          <w:color w:val="000D2C"/>
        </w:rPr>
        <w:t xml:space="preserve"> držených akcií, </w:t>
      </w:r>
      <w:r>
        <w:rPr>
          <w:color w:val="53495F"/>
        </w:rPr>
        <w:t>které</w:t>
      </w:r>
      <w:r>
        <w:rPr>
          <w:color w:val="000D2C"/>
        </w:rPr>
        <w:t xml:space="preserve"> pak - bez nakoupení dalších akcií - prodali</w:t>
      </w:r>
      <w:r>
        <w:t xml:space="preserve">. </w:t>
      </w:r>
      <w:r>
        <w:rPr>
          <w:color w:val="F95475"/>
        </w:rPr>
        <w:t>Obchodníci s akciemi na převzetí</w:t>
      </w:r>
      <w:r>
        <w:t xml:space="preserve"> byli </w:t>
      </w:r>
      <w:r>
        <w:rPr>
          <w:color w:val="04640D"/>
        </w:rPr>
        <w:t xml:space="preserve">žádostí </w:t>
      </w:r>
      <w:r>
        <w:rPr>
          <w:color w:val="01190F"/>
        </w:rPr>
        <w:t>firmy Reliance</w:t>
      </w:r>
      <w:r>
        <w:t xml:space="preserve"> zmateni a varovali, že </w:t>
      </w:r>
      <w:r>
        <w:rPr>
          <w:color w:val="04640D"/>
        </w:rPr>
        <w:t>to</w:t>
      </w:r>
      <w:r>
        <w:t xml:space="preserve"> neznamená, že se </w:t>
      </w:r>
      <w:r>
        <w:rPr>
          <w:color w:val="FEB8C8"/>
        </w:rPr>
        <w:t>pan Steinberg</w:t>
      </w:r>
      <w:r>
        <w:t xml:space="preserve"> definitivně pokusí o ovládnutí. "Možná pouze chce, aby se něco stalo," řekl jeden odborník na převzetí. </w:t>
      </w:r>
      <w:r>
        <w:rPr>
          <w:color w:val="61FC03"/>
        </w:rPr>
        <w:t>Jeden investiční bankéř</w:t>
      </w:r>
      <w:r>
        <w:t xml:space="preserve"> řekl, že se </w:t>
      </w:r>
      <w:r>
        <w:rPr>
          <w:color w:val="FEB8C8"/>
        </w:rPr>
        <w:t>pan Steinberg</w:t>
      </w:r>
      <w:r>
        <w:t xml:space="preserve"> možná zkouší sám dostat do pozice </w:t>
      </w:r>
      <w:r>
        <w:rPr>
          <w:color w:val="5D9608"/>
        </w:rPr>
        <w:t xml:space="preserve">jako přátelský investor, </w:t>
      </w:r>
      <w:r>
        <w:rPr>
          <w:color w:val="DE98FD"/>
        </w:rPr>
        <w:t>který</w:t>
      </w:r>
      <w:r>
        <w:rPr>
          <w:color w:val="5D9608"/>
        </w:rPr>
        <w:t xml:space="preserve"> by mohl pomoci </w:t>
      </w:r>
      <w:r>
        <w:rPr>
          <w:color w:val="98A088"/>
        </w:rPr>
        <w:t xml:space="preserve">předsedovi </w:t>
      </w:r>
      <w:r>
        <w:rPr>
          <w:color w:val="4F584E"/>
        </w:rPr>
        <w:t>firmy UAL</w:t>
      </w:r>
      <w:r>
        <w:rPr>
          <w:color w:val="98A088"/>
        </w:rPr>
        <w:t xml:space="preserve"> Stephenu Wolfovi</w:t>
      </w:r>
      <w:r>
        <w:rPr>
          <w:color w:val="5D9608"/>
        </w:rPr>
        <w:t xml:space="preserve"> oživit </w:t>
      </w:r>
      <w:r>
        <w:rPr>
          <w:color w:val="248AD0"/>
        </w:rPr>
        <w:t xml:space="preserve">neúspěšnou nabídku </w:t>
      </w:r>
      <w:r>
        <w:rPr>
          <w:color w:val="5C5300"/>
        </w:rPr>
        <w:t>zaměstnanců</w:t>
      </w:r>
      <w:r>
        <w:rPr>
          <w:color w:val="248AD0"/>
        </w:rPr>
        <w:t xml:space="preserve"> a </w:t>
      </w:r>
      <w:r>
        <w:rPr>
          <w:color w:val="9F6551"/>
        </w:rPr>
        <w:t xml:space="preserve">vedení </w:t>
      </w:r>
      <w:r>
        <w:rPr>
          <w:color w:val="BCFEC6"/>
        </w:rPr>
        <w:t>podniku</w:t>
      </w:r>
      <w:r>
        <w:t xml:space="preserve">. </w:t>
      </w:r>
      <w:r>
        <w:rPr>
          <w:color w:val="FEB8C8"/>
        </w:rPr>
        <w:t>Pan Steinberg</w:t>
      </w:r>
      <w:r>
        <w:t xml:space="preserve">, naznačil, by mohl nahradit </w:t>
      </w:r>
      <w:r>
        <w:rPr>
          <w:color w:val="932C70"/>
        </w:rPr>
        <w:t xml:space="preserve">firmu British Airways PLC, </w:t>
      </w:r>
      <w:r>
        <w:rPr>
          <w:color w:val="2B1B04"/>
        </w:rPr>
        <w:t>která</w:t>
      </w:r>
      <w:r>
        <w:rPr>
          <w:color w:val="932C70"/>
        </w:rPr>
        <w:t xml:space="preserve"> se stáhla z vykupující skupiny</w:t>
      </w:r>
      <w:r>
        <w:t xml:space="preserve">. </w:t>
      </w:r>
      <w:r>
        <w:rPr>
          <w:color w:val="B5AFC4"/>
        </w:rPr>
        <w:t>Firma Reliance</w:t>
      </w:r>
      <w:r>
        <w:t xml:space="preserve"> již koupila a prodala akcie </w:t>
      </w:r>
      <w:r>
        <w:rPr>
          <w:color w:val="D4C67A"/>
        </w:rPr>
        <w:t>firmy UAL</w:t>
      </w:r>
      <w:r>
        <w:t xml:space="preserve"> s velkým ziskem bez získání protikartelové registrace před kolapsem 13. října ve výši 6.79 miliard dolarů, 300 dolarů za akcii při vyplacení </w:t>
      </w:r>
      <w:r>
        <w:rPr>
          <w:color w:val="AE7AA1"/>
        </w:rPr>
        <w:t>zaměstnanců</w:t>
      </w:r>
      <w:r>
        <w:t xml:space="preserve"> a </w:t>
      </w:r>
      <w:r>
        <w:rPr>
          <w:color w:val="C2A393"/>
        </w:rPr>
        <w:t xml:space="preserve">vedení </w:t>
      </w:r>
      <w:r>
        <w:rPr>
          <w:color w:val="0232FD"/>
        </w:rPr>
        <w:t>podniku</w:t>
      </w:r>
      <w:r>
        <w:t xml:space="preserve">. </w:t>
      </w:r>
      <w:r>
        <w:rPr>
          <w:color w:val="B5AFC4"/>
        </w:rPr>
        <w:t>Firma Reliance</w:t>
      </w:r>
      <w:r>
        <w:t xml:space="preserve"> získala 7 % podíl </w:t>
      </w:r>
      <w:r>
        <w:rPr>
          <w:color w:val="D4C67A"/>
        </w:rPr>
        <w:t>ve společnosti UAL</w:t>
      </w:r>
      <w:r>
        <w:t xml:space="preserve"> na začátku tohoto roku za průměrnou cenu 110 dolarů za akcii a snížila </w:t>
      </w:r>
      <w:r>
        <w:rPr>
          <w:color w:val="B5AFC4"/>
        </w:rPr>
        <w:t>svůj</w:t>
      </w:r>
      <w:r>
        <w:t xml:space="preserve"> podíl na 4.7 % poté, co </w:t>
      </w:r>
      <w:r>
        <w:rPr>
          <w:color w:val="D4C67A"/>
        </w:rPr>
        <w:t>společnost UAL</w:t>
      </w:r>
      <w:r>
        <w:t xml:space="preserve"> přijala nabídku za cenu vyšší než 282 dolarů za akcii. Zdroje </w:t>
      </w:r>
      <w:r>
        <w:rPr>
          <w:color w:val="6A3A35"/>
        </w:rPr>
        <w:t>z trhu</w:t>
      </w:r>
      <w:r>
        <w:t xml:space="preserve"> řekly, že </w:t>
      </w:r>
      <w:r>
        <w:rPr>
          <w:color w:val="B5AFC4"/>
        </w:rPr>
        <w:t>firma Reliance</w:t>
      </w:r>
      <w:r>
        <w:t xml:space="preserve"> již prodala celý </w:t>
      </w:r>
      <w:r>
        <w:rPr>
          <w:color w:val="B5AFC4"/>
        </w:rPr>
        <w:t>svůj</w:t>
      </w:r>
      <w:r>
        <w:t xml:space="preserve"> podíl </w:t>
      </w:r>
      <w:r>
        <w:rPr>
          <w:color w:val="D4C67A"/>
        </w:rPr>
        <w:t>ve firmě UAL</w:t>
      </w:r>
      <w:r>
        <w:t xml:space="preserve"> a tedy by neměla mít žádný důvod podat </w:t>
      </w:r>
      <w:r>
        <w:rPr>
          <w:color w:val="BA6801"/>
        </w:rPr>
        <w:t>tuto žádost, aby</w:t>
      </w:r>
      <w:r>
        <w:t xml:space="preserve"> </w:t>
      </w:r>
      <w:r>
        <w:rPr>
          <w:color w:val="168E5C"/>
        </w:rPr>
        <w:t xml:space="preserve">jednoduše zvýšila hodnotu </w:t>
      </w:r>
      <w:r>
        <w:rPr>
          <w:color w:val="16C0D0"/>
        </w:rPr>
        <w:t>svých</w:t>
      </w:r>
      <w:r>
        <w:rPr>
          <w:color w:val="168E5C"/>
        </w:rPr>
        <w:t xml:space="preserve"> akcií</w:t>
      </w:r>
      <w:r>
        <w:t xml:space="preserve">. Ale přesné množství aktuálního podílu </w:t>
      </w:r>
      <w:r>
        <w:rPr>
          <w:color w:val="B5AFC4"/>
        </w:rPr>
        <w:t>firmy Reliance</w:t>
      </w:r>
      <w:r>
        <w:t xml:space="preserve"> nebylo formálně odhaleno. </w:t>
      </w:r>
      <w:r>
        <w:rPr>
          <w:color w:val="04640D"/>
        </w:rPr>
        <w:t>Tato registrace</w:t>
      </w:r>
      <w:r>
        <w:t xml:space="preserve"> dodává nový obrat spekulaci </w:t>
      </w:r>
      <w:r>
        <w:rPr>
          <w:color w:val="6A3A35"/>
        </w:rPr>
        <w:t>na trhu</w:t>
      </w:r>
      <w:r>
        <w:t xml:space="preserve">, že </w:t>
      </w:r>
      <w:r>
        <w:rPr>
          <w:color w:val="C62100"/>
        </w:rPr>
        <w:t>firma Coniston Partners, newyorský správce peněz</w:t>
      </w:r>
      <w:r>
        <w:t xml:space="preserve">, koupil více než 5 % akcií </w:t>
      </w:r>
      <w:r>
        <w:rPr>
          <w:color w:val="D4C67A"/>
        </w:rPr>
        <w:t>firmy UAL</w:t>
      </w:r>
      <w:r>
        <w:t xml:space="preserve"> a možná napadne rozhodnutí </w:t>
      </w:r>
      <w:r>
        <w:rPr>
          <w:color w:val="014347"/>
        </w:rPr>
        <w:t xml:space="preserve">představenstva </w:t>
      </w:r>
      <w:r>
        <w:rPr>
          <w:color w:val="233809"/>
        </w:rPr>
        <w:t>firmy UAL</w:t>
      </w:r>
      <w:r>
        <w:t xml:space="preserve"> zůstat nezávislým. Spekulace </w:t>
      </w:r>
      <w:r>
        <w:rPr>
          <w:color w:val="C62100"/>
        </w:rPr>
        <w:t>o firmě Coniston</w:t>
      </w:r>
      <w:r>
        <w:t xml:space="preserve"> způsobily, že se </w:t>
      </w:r>
      <w:r>
        <w:rPr>
          <w:color w:val="42083B"/>
        </w:rPr>
        <w:t>akcie</w:t>
      </w:r>
      <w:r>
        <w:t xml:space="preserve"> odrazily z minima 145 dolarů. Oznámení </w:t>
      </w:r>
      <w:r>
        <w:rPr>
          <w:color w:val="D4C67A"/>
        </w:rPr>
        <w:t>firmy UAL</w:t>
      </w:r>
      <w:r>
        <w:t xml:space="preserve"> přišlo po včerejším uzavření </w:t>
      </w:r>
      <w:r>
        <w:rPr>
          <w:color w:val="6A3A35"/>
        </w:rPr>
        <w:t>trhu</w:t>
      </w:r>
      <w:r>
        <w:t xml:space="preserve">. Při kompozitním obchodování na newyorské burze cenných papírů </w:t>
      </w:r>
      <w:r>
        <w:rPr>
          <w:color w:val="42083B"/>
        </w:rPr>
        <w:t>tyto akcie</w:t>
      </w:r>
      <w:r>
        <w:t xml:space="preserve"> uzavřely na 177 dolarech, o 1.50 dolaru výše. </w:t>
      </w:r>
      <w:r>
        <w:rPr>
          <w:color w:val="D4C67A"/>
        </w:rPr>
        <w:t>Firma UAL</w:t>
      </w:r>
      <w:r>
        <w:t xml:space="preserve"> by nerozváděla prohlášení, že byla informována </w:t>
      </w:r>
      <w:r>
        <w:rPr>
          <w:color w:val="04640D"/>
        </w:rPr>
        <w:t>o registraci</w:t>
      </w:r>
      <w:r>
        <w:t xml:space="preserve"> </w:t>
      </w:r>
      <w:r>
        <w:rPr>
          <w:color w:val="B5AFC4"/>
        </w:rPr>
        <w:t>firmou Reliance</w:t>
      </w:r>
      <w:r>
        <w:t xml:space="preserve">. </w:t>
      </w:r>
      <w:r>
        <w:rPr>
          <w:color w:val="82785D"/>
        </w:rPr>
        <w:t>Firma Reliance</w:t>
      </w:r>
      <w:r>
        <w:rPr>
          <w:color w:val="023087"/>
        </w:rPr>
        <w:t xml:space="preserve"> potvrdila </w:t>
      </w:r>
      <w:r>
        <w:rPr>
          <w:color w:val="B7DAD2"/>
        </w:rPr>
        <w:t>registraci</w:t>
      </w:r>
      <w:r>
        <w:t xml:space="preserve">, ale nebude </w:t>
      </w:r>
      <w:r>
        <w:rPr>
          <w:color w:val="023087"/>
        </w:rPr>
        <w:t>to</w:t>
      </w:r>
      <w:r>
        <w:t xml:space="preserve"> rozvádět. </w:t>
      </w:r>
      <w:r>
        <w:rPr>
          <w:color w:val="196956"/>
        </w:rPr>
        <w:t>Někteří odborníci na převzetí</w:t>
      </w:r>
      <w:r>
        <w:t xml:space="preserve"> byli skeptičtí, když říkají, že bylo možné, že </w:t>
      </w:r>
      <w:r>
        <w:rPr>
          <w:color w:val="FEB8C8"/>
        </w:rPr>
        <w:t>pan Steinberg</w:t>
      </w:r>
      <w:r>
        <w:t xml:space="preserve"> provedl </w:t>
      </w:r>
      <w:r>
        <w:rPr>
          <w:color w:val="BA6801"/>
        </w:rPr>
        <w:t>registraci jen pro to, aby</w:t>
      </w:r>
      <w:r>
        <w:t xml:space="preserve"> pomohl zvýšit hodnotu jakéhokoliv zbývajícího podílu </w:t>
      </w:r>
      <w:r>
        <w:rPr>
          <w:color w:val="B5AFC4"/>
        </w:rPr>
        <w:t>firmy Reliance</w:t>
      </w:r>
      <w:r>
        <w:t xml:space="preserve"> </w:t>
      </w:r>
      <w:r>
        <w:rPr>
          <w:color w:val="D4C67A"/>
        </w:rPr>
        <w:t>ve firmě UAL</w:t>
      </w:r>
      <w:r>
        <w:t xml:space="preserve">. Uvažuje se o tom, že </w:t>
      </w:r>
      <w:r>
        <w:rPr>
          <w:color w:val="FEB8C8"/>
        </w:rPr>
        <w:t>pan Steinberg</w:t>
      </w:r>
      <w:r>
        <w:t xml:space="preserve"> má vlídné podmínky </w:t>
      </w:r>
      <w:r>
        <w:rPr>
          <w:color w:val="8C41BB"/>
        </w:rPr>
        <w:t xml:space="preserve">na pana Wolfa </w:t>
      </w:r>
      <w:r>
        <w:rPr>
          <w:color w:val="ECEDFE"/>
        </w:rPr>
        <w:t>z firmy UAL</w:t>
      </w:r>
      <w:r>
        <w:t xml:space="preserve">. </w:t>
      </w:r>
      <w:r>
        <w:rPr>
          <w:color w:val="FEB8C8"/>
        </w:rPr>
        <w:t>Tento investor</w:t>
      </w:r>
      <w:r>
        <w:t xml:space="preserve"> byl nápomocen jmenování </w:t>
      </w:r>
      <w:r>
        <w:rPr>
          <w:color w:val="8C41BB"/>
        </w:rPr>
        <w:t>pana Wolfa</w:t>
      </w:r>
      <w:r>
        <w:t xml:space="preserve">, aby vedl leteckou přepravní jednotku firmy Tiger International Inc. Úspěch </w:t>
      </w:r>
      <w:r>
        <w:rPr>
          <w:color w:val="8C41BB"/>
        </w:rPr>
        <w:t>pana Wolfa</w:t>
      </w:r>
      <w:r>
        <w:t xml:space="preserve"> </w:t>
      </w:r>
      <w:r>
        <w:rPr>
          <w:color w:val="2B2D32"/>
        </w:rPr>
        <w:t>na tomto úkolu</w:t>
      </w:r>
      <w:r>
        <w:t xml:space="preserve"> </w:t>
      </w:r>
      <w:r>
        <w:rPr>
          <w:color w:val="FEB8C8"/>
        </w:rPr>
        <w:t>mu</w:t>
      </w:r>
      <w:r>
        <w:t xml:space="preserve"> pomohl v prosinci 1987 získat vrcholné zaměstnání </w:t>
      </w:r>
      <w:r>
        <w:rPr>
          <w:color w:val="D4C67A"/>
        </w:rPr>
        <w:t>ve firmě UAL</w:t>
      </w:r>
      <w:r>
        <w:t xml:space="preserve">. Ale </w:t>
      </w:r>
      <w:r>
        <w:rPr>
          <w:color w:val="94C661"/>
        </w:rPr>
        <w:t>jakýkoliv potenciální kupec</w:t>
      </w:r>
      <w:r>
        <w:t xml:space="preserve"> se musí pokusit dosáhnout nějakého způsobu dohody </w:t>
      </w:r>
      <w:r>
        <w:rPr>
          <w:color w:val="AE7AA1"/>
        </w:rPr>
        <w:t xml:space="preserve">se zaměstnanci </w:t>
      </w:r>
      <w:r>
        <w:rPr>
          <w:color w:val="F8907D"/>
        </w:rPr>
        <w:t>firmy</w:t>
      </w:r>
      <w:r>
        <w:t xml:space="preserve">, </w:t>
      </w:r>
      <w:r>
        <w:rPr>
          <w:color w:val="895E6B"/>
        </w:rPr>
        <w:t>primárně s</w:t>
      </w:r>
      <w:r>
        <w:t xml:space="preserve"> </w:t>
      </w:r>
      <w:r>
        <w:rPr>
          <w:color w:val="D4C67A"/>
        </w:rPr>
        <w:t>jejími</w:t>
      </w:r>
      <w:r>
        <w:t xml:space="preserve"> piloty a </w:t>
      </w:r>
      <w:r>
        <w:rPr>
          <w:color w:val="788E95"/>
        </w:rPr>
        <w:t xml:space="preserve">mocným sdružením mechaniků, </w:t>
      </w:r>
      <w:r>
        <w:rPr>
          <w:color w:val="FB6AB8"/>
        </w:rPr>
        <w:t>které</w:t>
      </w:r>
      <w:r>
        <w:rPr>
          <w:color w:val="788E95"/>
        </w:rPr>
        <w:t xml:space="preserve"> se postavilo proti převzetí</w:t>
      </w:r>
      <w:r>
        <w:t>.</w:t>
      </w:r>
    </w:p>
    <w:p>
      <w:r>
        <w:rPr>
          <w:b/>
        </w:rPr>
        <w:t>Document number 149</w:t>
      </w:r>
    </w:p>
    <w:p>
      <w:r>
        <w:rPr>
          <w:b/>
        </w:rPr>
        <w:t>Document identifier: wsj0150-001</w:t>
      </w:r>
    </w:p>
    <w:p>
      <w:r>
        <w:rPr>
          <w:color w:val="310106"/>
        </w:rPr>
        <w:t>Firma A. L . Williams</w:t>
      </w:r>
      <w:r>
        <w:rPr>
          <w:color w:val="04640D"/>
        </w:rPr>
        <w:t xml:space="preserve"> byla sloučena </w:t>
      </w:r>
      <w:r>
        <w:rPr>
          <w:color w:val="FEFB0A"/>
        </w:rPr>
        <w:t>s firmou Primerica v New Yorku</w:t>
      </w:r>
      <w:r>
        <w:rPr>
          <w:color w:val="04640D"/>
        </w:rPr>
        <w:t xml:space="preserve"> poté, co se na speciálním shromáždění držitelů akcií </w:t>
      </w:r>
      <w:r>
        <w:rPr>
          <w:color w:val="310106"/>
        </w:rPr>
        <w:t>firmy Williams</w:t>
      </w:r>
      <w:r>
        <w:rPr>
          <w:color w:val="04640D"/>
        </w:rPr>
        <w:t xml:space="preserve"> objasnila </w:t>
      </w:r>
      <w:r>
        <w:rPr>
          <w:color w:val="FB5514"/>
        </w:rPr>
        <w:t>tato transakce</w:t>
      </w:r>
      <w:r>
        <w:t xml:space="preserve">, řekla </w:t>
      </w:r>
      <w:r>
        <w:rPr>
          <w:color w:val="E115C0"/>
        </w:rPr>
        <w:t>firma</w:t>
      </w:r>
      <w:r>
        <w:t xml:space="preserve">. </w:t>
      </w:r>
      <w:r>
        <w:rPr>
          <w:color w:val="00587F"/>
        </w:rPr>
        <w:t xml:space="preserve">Firma Primerica, </w:t>
      </w:r>
      <w:r>
        <w:rPr>
          <w:color w:val="0BC582"/>
        </w:rPr>
        <w:t>která</w:t>
      </w:r>
      <w:r>
        <w:rPr>
          <w:color w:val="00587F"/>
        </w:rPr>
        <w:t xml:space="preserve"> vlastnila skoro 70 % </w:t>
      </w:r>
      <w:r>
        <w:rPr>
          <w:color w:val="FEB8C8"/>
        </w:rPr>
        <w:t>společnosti Williams</w:t>
      </w:r>
      <w:r>
        <w:t xml:space="preserve">, zaplatí za zbytek </w:t>
      </w:r>
      <w:r>
        <w:rPr>
          <w:color w:val="E115C0"/>
        </w:rPr>
        <w:t>této společnosti</w:t>
      </w:r>
      <w:r>
        <w:t xml:space="preserve"> asi 16.7 milionu akcií aktuálně ohodnocených téměř na 472 milionů dolarů. </w:t>
      </w:r>
      <w:r>
        <w:rPr>
          <w:color w:val="00587F"/>
        </w:rPr>
        <w:t>Tato firma finančních služeb</w:t>
      </w:r>
      <w:r>
        <w:t xml:space="preserve"> zaplatí 0.82 akcií za každou akcii </w:t>
      </w:r>
      <w:r>
        <w:rPr>
          <w:color w:val="E115C0"/>
        </w:rPr>
        <w:t>firmy Williams</w:t>
      </w:r>
      <w:r>
        <w:t xml:space="preserve">. </w:t>
      </w:r>
      <w:r>
        <w:rPr>
          <w:color w:val="9E8317"/>
        </w:rPr>
        <w:t xml:space="preserve">Akcie </w:t>
      </w:r>
      <w:r>
        <w:rPr>
          <w:color w:val="01190F"/>
        </w:rPr>
        <w:t>firmy Williams</w:t>
      </w:r>
      <w:r>
        <w:rPr>
          <w:color w:val="9E8317"/>
        </w:rPr>
        <w:t xml:space="preserve">, </w:t>
      </w:r>
      <w:r>
        <w:rPr>
          <w:color w:val="847D81"/>
        </w:rPr>
        <w:t>které</w:t>
      </w:r>
      <w:r>
        <w:rPr>
          <w:color w:val="9E8317"/>
        </w:rPr>
        <w:t xml:space="preserve"> byly včera odstraněny ze seznamu obligací na Newyorské burze cenných papírů po uzavření kompozitního obchodování</w:t>
      </w:r>
      <w:r>
        <w:t xml:space="preserve">, uzavřely na 23.25 dolarech, o 12.5 centů méně. </w:t>
      </w:r>
      <w:r>
        <w:rPr>
          <w:color w:val="00587F"/>
        </w:rPr>
        <w:t>Firma Primerica</w:t>
      </w:r>
      <w:r>
        <w:t xml:space="preserve"> uzavřela na 28.25 dolarech, o 50 centů méně. </w:t>
      </w:r>
      <w:r>
        <w:rPr>
          <w:color w:val="E115C0"/>
        </w:rPr>
        <w:t>Firma Williams z Duluthu v Georgii</w:t>
      </w:r>
      <w:r>
        <w:t xml:space="preserve"> je holdingová společnost poskytující pojištění a finanční služby. Služby </w:t>
      </w:r>
      <w:r>
        <w:rPr>
          <w:color w:val="E115C0"/>
        </w:rPr>
        <w:t>jejích</w:t>
      </w:r>
      <w:r>
        <w:t xml:space="preserve"> dceřinných společností jsou nabízeny </w:t>
      </w:r>
      <w:r>
        <w:rPr>
          <w:color w:val="58018B"/>
        </w:rPr>
        <w:t>úzce drženou firmou A. L . Williams &amp; Associates</w:t>
      </w:r>
      <w:r>
        <w:t xml:space="preserve">. </w:t>
      </w:r>
      <w:r>
        <w:rPr>
          <w:color w:val="B70639"/>
        </w:rPr>
        <w:t xml:space="preserve">Jak se očekávalo, </w:t>
      </w:r>
      <w:r>
        <w:rPr>
          <w:color w:val="703B01"/>
        </w:rPr>
        <w:t>firma Primerica</w:t>
      </w:r>
      <w:r>
        <w:rPr>
          <w:color w:val="B70639"/>
        </w:rPr>
        <w:t xml:space="preserve"> také získala jistá aktiva </w:t>
      </w:r>
      <w:r>
        <w:rPr>
          <w:color w:val="F7F1DF"/>
        </w:rPr>
        <w:t>této agentury</w:t>
      </w:r>
      <w:r>
        <w:rPr>
          <w:color w:val="B70639"/>
        </w:rPr>
        <w:t xml:space="preserve"> a převzala jisté </w:t>
      </w:r>
      <w:r>
        <w:rPr>
          <w:color w:val="F7F1DF"/>
        </w:rPr>
        <w:t>její</w:t>
      </w:r>
      <w:r>
        <w:rPr>
          <w:color w:val="B70639"/>
        </w:rPr>
        <w:t xml:space="preserve"> závazky</w:t>
      </w:r>
      <w:r>
        <w:t>. Podmínky nebyly zveřejněny.</w:t>
      </w:r>
    </w:p>
    <w:p>
      <w:r>
        <w:rPr>
          <w:b/>
        </w:rPr>
        <w:t>Document number 150</w:t>
      </w:r>
    </w:p>
    <w:p>
      <w:r>
        <w:rPr>
          <w:b/>
        </w:rPr>
        <w:t>Document identifier: wsj0151-001</w:t>
      </w:r>
    </w:p>
    <w:p>
      <w:r>
        <w:rPr>
          <w:color w:val="310106"/>
        </w:rPr>
        <w:t>Firma Intelogic Trace Inc. ze San Antonia v Texasu</w:t>
      </w:r>
      <w:r>
        <w:t xml:space="preserve"> uvedla, </w:t>
      </w:r>
      <w:r>
        <w:rPr>
          <w:color w:val="04640D"/>
        </w:rPr>
        <w:t xml:space="preserve">že koupila 2.7 milionu akcií, neboli asi 18 % </w:t>
      </w:r>
      <w:r>
        <w:rPr>
          <w:color w:val="FEFB0A"/>
        </w:rPr>
        <w:t>svých</w:t>
      </w:r>
      <w:r>
        <w:rPr>
          <w:color w:val="04640D"/>
        </w:rPr>
        <w:t xml:space="preserve"> kmenových akcií od nezávislého akcionáře </w:t>
      </w:r>
      <w:r>
        <w:rPr>
          <w:color w:val="FB5514"/>
        </w:rPr>
        <w:t>za 3625 dolaru na akcii, neboli za 9.9 milionu dolarů</w:t>
      </w:r>
      <w:r>
        <w:t xml:space="preserve">. </w:t>
      </w:r>
      <w:r>
        <w:rPr>
          <w:color w:val="04640D"/>
        </w:rPr>
        <w:t>Tento krok</w:t>
      </w:r>
      <w:r>
        <w:t xml:space="preserve"> zvýšil podíl </w:t>
      </w:r>
      <w:r>
        <w:rPr>
          <w:color w:val="E115C0"/>
        </w:rPr>
        <w:t xml:space="preserve">předsedy </w:t>
      </w:r>
      <w:r>
        <w:rPr>
          <w:color w:val="00587F"/>
        </w:rPr>
        <w:t>firmy Intelogic</w:t>
      </w:r>
      <w:r>
        <w:rPr>
          <w:color w:val="E115C0"/>
        </w:rPr>
        <w:t xml:space="preserve"> Ashera Edelmana</w:t>
      </w:r>
      <w:r>
        <w:t xml:space="preserve"> z 16.2 % na 20 % a možná pomůže zabránit </w:t>
      </w:r>
      <w:r>
        <w:rPr>
          <w:color w:val="0BC582"/>
        </w:rPr>
        <w:t>Martinu Ackermanovi</w:t>
      </w:r>
      <w:r>
        <w:t xml:space="preserve">, aby převzal řízení </w:t>
      </w:r>
      <w:r>
        <w:rPr>
          <w:color w:val="310106"/>
        </w:rPr>
        <w:t>v tomto servisním počítačovém podniku</w:t>
      </w:r>
      <w:r>
        <w:t xml:space="preserve">. </w:t>
      </w:r>
      <w:r>
        <w:rPr>
          <w:color w:val="0BC582"/>
        </w:rPr>
        <w:t>Pan Ackerman</w:t>
      </w:r>
      <w:r>
        <w:t xml:space="preserve"> se již snaží vypudit </w:t>
      </w:r>
      <w:r>
        <w:rPr>
          <w:color w:val="E115C0"/>
        </w:rPr>
        <w:t>pana Edelmana</w:t>
      </w:r>
      <w:r>
        <w:t xml:space="preserve"> jako předsedu společnosti Datapoint, pobočky </w:t>
      </w:r>
      <w:r>
        <w:rPr>
          <w:color w:val="310106"/>
        </w:rPr>
        <w:t>firmy Intelogic</w:t>
      </w:r>
      <w:r>
        <w:t xml:space="preserve">. </w:t>
      </w:r>
      <w:r>
        <w:rPr>
          <w:color w:val="04640D"/>
        </w:rPr>
        <w:t>Tento čin</w:t>
      </w:r>
      <w:r>
        <w:t xml:space="preserve"> následoval jeden den po oznámení </w:t>
      </w:r>
      <w:r>
        <w:rPr>
          <w:color w:val="310106"/>
        </w:rPr>
        <w:t>firmy Intelogic</w:t>
      </w:r>
      <w:r>
        <w:t xml:space="preserve">, že </w:t>
      </w:r>
      <w:r>
        <w:rPr>
          <w:color w:val="310106"/>
        </w:rPr>
        <w:t>si</w:t>
      </w:r>
      <w:r>
        <w:t xml:space="preserve"> ponechá </w:t>
      </w:r>
      <w:r>
        <w:rPr>
          <w:color w:val="FEB8C8"/>
        </w:rPr>
        <w:t>investičního bankéře</w:t>
      </w:r>
      <w:r>
        <w:t xml:space="preserve">, aby prozkoumal různé alternativy, "jak maximalizovat akcionářskou hodnotu" včetně možnosti prodeje </w:t>
      </w:r>
      <w:r>
        <w:rPr>
          <w:color w:val="310106"/>
        </w:rPr>
        <w:t>společnosti</w:t>
      </w:r>
      <w:r>
        <w:t xml:space="preserve">. Při včerejším kompozitním obchodování na newyorské burze cenných papírů </w:t>
      </w:r>
      <w:r>
        <w:rPr>
          <w:color w:val="9E8317"/>
        </w:rPr>
        <w:t xml:space="preserve">akcie </w:t>
      </w:r>
      <w:r>
        <w:rPr>
          <w:color w:val="01190F"/>
        </w:rPr>
        <w:t>firmy Intelogic</w:t>
      </w:r>
      <w:r>
        <w:t xml:space="preserve"> vzrostly o 37.5 centu, aby uzavřely na 2.75 dolaru. </w:t>
      </w:r>
      <w:r>
        <w:rPr>
          <w:color w:val="E115C0"/>
        </w:rPr>
        <w:t>Pan Edelman</w:t>
      </w:r>
      <w:r>
        <w:t xml:space="preserve"> odmítl specifikovat, co podnítilo </w:t>
      </w:r>
      <w:r>
        <w:rPr>
          <w:color w:val="04640D"/>
        </w:rPr>
        <w:t>tyto nedávné kroky</w:t>
      </w:r>
      <w:r>
        <w:t>, a řekl, že jsou míněny jen ku prospěchu akcionářů, když "</w:t>
      </w:r>
      <w:r>
        <w:rPr>
          <w:color w:val="310106"/>
        </w:rPr>
        <w:t>společnost</w:t>
      </w:r>
      <w:r>
        <w:t xml:space="preserve"> je na koni". Dodal: "</w:t>
      </w:r>
      <w:r>
        <w:rPr>
          <w:color w:val="04640D"/>
        </w:rPr>
        <w:t>To</w:t>
      </w:r>
      <w:r>
        <w:t xml:space="preserve"> nemá co dělat </w:t>
      </w:r>
      <w:r>
        <w:rPr>
          <w:color w:val="0BC582"/>
        </w:rPr>
        <w:t>s Martym Ackermanem</w:t>
      </w:r>
      <w:r>
        <w:t xml:space="preserve"> a zvláště </w:t>
      </w:r>
      <w:r>
        <w:rPr>
          <w:color w:val="04640D"/>
        </w:rPr>
        <w:t>to</w:t>
      </w:r>
      <w:r>
        <w:t xml:space="preserve"> není zamýšleno jako krok k převzetí </w:t>
      </w:r>
      <w:r>
        <w:rPr>
          <w:color w:val="310106"/>
        </w:rPr>
        <w:t>společnosti</w:t>
      </w:r>
      <w:r>
        <w:t xml:space="preserve"> do osobního vlastnictví." Ale </w:t>
      </w:r>
      <w:r>
        <w:rPr>
          <w:color w:val="0BC582"/>
        </w:rPr>
        <w:t>pan Ackerman</w:t>
      </w:r>
      <w:r>
        <w:t xml:space="preserve"> řekl, že </w:t>
      </w:r>
      <w:r>
        <w:rPr>
          <w:color w:val="04640D"/>
        </w:rPr>
        <w:t>zpětný odkup</w:t>
      </w:r>
      <w:r>
        <w:t xml:space="preserve"> a </w:t>
      </w:r>
      <w:r>
        <w:rPr>
          <w:color w:val="847D81"/>
        </w:rPr>
        <w:t>cena zaplacená nad úrovní trhu</w:t>
      </w:r>
      <w:r>
        <w:t xml:space="preserve"> dokazují, že </w:t>
      </w:r>
      <w:r>
        <w:rPr>
          <w:color w:val="E115C0"/>
        </w:rPr>
        <w:t>pan Edelman</w:t>
      </w:r>
      <w:r>
        <w:t xml:space="preserve"> panikaří.</w:t>
      </w:r>
    </w:p>
    <w:p>
      <w:r>
        <w:rPr>
          <w:b/>
        </w:rPr>
        <w:t>Document number 151</w:t>
      </w:r>
    </w:p>
    <w:p>
      <w:r>
        <w:rPr>
          <w:b/>
        </w:rPr>
        <w:t>Document identifier: wsj0152-001</w:t>
      </w:r>
    </w:p>
    <w:p>
      <w:r>
        <w:rPr>
          <w:color w:val="310106"/>
        </w:rPr>
        <w:t>Firma Dow Jones &amp; Co.</w:t>
      </w:r>
      <w:r>
        <w:t xml:space="preserve"> Řekla, že rozšířila </w:t>
      </w:r>
      <w:r>
        <w:rPr>
          <w:color w:val="04640D"/>
        </w:rPr>
        <w:t>svoji</w:t>
      </w:r>
      <w:r>
        <w:rPr>
          <w:color w:val="FEFB0A"/>
        </w:rPr>
        <w:t xml:space="preserve"> nabídku 18 dolarů za akcii za veřejné cenné papíry </w:t>
      </w:r>
      <w:r>
        <w:rPr>
          <w:color w:val="FB5514"/>
        </w:rPr>
        <w:t>firmy Telerate Inc.</w:t>
      </w:r>
      <w:r>
        <w:t xml:space="preserve"> do 9. listopadu, 17 hodin východního standardního času. </w:t>
      </w:r>
      <w:r>
        <w:rPr>
          <w:color w:val="FEFB0A"/>
        </w:rPr>
        <w:t xml:space="preserve">Tato nabídka, ohodnocená na asi 576 milionů dolarů za 33 % </w:t>
      </w:r>
      <w:r>
        <w:rPr>
          <w:color w:val="FB5514"/>
        </w:rPr>
        <w:t xml:space="preserve">firmy Telerate, </w:t>
      </w:r>
      <w:r>
        <w:rPr>
          <w:color w:val="E115C0"/>
        </w:rPr>
        <w:t>kterou</w:t>
      </w:r>
      <w:r>
        <w:rPr>
          <w:color w:val="FB5514"/>
        </w:rPr>
        <w:t xml:space="preserve"> </w:t>
      </w:r>
      <w:r>
        <w:rPr>
          <w:color w:val="00587F"/>
        </w:rPr>
        <w:t>firma Dow Jones</w:t>
      </w:r>
      <w:r>
        <w:rPr>
          <w:color w:val="FB5514"/>
        </w:rPr>
        <w:t xml:space="preserve"> již nevlastní</w:t>
      </w:r>
      <w:r>
        <w:t xml:space="preserve">, byla zadána tak, aby vypršela 6. listopadu. </w:t>
      </w:r>
      <w:r>
        <w:rPr>
          <w:color w:val="310106"/>
        </w:rPr>
        <w:t xml:space="preserve">Firma Dow Jones, </w:t>
      </w:r>
      <w:r>
        <w:rPr>
          <w:color w:val="0BC582"/>
        </w:rPr>
        <w:t>která</w:t>
      </w:r>
      <w:r>
        <w:rPr>
          <w:color w:val="310106"/>
        </w:rPr>
        <w:t xml:space="preserve"> vlastní okolo 64 milionů z 95 milionů veřejných nesplacených akcií </w:t>
      </w:r>
      <w:r>
        <w:rPr>
          <w:color w:val="FEB8C8"/>
        </w:rPr>
        <w:t>firmy Telerate</w:t>
      </w:r>
      <w:r>
        <w:t xml:space="preserve">, řekla, že pod vlivem </w:t>
      </w:r>
      <w:r>
        <w:rPr>
          <w:color w:val="FEFB0A"/>
        </w:rPr>
        <w:t>této nabídky</w:t>
      </w:r>
      <w:r>
        <w:t xml:space="preserve"> již bylo nabídnuto asi 24000 akcií. Dva samostatní ředitelé </w:t>
      </w:r>
      <w:r>
        <w:rPr>
          <w:color w:val="9E8317"/>
        </w:rPr>
        <w:t>firmy Telerate</w:t>
      </w:r>
      <w:r>
        <w:t xml:space="preserve"> odmítli </w:t>
      </w:r>
      <w:r>
        <w:rPr>
          <w:color w:val="FEFB0A"/>
        </w:rPr>
        <w:t>tuto nabídku</w:t>
      </w:r>
      <w:r>
        <w:t xml:space="preserve"> jako neadekvátní. Při kompozitním obchodování na newyorské burze cenných papírů akcie </w:t>
      </w:r>
      <w:r>
        <w:rPr>
          <w:color w:val="9E8317"/>
        </w:rPr>
        <w:t>firmy Telerate</w:t>
      </w:r>
      <w:r>
        <w:t xml:space="preserve"> uzavřely na 19.50 dolarech, o 12.50 centů výše. </w:t>
      </w:r>
      <w:r>
        <w:rPr>
          <w:color w:val="9E8317"/>
        </w:rPr>
        <w:t>Firma Telerate</w:t>
      </w:r>
      <w:r>
        <w:t xml:space="preserve"> poskytuje elektronickou finanční informační síť. </w:t>
      </w:r>
      <w:r>
        <w:rPr>
          <w:color w:val="310106"/>
        </w:rPr>
        <w:t>Firma Dow Jones</w:t>
      </w:r>
      <w:r>
        <w:t xml:space="preserve"> vydává noviny The Wall Street Journal, časopis Barron ' s a společenské noviny a provozuje služby finančních zpráv a počítačové databáze.</w:t>
      </w:r>
    </w:p>
    <w:p>
      <w:r>
        <w:rPr>
          <w:b/>
        </w:rPr>
        <w:t>Document number 152</w:t>
      </w:r>
    </w:p>
    <w:p>
      <w:r>
        <w:rPr>
          <w:b/>
        </w:rPr>
        <w:t>Document identifier: wsj0153-001</w:t>
      </w:r>
    </w:p>
    <w:p>
      <w:r>
        <w:rPr>
          <w:color w:val="310106"/>
        </w:rPr>
        <w:t>Společnost Rockwell International</w:t>
      </w:r>
      <w:r>
        <w:t xml:space="preserve"> oznámila stagnující operační příjem </w:t>
      </w:r>
      <w:r>
        <w:rPr>
          <w:color w:val="04640D"/>
        </w:rPr>
        <w:t xml:space="preserve">za čtvrté čtvrtletí končící </w:t>
      </w:r>
      <w:r>
        <w:rPr>
          <w:color w:val="FEFB0A"/>
        </w:rPr>
        <w:t>30. září</w:t>
      </w:r>
      <w:r>
        <w:t xml:space="preserve">. </w:t>
      </w:r>
      <w:r>
        <w:rPr>
          <w:color w:val="310106"/>
        </w:rPr>
        <w:t>Koncern zabývající se letectvím a kosmonautikou, dodávkami motorových vozidel, elektronikou a tiskařskými lisy</w:t>
      </w:r>
      <w:r>
        <w:t xml:space="preserve"> také naznačoval, že </w:t>
      </w:r>
      <w:r>
        <w:rPr>
          <w:color w:val="FB5514"/>
        </w:rPr>
        <w:t>první pololetí fiskálního roku 1990</w:t>
      </w:r>
      <w:r>
        <w:t xml:space="preserve"> může být obtížné. Během interview </w:t>
      </w:r>
      <w:r>
        <w:rPr>
          <w:color w:val="E115C0"/>
        </w:rPr>
        <w:t>předseda Donald Beall</w:t>
      </w:r>
      <w:r>
        <w:t xml:space="preserve"> řekl, že zisk </w:t>
      </w:r>
      <w:r>
        <w:rPr>
          <w:color w:val="FB5514"/>
        </w:rPr>
        <w:t>první poloviny</w:t>
      </w:r>
      <w:r>
        <w:t xml:space="preserve"> bude kopírovat </w:t>
      </w:r>
      <w:r>
        <w:rPr>
          <w:color w:val="00587F"/>
        </w:rPr>
        <w:t>minulý rok</w:t>
      </w:r>
      <w:r>
        <w:t xml:space="preserve">, především z důvodu oslabení na trhu </w:t>
      </w:r>
      <w:r>
        <w:rPr>
          <w:color w:val="0BC582"/>
        </w:rPr>
        <w:t>kamionů a osobních automobilů</w:t>
      </w:r>
      <w:r>
        <w:t xml:space="preserve">. Nicméně, dodal, pokud </w:t>
      </w:r>
      <w:r>
        <w:rPr>
          <w:color w:val="0BC582"/>
        </w:rPr>
        <w:t>tento průmyslový sektor</w:t>
      </w:r>
      <w:r>
        <w:t xml:space="preserve"> zůstane relativně stabilní, </w:t>
      </w:r>
      <w:r>
        <w:rPr>
          <w:color w:val="310106"/>
        </w:rPr>
        <w:t>firma Rockwell</w:t>
      </w:r>
      <w:r>
        <w:t xml:space="preserve"> bude schopna se zotavit v druhé polovině a operační zisk bude roven asi zisku </w:t>
      </w:r>
      <w:r>
        <w:rPr>
          <w:color w:val="00587F"/>
        </w:rPr>
        <w:t>fiskálního roku 1989</w:t>
      </w:r>
      <w:r>
        <w:t xml:space="preserve">, tj . 630.9 milionů dolarů. </w:t>
      </w:r>
      <w:r>
        <w:rPr>
          <w:color w:val="04640D"/>
        </w:rPr>
        <w:t xml:space="preserve">Za fiskální čtvrté čtvrtletí </w:t>
      </w:r>
      <w:r>
        <w:rPr>
          <w:color w:val="FEB8C8"/>
        </w:rPr>
        <w:t>roku 1989</w:t>
      </w:r>
      <w:r>
        <w:t xml:space="preserve"> činil čistý příjem </w:t>
      </w:r>
      <w:r>
        <w:rPr>
          <w:color w:val="310106"/>
        </w:rPr>
        <w:t>firmy Rockwell</w:t>
      </w:r>
      <w:r>
        <w:t xml:space="preserve"> </w:t>
      </w:r>
      <w:r>
        <w:rPr>
          <w:color w:val="9E8317"/>
        </w:rPr>
        <w:t>úhrnně 126.1 milionů dolarů, nebo-</w:t>
      </w:r>
      <w:r>
        <w:t xml:space="preserve">li </w:t>
      </w:r>
      <w:r>
        <w:rPr>
          <w:color w:val="01190F"/>
        </w:rPr>
        <w:t>50 centů za akcii</w:t>
      </w:r>
      <w:r>
        <w:t xml:space="preserve">. </w:t>
      </w:r>
      <w:r>
        <w:rPr>
          <w:color w:val="847D81"/>
        </w:rPr>
        <w:t>To</w:t>
      </w:r>
      <w:r>
        <w:t xml:space="preserve"> je srovnatelné s loňským provozním příjmem 132.9 milionu dolarů, neboli 49 centů na akcii. Období </w:t>
      </w:r>
      <w:r>
        <w:rPr>
          <w:color w:val="58018B"/>
        </w:rPr>
        <w:t>předchozího roku</w:t>
      </w:r>
      <w:r>
        <w:t xml:space="preserve"> zahrnuje příznivou daňovou úpravu programu bombardéru B-1 B a jiné výnosy </w:t>
      </w:r>
      <w:r>
        <w:rPr>
          <w:color w:val="B70639"/>
        </w:rPr>
        <w:t xml:space="preserve">z tržeb průmyslových šicích strojů, </w:t>
      </w:r>
      <w:r>
        <w:rPr>
          <w:color w:val="703B01"/>
        </w:rPr>
        <w:t>které</w:t>
      </w:r>
      <w:r>
        <w:rPr>
          <w:color w:val="B70639"/>
        </w:rPr>
        <w:t xml:space="preserve"> přinesly čistý zisk 185.9 milionu dolarů, neboli 70 centů na akcii</w:t>
      </w:r>
      <w:r>
        <w:t xml:space="preserve">. Tržby vzrostly o 4 % z 3.16 miliardy dolarů na 3.28 miliardy dolarů. </w:t>
      </w:r>
      <w:r>
        <w:rPr>
          <w:color w:val="E115C0"/>
        </w:rPr>
        <w:t>Pan Beall</w:t>
      </w:r>
      <w:r>
        <w:t xml:space="preserve"> řekl, že je posledními čísly celkově potěšen, a jmenoval zvláště přesvědčivý příklad </w:t>
      </w:r>
      <w:r>
        <w:rPr>
          <w:color w:val="F7F1DF"/>
        </w:rPr>
        <w:t xml:space="preserve">elektronického segmentu </w:t>
      </w:r>
      <w:r>
        <w:rPr>
          <w:color w:val="118B8A"/>
        </w:rPr>
        <w:t>firmy</w:t>
      </w:r>
      <w:r>
        <w:t xml:space="preserve">. Celkově </w:t>
      </w:r>
      <w:r>
        <w:rPr>
          <w:color w:val="4AFEFA"/>
        </w:rPr>
        <w:t xml:space="preserve">příjem </w:t>
      </w:r>
      <w:r>
        <w:rPr>
          <w:color w:val="FCB164"/>
        </w:rPr>
        <w:t>elektroniky</w:t>
      </w:r>
      <w:r>
        <w:rPr>
          <w:color w:val="4AFEFA"/>
        </w:rPr>
        <w:t xml:space="preserve"> před zdaněním</w:t>
      </w:r>
      <w:r>
        <w:t xml:space="preserve"> prudce stoupl o 12 % z 96.4 milionů dolarů na 107.9 milionů dolarů. Všechny čtyři oblasti měly </w:t>
      </w:r>
      <w:r>
        <w:rPr>
          <w:color w:val="04640D"/>
        </w:rPr>
        <w:t xml:space="preserve">za tři měsíce končící </w:t>
      </w:r>
      <w:r>
        <w:rPr>
          <w:color w:val="FEFB0A"/>
        </w:rPr>
        <w:t>30. zářím</w:t>
      </w:r>
      <w:r>
        <w:t xml:space="preserve"> vyšší příjmy. </w:t>
      </w:r>
      <w:r>
        <w:rPr>
          <w:color w:val="00587F"/>
        </w:rPr>
        <w:t>Po dobu jednoho roku</w:t>
      </w:r>
      <w:r>
        <w:t xml:space="preserve"> se </w:t>
      </w:r>
      <w:r>
        <w:rPr>
          <w:color w:val="F7F1DF"/>
        </w:rPr>
        <w:t>elektronika</w:t>
      </w:r>
      <w:r>
        <w:t xml:space="preserve"> vyvíjela jako největší sektor ve smyslu prodejů a příjmů a poprvé vytlačila </w:t>
      </w:r>
      <w:r>
        <w:rPr>
          <w:color w:val="796EE6"/>
        </w:rPr>
        <w:t>letectví a kosmonautiku</w:t>
      </w:r>
      <w:r>
        <w:t xml:space="preserve">. </w:t>
      </w:r>
      <w:r>
        <w:rPr>
          <w:color w:val="000D2C"/>
        </w:rPr>
        <w:t xml:space="preserve">Obchod s grafikou, </w:t>
      </w:r>
      <w:r>
        <w:rPr>
          <w:color w:val="53495F"/>
        </w:rPr>
        <w:t>který</w:t>
      </w:r>
      <w:r>
        <w:rPr>
          <w:color w:val="000D2C"/>
        </w:rPr>
        <w:t xml:space="preserve"> byl také </w:t>
      </w:r>
      <w:r>
        <w:rPr>
          <w:color w:val="F95475"/>
        </w:rPr>
        <w:t>předsedou</w:t>
      </w:r>
      <w:r>
        <w:rPr>
          <w:color w:val="000D2C"/>
        </w:rPr>
        <w:t xml:space="preserve"> vybrán jako pozitivní</w:t>
      </w:r>
      <w:r>
        <w:t xml:space="preserve">, představil </w:t>
      </w:r>
      <w:r>
        <w:rPr>
          <w:color w:val="000D2C"/>
        </w:rPr>
        <w:t>svůj</w:t>
      </w:r>
      <w:r>
        <w:t xml:space="preserve"> operační příjem za čtvrtletí skokem o 79 % z 23.5 milionů dolarů na 42.1 milionů dolarů. </w:t>
      </w:r>
      <w:r>
        <w:rPr>
          <w:color w:val="00587F"/>
        </w:rPr>
        <w:t>Během roku</w:t>
      </w:r>
      <w:r>
        <w:t xml:space="preserve"> se příjmy </w:t>
      </w:r>
      <w:r>
        <w:rPr>
          <w:color w:val="000D2C"/>
        </w:rPr>
        <w:t>z grafiky</w:t>
      </w:r>
      <w:r>
        <w:t xml:space="preserve">, podpořené zavedením novinového tisku Colorliner, téměř zdvojnásobily. </w:t>
      </w:r>
      <w:r>
        <w:rPr>
          <w:color w:val="61FC03"/>
        </w:rPr>
        <w:t xml:space="preserve">Příjmy </w:t>
      </w:r>
      <w:r>
        <w:rPr>
          <w:color w:val="5D9608"/>
        </w:rPr>
        <w:t>z letectví a kosmonautiky</w:t>
      </w:r>
      <w:r>
        <w:rPr>
          <w:color w:val="61FC03"/>
        </w:rPr>
        <w:t xml:space="preserve"> oslabily o 37 % </w:t>
      </w:r>
      <w:r>
        <w:rPr>
          <w:color w:val="DE98FD"/>
        </w:rPr>
        <w:t>za čtvrtletí</w:t>
      </w:r>
      <w:r>
        <w:rPr>
          <w:color w:val="61FC03"/>
        </w:rPr>
        <w:t xml:space="preserve"> a o 15 % </w:t>
      </w:r>
      <w:r>
        <w:rPr>
          <w:color w:val="98A088"/>
        </w:rPr>
        <w:t>za rok</w:t>
      </w:r>
      <w:r>
        <w:rPr>
          <w:color w:val="61FC03"/>
        </w:rPr>
        <w:t xml:space="preserve">, převážně vzhledem k nižšímu zisku programu B-1B; poslední bombardér byl dodán v dubnu </w:t>
      </w:r>
      <w:r>
        <w:rPr>
          <w:color w:val="4F584E"/>
        </w:rPr>
        <w:t>1988</w:t>
      </w:r>
      <w:r>
        <w:t xml:space="preserve">. </w:t>
      </w:r>
      <w:r>
        <w:rPr>
          <w:color w:val="61FC03"/>
        </w:rPr>
        <w:t>To</w:t>
      </w:r>
      <w:r>
        <w:t xml:space="preserve"> byla částečně vyváženo obnovením letů vesmírných raketoplánů a zvýšením poptávky po nahraditelných startovacích motorech. </w:t>
      </w:r>
      <w:r>
        <w:rPr>
          <w:color w:val="310106"/>
        </w:rPr>
        <w:t>Společnost</w:t>
      </w:r>
      <w:r>
        <w:t xml:space="preserve"> měla také úspěchy ve čtvrtém čtvrtletí </w:t>
      </w:r>
      <w:r>
        <w:rPr>
          <w:color w:val="248AD0"/>
        </w:rPr>
        <w:t>roku 1989 a 1988</w:t>
      </w:r>
      <w:r>
        <w:t xml:space="preserve"> s pevnou cenou programu na vývoj modernizovaných zbraní - pravděpodobně na bojový letoun C-130, tvrdí analytici. </w:t>
      </w:r>
      <w:r>
        <w:rPr>
          <w:color w:val="00587F"/>
        </w:rPr>
        <w:t>Za fiskální rok 1989</w:t>
      </w:r>
      <w:r>
        <w:t xml:space="preserve"> </w:t>
      </w:r>
      <w:r>
        <w:rPr>
          <w:color w:val="310106"/>
        </w:rPr>
        <w:t>společnost</w:t>
      </w:r>
      <w:r>
        <w:t xml:space="preserve"> oznámila čistý zisk </w:t>
      </w:r>
      <w:r>
        <w:rPr>
          <w:color w:val="5C5300"/>
        </w:rPr>
        <w:t>734.9 milionu dolarů, neboli 2.87 dolaru za akcii</w:t>
      </w:r>
      <w:r>
        <w:t xml:space="preserve">, </w:t>
      </w:r>
      <w:r>
        <w:rPr>
          <w:color w:val="5C5300"/>
        </w:rPr>
        <w:t>což</w:t>
      </w:r>
      <w:r>
        <w:t xml:space="preserve"> je pokles z 811.9 milionu dolarů, neboli z 3.04 dolaru na akcii, získaných </w:t>
      </w:r>
      <w:r>
        <w:rPr>
          <w:color w:val="58018B"/>
        </w:rPr>
        <w:t>ve fiskálním roce 1988</w:t>
      </w:r>
      <w:r>
        <w:t xml:space="preserve">. </w:t>
      </w:r>
      <w:r>
        <w:rPr>
          <w:color w:val="9F6551"/>
        </w:rPr>
        <w:t xml:space="preserve">Kromě jednorázových přírůstků k zisku </w:t>
      </w:r>
      <w:r>
        <w:rPr>
          <w:color w:val="BCFEC6"/>
        </w:rPr>
        <w:t>v každém roce</w:t>
      </w:r>
      <w:r>
        <w:rPr>
          <w:color w:val="9F6551"/>
        </w:rPr>
        <w:t xml:space="preserve"> byl příjem 2.47 dolaru za akcii</w:t>
      </w:r>
      <w:r>
        <w:t xml:space="preserve">, </w:t>
      </w:r>
      <w:r>
        <w:rPr>
          <w:color w:val="9F6551"/>
        </w:rPr>
        <w:t>což</w:t>
      </w:r>
      <w:r>
        <w:t xml:space="preserve"> je nárůst o 7.4 % z 2.30 dolaru </w:t>
      </w:r>
      <w:r>
        <w:rPr>
          <w:color w:val="58018B"/>
        </w:rPr>
        <w:t>ve fiskálním roce 1988</w:t>
      </w:r>
      <w:r>
        <w:t xml:space="preserve">. Obrat </w:t>
      </w:r>
      <w:r>
        <w:rPr>
          <w:color w:val="00587F"/>
        </w:rPr>
        <w:t>za tento rok</w:t>
      </w:r>
      <w:r>
        <w:t xml:space="preserve"> vzrostl o 5 % z 11.95 miliard dolarů </w:t>
      </w:r>
      <w:r>
        <w:rPr>
          <w:color w:val="58018B"/>
        </w:rPr>
        <w:t>ve fiskálním roce 1988</w:t>
      </w:r>
      <w:r>
        <w:t xml:space="preserve"> na 12.52 miliard dolarů.</w:t>
      </w:r>
    </w:p>
    <w:p>
      <w:r>
        <w:rPr>
          <w:b/>
        </w:rPr>
        <w:t>Document number 153</w:t>
      </w:r>
    </w:p>
    <w:p>
      <w:r>
        <w:rPr>
          <w:b/>
        </w:rPr>
        <w:t>Document identifier: wsj0154-001</w:t>
      </w:r>
    </w:p>
    <w:p>
      <w:r>
        <w:rPr>
          <w:color w:val="310106"/>
        </w:rPr>
        <w:t>Společnost Dell Computer</w:t>
      </w:r>
      <w:r>
        <w:t xml:space="preserve"> řekla, </w:t>
      </w:r>
      <w:r>
        <w:rPr>
          <w:color w:val="04640D"/>
        </w:rPr>
        <w:t xml:space="preserve">že snížila ceny některých </w:t>
      </w:r>
      <w:r>
        <w:rPr>
          <w:color w:val="FEFB0A"/>
        </w:rPr>
        <w:t>svých</w:t>
      </w:r>
      <w:r>
        <w:rPr>
          <w:color w:val="04640D"/>
        </w:rPr>
        <w:t xml:space="preserve"> modelů osobních počítačů o 5 % až 17 %</w:t>
      </w:r>
      <w:r>
        <w:t xml:space="preserve">. </w:t>
      </w:r>
      <w:r>
        <w:rPr>
          <w:color w:val="310106"/>
        </w:rPr>
        <w:t xml:space="preserve">Firma Austin, </w:t>
      </w:r>
      <w:r>
        <w:rPr>
          <w:color w:val="FB5514"/>
        </w:rPr>
        <w:t xml:space="preserve">společnost nacházející se v Texasu, </w:t>
      </w:r>
      <w:r>
        <w:rPr>
          <w:color w:val="E115C0"/>
        </w:rPr>
        <w:t>která</w:t>
      </w:r>
      <w:r>
        <w:rPr>
          <w:color w:val="FB5514"/>
        </w:rPr>
        <w:t xml:space="preserve"> se specializuje na přímý prodej osobních počítačů a příslušenství</w:t>
      </w:r>
      <w:r>
        <w:t xml:space="preserve">, řekla, že </w:t>
      </w:r>
      <w:r>
        <w:rPr>
          <w:color w:val="FEFB0A"/>
        </w:rPr>
        <w:t>její</w:t>
      </w:r>
      <w:r>
        <w:rPr>
          <w:color w:val="04640D"/>
        </w:rPr>
        <w:t xml:space="preserve"> snížení </w:t>
      </w:r>
      <w:r>
        <w:rPr>
          <w:color w:val="00587F"/>
        </w:rPr>
        <w:t>cen</w:t>
      </w:r>
      <w:r>
        <w:t xml:space="preserve"> zahrnují snížení o 100 dolarů </w:t>
      </w:r>
      <w:r>
        <w:rPr>
          <w:color w:val="0BC582"/>
        </w:rPr>
        <w:t xml:space="preserve">na </w:t>
      </w:r>
      <w:r>
        <w:rPr>
          <w:color w:val="FEB8C8"/>
        </w:rPr>
        <w:t>své</w:t>
      </w:r>
      <w:r>
        <w:rPr>
          <w:color w:val="0BC582"/>
        </w:rPr>
        <w:t xml:space="preserve"> počítače Systém 210 s 512 kilobyty paměti, 40-</w:t>
      </w:r>
      <w:r>
        <w:t xml:space="preserve">ti </w:t>
      </w:r>
      <w:r>
        <w:rPr>
          <w:color w:val="9E8317"/>
        </w:rPr>
        <w:t>megabytovým pevným diskem a barevným monitorem</w:t>
      </w:r>
      <w:r>
        <w:t xml:space="preserve">. </w:t>
      </w:r>
      <w:r>
        <w:rPr>
          <w:color w:val="01190F"/>
        </w:rPr>
        <w:t>Tento balík</w:t>
      </w:r>
      <w:r>
        <w:t xml:space="preserve"> nyní prodává za asi 2099 dolarů. Počítač používající pokrokovější mikroprocesor 386 firmy Intel, se 4 megabyty paměti a 100 megabytovým pevným diskem, nyní prodává za 5699 dolarů, tj . levněji než původních 6799 dolarů. Ceny osobních počítačů pro modely používající </w:t>
      </w:r>
      <w:r>
        <w:rPr>
          <w:color w:val="847D81"/>
        </w:rPr>
        <w:t xml:space="preserve">mikroprocesory Intel 286 a 386, </w:t>
      </w:r>
      <w:r>
        <w:rPr>
          <w:color w:val="58018B"/>
        </w:rPr>
        <w:t>které</w:t>
      </w:r>
      <w:r>
        <w:rPr>
          <w:color w:val="847D81"/>
        </w:rPr>
        <w:t xml:space="preserve"> modely Dell používají</w:t>
      </w:r>
      <w:r>
        <w:t>, všeobecně padají, protože padají ceny čipů.</w:t>
      </w:r>
    </w:p>
    <w:p>
      <w:r>
        <w:rPr>
          <w:b/>
        </w:rPr>
        <w:t>Document number 154</w:t>
      </w:r>
    </w:p>
    <w:p>
      <w:r>
        <w:rPr>
          <w:b/>
        </w:rPr>
        <w:t>Document identifier: wsj0155-001</w:t>
      </w:r>
    </w:p>
    <w:p>
      <w:r>
        <w:t xml:space="preserve">Ceny termínových obchodů světového cukru prudce stouply na základě zvěstí, že </w:t>
      </w:r>
      <w:r>
        <w:rPr>
          <w:color w:val="310106"/>
        </w:rPr>
        <w:t>Brazílie</w:t>
      </w:r>
      <w:r>
        <w:t xml:space="preserve">, hlavní pěstitel a vývozce, asi nebude moci dodat cukr ze sklizně tohoto a příštího roku. Ceny byly také zvýšeny na základě jiné zvěsti, že </w:t>
      </w:r>
      <w:r>
        <w:rPr>
          <w:color w:val="04640D"/>
        </w:rPr>
        <w:t>Mexiko, obvykle velký výrobce a pěstitel</w:t>
      </w:r>
      <w:r>
        <w:t xml:space="preserve">, asi bude muset koupit velké množství cukru. Ačkoliv </w:t>
      </w:r>
      <w:r>
        <w:rPr>
          <w:color w:val="FEFB0A"/>
        </w:rPr>
        <w:t>obchodníci</w:t>
      </w:r>
      <w:r>
        <w:t xml:space="preserve"> spěchali, aby získali smlouvy na termínové obchody, mnozí zůstali skeptičtí </w:t>
      </w:r>
      <w:r>
        <w:rPr>
          <w:color w:val="FB5514"/>
        </w:rPr>
        <w:t xml:space="preserve">ohledně vývoje </w:t>
      </w:r>
      <w:r>
        <w:rPr>
          <w:color w:val="E115C0"/>
        </w:rPr>
        <w:t>v Brazílii</w:t>
      </w:r>
      <w:r>
        <w:rPr>
          <w:color w:val="FB5514"/>
        </w:rPr>
        <w:t xml:space="preserve">, </w:t>
      </w:r>
      <w:r>
        <w:rPr>
          <w:color w:val="00587F"/>
        </w:rPr>
        <w:t>který</w:t>
      </w:r>
      <w:r>
        <w:rPr>
          <w:color w:val="FB5514"/>
        </w:rPr>
        <w:t xml:space="preserve"> nemohl být posílen</w:t>
      </w:r>
      <w:r>
        <w:t xml:space="preserve">, uvedli analytici. </w:t>
      </w:r>
      <w:r>
        <w:rPr>
          <w:color w:val="0BC582"/>
        </w:rPr>
        <w:t>Březnové a květnové smlouvy</w:t>
      </w:r>
      <w:r>
        <w:t xml:space="preserve"> narostly do nových životních výšek kontraktů na </w:t>
      </w:r>
      <w:r>
        <w:rPr>
          <w:color w:val="0BC582"/>
        </w:rPr>
        <w:t>jejich</w:t>
      </w:r>
      <w:r>
        <w:t xml:space="preserve"> nejlepší úrovně tohoto dne 14.54 centu a 14.28 centu. </w:t>
      </w:r>
      <w:r>
        <w:rPr>
          <w:color w:val="FEB8C8"/>
        </w:rPr>
        <w:t xml:space="preserve">Březnová dodávka, </w:t>
      </w:r>
      <w:r>
        <w:rPr>
          <w:color w:val="9E8317"/>
        </w:rPr>
        <w:t>která</w:t>
      </w:r>
      <w:r>
        <w:rPr>
          <w:color w:val="FEB8C8"/>
        </w:rPr>
        <w:t xml:space="preserve"> nemá žádný limit</w:t>
      </w:r>
      <w:r>
        <w:t xml:space="preserve">, se usadila na 14.53 centu, tj . o 0.56 centu výše na libru. </w:t>
      </w:r>
      <w:r>
        <w:rPr>
          <w:color w:val="01190F"/>
        </w:rPr>
        <w:t xml:space="preserve">Květnová smlouva, </w:t>
      </w:r>
      <w:r>
        <w:rPr>
          <w:color w:val="847D81"/>
        </w:rPr>
        <w:t>která</w:t>
      </w:r>
      <w:r>
        <w:rPr>
          <w:color w:val="01190F"/>
        </w:rPr>
        <w:t xml:space="preserve"> je také bez omezení</w:t>
      </w:r>
      <w:r>
        <w:t xml:space="preserve">, skončila s nárůstem 0.54 centu na 14.26 centu. </w:t>
      </w:r>
      <w:r>
        <w:rPr>
          <w:color w:val="58018B"/>
        </w:rPr>
        <w:t>Červnová dodávka</w:t>
      </w:r>
      <w:r>
        <w:t xml:space="preserve"> vzrostla o </w:t>
      </w:r>
      <w:r>
        <w:rPr>
          <w:color w:val="58018B"/>
        </w:rPr>
        <w:t>svůj</w:t>
      </w:r>
      <w:r>
        <w:t xml:space="preserve"> denní povolený limit 0.50 centu za libru na 14.00 centů, zatímco </w:t>
      </w:r>
      <w:r>
        <w:rPr>
          <w:color w:val="B70639"/>
        </w:rPr>
        <w:t>další měsíční smlouvy</w:t>
      </w:r>
      <w:r>
        <w:t xml:space="preserve"> vykázaly zvýšení blízko limitu. Podle zpráv uveřejněných různými zpravodajskými službami oznámila </w:t>
      </w:r>
      <w:r>
        <w:rPr>
          <w:color w:val="703B01"/>
        </w:rPr>
        <w:t>brazilská vláda</w:t>
      </w:r>
      <w:r>
        <w:t xml:space="preserve"> </w:t>
      </w:r>
      <w:r>
        <w:rPr>
          <w:color w:val="F7F1DF"/>
        </w:rPr>
        <w:t>svým</w:t>
      </w:r>
      <w:r>
        <w:rPr>
          <w:color w:val="118B8A"/>
        </w:rPr>
        <w:t xml:space="preserve"> producentům cukru</w:t>
      </w:r>
      <w:r>
        <w:t xml:space="preserve">, že </w:t>
      </w:r>
      <w:r>
        <w:rPr>
          <w:color w:val="4AFEFA"/>
        </w:rPr>
        <w:t xml:space="preserve">během současné sezóny </w:t>
      </w:r>
      <w:r>
        <w:rPr>
          <w:color w:val="FCB164"/>
        </w:rPr>
        <w:t>1989</w:t>
      </w:r>
      <w:r>
        <w:rPr>
          <w:color w:val="4AFEFA"/>
        </w:rPr>
        <w:t xml:space="preserve"> - </w:t>
      </w:r>
      <w:r>
        <w:rPr>
          <w:color w:val="796EE6"/>
        </w:rPr>
        <w:t>90</w:t>
      </w:r>
      <w:r>
        <w:rPr>
          <w:color w:val="4AFEFA"/>
        </w:rPr>
        <w:t xml:space="preserve">, </w:t>
      </w:r>
      <w:r>
        <w:rPr>
          <w:color w:val="000D2C"/>
        </w:rPr>
        <w:t>která</w:t>
      </w:r>
      <w:r>
        <w:rPr>
          <w:color w:val="4AFEFA"/>
        </w:rPr>
        <w:t xml:space="preserve"> začala 1.května</w:t>
      </w:r>
      <w:r>
        <w:t xml:space="preserve">, a během sezóny </w:t>
      </w:r>
      <w:r>
        <w:rPr>
          <w:color w:val="53495F"/>
        </w:rPr>
        <w:t>1990</w:t>
      </w:r>
      <w:r>
        <w:t xml:space="preserve"> - 91 nebudou mít povoleno vyvážet </w:t>
      </w:r>
      <w:r>
        <w:rPr>
          <w:color w:val="F95475"/>
        </w:rPr>
        <w:t>cukr</w:t>
      </w:r>
      <w:r>
        <w:t xml:space="preserve">, aby </w:t>
      </w:r>
      <w:r>
        <w:rPr>
          <w:color w:val="F95475"/>
        </w:rPr>
        <w:t>ten</w:t>
      </w:r>
      <w:r>
        <w:t xml:space="preserve"> mohl být používán k výrobě alkoholu pro automobilové palivo. </w:t>
      </w:r>
      <w:r>
        <w:rPr>
          <w:color w:val="61FC03"/>
        </w:rPr>
        <w:t xml:space="preserve">Jeden analytik, Arthur Stevenson z firmy Prudential-Bache Securities v </w:t>
      </w:r>
      <w:r>
        <w:rPr>
          <w:color w:val="5D9608"/>
        </w:rPr>
        <w:t>New Yorku</w:t>
      </w:r>
      <w:r>
        <w:t xml:space="preserve">, odhadoval, </w:t>
      </w:r>
      <w:r>
        <w:rPr>
          <w:color w:val="DE98FD"/>
        </w:rPr>
        <w:t>že 65 % nebo více nově vyrobených brazilských automobilů jezdí na alkohol a nemůže používat benzín</w:t>
      </w:r>
      <w:r>
        <w:t>. "</w:t>
      </w:r>
      <w:r>
        <w:rPr>
          <w:color w:val="DE98FD"/>
        </w:rPr>
        <w:t>Toto</w:t>
      </w:r>
      <w:r>
        <w:t xml:space="preserve"> je </w:t>
      </w:r>
      <w:r>
        <w:rPr>
          <w:color w:val="98A088"/>
        </w:rPr>
        <w:t xml:space="preserve">poptávka, </w:t>
      </w:r>
      <w:r>
        <w:rPr>
          <w:color w:val="4F584E"/>
        </w:rPr>
        <w:t>která</w:t>
      </w:r>
      <w:r>
        <w:rPr>
          <w:color w:val="98A088"/>
        </w:rPr>
        <w:t xml:space="preserve"> musí být uspokojena bez ohledu na ceny ropy</w:t>
      </w:r>
      <w:r>
        <w:t xml:space="preserve">," řekl </w:t>
      </w:r>
      <w:r>
        <w:rPr>
          <w:color w:val="61FC03"/>
        </w:rPr>
        <w:t>pan Stevenson</w:t>
      </w:r>
      <w:r>
        <w:t xml:space="preserve">. </w:t>
      </w:r>
      <w:r>
        <w:rPr>
          <w:color w:val="310106"/>
        </w:rPr>
        <w:t>Brazílie</w:t>
      </w:r>
      <w:r>
        <w:t xml:space="preserve"> je třetí největší výrobce a pátý největší exportér cukru na světě. </w:t>
      </w:r>
      <w:r>
        <w:rPr>
          <w:color w:val="248AD0"/>
        </w:rPr>
        <w:t>Posun k výrobě více alkoholu a méně cukru</w:t>
      </w:r>
      <w:r>
        <w:t xml:space="preserve"> byl očekáván, ale </w:t>
      </w:r>
      <w:r>
        <w:rPr>
          <w:color w:val="5C5300"/>
        </w:rPr>
        <w:t>poslední zprávy</w:t>
      </w:r>
      <w:r>
        <w:t xml:space="preserve">, pokud jsou pravdivé, naznačují drastičtější posun, než bylo očekáváno. </w:t>
      </w:r>
      <w:r>
        <w:rPr>
          <w:color w:val="9F6551"/>
        </w:rPr>
        <w:t>Během letošní sklizně</w:t>
      </w:r>
      <w:r>
        <w:t xml:space="preserve"> se očekávalo, že </w:t>
      </w:r>
      <w:r>
        <w:rPr>
          <w:color w:val="310106"/>
        </w:rPr>
        <w:t>Brazílie</w:t>
      </w:r>
      <w:r>
        <w:t xml:space="preserve"> vyprodukuje </w:t>
      </w:r>
      <w:r>
        <w:rPr>
          <w:color w:val="BCFEC6"/>
        </w:rPr>
        <w:t>6.9 milionu tun cukru</w:t>
      </w:r>
      <w:r>
        <w:t xml:space="preserve">, </w:t>
      </w:r>
      <w:r>
        <w:rPr>
          <w:color w:val="BCFEC6"/>
        </w:rPr>
        <w:t>což</w:t>
      </w:r>
      <w:r>
        <w:t xml:space="preserve"> je pokles z 8.1 milionu tun vyprodukovaných v období </w:t>
      </w:r>
      <w:r>
        <w:rPr>
          <w:color w:val="932C70"/>
        </w:rPr>
        <w:t>1988</w:t>
      </w:r>
      <w:r>
        <w:t xml:space="preserve"> - </w:t>
      </w:r>
      <w:r>
        <w:rPr>
          <w:color w:val="2B1B04"/>
        </w:rPr>
        <w:t>89</w:t>
      </w:r>
      <w:r>
        <w:t xml:space="preserve">. Též se očekávalo, že </w:t>
      </w:r>
      <w:r>
        <w:rPr>
          <w:color w:val="310106"/>
        </w:rPr>
        <w:t>její</w:t>
      </w:r>
      <w:r>
        <w:t xml:space="preserve"> vývoz v letech </w:t>
      </w:r>
      <w:r>
        <w:rPr>
          <w:color w:val="2B1B04"/>
        </w:rPr>
        <w:t>1989</w:t>
      </w:r>
      <w:r>
        <w:t xml:space="preserve"> - </w:t>
      </w:r>
      <w:r>
        <w:rPr>
          <w:color w:val="53495F"/>
        </w:rPr>
        <w:t>90</w:t>
      </w:r>
      <w:r>
        <w:t xml:space="preserve"> bude </w:t>
      </w:r>
      <w:r>
        <w:rPr>
          <w:color w:val="B5AFC4"/>
        </w:rPr>
        <w:t>celkově 645000 tun</w:t>
      </w:r>
      <w:r>
        <w:t xml:space="preserve"> v kontrastu s dodávkami 1.5 milionu tun v "</w:t>
      </w:r>
      <w:r>
        <w:rPr>
          <w:color w:val="B5AFC4"/>
        </w:rPr>
        <w:t>To</w:t>
      </w:r>
      <w:r>
        <w:t xml:space="preserve"> je </w:t>
      </w:r>
      <w:r>
        <w:rPr>
          <w:color w:val="D4C67A"/>
        </w:rPr>
        <w:t xml:space="preserve">těch 645000 tun, </w:t>
      </w:r>
      <w:r>
        <w:rPr>
          <w:color w:val="AE7AA1"/>
        </w:rPr>
        <w:t>které</w:t>
      </w:r>
      <w:r>
        <w:rPr>
          <w:color w:val="D4C67A"/>
        </w:rPr>
        <w:t xml:space="preserve"> přicházejí v úvahu </w:t>
      </w:r>
      <w:r>
        <w:rPr>
          <w:color w:val="C2A393"/>
        </w:rPr>
        <w:t>pro tuto letošní sklizeň</w:t>
      </w:r>
      <w:r>
        <w:t xml:space="preserve">," vysvětlila </w:t>
      </w:r>
      <w:r>
        <w:rPr>
          <w:color w:val="0232FD"/>
        </w:rPr>
        <w:t xml:space="preserve">Judith Ganes, analytička pro firmu Shearson Lehman Hutton v </w:t>
      </w:r>
      <w:r>
        <w:rPr>
          <w:color w:val="6A3A35"/>
        </w:rPr>
        <w:t>New Yorku</w:t>
      </w:r>
      <w:r>
        <w:t>. "</w:t>
      </w:r>
      <w:r>
        <w:rPr>
          <w:color w:val="BA6801"/>
        </w:rPr>
        <w:t>Výrobcům</w:t>
      </w:r>
      <w:r>
        <w:t xml:space="preserve"> bylo </w:t>
      </w:r>
      <w:r>
        <w:rPr>
          <w:color w:val="2B1B04"/>
        </w:rPr>
        <w:t>počátkem tohoto roku</w:t>
      </w:r>
      <w:r>
        <w:t xml:space="preserve"> uděleno právo dodávat cukr a očekávalo se, že se začnou vydávat exportní licence," řekla </w:t>
      </w:r>
      <w:r>
        <w:rPr>
          <w:color w:val="168E5C"/>
        </w:rPr>
        <w:t>včera</w:t>
      </w:r>
      <w:r>
        <w:t xml:space="preserve">. Má se za to, řekla </w:t>
      </w:r>
      <w:r>
        <w:rPr>
          <w:color w:val="0232FD"/>
        </w:rPr>
        <w:t>slečna Ganesová</w:t>
      </w:r>
      <w:r>
        <w:t xml:space="preserve">, že </w:t>
      </w:r>
      <w:r>
        <w:rPr>
          <w:color w:val="248AD0"/>
        </w:rPr>
        <w:t>v důsledku toho</w:t>
      </w:r>
      <w:r>
        <w:t xml:space="preserve"> málo nebo žádný cukr </w:t>
      </w:r>
      <w:r>
        <w:rPr>
          <w:color w:val="9F6551"/>
        </w:rPr>
        <w:t xml:space="preserve">ze sklizně </w:t>
      </w:r>
      <w:r>
        <w:rPr>
          <w:color w:val="16C0D0"/>
        </w:rPr>
        <w:t>1989</w:t>
      </w:r>
      <w:r>
        <w:rPr>
          <w:color w:val="9F6551"/>
        </w:rPr>
        <w:t xml:space="preserve"> - </w:t>
      </w:r>
      <w:r>
        <w:rPr>
          <w:color w:val="C62100"/>
        </w:rPr>
        <w:t>90</w:t>
      </w:r>
      <w:r>
        <w:t xml:space="preserve"> nebyl ještě dodán, ačkoliv letošní úroda je šest měsíců stará. Více než polovina všeho cukru vyráběného </w:t>
      </w:r>
      <w:r>
        <w:rPr>
          <w:color w:val="310106"/>
        </w:rPr>
        <w:t>v Brazílii</w:t>
      </w:r>
      <w:r>
        <w:t xml:space="preserve"> jde </w:t>
      </w:r>
      <w:r>
        <w:rPr>
          <w:color w:val="0232FD"/>
        </w:rPr>
        <w:t>podle slečny Ganesové</w:t>
      </w:r>
      <w:r>
        <w:t xml:space="preserve"> na výrobu alkoholu. </w:t>
      </w:r>
      <w:r>
        <w:rPr>
          <w:color w:val="014347"/>
        </w:rPr>
        <w:t xml:space="preserve">V uplynulém desetiletí se též přešlo na pěstování pomerančovníků </w:t>
      </w:r>
      <w:r>
        <w:rPr>
          <w:color w:val="233809"/>
        </w:rPr>
        <w:t xml:space="preserve">v oblastech, </w:t>
      </w:r>
      <w:r>
        <w:rPr>
          <w:color w:val="42083B"/>
        </w:rPr>
        <w:t>které</w:t>
      </w:r>
      <w:r>
        <w:rPr>
          <w:color w:val="233809"/>
        </w:rPr>
        <w:t xml:space="preserve"> byly předtím používány pro cukrovou třtinu</w:t>
      </w:r>
      <w:r>
        <w:t xml:space="preserve">, a </w:t>
      </w:r>
      <w:r>
        <w:rPr>
          <w:color w:val="014347"/>
        </w:rPr>
        <w:t>tato změna</w:t>
      </w:r>
      <w:r>
        <w:t xml:space="preserve"> je nyní znát, řekla. Nejdůležitější je, poznamenala </w:t>
      </w:r>
      <w:r>
        <w:rPr>
          <w:color w:val="0232FD"/>
        </w:rPr>
        <w:t>slečna Ganesová</w:t>
      </w:r>
      <w:r>
        <w:t>, že "</w:t>
      </w:r>
      <w:r>
        <w:rPr>
          <w:color w:val="82785D"/>
        </w:rPr>
        <w:t>brazilští představitelé</w:t>
      </w:r>
      <w:r>
        <w:t xml:space="preserve"> řekli, že ještě nebylo uděláno žádné rozhodnutí týkající se přerušení vývozů." </w:t>
      </w:r>
      <w:r>
        <w:rPr>
          <w:color w:val="023087"/>
        </w:rPr>
        <w:t>Thomas Oxnard, analytik na cukr pro firmu PaineWebber v Hackensacku, New Jersey</w:t>
      </w:r>
      <w:r>
        <w:t xml:space="preserve">, řekl: "Jsem značně skeptický, že </w:t>
      </w:r>
      <w:r>
        <w:rPr>
          <w:color w:val="310106"/>
        </w:rPr>
        <w:t>Brazílie</w:t>
      </w:r>
      <w:r>
        <w:t xml:space="preserve"> bude snižovat export cukru, zvláště s cenou cukru přes 14 centů za libru." Především, poznamenal </w:t>
      </w:r>
      <w:r>
        <w:rPr>
          <w:color w:val="023087"/>
        </w:rPr>
        <w:t>pan Oxnard</w:t>
      </w:r>
      <w:r>
        <w:t xml:space="preserve">, </w:t>
      </w:r>
      <w:r>
        <w:rPr>
          <w:color w:val="B7DAD2"/>
        </w:rPr>
        <w:t>situace</w:t>
      </w:r>
      <w:r>
        <w:t xml:space="preserve"> je značně nepřehledná. "</w:t>
      </w:r>
      <w:r>
        <w:rPr>
          <w:color w:val="196956"/>
        </w:rPr>
        <w:t xml:space="preserve">Profesionálové zabývající se </w:t>
      </w:r>
      <w:r>
        <w:rPr>
          <w:color w:val="8C41BB"/>
        </w:rPr>
        <w:t>zde</w:t>
      </w:r>
      <w:r>
        <w:rPr>
          <w:color w:val="196956"/>
        </w:rPr>
        <w:t xml:space="preserve"> cukrem, </w:t>
      </w:r>
      <w:r>
        <w:rPr>
          <w:color w:val="ECEDFE"/>
        </w:rPr>
        <w:t>kteří</w:t>
      </w:r>
      <w:r>
        <w:rPr>
          <w:color w:val="196956"/>
        </w:rPr>
        <w:t xml:space="preserve"> mají silné kontakty s brazilským odvětvím cukru</w:t>
      </w:r>
      <w:r>
        <w:t xml:space="preserve">, nebyli schopni tyto zprávy potvrdit nebo získat dost informací k vyjasnění </w:t>
      </w:r>
      <w:r>
        <w:rPr>
          <w:color w:val="B7DAD2"/>
        </w:rPr>
        <w:t>situace</w:t>
      </w:r>
      <w:r>
        <w:t xml:space="preserve">," řekl. "To je typ </w:t>
      </w:r>
      <w:r>
        <w:rPr>
          <w:color w:val="2B2D32"/>
        </w:rPr>
        <w:t xml:space="preserve">nervózní atmosféry, </w:t>
      </w:r>
      <w:r>
        <w:rPr>
          <w:color w:val="94C661"/>
        </w:rPr>
        <w:t>ve které</w:t>
      </w:r>
      <w:r>
        <w:rPr>
          <w:color w:val="2B2D32"/>
        </w:rPr>
        <w:t xml:space="preserve"> se může rozšířit zpráva, jako například, že někdo říká, </w:t>
      </w:r>
      <w:r>
        <w:rPr>
          <w:color w:val="F8907D"/>
        </w:rPr>
        <w:t>že vývozy budou přerušeny</w:t>
      </w:r>
      <w:r>
        <w:rPr>
          <w:color w:val="2B2D32"/>
        </w:rPr>
        <w:t xml:space="preserve">, a nikdo </w:t>
      </w:r>
      <w:r>
        <w:rPr>
          <w:color w:val="F8907D"/>
        </w:rPr>
        <w:t>to</w:t>
      </w:r>
      <w:r>
        <w:rPr>
          <w:color w:val="2B2D32"/>
        </w:rPr>
        <w:t xml:space="preserve"> nemůže potvrdit</w:t>
      </w:r>
      <w:r>
        <w:t xml:space="preserve">." </w:t>
      </w:r>
      <w:r>
        <w:rPr>
          <w:color w:val="023087"/>
        </w:rPr>
        <w:t>Pan Oxnard</w:t>
      </w:r>
      <w:r>
        <w:t xml:space="preserve"> podotkl, že situace </w:t>
      </w:r>
      <w:r>
        <w:rPr>
          <w:color w:val="310106"/>
        </w:rPr>
        <w:t>v Brazílii</w:t>
      </w:r>
      <w:r>
        <w:t xml:space="preserve"> je také velmi složitá. Na jedné straně, </w:t>
      </w:r>
      <w:r>
        <w:rPr>
          <w:color w:val="310106"/>
        </w:rPr>
        <w:t>Brazílie</w:t>
      </w:r>
      <w:r>
        <w:t xml:space="preserve"> nastartovala </w:t>
      </w:r>
      <w:r>
        <w:rPr>
          <w:color w:val="895E6B"/>
        </w:rPr>
        <w:t>etanolový program asi před patnácti lety</w:t>
      </w:r>
      <w:r>
        <w:t xml:space="preserve">, aby zásobila obrovskou část </w:t>
      </w:r>
      <w:r>
        <w:rPr>
          <w:color w:val="310106"/>
        </w:rPr>
        <w:t>své</w:t>
      </w:r>
      <w:r>
        <w:t xml:space="preserve"> národní flotily aut a je nyní vázána </w:t>
      </w:r>
      <w:r>
        <w:rPr>
          <w:color w:val="895E6B"/>
        </w:rPr>
        <w:t>tímto programem</w:t>
      </w:r>
      <w:r>
        <w:t xml:space="preserve">. "Na druhé straně musí při rozhodování, zda vyrábět cukr, nebo alkohol, zvážit </w:t>
      </w:r>
      <w:r>
        <w:rPr>
          <w:color w:val="788E95"/>
        </w:rPr>
        <w:t xml:space="preserve">relativně vysokou cenu cukru, </w:t>
      </w:r>
      <w:r>
        <w:rPr>
          <w:color w:val="FB6AB8"/>
        </w:rPr>
        <w:t>kterou</w:t>
      </w:r>
      <w:r>
        <w:t xml:space="preserve"> může vydělat na exportním trhu," řekl </w:t>
      </w:r>
      <w:r>
        <w:rPr>
          <w:color w:val="023087"/>
        </w:rPr>
        <w:t>pan Oxnard</w:t>
      </w:r>
      <w:r>
        <w:t xml:space="preserve">. </w:t>
      </w:r>
      <w:r>
        <w:rPr>
          <w:color w:val="04640D"/>
        </w:rPr>
        <w:t xml:space="preserve">Mexiko, </w:t>
      </w:r>
      <w:r>
        <w:rPr>
          <w:color w:val="576094"/>
        </w:rPr>
        <w:t>které</w:t>
      </w:r>
      <w:r>
        <w:rPr>
          <w:color w:val="04640D"/>
        </w:rPr>
        <w:t xml:space="preserve"> je normálně exportér cukru</w:t>
      </w:r>
      <w:r>
        <w:t xml:space="preserve">, mělo v uplynulých dvou letech výrobní problémy, řekli </w:t>
      </w:r>
      <w:r>
        <w:rPr>
          <w:color w:val="DB1474"/>
        </w:rPr>
        <w:t>analytici</w:t>
      </w:r>
      <w:r>
        <w:t xml:space="preserve">. </w:t>
      </w:r>
      <w:r>
        <w:rPr>
          <w:color w:val="932C70"/>
        </w:rPr>
        <w:t>Minulý rok</w:t>
      </w:r>
      <w:r>
        <w:t xml:space="preserve"> muselo nakoupit cukr na světovém trhu, aby uspokojilo exportní požadavky, poznamenali. </w:t>
      </w:r>
      <w:r>
        <w:rPr>
          <w:color w:val="2B1B04"/>
        </w:rPr>
        <w:t>Tento rok</w:t>
      </w:r>
      <w:r>
        <w:t xml:space="preserve"> se očekává, že bude čistý dovozce, a řeklo, že se bude snažit nakoupit okolo 200000 tun cukru, aby uspokojilo vnitřní potřeby, řekli analytici. </w:t>
      </w:r>
      <w:r>
        <w:rPr>
          <w:color w:val="168E5C"/>
        </w:rPr>
        <w:t>Včera</w:t>
      </w:r>
      <w:r>
        <w:t xml:space="preserve"> na jiných komoditních trzích: ENERGIE: Termínové obchody s ropou byly obecně vyšší </w:t>
      </w:r>
      <w:r>
        <w:rPr>
          <w:color w:val="8489AE"/>
        </w:rPr>
        <w:t xml:space="preserve">u topného oleje, </w:t>
      </w:r>
      <w:r>
        <w:rPr>
          <w:color w:val="860E04"/>
        </w:rPr>
        <w:t>který</w:t>
      </w:r>
      <w:r>
        <w:rPr>
          <w:color w:val="8489AE"/>
        </w:rPr>
        <w:t xml:space="preserve"> určoval směr</w:t>
      </w:r>
      <w:r>
        <w:t xml:space="preserve">. Na newyorské obchodní burze se </w:t>
      </w:r>
      <w:r>
        <w:rPr>
          <w:color w:val="FBC206"/>
        </w:rPr>
        <w:t>topný olej s dodávkou v prosinci</w:t>
      </w:r>
      <w:r>
        <w:t xml:space="preserve"> zvedl o 1.25 centu, aby se usadil na 60.36 centu za galon. Termínové obchody s benzínem byly vesměs neměnné. Ale tlak na topný olej pomohl vyhnat nahoru surovou naftu. </w:t>
      </w:r>
      <w:r>
        <w:rPr>
          <w:color w:val="6EAB9B"/>
        </w:rPr>
        <w:t>Surová ropa typu West Texas Intermediate pro dodání v prosinci</w:t>
      </w:r>
      <w:r>
        <w:t xml:space="preserve"> vzrostla o 13 centů za barel a usadila se na 20.07 dolaru. Stabilita topného oleje byla přisuzována chladnějšímu počasí v částech </w:t>
      </w:r>
      <w:r>
        <w:rPr>
          <w:color w:val="F2CDFE"/>
        </w:rPr>
        <w:t>Spojených Států</w:t>
      </w:r>
      <w:r>
        <w:t xml:space="preserve"> a </w:t>
      </w:r>
      <w:r>
        <w:rPr>
          <w:color w:val="645341"/>
        </w:rPr>
        <w:t xml:space="preserve">poslední týdenní zprávě Amerického ropného institutu, </w:t>
      </w:r>
      <w:r>
        <w:rPr>
          <w:color w:val="760035"/>
        </w:rPr>
        <w:t>která</w:t>
      </w:r>
      <w:r>
        <w:rPr>
          <w:color w:val="645341"/>
        </w:rPr>
        <w:t xml:space="preserve"> ukázala na pokles v zásobách pohonných hmot</w:t>
      </w:r>
      <w:r>
        <w:t xml:space="preserve">. </w:t>
      </w:r>
      <w:r>
        <w:rPr>
          <w:color w:val="647A41"/>
        </w:rPr>
        <w:t>OBILÍ A SOJOVÉ BOBY</w:t>
      </w:r>
      <w:r>
        <w:t xml:space="preserve"> Ceny uzavřely převážně výše </w:t>
      </w:r>
      <w:r>
        <w:rPr>
          <w:color w:val="496E76"/>
        </w:rPr>
        <w:t>při relativně lehkém obchodování</w:t>
      </w:r>
      <w:r>
        <w:t xml:space="preserve"> podle toho, jak </w:t>
      </w:r>
      <w:r>
        <w:rPr>
          <w:color w:val="E3F894"/>
        </w:rPr>
        <w:t>farmáři</w:t>
      </w:r>
      <w:r>
        <w:t xml:space="preserve"> pokračovali s odmítáním prodeje </w:t>
      </w:r>
      <w:r>
        <w:rPr>
          <w:color w:val="E3F894"/>
        </w:rPr>
        <w:t>jejich</w:t>
      </w:r>
      <w:r>
        <w:t xml:space="preserve"> úrody na trhu v naději příchodu vyšších cen. Obchodování bylo částečně utlumeno z důvodu oslav Dne všech svatých ve velké části Evropy. Pokračující exportní poptávka také podpořila ceny. </w:t>
      </w:r>
      <w:r>
        <w:rPr>
          <w:color w:val="F9D7CD"/>
        </w:rPr>
        <w:t xml:space="preserve">Jako ukazatel napjaté situace nabídky obilí </w:t>
      </w:r>
      <w:r>
        <w:rPr>
          <w:color w:val="876128"/>
        </w:rPr>
        <w:t>ve Spojených Státech</w:t>
      </w:r>
      <w:r>
        <w:rPr>
          <w:color w:val="F9D7CD"/>
        </w:rPr>
        <w:t xml:space="preserve"> se jeví, řekli </w:t>
      </w:r>
      <w:r>
        <w:rPr>
          <w:color w:val="A1A711"/>
        </w:rPr>
        <w:t>tržní analytici</w:t>
      </w:r>
      <w:r>
        <w:rPr>
          <w:color w:val="F9D7CD"/>
        </w:rPr>
        <w:t xml:space="preserve">, že pozdě v úterý se </w:t>
      </w:r>
      <w:r>
        <w:rPr>
          <w:color w:val="01FB92"/>
        </w:rPr>
        <w:t xml:space="preserve">čínská vláda, </w:t>
      </w:r>
      <w:r>
        <w:rPr>
          <w:color w:val="FD0F31"/>
        </w:rPr>
        <w:t>která</w:t>
      </w:r>
      <w:r>
        <w:rPr>
          <w:color w:val="BE8485"/>
        </w:rPr>
        <w:t xml:space="preserve"> často nakupuje americké obilí ve velkém množství</w:t>
      </w:r>
      <w:r>
        <w:rPr>
          <w:color w:val="F9D7CD"/>
        </w:rPr>
        <w:t xml:space="preserve">, </w:t>
      </w:r>
      <w:r>
        <w:rPr>
          <w:color w:val="C660FB"/>
        </w:rPr>
        <w:t>namísto toho</w:t>
      </w:r>
      <w:r>
        <w:rPr>
          <w:color w:val="F9D7CD"/>
        </w:rPr>
        <w:t xml:space="preserve"> obrátila na Británii, aby</w:t>
      </w:r>
      <w:r>
        <w:t xml:space="preserve"> koupila 500000 metrických tun pšenice. Obchodníci řekli, že ceny byly také podpořeny široce rozšířenou fámou, že </w:t>
      </w:r>
      <w:r>
        <w:rPr>
          <w:color w:val="120104"/>
        </w:rPr>
        <w:t>Sovětský Svaz</w:t>
      </w:r>
      <w:r>
        <w:t xml:space="preserve"> není daleko od obdržení </w:t>
      </w:r>
      <w:r>
        <w:rPr>
          <w:color w:val="D48958"/>
        </w:rPr>
        <w:t>doložky nejvyšších výhod</w:t>
      </w:r>
      <w:r>
        <w:t xml:space="preserve"> </w:t>
      </w:r>
      <w:r>
        <w:rPr>
          <w:color w:val="F2CDFE"/>
        </w:rPr>
        <w:t>od Spojených Států</w:t>
      </w:r>
      <w:r>
        <w:t xml:space="preserve">. </w:t>
      </w:r>
      <w:r>
        <w:rPr>
          <w:color w:val="D48958"/>
        </w:rPr>
        <w:t>Toto ustanovení</w:t>
      </w:r>
      <w:r>
        <w:t xml:space="preserve"> by, mimo jiné, poskytovalo </w:t>
      </w:r>
      <w:r>
        <w:rPr>
          <w:color w:val="05AEE8"/>
        </w:rPr>
        <w:t xml:space="preserve">velkorysejší úvěrové podmínky, </w:t>
      </w:r>
      <w:r>
        <w:rPr>
          <w:color w:val="C3C1BE"/>
        </w:rPr>
        <w:t>podle kterých</w:t>
      </w:r>
      <w:r>
        <w:rPr>
          <w:color w:val="05AEE8"/>
        </w:rPr>
        <w:t xml:space="preserve"> by </w:t>
      </w:r>
      <w:r>
        <w:rPr>
          <w:color w:val="9F98F8"/>
        </w:rPr>
        <w:t>Sověti</w:t>
      </w:r>
      <w:r>
        <w:rPr>
          <w:color w:val="05AEE8"/>
        </w:rPr>
        <w:t xml:space="preserve"> mohli nakupovat obilí</w:t>
      </w:r>
      <w:r>
        <w:t xml:space="preserve">. </w:t>
      </w:r>
      <w:r>
        <w:rPr>
          <w:color w:val="120104"/>
        </w:rPr>
        <w:t>Sověti</w:t>
      </w:r>
      <w:r>
        <w:t xml:space="preserve"> se hodně domnívají, že potřebují dodatečné dodávky, navzdory rostoucímu výkazu jednoměsíčních nákupů 310 milionů bušlů zrna v říjnu. </w:t>
      </w:r>
      <w:r>
        <w:rPr>
          <w:color w:val="1167D9"/>
        </w:rPr>
        <w:t>MĚĎ</w:t>
      </w:r>
      <w:r>
        <w:t xml:space="preserve">: </w:t>
      </w:r>
      <w:r>
        <w:rPr>
          <w:color w:val="D19012"/>
        </w:rPr>
        <w:t>Ceny termínových obchodů</w:t>
      </w:r>
      <w:r>
        <w:t xml:space="preserve"> vzrostly, rozšiřujíc včerejší přírůstky. Prosincová smlouva se zvýšila o 2.50 centu za libru na 11650 dolaru. Nakupování z velké části přetrvalo z předchozího burzovního dne a obchodníci zřejmě ignorovali zprávy, že </w:t>
      </w:r>
      <w:r>
        <w:rPr>
          <w:color w:val="B7D802"/>
        </w:rPr>
        <w:t xml:space="preserve">stávka </w:t>
      </w:r>
      <w:r>
        <w:rPr>
          <w:color w:val="826392"/>
        </w:rPr>
        <w:t>v chilském dolu</w:t>
      </w:r>
      <w:r>
        <w:t xml:space="preserve"> nejspíš skončila ještě předtím, než začala, řekl </w:t>
      </w:r>
      <w:r>
        <w:rPr>
          <w:color w:val="5E7A6A"/>
        </w:rPr>
        <w:t>analytik</w:t>
      </w:r>
      <w:r>
        <w:t xml:space="preserve">. Podle zpráv zpravodajských služeb většina horníků </w:t>
      </w:r>
      <w:r>
        <w:rPr>
          <w:color w:val="B29869"/>
        </w:rPr>
        <w:t xml:space="preserve">v dolech v Disputadě, </w:t>
      </w:r>
      <w:r>
        <w:rPr>
          <w:color w:val="1D0051"/>
        </w:rPr>
        <w:t>které</w:t>
      </w:r>
      <w:r>
        <w:rPr>
          <w:color w:val="B29869"/>
        </w:rPr>
        <w:t xml:space="preserve"> vlastní </w:t>
      </w:r>
      <w:r>
        <w:rPr>
          <w:color w:val="8BE7FC"/>
        </w:rPr>
        <w:t>společnost Exxon</w:t>
      </w:r>
      <w:r>
        <w:t xml:space="preserve">, souhlasila </w:t>
      </w:r>
      <w:r>
        <w:rPr>
          <w:color w:val="76E0C1"/>
        </w:rPr>
        <w:t xml:space="preserve">s novou dvouroční platovou smlouvou, </w:t>
      </w:r>
      <w:r>
        <w:rPr>
          <w:color w:val="BACFA7"/>
        </w:rPr>
        <w:t>která</w:t>
      </w:r>
      <w:r>
        <w:rPr>
          <w:color w:val="76E0C1"/>
        </w:rPr>
        <w:t xml:space="preserve"> zahrnuje 5% růst a jiné výhody</w:t>
      </w:r>
      <w:r>
        <w:t xml:space="preserve">. Avšak </w:t>
      </w:r>
      <w:r>
        <w:rPr>
          <w:color w:val="11BA09"/>
        </w:rPr>
        <w:t>někteří pracovníci</w:t>
      </w:r>
      <w:r>
        <w:t xml:space="preserve"> ještě </w:t>
      </w:r>
      <w:r>
        <w:rPr>
          <w:color w:val="76E0C1"/>
        </w:rPr>
        <w:t>tuto novou smlouvu</w:t>
      </w:r>
      <w:r>
        <w:t xml:space="preserve"> nepřijali a pokračují ve vyjednáváních, řekl </w:t>
      </w:r>
      <w:r>
        <w:rPr>
          <w:color w:val="5E7A6A"/>
        </w:rPr>
        <w:t>analytik</w:t>
      </w:r>
      <w:r>
        <w:t xml:space="preserve">. Mimo toho, agentura Reuter oznámila, že </w:t>
      </w:r>
      <w:r>
        <w:rPr>
          <w:color w:val="462C36"/>
        </w:rPr>
        <w:t xml:space="preserve">vláda </w:t>
      </w:r>
      <w:r>
        <w:rPr>
          <w:color w:val="65407D"/>
        </w:rPr>
        <w:t>státu Papua-Nová Guinea</w:t>
      </w:r>
      <w:r>
        <w:t xml:space="preserve"> naléhala na </w:t>
      </w:r>
      <w:r>
        <w:rPr>
          <w:color w:val="462C36"/>
        </w:rPr>
        <w:t>svůj</w:t>
      </w:r>
      <w:r>
        <w:t xml:space="preserve"> parlament, aby rozšířila stav nouze </w:t>
      </w:r>
      <w:r>
        <w:rPr>
          <w:color w:val="491803"/>
        </w:rPr>
        <w:t xml:space="preserve">na ostrově Bougainville, </w:t>
      </w:r>
      <w:r>
        <w:rPr>
          <w:color w:val="F5D2A8"/>
        </w:rPr>
        <w:t>který</w:t>
      </w:r>
      <w:r>
        <w:rPr>
          <w:color w:val="491803"/>
        </w:rPr>
        <w:t xml:space="preserve"> je bohatý na měď</w:t>
      </w:r>
      <w:r>
        <w:t xml:space="preserve">, na dva měsíce. Důl na měď </w:t>
      </w:r>
      <w:r>
        <w:rPr>
          <w:color w:val="491803"/>
        </w:rPr>
        <w:t>na ostrově Bougainville</w:t>
      </w:r>
      <w:r>
        <w:t xml:space="preserve"> byl nefunkční od 15. května z důvodu útoků </w:t>
      </w:r>
      <w:r>
        <w:rPr>
          <w:color w:val="03422C"/>
        </w:rPr>
        <w:t xml:space="preserve">domorodých vlastníků půdy, </w:t>
      </w:r>
      <w:r>
        <w:rPr>
          <w:color w:val="72A46E"/>
        </w:rPr>
        <w:t>kteří</w:t>
      </w:r>
      <w:r>
        <w:rPr>
          <w:color w:val="03422C"/>
        </w:rPr>
        <w:t xml:space="preserve"> se chtějí odtrhnout </w:t>
      </w:r>
      <w:r>
        <w:rPr>
          <w:color w:val="128EAC"/>
        </w:rPr>
        <w:t>od státu Papua-Nová Guinea</w:t>
      </w:r>
      <w:r>
        <w:t>.</w:t>
      </w:r>
    </w:p>
    <w:p>
      <w:r>
        <w:rPr>
          <w:b/>
        </w:rPr>
        <w:t>Document number 155</w:t>
      </w:r>
    </w:p>
    <w:p>
      <w:r>
        <w:rPr>
          <w:b/>
        </w:rPr>
        <w:t>Document identifier: wsj0156-001</w:t>
      </w:r>
    </w:p>
    <w:p>
      <w:r>
        <w:rPr>
          <w:color w:val="310106"/>
        </w:rPr>
        <w:t xml:space="preserve">Rodič </w:t>
      </w:r>
      <w:r>
        <w:rPr>
          <w:color w:val="04640D"/>
        </w:rPr>
        <w:t>firmy Younkers</w:t>
      </w:r>
      <w:r>
        <w:t xml:space="preserve"> po tom, co selhalo nalezení kupce </w:t>
      </w:r>
      <w:r>
        <w:rPr>
          <w:color w:val="FEFB0A"/>
        </w:rPr>
        <w:t>pro řetězec obchodních domů na Středozápadě</w:t>
      </w:r>
      <w:r>
        <w:t xml:space="preserve">, řekl, že prodá podíl </w:t>
      </w:r>
      <w:r>
        <w:rPr>
          <w:color w:val="FEFB0A"/>
        </w:rPr>
        <w:t>v řetězci</w:t>
      </w:r>
      <w:r>
        <w:t xml:space="preserve"> </w:t>
      </w:r>
      <w:r>
        <w:rPr>
          <w:color w:val="FB5514"/>
        </w:rPr>
        <w:t xml:space="preserve">vedení </w:t>
      </w:r>
      <w:r>
        <w:rPr>
          <w:color w:val="E115C0"/>
        </w:rPr>
        <w:t>podniku</w:t>
      </w:r>
      <w:r>
        <w:t xml:space="preserve"> a podnikne další kroky ke snížení </w:t>
      </w:r>
      <w:r>
        <w:rPr>
          <w:color w:val="310106"/>
        </w:rPr>
        <w:t>svých</w:t>
      </w:r>
      <w:r>
        <w:t xml:space="preserve"> investic v maloobchodě. </w:t>
      </w:r>
      <w:r>
        <w:rPr>
          <w:color w:val="310106"/>
        </w:rPr>
        <w:t>Firma Equitable, Iowa Cos., Des Moines</w:t>
      </w:r>
      <w:r>
        <w:t xml:space="preserve">, hledala kupce </w:t>
      </w:r>
      <w:r>
        <w:rPr>
          <w:color w:val="FEFB0A"/>
        </w:rPr>
        <w:t xml:space="preserve">pro řetězec 36 obchodů </w:t>
      </w:r>
      <w:r>
        <w:rPr>
          <w:color w:val="00587F"/>
        </w:rPr>
        <w:t>firmy Younkers</w:t>
      </w:r>
      <w:r>
        <w:t xml:space="preserve"> </w:t>
      </w:r>
      <w:r>
        <w:rPr>
          <w:color w:val="0BC582"/>
        </w:rPr>
        <w:t xml:space="preserve">od června, </w:t>
      </w:r>
      <w:r>
        <w:rPr>
          <w:color w:val="FEB8C8"/>
        </w:rPr>
        <w:t>kdy</w:t>
      </w:r>
      <w:r>
        <w:rPr>
          <w:color w:val="0BC582"/>
        </w:rPr>
        <w:t xml:space="preserve"> oznámila </w:t>
      </w:r>
      <w:r>
        <w:rPr>
          <w:color w:val="9E8317"/>
        </w:rPr>
        <w:t>svůj</w:t>
      </w:r>
      <w:r>
        <w:rPr>
          <w:color w:val="0BC582"/>
        </w:rPr>
        <w:t xml:space="preserve"> záměr uvolnit kapitál, aby</w:t>
      </w:r>
      <w:r>
        <w:t xml:space="preserve"> rozšířila </w:t>
      </w:r>
      <w:r>
        <w:rPr>
          <w:color w:val="310106"/>
        </w:rPr>
        <w:t>svůj</w:t>
      </w:r>
      <w:r>
        <w:t xml:space="preserve"> obchod s pojištěním. Ale </w:t>
      </w:r>
      <w:r>
        <w:rPr>
          <w:color w:val="310106"/>
        </w:rPr>
        <w:t>firma Equitable</w:t>
      </w:r>
      <w:r>
        <w:t xml:space="preserve"> řekla, že nebyla schopna najít </w:t>
      </w:r>
      <w:r>
        <w:rPr>
          <w:color w:val="01190F"/>
        </w:rPr>
        <w:t xml:space="preserve">kupce ochotného zaplatit to, co považuje za "čestnou hodnotu" </w:t>
      </w:r>
      <w:r>
        <w:rPr>
          <w:color w:val="847D81"/>
        </w:rPr>
        <w:t>firmy Younkers</w:t>
      </w:r>
      <w:r>
        <w:t xml:space="preserve">, kvůli nedávnému zmatku na trzích s dluhopisy a cennými papíry a v maloobchodě. </w:t>
      </w:r>
      <w:r>
        <w:rPr>
          <w:color w:val="FEFB0A"/>
        </w:rPr>
        <w:t>Firma Younkers</w:t>
      </w:r>
      <w:r>
        <w:t xml:space="preserve"> zaznamenala v roce 1988 obrat 313 milionů dolarů. Provozuje prodejny hlavně v Iowě a Nebrasce. </w:t>
      </w:r>
      <w:r>
        <w:rPr>
          <w:color w:val="FB5514"/>
        </w:rPr>
        <w:t xml:space="preserve">Vedení </w:t>
      </w:r>
      <w:r>
        <w:rPr>
          <w:color w:val="E115C0"/>
        </w:rPr>
        <w:t>podniku Younkers</w:t>
      </w:r>
      <w:r>
        <w:t xml:space="preserve"> pravděpodobně koupí v lednu 10 % až 20 % podílu </w:t>
      </w:r>
      <w:r>
        <w:rPr>
          <w:color w:val="FEFB0A"/>
        </w:rPr>
        <w:t>v tomto řetězci</w:t>
      </w:r>
      <w:r>
        <w:t xml:space="preserve">, řekl </w:t>
      </w:r>
      <w:r>
        <w:rPr>
          <w:color w:val="58018B"/>
        </w:rPr>
        <w:t xml:space="preserve">Fred S. Hubbell, prezident a výkonný ředitel </w:t>
      </w:r>
      <w:r>
        <w:rPr>
          <w:color w:val="B70639"/>
        </w:rPr>
        <w:t>firmy Equitable</w:t>
      </w:r>
      <w:r>
        <w:t xml:space="preserve">. Řekl, že </w:t>
      </w:r>
      <w:r>
        <w:rPr>
          <w:color w:val="310106"/>
        </w:rPr>
        <w:t>firma Equitable</w:t>
      </w:r>
      <w:r>
        <w:t xml:space="preserve"> uvažuje, že nakonec sníží </w:t>
      </w:r>
      <w:r>
        <w:rPr>
          <w:color w:val="310106"/>
        </w:rPr>
        <w:t>svůj</w:t>
      </w:r>
      <w:r>
        <w:t xml:space="preserve"> podíl </w:t>
      </w:r>
      <w:r>
        <w:rPr>
          <w:color w:val="FEFB0A"/>
        </w:rPr>
        <w:t>ve firmě Younkers</w:t>
      </w:r>
      <w:r>
        <w:t xml:space="preserve"> na méně než 50 %.</w:t>
      </w:r>
    </w:p>
    <w:p>
      <w:r>
        <w:rPr>
          <w:b/>
        </w:rPr>
        <w:t>Document number 156</w:t>
      </w:r>
    </w:p>
    <w:p>
      <w:r>
        <w:rPr>
          <w:b/>
        </w:rPr>
        <w:t>Document identifier: wsj0157-001</w:t>
      </w:r>
    </w:p>
    <w:p>
      <w:r>
        <w:rPr>
          <w:color w:val="310106"/>
        </w:rPr>
        <w:t>Firma Tony Lama Co.</w:t>
      </w:r>
      <w:r>
        <w:t xml:space="preserve"> řekla, </w:t>
      </w:r>
      <w:r>
        <w:rPr>
          <w:color w:val="04640D"/>
        </w:rPr>
        <w:t xml:space="preserve">že </w:t>
      </w:r>
      <w:r>
        <w:rPr>
          <w:color w:val="FEFB0A"/>
        </w:rPr>
        <w:t>společnost Equus Investment II Limited Partnership</w:t>
      </w:r>
      <w:r>
        <w:rPr>
          <w:color w:val="04640D"/>
        </w:rPr>
        <w:t xml:space="preserve"> navrhla </w:t>
      </w:r>
      <w:r>
        <w:rPr>
          <w:color w:val="FB5514"/>
        </w:rPr>
        <w:t xml:space="preserve">změnu </w:t>
      </w:r>
      <w:r>
        <w:rPr>
          <w:color w:val="E115C0"/>
        </w:rPr>
        <w:t xml:space="preserve">nabídky </w:t>
      </w:r>
      <w:r>
        <w:rPr>
          <w:color w:val="00587F"/>
        </w:rPr>
        <w:t>za společnost</w:t>
      </w:r>
      <w:r>
        <w:rPr>
          <w:color w:val="FB5514"/>
        </w:rPr>
        <w:t xml:space="preserve"> na 13.65 dolaru v hotovosti a akcie ze všech hotovostních transakcí</w:t>
      </w:r>
      <w:r>
        <w:t xml:space="preserve">. Podle podmínek </w:t>
      </w:r>
      <w:r>
        <w:rPr>
          <w:color w:val="04640D"/>
        </w:rPr>
        <w:t>nového návrhu</w:t>
      </w:r>
      <w:r>
        <w:t xml:space="preserve"> by </w:t>
      </w:r>
      <w:r>
        <w:rPr>
          <w:color w:val="0BC582"/>
        </w:rPr>
        <w:t>firma Equus, řízená firmou Equus Capital Corp. v Houstonu</w:t>
      </w:r>
      <w:r>
        <w:t xml:space="preserve">, měla platit 12 dolaru v hotovosti a jednou novou přednostní akcií s likvidační preferencí 1.65 dolaru za akcii za každou z nesplacených 2.1 milionu akcií </w:t>
      </w:r>
      <w:r>
        <w:rPr>
          <w:color w:val="310106"/>
        </w:rPr>
        <w:t>firmy Tony Lama</w:t>
      </w:r>
      <w:r>
        <w:t xml:space="preserve">. Dříve nabízela 13.65 dolaru za akcii, neboli 29 milionů dolarů. </w:t>
      </w:r>
      <w:r>
        <w:rPr>
          <w:color w:val="310106"/>
        </w:rPr>
        <w:t>Firma El Paso v Texasu, výrobce westernových bot a kožených doplňků</w:t>
      </w:r>
      <w:r>
        <w:t xml:space="preserve">, řekla, že </w:t>
      </w:r>
      <w:r>
        <w:rPr>
          <w:color w:val="FEB8C8"/>
        </w:rPr>
        <w:t>přednostní akcie</w:t>
      </w:r>
      <w:r>
        <w:t xml:space="preserve"> by zvýšila </w:t>
      </w:r>
      <w:r>
        <w:rPr>
          <w:color w:val="9E8317"/>
        </w:rPr>
        <w:t>dividendy</w:t>
      </w:r>
      <w:r>
        <w:t xml:space="preserve"> na 12% míru, ale nebyly by vyplacena během prvních dvou let. </w:t>
      </w:r>
      <w:r>
        <w:rPr>
          <w:color w:val="FEB8C8"/>
        </w:rPr>
        <w:t>Tato akcie</w:t>
      </w:r>
      <w:r>
        <w:t xml:space="preserve"> by byla vyplacena v pěti letech podle podmínek přetrvávajícího dluhu </w:t>
      </w:r>
      <w:r>
        <w:rPr>
          <w:color w:val="310106"/>
        </w:rPr>
        <w:t>společnosti</w:t>
      </w:r>
      <w:r>
        <w:t xml:space="preserve">. Ani </w:t>
      </w:r>
      <w:r>
        <w:rPr>
          <w:color w:val="0BC582"/>
        </w:rPr>
        <w:t>firma Equus</w:t>
      </w:r>
      <w:r>
        <w:t xml:space="preserve">, ani </w:t>
      </w:r>
      <w:r>
        <w:rPr>
          <w:color w:val="310106"/>
        </w:rPr>
        <w:t>firma Tony Lama</w:t>
      </w:r>
      <w:r>
        <w:t xml:space="preserve"> neuvedla, co je důvodem </w:t>
      </w:r>
      <w:r>
        <w:rPr>
          <w:color w:val="01190F"/>
        </w:rPr>
        <w:t xml:space="preserve">změny </w:t>
      </w:r>
      <w:r>
        <w:rPr>
          <w:color w:val="847D81"/>
        </w:rPr>
        <w:t>nabídky</w:t>
      </w:r>
      <w:r>
        <w:t xml:space="preserve">, a </w:t>
      </w:r>
      <w:r>
        <w:rPr>
          <w:color w:val="310106"/>
        </w:rPr>
        <w:t>firma Tony Lama</w:t>
      </w:r>
      <w:r>
        <w:t xml:space="preserve"> nebyla ani k dosažení, aby situaci komentovala. Avšak </w:t>
      </w:r>
      <w:r>
        <w:rPr>
          <w:color w:val="310106"/>
        </w:rPr>
        <w:t>firma Tony Lama</w:t>
      </w:r>
      <w:r>
        <w:t xml:space="preserve"> řekla, že by ihned odeslala </w:t>
      </w:r>
      <w:r>
        <w:rPr>
          <w:color w:val="04640D"/>
        </w:rPr>
        <w:t>nabídku</w:t>
      </w:r>
      <w:r>
        <w:t xml:space="preserve"> speciálnímu výboru vedení </w:t>
      </w:r>
      <w:r>
        <w:rPr>
          <w:color w:val="310106"/>
        </w:rPr>
        <w:t>firmy</w:t>
      </w:r>
      <w:r>
        <w:t>.</w:t>
      </w:r>
    </w:p>
    <w:p>
      <w:r>
        <w:rPr>
          <w:b/>
        </w:rPr>
        <w:t>Document number 157</w:t>
      </w:r>
    </w:p>
    <w:p>
      <w:r>
        <w:rPr>
          <w:b/>
        </w:rPr>
        <w:t>Document identifier: wsj0158-001</w:t>
      </w:r>
    </w:p>
    <w:p>
      <w:r>
        <w:rPr>
          <w:color w:val="310106"/>
        </w:rPr>
        <w:t>Firma Reuters Holdings PLC</w:t>
      </w:r>
      <w:r>
        <w:t xml:space="preserve"> oznámila, </w:t>
      </w:r>
      <w:r>
        <w:rPr>
          <w:color w:val="04640D"/>
        </w:rPr>
        <w:t xml:space="preserve">že </w:t>
      </w:r>
      <w:r>
        <w:rPr>
          <w:color w:val="FEFB0A"/>
        </w:rPr>
        <w:t>Michael Reupke</w:t>
      </w:r>
      <w:r>
        <w:rPr>
          <w:color w:val="04640D"/>
        </w:rPr>
        <w:t xml:space="preserve"> rezignoval </w:t>
      </w:r>
      <w:r>
        <w:rPr>
          <w:color w:val="FB5514"/>
        </w:rPr>
        <w:t>na funkci generálního ředitele</w:t>
      </w:r>
      <w:r>
        <w:rPr>
          <w:color w:val="04640D"/>
        </w:rPr>
        <w:t>, aby</w:t>
      </w:r>
      <w:r>
        <w:t xml:space="preserve"> </w:t>
      </w:r>
      <w:r>
        <w:rPr>
          <w:color w:val="E115C0"/>
        </w:rPr>
        <w:t>se zabýval dále nespecifikovanými zájmy</w:t>
      </w:r>
      <w:r>
        <w:t xml:space="preserve">, </w:t>
      </w:r>
      <w:r>
        <w:rPr>
          <w:color w:val="00587F"/>
        </w:rPr>
        <w:t>což</w:t>
      </w:r>
      <w:r>
        <w:t xml:space="preserve"> byl </w:t>
      </w:r>
      <w:r>
        <w:rPr>
          <w:color w:val="0BC582"/>
        </w:rPr>
        <w:t xml:space="preserve">krok, </w:t>
      </w:r>
      <w:r>
        <w:rPr>
          <w:color w:val="FEB8C8"/>
        </w:rPr>
        <w:t>který</w:t>
      </w:r>
      <w:r>
        <w:rPr>
          <w:color w:val="0BC582"/>
        </w:rPr>
        <w:t xml:space="preserve"> </w:t>
      </w:r>
      <w:r>
        <w:rPr>
          <w:color w:val="9E8317"/>
        </w:rPr>
        <w:t>tato zpravodajská organizace</w:t>
      </w:r>
      <w:r>
        <w:rPr>
          <w:color w:val="0BC582"/>
        </w:rPr>
        <w:t xml:space="preserve"> označila jako "přátelské odloučení</w:t>
      </w:r>
      <w:r>
        <w:t xml:space="preserve">". </w:t>
      </w:r>
      <w:r>
        <w:rPr>
          <w:color w:val="01190F"/>
        </w:rPr>
        <w:t xml:space="preserve">Pan Reupke, starý 52 let a 27-letý veterán </w:t>
      </w:r>
      <w:r>
        <w:rPr>
          <w:color w:val="847D81"/>
        </w:rPr>
        <w:t>v Reuters</w:t>
      </w:r>
      <w:r>
        <w:t xml:space="preserve">, byl hlavním manažerem </w:t>
      </w:r>
      <w:r>
        <w:rPr>
          <w:color w:val="310106"/>
        </w:rPr>
        <w:t>této informačně servisní společnosti</w:t>
      </w:r>
      <w:r>
        <w:t xml:space="preserve"> jen šest měsíců. </w:t>
      </w:r>
      <w:r>
        <w:rPr>
          <w:color w:val="01190F"/>
        </w:rPr>
        <w:t>Jeho</w:t>
      </w:r>
      <w:r>
        <w:t xml:space="preserve"> jmenování </w:t>
      </w:r>
      <w:r>
        <w:rPr>
          <w:color w:val="58018B"/>
        </w:rPr>
        <w:t xml:space="preserve">do této funkce, </w:t>
      </w:r>
      <w:r>
        <w:rPr>
          <w:color w:val="B70639"/>
        </w:rPr>
        <w:t>která</w:t>
      </w:r>
      <w:r>
        <w:rPr>
          <w:color w:val="58018B"/>
        </w:rPr>
        <w:t xml:space="preserve"> má odpovědnost za vedoucí administrativu, zaměstnance a politiku</w:t>
      </w:r>
      <w:r>
        <w:t xml:space="preserve">, následovalo po několikaletém působení ve funkci šéfredaktora </w:t>
      </w:r>
      <w:r>
        <w:rPr>
          <w:color w:val="310106"/>
        </w:rPr>
        <w:t>Reuters</w:t>
      </w:r>
      <w:r>
        <w:t xml:space="preserve">. </w:t>
      </w:r>
      <w:r>
        <w:rPr>
          <w:color w:val="310106"/>
        </w:rPr>
        <w:t>Společnost</w:t>
      </w:r>
      <w:r>
        <w:t xml:space="preserve"> oznámila, že nebyl jmenován žádný následovník a povinnosti </w:t>
      </w:r>
      <w:r>
        <w:rPr>
          <w:color w:val="01190F"/>
        </w:rPr>
        <w:t>pana Reupkeho</w:t>
      </w:r>
      <w:r>
        <w:t xml:space="preserve"> budou rozděleny mezi tři jiné starší vedoucí pracovníky </w:t>
      </w:r>
      <w:r>
        <w:rPr>
          <w:color w:val="310106"/>
        </w:rPr>
        <w:t>firmy Reuters</w:t>
      </w:r>
      <w:r>
        <w:t xml:space="preserve">. V telefonním rozhovoru </w:t>
      </w:r>
      <w:r>
        <w:rPr>
          <w:color w:val="01190F"/>
        </w:rPr>
        <w:t>pan Reupke</w:t>
      </w:r>
      <w:r>
        <w:t xml:space="preserve"> řekl, že </w:t>
      </w:r>
      <w:r>
        <w:rPr>
          <w:color w:val="703B01"/>
        </w:rPr>
        <w:t>jeho</w:t>
      </w:r>
      <w:r>
        <w:rPr>
          <w:color w:val="00587F"/>
        </w:rPr>
        <w:t xml:space="preserve"> odchod</w:t>
      </w:r>
      <w:r>
        <w:t xml:space="preserve"> je </w:t>
      </w:r>
      <w:r>
        <w:rPr>
          <w:color w:val="F7F1DF"/>
        </w:rPr>
        <w:t xml:space="preserve">z "osobních důvodů," </w:t>
      </w:r>
      <w:r>
        <w:rPr>
          <w:color w:val="118B8A"/>
        </w:rPr>
        <w:t>které</w:t>
      </w:r>
      <w:r>
        <w:rPr>
          <w:color w:val="F7F1DF"/>
        </w:rPr>
        <w:t xml:space="preserve"> odmítl specifikovat</w:t>
      </w:r>
      <w:r>
        <w:t xml:space="preserve">. "Neexistuje žádný obchodní důvod </w:t>
      </w:r>
      <w:r>
        <w:rPr>
          <w:color w:val="00587F"/>
        </w:rPr>
        <w:t xml:space="preserve">pro </w:t>
      </w:r>
      <w:r>
        <w:rPr>
          <w:color w:val="703B01"/>
        </w:rPr>
        <w:t>můj</w:t>
      </w:r>
      <w:r>
        <w:rPr>
          <w:color w:val="00587F"/>
        </w:rPr>
        <w:t xml:space="preserve"> odchod</w:t>
      </w:r>
      <w:r>
        <w:t xml:space="preserve">," ani žádný nesouhlas s firemní politikou, dodal. Také odmítl zprávy, že </w:t>
      </w:r>
      <w:r>
        <w:rPr>
          <w:color w:val="703B01"/>
        </w:rPr>
        <w:t>jeho</w:t>
      </w:r>
      <w:r>
        <w:rPr>
          <w:color w:val="00587F"/>
        </w:rPr>
        <w:t xml:space="preserve"> odchod</w:t>
      </w:r>
      <w:r>
        <w:t xml:space="preserve"> měl původ ve zklamání, že </w:t>
      </w:r>
      <w:r>
        <w:rPr>
          <w:color w:val="58018B"/>
        </w:rPr>
        <w:t>post generálního ředitele</w:t>
      </w:r>
      <w:r>
        <w:t xml:space="preserve"> nevedl též k místu </w:t>
      </w:r>
      <w:r>
        <w:rPr>
          <w:color w:val="4AFEFA"/>
        </w:rPr>
        <w:t xml:space="preserve">ve správní radě </w:t>
      </w:r>
      <w:r>
        <w:rPr>
          <w:color w:val="FCB164"/>
        </w:rPr>
        <w:t xml:space="preserve">zpravodajské organizace sídlící </w:t>
      </w:r>
      <w:r>
        <w:rPr>
          <w:color w:val="796EE6"/>
        </w:rPr>
        <w:t>v Londýně</w:t>
      </w:r>
      <w:r>
        <w:t xml:space="preserve">. </w:t>
      </w:r>
      <w:r>
        <w:rPr>
          <w:color w:val="01190F"/>
        </w:rPr>
        <w:t>Pan Reupke</w:t>
      </w:r>
      <w:r>
        <w:t xml:space="preserve"> byl jeden </w:t>
      </w:r>
      <w:r>
        <w:rPr>
          <w:color w:val="000D2C"/>
        </w:rPr>
        <w:t xml:space="preserve">ze tří výkonných pracovníků v osmičlenné výkonné komisi </w:t>
      </w:r>
      <w:r>
        <w:rPr>
          <w:color w:val="53495F"/>
        </w:rPr>
        <w:t>firmy Reuters</w:t>
      </w:r>
      <w:r>
        <w:rPr>
          <w:color w:val="000D2C"/>
        </w:rPr>
        <w:t xml:space="preserve">, </w:t>
      </w:r>
      <w:r>
        <w:rPr>
          <w:color w:val="F95475"/>
        </w:rPr>
        <w:t>který</w:t>
      </w:r>
      <w:r>
        <w:rPr>
          <w:color w:val="000D2C"/>
        </w:rPr>
        <w:t xml:space="preserve"> také nepůsobil </w:t>
      </w:r>
      <w:r>
        <w:rPr>
          <w:color w:val="61FC03"/>
        </w:rPr>
        <w:t xml:space="preserve">ve správní radě </w:t>
      </w:r>
      <w:r>
        <w:rPr>
          <w:color w:val="5D9608"/>
        </w:rPr>
        <w:t>této společnosti</w:t>
      </w:r>
      <w:r>
        <w:t xml:space="preserve">. "Kdybych vybíral lidi pro zítřek, byl bych vybral </w:t>
      </w:r>
      <w:r>
        <w:rPr>
          <w:color w:val="DE98FD"/>
        </w:rPr>
        <w:t xml:space="preserve">lidi, </w:t>
      </w:r>
      <w:r>
        <w:rPr>
          <w:color w:val="98A088"/>
        </w:rPr>
        <w:t>kteří</w:t>
      </w:r>
      <w:r>
        <w:rPr>
          <w:color w:val="DE98FD"/>
        </w:rPr>
        <w:t xml:space="preserve"> jsou nyní </w:t>
      </w:r>
      <w:r>
        <w:rPr>
          <w:color w:val="4F584E"/>
        </w:rPr>
        <w:t>ve správní radě</w:t>
      </w:r>
      <w:r>
        <w:t xml:space="preserve">," řekl. Mluvčí </w:t>
      </w:r>
      <w:r>
        <w:rPr>
          <w:color w:val="310106"/>
        </w:rPr>
        <w:t>firmy Reuters</w:t>
      </w:r>
      <w:r>
        <w:t xml:space="preserve"> řekl, že </w:t>
      </w:r>
      <w:r>
        <w:rPr>
          <w:color w:val="00587F"/>
        </w:rPr>
        <w:t>tento odchod</w:t>
      </w:r>
      <w:r>
        <w:t xml:space="preserve"> neodráží "žádnou změnu ve strategii nebo zisku." </w:t>
      </w:r>
      <w:r>
        <w:rPr>
          <w:color w:val="248AD0"/>
        </w:rPr>
        <w:t xml:space="preserve">Mark Shepperd, analytik ve firmě UBS Phillips &amp; Drew </w:t>
      </w:r>
      <w:r>
        <w:rPr>
          <w:color w:val="5C5300"/>
        </w:rPr>
        <w:t>v Londýně</w:t>
      </w:r>
      <w:r>
        <w:t>, řekl, "domnívám se, že (</w:t>
      </w:r>
      <w:r>
        <w:rPr>
          <w:color w:val="00587F"/>
        </w:rPr>
        <w:t>tento odchod</w:t>
      </w:r>
      <w:r>
        <w:t xml:space="preserve">) bude </w:t>
      </w:r>
      <w:r>
        <w:rPr>
          <w:color w:val="310106"/>
        </w:rPr>
        <w:t>pro společnost</w:t>
      </w:r>
      <w:r>
        <w:t xml:space="preserve"> docela bezvýznamný. Byl bych velice překvapen, kdyby </w:t>
      </w:r>
      <w:r>
        <w:rPr>
          <w:color w:val="703B01"/>
        </w:rPr>
        <w:t>jeho</w:t>
      </w:r>
      <w:r>
        <w:rPr>
          <w:color w:val="00587F"/>
        </w:rPr>
        <w:t xml:space="preserve"> odchod</w:t>
      </w:r>
      <w:r>
        <w:t xml:space="preserve"> signalizoval jakoukoliv změnu strategie nebo změnu v očekávání zisku." </w:t>
      </w:r>
      <w:r>
        <w:rPr>
          <w:color w:val="9F6551"/>
        </w:rPr>
        <w:t>Na londýnské burze cenných papírů</w:t>
      </w:r>
      <w:r>
        <w:t xml:space="preserve"> akcie </w:t>
      </w:r>
      <w:r>
        <w:rPr>
          <w:color w:val="310106"/>
        </w:rPr>
        <w:t>firmy Reuters</w:t>
      </w:r>
      <w:r>
        <w:t xml:space="preserve"> vzrostly o pět pencí na 913 pencí (14.43 dolaru). Na mimoburzovním trhu ve Spojených Státech </w:t>
      </w:r>
      <w:r>
        <w:rPr>
          <w:color w:val="BCFEC6"/>
        </w:rPr>
        <w:t xml:space="preserve">americké depozitní akcie </w:t>
      </w:r>
      <w:r>
        <w:rPr>
          <w:color w:val="932C70"/>
        </w:rPr>
        <w:t>firmy Reuters</w:t>
      </w:r>
      <w:r>
        <w:rPr>
          <w:color w:val="BCFEC6"/>
        </w:rPr>
        <w:t xml:space="preserve">, každá reprezentující tři akcie </w:t>
      </w:r>
      <w:r>
        <w:rPr>
          <w:color w:val="2B1B04"/>
        </w:rPr>
        <w:t>na londýnském trhu</w:t>
      </w:r>
      <w:r>
        <w:t xml:space="preserve">, uzavíraly nezměněny na 43875 dolaru. Nejvyšší </w:t>
      </w:r>
      <w:r>
        <w:rPr>
          <w:color w:val="B5AFC4"/>
        </w:rPr>
        <w:t xml:space="preserve">ze tří výkonných pracovníků, </w:t>
      </w:r>
      <w:r>
        <w:rPr>
          <w:color w:val="D4C67A"/>
        </w:rPr>
        <w:t>kteří</w:t>
      </w:r>
      <w:r>
        <w:rPr>
          <w:color w:val="B5AFC4"/>
        </w:rPr>
        <w:t xml:space="preserve"> převezmou povinnosti </w:t>
      </w:r>
      <w:r>
        <w:rPr>
          <w:color w:val="AE7AA1"/>
        </w:rPr>
        <w:t>pana Reupkeho</w:t>
      </w:r>
      <w:r>
        <w:t xml:space="preserve">, je Nigel Judah, 58 let, finanční ředitel a člen správní rady </w:t>
      </w:r>
      <w:r>
        <w:rPr>
          <w:color w:val="310106"/>
        </w:rPr>
        <w:t>firmy Reuters</w:t>
      </w:r>
      <w:r>
        <w:t xml:space="preserve">. Peter Holland, 45 let, náměstek generálního ředitele, se stává ředitelem pro záležitosti společnosti. A Patrick Mannix, 46 let, mezinárodní technický manažer, se stává ředitelem </w:t>
      </w:r>
      <w:r>
        <w:rPr>
          <w:color w:val="310106"/>
        </w:rPr>
        <w:t>skupiny pro programy kvality</w:t>
      </w:r>
      <w:r>
        <w:t>.</w:t>
      </w:r>
    </w:p>
    <w:p>
      <w:r>
        <w:rPr>
          <w:b/>
        </w:rPr>
        <w:t>Document number 158</w:t>
      </w:r>
    </w:p>
    <w:p>
      <w:r>
        <w:rPr>
          <w:b/>
        </w:rPr>
        <w:t>Document identifier: wsj0159-001</w:t>
      </w:r>
    </w:p>
    <w:p>
      <w:r>
        <w:rPr>
          <w:color w:val="310106"/>
        </w:rPr>
        <w:t xml:space="preserve">Firma DD Acquisition Corp., partner </w:t>
      </w:r>
      <w:r>
        <w:rPr>
          <w:color w:val="04640D"/>
        </w:rPr>
        <w:t xml:space="preserve">firmy Kingsbridge Capital Group and Cara Operations Ltd. </w:t>
      </w:r>
      <w:r>
        <w:rPr>
          <w:color w:val="FEFB0A"/>
        </w:rPr>
        <w:t>společnosti Unicorp Canada Corp.</w:t>
      </w:r>
      <w:r>
        <w:t xml:space="preserve">, rozšířila k 20. listopadu </w:t>
      </w:r>
      <w:r>
        <w:rPr>
          <w:color w:val="FB5514"/>
        </w:rPr>
        <w:t>svoji</w:t>
      </w:r>
      <w:r>
        <w:rPr>
          <w:color w:val="E115C0"/>
        </w:rPr>
        <w:t xml:space="preserve"> nabídku 45 dolarů za akcii</w:t>
      </w:r>
      <w:r>
        <w:t xml:space="preserve"> </w:t>
      </w:r>
      <w:r>
        <w:rPr>
          <w:color w:val="00587F"/>
        </w:rPr>
        <w:t xml:space="preserve">na všechny nesplacené akcie </w:t>
      </w:r>
      <w:r>
        <w:rPr>
          <w:color w:val="0BC582"/>
        </w:rPr>
        <w:t>firmy Dunkin ' Donuts Inc</w:t>
      </w:r>
      <w:r>
        <w:t xml:space="preserve">. </w:t>
      </w:r>
      <w:r>
        <w:rPr>
          <w:color w:val="E115C0"/>
        </w:rPr>
        <w:t xml:space="preserve">Tato nabídka, </w:t>
      </w:r>
      <w:r>
        <w:rPr>
          <w:color w:val="FEB8C8"/>
        </w:rPr>
        <w:t>jejíž</w:t>
      </w:r>
      <w:r>
        <w:rPr>
          <w:color w:val="E115C0"/>
        </w:rPr>
        <w:t xml:space="preserve"> doba platnosti vypršela včera</w:t>
      </w:r>
      <w:r>
        <w:t xml:space="preserve">, je závislá na 50.1 % veřejných akcií </w:t>
      </w:r>
      <w:r>
        <w:rPr>
          <w:color w:val="9E8317"/>
        </w:rPr>
        <w:t>firmy Dunkin'</w:t>
      </w:r>
      <w:r>
        <w:t xml:space="preserve">, </w:t>
      </w:r>
      <w:r>
        <w:rPr>
          <w:color w:val="01190F"/>
        </w:rPr>
        <w:t xml:space="preserve">na úplně ředěné bázi, </w:t>
      </w:r>
      <w:r>
        <w:rPr>
          <w:color w:val="847D81"/>
        </w:rPr>
        <w:t>která</w:t>
      </w:r>
      <w:r>
        <w:rPr>
          <w:color w:val="01190F"/>
        </w:rPr>
        <w:t xml:space="preserve"> je nabídnuta</w:t>
      </w:r>
      <w:r>
        <w:t xml:space="preserve">, a na ukončení plánu na práva na otravnou pilulku </w:t>
      </w:r>
      <w:r>
        <w:rPr>
          <w:color w:val="9E8317"/>
        </w:rPr>
        <w:t>společnosti</w:t>
      </w:r>
      <w:r>
        <w:t xml:space="preserve">. </w:t>
      </w:r>
      <w:r>
        <w:rPr>
          <w:color w:val="310106"/>
        </w:rPr>
        <w:t>Firma DD Acquisition</w:t>
      </w:r>
      <w:r>
        <w:t xml:space="preserve"> spustila při u soudu v Delaware snažící se o ukončení práv na otravné pilulky </w:t>
      </w:r>
      <w:r>
        <w:rPr>
          <w:color w:val="9E8317"/>
        </w:rPr>
        <w:t>firmy Dunkin '</w:t>
      </w:r>
      <w:r>
        <w:t xml:space="preserve"> a </w:t>
      </w:r>
      <w:r>
        <w:rPr>
          <w:color w:val="58018B"/>
        </w:rPr>
        <w:t xml:space="preserve">plánů na vlastnictví akcií zaměstnanci, </w:t>
      </w:r>
      <w:r>
        <w:rPr>
          <w:color w:val="B70639"/>
        </w:rPr>
        <w:t>které</w:t>
      </w:r>
      <w:r>
        <w:rPr>
          <w:color w:val="703B01"/>
        </w:rPr>
        <w:t>, jak tvrdí, byly zavedeny v účinnost, aby</w:t>
      </w:r>
      <w:r>
        <w:t xml:space="preserve"> odstrašily zájemce. </w:t>
      </w:r>
      <w:r>
        <w:rPr>
          <w:color w:val="310106"/>
        </w:rPr>
        <w:t>Firma DD Acquisition</w:t>
      </w:r>
      <w:r>
        <w:t xml:space="preserve"> řekla, že 2.2 milionu akcií, nebo-li 38.5 % nesplacených akcií, bylo nabídnuto podle </w:t>
      </w:r>
      <w:r>
        <w:rPr>
          <w:color w:val="310106"/>
        </w:rPr>
        <w:t>jejího</w:t>
      </w:r>
      <w:r>
        <w:t xml:space="preserve"> návrhu. </w:t>
      </w:r>
      <w:r>
        <w:rPr>
          <w:color w:val="F7F1DF"/>
        </w:rPr>
        <w:t>Partneři</w:t>
      </w:r>
      <w:r>
        <w:t xml:space="preserve"> řekli, že již drží 15 % </w:t>
      </w:r>
      <w:r>
        <w:rPr>
          <w:color w:val="00587F"/>
        </w:rPr>
        <w:t>všech nesplacených akcií</w:t>
      </w:r>
      <w:r>
        <w:t xml:space="preserve">. </w:t>
      </w:r>
      <w:r>
        <w:rPr>
          <w:color w:val="118B8A"/>
        </w:rPr>
        <w:t>Firma Dunkin</w:t>
      </w:r>
      <w:r>
        <w:rPr>
          <w:color w:val="4AFEFA"/>
        </w:rPr>
        <w:t xml:space="preserve"> ' zadala jako konečný termín pro příjem </w:t>
      </w:r>
      <w:r>
        <w:rPr>
          <w:color w:val="FCB164"/>
        </w:rPr>
        <w:t>jakékoliv soutěžní nabídky</w:t>
      </w:r>
      <w:r>
        <w:rPr>
          <w:color w:val="4AFEFA"/>
        </w:rPr>
        <w:t xml:space="preserve"> datum 10. listopad</w:t>
      </w:r>
      <w:r>
        <w:t xml:space="preserve">. </w:t>
      </w:r>
      <w:r>
        <w:rPr>
          <w:color w:val="310106"/>
        </w:rPr>
        <w:t>Firma DD Acquisition</w:t>
      </w:r>
      <w:r>
        <w:t xml:space="preserve"> řekla, že </w:t>
      </w:r>
      <w:r>
        <w:rPr>
          <w:color w:val="4AFEFA"/>
        </w:rPr>
        <w:t>toto prodloužení</w:t>
      </w:r>
      <w:r>
        <w:t xml:space="preserve"> má dovolit, aby tento proces byl dokončen. </w:t>
      </w:r>
      <w:r>
        <w:rPr>
          <w:color w:val="9E8317"/>
        </w:rPr>
        <w:t>Firma Dunkin</w:t>
      </w:r>
      <w:r>
        <w:t xml:space="preserve"> ' se nachází v Randolphu v Massachussetts. </w:t>
      </w:r>
      <w:r>
        <w:rPr>
          <w:color w:val="796EE6"/>
        </w:rPr>
        <w:t>Firma Cara, operátor řetězce občerstvovacích služeb</w:t>
      </w:r>
      <w:r>
        <w:t xml:space="preserve">, a </w:t>
      </w:r>
      <w:r>
        <w:rPr>
          <w:color w:val="000D2C"/>
        </w:rPr>
        <w:t>Unicorp, vlastnická společnost</w:t>
      </w:r>
      <w:r>
        <w:t>, se nacházejí v Torontu.</w:t>
      </w:r>
    </w:p>
    <w:p>
      <w:r>
        <w:rPr>
          <w:b/>
        </w:rPr>
        <w:t>Document number 159</w:t>
      </w:r>
    </w:p>
    <w:p>
      <w:r>
        <w:rPr>
          <w:b/>
        </w:rPr>
        <w:t>Document identifier: wsj0160-001</w:t>
      </w:r>
    </w:p>
    <w:p>
      <w:r>
        <w:rPr>
          <w:color w:val="310106"/>
        </w:rPr>
        <w:t>Společnost Savin Corp.</w:t>
      </w:r>
      <w:r>
        <w:t xml:space="preserve"> oznámila </w:t>
      </w:r>
      <w:r>
        <w:rPr>
          <w:color w:val="04640D"/>
        </w:rPr>
        <w:t>čistou ztrátu</w:t>
      </w:r>
      <w:r>
        <w:t xml:space="preserve"> ve třetím čtvrtletí </w:t>
      </w:r>
      <w:r>
        <w:rPr>
          <w:color w:val="FEFB0A"/>
        </w:rPr>
        <w:t>rovnou 35.2 milionům dolarů, nebo-</w:t>
      </w:r>
      <w:r>
        <w:t xml:space="preserve">li </w:t>
      </w:r>
      <w:r>
        <w:rPr>
          <w:color w:val="FB5514"/>
        </w:rPr>
        <w:t>31 centů za akcii</w:t>
      </w:r>
      <w:r>
        <w:t xml:space="preserve">, porovnáno s loňským ziskem 3.8 milionů dolarů, nebo-li 1 cent za akcii. </w:t>
      </w:r>
      <w:r>
        <w:rPr>
          <w:color w:val="E115C0"/>
        </w:rPr>
        <w:t xml:space="preserve">Mluvčí </w:t>
      </w:r>
      <w:r>
        <w:rPr>
          <w:color w:val="00587F"/>
        </w:rPr>
        <w:t>této společnosti se sídlem ve Stamfordu ve státě Connecticut</w:t>
      </w:r>
      <w:r>
        <w:t xml:space="preserve"> řekl, že operace dosáhly za toto čtvrtletí </w:t>
      </w:r>
      <w:r>
        <w:rPr>
          <w:color w:val="0BC582"/>
        </w:rPr>
        <w:t>ztráty 5.5 milionu dolarů</w:t>
      </w:r>
      <w:r>
        <w:t xml:space="preserve">, navíc byla </w:t>
      </w:r>
      <w:r>
        <w:rPr>
          <w:color w:val="0BC582"/>
        </w:rPr>
        <w:t>tato ztráta</w:t>
      </w:r>
      <w:r>
        <w:t xml:space="preserve"> zvětšena o nenávratné platby v celkové hodnotě 23.5 milionu a 8.2 milionu </w:t>
      </w:r>
      <w:r>
        <w:rPr>
          <w:color w:val="FEB8C8"/>
        </w:rPr>
        <w:t xml:space="preserve">kvůli vyrovnání hodnoty aktiv, </w:t>
      </w:r>
      <w:r>
        <w:rPr>
          <w:color w:val="9E8317"/>
        </w:rPr>
        <w:t>které</w:t>
      </w:r>
      <w:r>
        <w:rPr>
          <w:color w:val="FEB8C8"/>
        </w:rPr>
        <w:t xml:space="preserve"> popsal jako "neobvyklé</w:t>
      </w:r>
      <w:r>
        <w:t xml:space="preserve">". Řekl, že náklady byly částečně vykompenzovány výnosem 2 milionů dolarů z prodeje podílů dvou podniků se společnou majetkovou částí. Příjmy poklesly o 8 procent z 93.3 milionů dolarů v minulém roce na 85.7 milionů. </w:t>
      </w:r>
      <w:r>
        <w:rPr>
          <w:color w:val="310106"/>
        </w:rPr>
        <w:t>Společnost Sivan</w:t>
      </w:r>
      <w:r>
        <w:t xml:space="preserve"> zaznamenala obecné vytříbení požadavků </w:t>
      </w:r>
      <w:r>
        <w:rPr>
          <w:color w:val="01190F"/>
        </w:rPr>
        <w:t>na kancelářské produkty</w:t>
      </w:r>
      <w:r>
        <w:t xml:space="preserve"> </w:t>
      </w:r>
      <w:r>
        <w:rPr>
          <w:color w:val="847D81"/>
        </w:rPr>
        <w:t xml:space="preserve">v obchodní oblasti, </w:t>
      </w:r>
      <w:r>
        <w:rPr>
          <w:color w:val="58018B"/>
        </w:rPr>
        <w:t>ve které</w:t>
      </w:r>
      <w:r>
        <w:rPr>
          <w:color w:val="847D81"/>
        </w:rPr>
        <w:t xml:space="preserve"> obchoduje</w:t>
      </w:r>
      <w:r>
        <w:t>.</w:t>
      </w:r>
    </w:p>
    <w:p>
      <w:r>
        <w:rPr>
          <w:b/>
        </w:rPr>
        <w:t>Document number 160</w:t>
      </w:r>
    </w:p>
    <w:p>
      <w:r>
        <w:rPr>
          <w:b/>
        </w:rPr>
        <w:t>Document identifier: wsj0161-001</w:t>
      </w:r>
    </w:p>
    <w:p>
      <w:r>
        <w:rPr>
          <w:color w:val="310106"/>
        </w:rPr>
        <w:t>Společnost Hadson Corp.</w:t>
      </w:r>
      <w:r>
        <w:t xml:space="preserve"> oznámila, že ve třetím čtvrtletí očekává čistou ztrátu 2 milionů dolarů kvůli rezervám a ustavičně nízké ceně zemního plynu. </w:t>
      </w:r>
      <w:r>
        <w:rPr>
          <w:color w:val="310106"/>
        </w:rPr>
        <w:t>Energetický a obranný koncern z Oklahoma City</w:t>
      </w:r>
      <w:r>
        <w:t xml:space="preserve"> oznámil, že vykáže rezervu ve výši 7.5 milionu dolarů pro </w:t>
      </w:r>
      <w:r>
        <w:rPr>
          <w:color w:val="310106"/>
        </w:rPr>
        <w:t>svou</w:t>
      </w:r>
      <w:r>
        <w:t xml:space="preserve"> obrannou skupinu, zahrnující náklady ve výši 4.7 milionu dolarů, spojené s problémy </w:t>
      </w:r>
      <w:r>
        <w:rPr>
          <w:color w:val="04640D"/>
        </w:rPr>
        <w:t xml:space="preserve">se smlouvou na vývoj, </w:t>
      </w:r>
      <w:r>
        <w:rPr>
          <w:color w:val="FEFB0A"/>
        </w:rPr>
        <w:t>která</w:t>
      </w:r>
      <w:r>
        <w:rPr>
          <w:color w:val="04640D"/>
        </w:rPr>
        <w:t xml:space="preserve"> měla pevně stanovenou cenu</w:t>
      </w:r>
      <w:r>
        <w:t xml:space="preserve">, a </w:t>
      </w:r>
      <w:r>
        <w:rPr>
          <w:color w:val="FB5514"/>
        </w:rPr>
        <w:t xml:space="preserve">režijní náklady ve výši 2.8 milionu dolarů, </w:t>
      </w:r>
      <w:r>
        <w:rPr>
          <w:color w:val="E115C0"/>
        </w:rPr>
        <w:t>které</w:t>
      </w:r>
      <w:r>
        <w:rPr>
          <w:color w:val="FB5514"/>
        </w:rPr>
        <w:t xml:space="preserve"> nebudou proplaceny</w:t>
      </w:r>
      <w:r>
        <w:t xml:space="preserve">. Kromě toho </w:t>
      </w:r>
      <w:r>
        <w:rPr>
          <w:color w:val="310106"/>
        </w:rPr>
        <w:t>společnost Hadson</w:t>
      </w:r>
      <w:r>
        <w:t xml:space="preserve"> uvedla, že za náklady zahrnující mezinárodní smlouvy </w:t>
      </w:r>
      <w:r>
        <w:rPr>
          <w:color w:val="00587F"/>
        </w:rPr>
        <w:t xml:space="preserve">o výzkumu, </w:t>
      </w:r>
      <w:r>
        <w:rPr>
          <w:color w:val="0BC582"/>
        </w:rPr>
        <w:t>který</w:t>
      </w:r>
      <w:r>
        <w:rPr>
          <w:color w:val="00587F"/>
        </w:rPr>
        <w:t xml:space="preserve"> byl neúspěšný</w:t>
      </w:r>
      <w:r>
        <w:t xml:space="preserve">, odepíše částku přibližně v hodnotě 3.5 milionu dolarů. Jako ztrátový faktory </w:t>
      </w:r>
      <w:r>
        <w:rPr>
          <w:color w:val="310106"/>
        </w:rPr>
        <w:t>společnost</w:t>
      </w:r>
      <w:r>
        <w:t xml:space="preserve"> uvedla amortizaci kapitálové hodnoty nehmotných aktiv a cenu úroků. Před rokem činil čistý příjem 2.1 milionu dolarů, nebo - li 2 centy za akcii, při celkové tržbě 169.9 milionů dolarů.</w:t>
      </w:r>
    </w:p>
    <w:p>
      <w:r>
        <w:rPr>
          <w:b/>
        </w:rPr>
        <w:t>Document number 161</w:t>
      </w:r>
    </w:p>
    <w:p>
      <w:r>
        <w:rPr>
          <w:b/>
        </w:rPr>
        <w:t>Document identifier: wsj0162-001</w:t>
      </w:r>
    </w:p>
    <w:p>
      <w:r>
        <w:t xml:space="preserve">Protože po liknavém obchodování uzavřely ceny nepatrně výše, brzdil nedostatek nadšení z těchto posledních ekonomických údajů rozšíření nabídky </w:t>
      </w:r>
      <w:r>
        <w:rPr>
          <w:color w:val="310106"/>
        </w:rPr>
        <w:t>na burze cenných papírů</w:t>
      </w:r>
      <w:r>
        <w:t xml:space="preserve"> do úterního prudkého růstu. Zatímco obnovený optimismus o vyhlídkách na skupovací činnost vyhnal vzhůru </w:t>
      </w:r>
      <w:r>
        <w:rPr>
          <w:color w:val="04640D"/>
        </w:rPr>
        <w:t>akcie několika případných cílů skupování</w:t>
      </w:r>
      <w:r>
        <w:t xml:space="preserve">, obchodníci konstatovali, že realizace zisků svazovala </w:t>
      </w:r>
      <w:r>
        <w:rPr>
          <w:color w:val="FEFB0A"/>
        </w:rPr>
        <w:t>trh</w:t>
      </w:r>
      <w:r>
        <w:t xml:space="preserve">, zatímco stabilní indexové firmy nesly většinu prodeje. </w:t>
      </w:r>
      <w:r>
        <w:rPr>
          <w:color w:val="FB5514"/>
        </w:rPr>
        <w:t xml:space="preserve">Index Dow Jones, </w:t>
      </w:r>
      <w:r>
        <w:rPr>
          <w:color w:val="E115C0"/>
        </w:rPr>
        <w:t>který</w:t>
      </w:r>
      <w:r>
        <w:rPr>
          <w:color w:val="FB5514"/>
        </w:rPr>
        <w:t xml:space="preserve"> </w:t>
      </w:r>
      <w:r>
        <w:rPr>
          <w:color w:val="00587F"/>
        </w:rPr>
        <w:t>v úterý</w:t>
      </w:r>
      <w:r>
        <w:rPr>
          <w:color w:val="FB5514"/>
        </w:rPr>
        <w:t xml:space="preserve"> vyskočil o 41.60 bodu</w:t>
      </w:r>
      <w:r>
        <w:t xml:space="preserve">, kolísal kolem předchozí závěrečné hodnoty a skončil s růstem o pouhých 0.82 na 2645.90. Index Stadrad &amp; Poor ' s 500 stoupl o 0.84 na 341.20; takový nárůst je srovnatelný se zhruba šestibodovým nárůstem </w:t>
      </w:r>
      <w:r>
        <w:rPr>
          <w:color w:val="FB5514"/>
        </w:rPr>
        <w:t>Dow Jones</w:t>
      </w:r>
      <w:r>
        <w:t xml:space="preserve">. Index Dow Jones pro trh s investičními cennými papíry stoupl o 0.99 na 319.75 a složený index </w:t>
      </w:r>
      <w:r>
        <w:rPr>
          <w:color w:val="310106"/>
        </w:rPr>
        <w:t>newyorské burzy</w:t>
      </w:r>
      <w:r>
        <w:t xml:space="preserve"> vzrostl o 0.60 na 188.84. </w:t>
      </w:r>
      <w:r>
        <w:rPr>
          <w:color w:val="310106"/>
        </w:rPr>
        <w:t>Na newyorské burze</w:t>
      </w:r>
      <w:r>
        <w:t xml:space="preserve"> stoupalo 847 akciových společností oproti 644 klesajícím. Objem </w:t>
      </w:r>
      <w:r>
        <w:rPr>
          <w:color w:val="310106"/>
        </w:rPr>
        <w:t>newyorské burzy</w:t>
      </w:r>
      <w:r>
        <w:t xml:space="preserve"> klesl na 154240000 akcií z úterních 176.1 milionu. </w:t>
      </w:r>
      <w:r>
        <w:rPr>
          <w:color w:val="0BC582"/>
        </w:rPr>
        <w:t>Říjnový průzkum mezi korporačními nákupními manažery</w:t>
      </w:r>
      <w:r>
        <w:rPr>
          <w:color w:val="FEB8C8"/>
        </w:rPr>
        <w:t xml:space="preserve"> dle očekávání poskytl důkazy, že ekonomický růst zůstává v útlumu</w:t>
      </w:r>
      <w:r>
        <w:t xml:space="preserve">. </w:t>
      </w:r>
      <w:r>
        <w:rPr>
          <w:color w:val="9E8317"/>
        </w:rPr>
        <w:t>Index ekonomické aktivity za poslední měsíc</w:t>
      </w:r>
      <w:r>
        <w:t xml:space="preserve"> byl </w:t>
      </w:r>
      <w:r>
        <w:rPr>
          <w:color w:val="01190F"/>
        </w:rPr>
        <w:t>na základě průzkumu</w:t>
      </w:r>
      <w:r>
        <w:t xml:space="preserve"> určen na 47.6 %, figura nad 50 % by znamenala, že výrobní sektor posílil. Ovšem </w:t>
      </w:r>
      <w:r>
        <w:rPr>
          <w:color w:val="9E8317"/>
        </w:rPr>
        <w:t>vzhledem k indexu mírně překonávajícímu očekávání</w:t>
      </w:r>
      <w:r>
        <w:t xml:space="preserve"> a zítřejšímu vydání </w:t>
      </w:r>
      <w:r>
        <w:rPr>
          <w:color w:val="847D81"/>
        </w:rPr>
        <w:t>netrpělivě očekávané zprávy o říjnové zaměstnanosti</w:t>
      </w:r>
      <w:r>
        <w:t xml:space="preserve"> se </w:t>
      </w:r>
      <w:r>
        <w:rPr>
          <w:color w:val="58018B"/>
        </w:rPr>
        <w:t>ceny akcií</w:t>
      </w:r>
      <w:r>
        <w:t xml:space="preserve"> v reakci na tyto údaje pouze mírně ustálily a poté lehce klesly. "</w:t>
      </w:r>
      <w:r>
        <w:rPr>
          <w:color w:val="FEFB0A"/>
        </w:rPr>
        <w:t>Tento trh</w:t>
      </w:r>
      <w:r>
        <w:t xml:space="preserve"> stále prochází </w:t>
      </w:r>
      <w:r>
        <w:rPr>
          <w:color w:val="FEFB0A"/>
        </w:rPr>
        <w:t>svými</w:t>
      </w:r>
      <w:r>
        <w:t xml:space="preserve"> bolestmi," řekl </w:t>
      </w:r>
      <w:r>
        <w:rPr>
          <w:color w:val="B70639"/>
        </w:rPr>
        <w:t xml:space="preserve">Phillip Puccio, hlava trhu s investičními cennými papíry </w:t>
      </w:r>
      <w:r>
        <w:rPr>
          <w:color w:val="703B01"/>
        </w:rPr>
        <w:t>u společnosti Prudential-Bache Securities</w:t>
      </w:r>
      <w:r>
        <w:t>. "Stále panuje nálada: 'Chceme, aby (</w:t>
      </w:r>
      <w:r>
        <w:rPr>
          <w:color w:val="F7F1DF"/>
        </w:rPr>
        <w:t>akcie</w:t>
      </w:r>
      <w:r>
        <w:t xml:space="preserve">) stoupaly, ale když nevynášejí, tak máme v úmyslu </w:t>
      </w:r>
      <w:r>
        <w:rPr>
          <w:color w:val="F7F1DF"/>
        </w:rPr>
        <w:t>je</w:t>
      </w:r>
      <w:r>
        <w:t xml:space="preserve"> prodat.'" </w:t>
      </w:r>
      <w:r>
        <w:rPr>
          <w:color w:val="B70639"/>
        </w:rPr>
        <w:t>Pan Puccio</w:t>
      </w:r>
      <w:r>
        <w:t xml:space="preserve"> řekl, že nejistota ohledně vyhlídek na další omezování zisků </w:t>
      </w:r>
      <w:r>
        <w:rPr>
          <w:color w:val="118B8A"/>
        </w:rPr>
        <w:t>z</w:t>
      </w:r>
      <w:r>
        <w:t xml:space="preserve"> rozdílných cen mezi trhy, </w:t>
      </w:r>
      <w:r>
        <w:rPr>
          <w:color w:val="4AFEFA"/>
        </w:rPr>
        <w:t xml:space="preserve">způsobu obchodu, </w:t>
      </w:r>
      <w:r>
        <w:rPr>
          <w:color w:val="FCB164"/>
        </w:rPr>
        <w:t>který</w:t>
      </w:r>
      <w:r>
        <w:rPr>
          <w:color w:val="4AFEFA"/>
        </w:rPr>
        <w:t xml:space="preserve"> je viněn ze současné nestability </w:t>
      </w:r>
      <w:r>
        <w:rPr>
          <w:color w:val="796EE6"/>
        </w:rPr>
        <w:t>trhu</w:t>
      </w:r>
      <w:r>
        <w:t xml:space="preserve">, také přispěla k absenci směru </w:t>
      </w:r>
      <w:r>
        <w:rPr>
          <w:color w:val="FEFB0A"/>
        </w:rPr>
        <w:t>trhu</w:t>
      </w:r>
      <w:r>
        <w:t xml:space="preserve">. Obchodování využívající rozdílu cen na různých trzích </w:t>
      </w:r>
      <w:r>
        <w:rPr>
          <w:color w:val="000D2C"/>
        </w:rPr>
        <w:t>se</w:t>
      </w:r>
      <w:r>
        <w:t xml:space="preserve"> </w:t>
      </w:r>
      <w:r>
        <w:rPr>
          <w:color w:val="53495F"/>
        </w:rPr>
        <w:t>během burzovního dne</w:t>
      </w:r>
      <w:r>
        <w:t xml:space="preserve"> omezilo hlavně na kolo nákupních programů chvíli před uzavírkou, </w:t>
      </w:r>
      <w:r>
        <w:rPr>
          <w:color w:val="F95475"/>
        </w:rPr>
        <w:t>což</w:t>
      </w:r>
      <w:r>
        <w:t xml:space="preserve"> pomohlo vyrovnat dopad na realizaci zisků u velkých firem. Předpokládá se, že obchod zůstane v útlumu, zatímco </w:t>
      </w:r>
      <w:r>
        <w:rPr>
          <w:color w:val="FEFB0A"/>
        </w:rPr>
        <w:t>trh</w:t>
      </w:r>
      <w:r>
        <w:t xml:space="preserve"> očekává zítřejší zveřejnění </w:t>
      </w:r>
      <w:r>
        <w:rPr>
          <w:color w:val="847D81"/>
        </w:rPr>
        <w:t>údajů o zaměstnanosti</w:t>
      </w:r>
      <w:r>
        <w:t xml:space="preserve"> v naději, že budou směřovat k poklesu úrokových sazeb. </w:t>
      </w:r>
      <w:r>
        <w:rPr>
          <w:color w:val="61FC03"/>
        </w:rPr>
        <w:t>Richard Eakle, president společnosti Eakle Associates z města Fair Haven</w:t>
      </w:r>
      <w:r>
        <w:t xml:space="preserve">, řekl: "Cítím, že </w:t>
      </w:r>
      <w:r>
        <w:rPr>
          <w:color w:val="5D9608"/>
        </w:rPr>
        <w:t>někteří lidé</w:t>
      </w:r>
      <w:r>
        <w:t xml:space="preserve"> nejsou ochotni jít agresivně s kůží na trh, dokud </w:t>
      </w:r>
      <w:r>
        <w:rPr>
          <w:color w:val="847D81"/>
        </w:rPr>
        <w:t>údaje</w:t>
      </w:r>
      <w:r>
        <w:t xml:space="preserve"> nebudou venku." </w:t>
      </w:r>
      <w:r>
        <w:rPr>
          <w:color w:val="DE98FD"/>
        </w:rPr>
        <w:t>Společnost Campbell Soup</w:t>
      </w:r>
      <w:r>
        <w:t xml:space="preserve"> poskočila o 3 3/8 na 47 1/8, když </w:t>
      </w:r>
      <w:r>
        <w:rPr>
          <w:color w:val="98A088"/>
        </w:rPr>
        <w:t>rezignace R. Gordona McGoverna na funkci prezidenta a výkonného ředitele</w:t>
      </w:r>
      <w:r>
        <w:t xml:space="preserve"> znovu oživila dohady, že by se </w:t>
      </w:r>
      <w:r>
        <w:rPr>
          <w:color w:val="DE98FD"/>
        </w:rPr>
        <w:t>společnost</w:t>
      </w:r>
      <w:r>
        <w:t xml:space="preserve"> mohla stát předmětem nějakého převzetí. Jako odpověď </w:t>
      </w:r>
      <w:r>
        <w:rPr>
          <w:color w:val="98A088"/>
        </w:rPr>
        <w:t>na tento odchod</w:t>
      </w:r>
      <w:r>
        <w:t xml:space="preserve"> </w:t>
      </w:r>
      <w:r>
        <w:rPr>
          <w:color w:val="4F584E"/>
        </w:rPr>
        <w:t>společnost Prudential-Bache Securities</w:t>
      </w:r>
      <w:r>
        <w:t xml:space="preserve"> zvedla krátkodobé investiční ohodnocení akcií </w:t>
      </w:r>
      <w:r>
        <w:rPr>
          <w:color w:val="DE98FD"/>
        </w:rPr>
        <w:t>Cambell Soup</w:t>
      </w:r>
      <w:r>
        <w:t xml:space="preserve">; </w:t>
      </w:r>
      <w:r>
        <w:rPr>
          <w:color w:val="248AD0"/>
        </w:rPr>
        <w:t>analytik John McMillin</w:t>
      </w:r>
      <w:r>
        <w:t xml:space="preserve"> řekl, že věří, že se </w:t>
      </w:r>
      <w:r>
        <w:rPr>
          <w:color w:val="DE98FD"/>
        </w:rPr>
        <w:t>společnost</w:t>
      </w:r>
      <w:r>
        <w:t xml:space="preserve"> obrátí na nový management "orientovaný více finančně". </w:t>
      </w:r>
      <w:r>
        <w:rPr>
          <w:color w:val="5C5300"/>
        </w:rPr>
        <w:t xml:space="preserve">Další kandidáti na dohady o skupování a přeorganizovávání, </w:t>
      </w:r>
      <w:r>
        <w:rPr>
          <w:color w:val="9F6551"/>
        </w:rPr>
        <w:t>kteří</w:t>
      </w:r>
      <w:r>
        <w:rPr>
          <w:color w:val="5C5300"/>
        </w:rPr>
        <w:t xml:space="preserve"> by mohli přitáhnout kupce</w:t>
      </w:r>
      <w:r>
        <w:t xml:space="preserve">, jsou například </w:t>
      </w:r>
      <w:r>
        <w:rPr>
          <w:color w:val="BCFEC6"/>
        </w:rPr>
        <w:t xml:space="preserve">firma Woolworth, </w:t>
      </w:r>
      <w:r>
        <w:rPr>
          <w:color w:val="932C70"/>
        </w:rPr>
        <w:t>který</w:t>
      </w:r>
      <w:r>
        <w:rPr>
          <w:color w:val="BCFEC6"/>
        </w:rPr>
        <w:t xml:space="preserve"> vzrostl o 1 3/4 na 59 1/2</w:t>
      </w:r>
      <w:r>
        <w:t xml:space="preserve">, </w:t>
      </w:r>
      <w:r>
        <w:rPr>
          <w:color w:val="2B1B04"/>
        </w:rPr>
        <w:t xml:space="preserve">Avon Products se </w:t>
      </w:r>
      <w:r>
        <w:rPr>
          <w:color w:val="B5AFC4"/>
        </w:rPr>
        <w:t>svým</w:t>
      </w:r>
      <w:r>
        <w:rPr>
          <w:color w:val="2B1B04"/>
        </w:rPr>
        <w:t xml:space="preserve"> nárůstem o 1 3/4 na 29 1/4</w:t>
      </w:r>
      <w:r>
        <w:t xml:space="preserve">, </w:t>
      </w:r>
      <w:r>
        <w:rPr>
          <w:color w:val="D4C67A"/>
        </w:rPr>
        <w:t xml:space="preserve">společnost Paramount Communications, </w:t>
      </w:r>
      <w:r>
        <w:rPr>
          <w:color w:val="AE7AA1"/>
        </w:rPr>
        <w:t>jejíž</w:t>
      </w:r>
      <w:r>
        <w:rPr>
          <w:color w:val="D4C67A"/>
        </w:rPr>
        <w:t xml:space="preserve"> akcie stouply o 2 na 57 7/8</w:t>
      </w:r>
      <w:r>
        <w:t xml:space="preserve">, a </w:t>
      </w:r>
      <w:r>
        <w:rPr>
          <w:color w:val="C2A393"/>
        </w:rPr>
        <w:t xml:space="preserve">Ferro, </w:t>
      </w:r>
      <w:r>
        <w:rPr>
          <w:color w:val="0232FD"/>
        </w:rPr>
        <w:t>které</w:t>
      </w:r>
      <w:r>
        <w:rPr>
          <w:color w:val="C2A393"/>
        </w:rPr>
        <w:t xml:space="preserve"> poskočilo o 2 5/8 na 28 3/4</w:t>
      </w:r>
      <w:r>
        <w:t xml:space="preserve">. </w:t>
      </w:r>
      <w:r>
        <w:rPr>
          <w:color w:val="6A3A35"/>
        </w:rPr>
        <w:t>Společnost Upjohn, neoficiálně zmiňovaný cíl ve farmaceutickém průmyslu</w:t>
      </w:r>
      <w:r>
        <w:t xml:space="preserve">, postoupil o 7/8 na 38 7/8. </w:t>
      </w:r>
      <w:r>
        <w:rPr>
          <w:color w:val="6A3A35"/>
        </w:rPr>
        <w:t>Společnost</w:t>
      </w:r>
      <w:r>
        <w:t xml:space="preserve"> prohlásila, že </w:t>
      </w:r>
      <w:r>
        <w:rPr>
          <w:color w:val="BA6801"/>
        </w:rPr>
        <w:t>ve čtvrtém čtvrtletí</w:t>
      </w:r>
      <w:r>
        <w:t xml:space="preserve"> plánuje dát blíže neupřesněnou částku na program předčasných odchodů do penze. Akcie </w:t>
      </w:r>
      <w:r>
        <w:rPr>
          <w:color w:val="168E5C"/>
        </w:rPr>
        <w:t>korporace AMR</w:t>
      </w:r>
      <w:r>
        <w:t xml:space="preserve"> se vyšvihly o 1 3/4 na 73 1/8, když se objevily zprávy, že </w:t>
      </w:r>
      <w:r>
        <w:rPr>
          <w:color w:val="16C0D0"/>
        </w:rPr>
        <w:t>newyorský developer Donald Trump</w:t>
      </w:r>
      <w:r>
        <w:t xml:space="preserve"> sháněl finanční zdroje pro novou, nižší nabídku </w:t>
      </w:r>
      <w:r>
        <w:rPr>
          <w:color w:val="168E5C"/>
        </w:rPr>
        <w:t>za tuto mateřskou společnost American Airlines</w:t>
      </w:r>
      <w:r>
        <w:t xml:space="preserve">. </w:t>
      </w:r>
      <w:r>
        <w:rPr>
          <w:color w:val="16C0D0"/>
        </w:rPr>
        <w:t>Pan Trump</w:t>
      </w:r>
      <w:r>
        <w:t xml:space="preserve"> minulý měsíc stáhl nabídku 120 USD za akcii. </w:t>
      </w:r>
      <w:r>
        <w:rPr>
          <w:color w:val="C62100"/>
        </w:rPr>
        <w:t>Korporace UAL</w:t>
      </w:r>
      <w:r>
        <w:t xml:space="preserve"> vzrostla o 1 1/2 na 177. Analytik společnosti Drexel Burnham Lambert Michael Derchin řekl, že </w:t>
      </w:r>
      <w:r>
        <w:rPr>
          <w:color w:val="C62100"/>
        </w:rPr>
        <w:t>tato mateřská společnost United Airlines</w:t>
      </w:r>
      <w:r>
        <w:t xml:space="preserve">, cíl nepovedeného pokusu zaměstnanecko-manažerské skupiny o převzetí v hodnotě 300 USD za akcii, bude se sedmdesátiprocentní pravděpodobností do šesti měsíců převzata nebo restrukturalizována. </w:t>
      </w:r>
      <w:r>
        <w:rPr>
          <w:color w:val="014347"/>
        </w:rPr>
        <w:t>Společnost Georgia Gulf</w:t>
      </w:r>
      <w:r>
        <w:t xml:space="preserve"> vzrostla o 1 3/4 na 51 1/4 poté, co </w:t>
      </w:r>
      <w:r>
        <w:rPr>
          <w:color w:val="233809"/>
        </w:rPr>
        <w:t>firma NL Industries, ovládaná Dallaským investorem Haroldem Simmonsem</w:t>
      </w:r>
      <w:r>
        <w:t xml:space="preserve">, nabídla </w:t>
      </w:r>
      <w:r>
        <w:rPr>
          <w:color w:val="42083B"/>
        </w:rPr>
        <w:t xml:space="preserve">za akcie, </w:t>
      </w:r>
      <w:r>
        <w:rPr>
          <w:color w:val="82785D"/>
        </w:rPr>
        <w:t>které</w:t>
      </w:r>
      <w:r>
        <w:rPr>
          <w:color w:val="42083B"/>
        </w:rPr>
        <w:t xml:space="preserve"> ještě nevlastní</w:t>
      </w:r>
      <w:r>
        <w:t xml:space="preserve">, </w:t>
      </w:r>
      <w:r>
        <w:rPr>
          <w:color w:val="023087"/>
        </w:rPr>
        <w:t>po 50 USD za jednu</w:t>
      </w:r>
      <w:r>
        <w:t xml:space="preserve">. </w:t>
      </w:r>
      <w:r>
        <w:rPr>
          <w:color w:val="233809"/>
        </w:rPr>
        <w:t xml:space="preserve">NL, </w:t>
      </w:r>
      <w:r>
        <w:rPr>
          <w:color w:val="B7DAD2"/>
        </w:rPr>
        <w:t>která</w:t>
      </w:r>
      <w:r>
        <w:rPr>
          <w:color w:val="233809"/>
        </w:rPr>
        <w:t xml:space="preserve"> ukončila </w:t>
      </w:r>
      <w:r>
        <w:rPr>
          <w:color w:val="196956"/>
        </w:rPr>
        <w:t>den</w:t>
      </w:r>
      <w:r>
        <w:rPr>
          <w:color w:val="233809"/>
        </w:rPr>
        <w:t xml:space="preserve"> beze změn na 22 3/4</w:t>
      </w:r>
      <w:r>
        <w:t xml:space="preserve">, má </w:t>
      </w:r>
      <w:r>
        <w:rPr>
          <w:color w:val="014347"/>
        </w:rPr>
        <w:t>ve společnosti Georgia Gulf</w:t>
      </w:r>
      <w:r>
        <w:t xml:space="preserve"> podíl těsně pod 10 %. </w:t>
      </w:r>
      <w:r>
        <w:rPr>
          <w:color w:val="8C41BB"/>
        </w:rPr>
        <w:t xml:space="preserve">Firma Great Northern Nekoosa, </w:t>
      </w:r>
      <w:r>
        <w:rPr>
          <w:color w:val="ECEDFE"/>
        </w:rPr>
        <w:t>která</w:t>
      </w:r>
      <w:r>
        <w:rPr>
          <w:color w:val="8C41BB"/>
        </w:rPr>
        <w:t xml:space="preserve"> </w:t>
      </w:r>
      <w:r>
        <w:rPr>
          <w:color w:val="2B2D32"/>
        </w:rPr>
        <w:t>v úterý</w:t>
      </w:r>
      <w:r>
        <w:rPr>
          <w:color w:val="8C41BB"/>
        </w:rPr>
        <w:t xml:space="preserve"> prudce vzrostla o 20 1/8 poté, co </w:t>
      </w:r>
      <w:r>
        <w:rPr>
          <w:color w:val="94C661"/>
        </w:rPr>
        <w:t>společnost Georgia-Pacific</w:t>
      </w:r>
      <w:r>
        <w:rPr>
          <w:color w:val="8C41BB"/>
        </w:rPr>
        <w:t xml:space="preserve"> oznámila nabídku 3.18 miliardy dolarů </w:t>
      </w:r>
      <w:r>
        <w:rPr>
          <w:color w:val="ECEDFE"/>
        </w:rPr>
        <w:t>za tuto firmu</w:t>
      </w:r>
      <w:r>
        <w:t xml:space="preserve">, nyní </w:t>
      </w:r>
      <w:r>
        <w:rPr>
          <w:color w:val="310106"/>
        </w:rPr>
        <w:t>na newyorské burze</w:t>
      </w:r>
      <w:r>
        <w:t xml:space="preserve"> v kompozitním obchodování </w:t>
      </w:r>
      <w:r>
        <w:rPr>
          <w:color w:val="8C41BB"/>
        </w:rPr>
        <w:t>svých</w:t>
      </w:r>
      <w:r>
        <w:t xml:space="preserve"> 5.1 milionu akcií poklesla o 1 3/8 na 61 1/2. </w:t>
      </w:r>
      <w:r>
        <w:rPr>
          <w:color w:val="F8907D"/>
        </w:rPr>
        <w:t xml:space="preserve">Georgia-Pacific, </w:t>
      </w:r>
      <w:r>
        <w:rPr>
          <w:color w:val="895E6B"/>
        </w:rPr>
        <w:t>která</w:t>
      </w:r>
      <w:r>
        <w:rPr>
          <w:color w:val="F8907D"/>
        </w:rPr>
        <w:t xml:space="preserve"> </w:t>
      </w:r>
      <w:r>
        <w:rPr>
          <w:color w:val="788E95"/>
        </w:rPr>
        <w:t>v úterý</w:t>
      </w:r>
      <w:r>
        <w:rPr>
          <w:color w:val="F8907D"/>
        </w:rPr>
        <w:t xml:space="preserve"> poklesla o 2 1/2</w:t>
      </w:r>
      <w:r>
        <w:t xml:space="preserve">, ztratila další 1/2 na 50 3/8. Ostatní akcie papírenských a lesnických firem skončily smíšeně. Společnost Mead vzrostla o 3/4 na 39 1/2, společnost Federal Paper Board přidala 1/2 na 24 3/8 a firma Scott Paper získala 1/2 na 48 3/8, zatímco firma International Paper spadla o 7/8 na 48 7/8, společnost Champion International ztratila 3/8 a ukončila </w:t>
      </w:r>
      <w:r>
        <w:rPr>
          <w:color w:val="53495F"/>
        </w:rPr>
        <w:t>den</w:t>
      </w:r>
      <w:r>
        <w:t xml:space="preserve"> na 31 1/2 a společnost Lousiana-Pacific poklesla o 1/8 na 40 1/4. </w:t>
      </w:r>
      <w:r>
        <w:rPr>
          <w:color w:val="FB6AB8"/>
        </w:rPr>
        <w:t>Texaco</w:t>
      </w:r>
      <w:r>
        <w:t xml:space="preserve"> vzrostlo o 3/4 na 53 3/8, když </w:t>
      </w:r>
      <w:r>
        <w:rPr>
          <w:color w:val="576094"/>
        </w:rPr>
        <w:t>4.4 mil. akcií</w:t>
      </w:r>
      <w:r>
        <w:t xml:space="preserve"> změnilo vlastníka. Většina </w:t>
      </w:r>
      <w:r>
        <w:rPr>
          <w:color w:val="576094"/>
        </w:rPr>
        <w:t>tohoto objemu</w:t>
      </w:r>
      <w:r>
        <w:t xml:space="preserve"> vzešla z obchodu určeného k zachycení dividend - </w:t>
      </w:r>
      <w:r>
        <w:rPr>
          <w:color w:val="FB6AB8"/>
        </w:rPr>
        <w:t>Texaco</w:t>
      </w:r>
      <w:r>
        <w:t xml:space="preserve"> mělo zisk 5.6 % a dnes se akcionářům dividenda vyplácí. Akcie </w:t>
      </w:r>
      <w:r>
        <w:rPr>
          <w:color w:val="DB1474"/>
        </w:rPr>
        <w:t>Santa Fe Pacific</w:t>
      </w:r>
      <w:r>
        <w:t xml:space="preserve"> spadly o 1 1/8 na 17 3/4. Po nabídce </w:t>
      </w:r>
      <w:r>
        <w:rPr>
          <w:color w:val="DB1474"/>
        </w:rPr>
        <w:t>společnosti</w:t>
      </w:r>
      <w:r>
        <w:t xml:space="preserve"> prodat 20% podíl ve </w:t>
      </w:r>
      <w:r>
        <w:rPr>
          <w:color w:val="DB1474"/>
        </w:rPr>
        <w:t>svém</w:t>
      </w:r>
      <w:r>
        <w:t xml:space="preserve"> oddělení pro obchod s realitami za zhruba 400 mil. USD začali </w:t>
      </w:r>
      <w:r>
        <w:rPr>
          <w:color w:val="8489AE"/>
        </w:rPr>
        <w:t>analytici</w:t>
      </w:r>
      <w:r>
        <w:t xml:space="preserve"> zvažovat, zda nesnížit odhady majetkové hodnoty </w:t>
      </w:r>
      <w:r>
        <w:rPr>
          <w:color w:val="DB1474"/>
        </w:rPr>
        <w:t>Santa Fe</w:t>
      </w:r>
      <w:r>
        <w:t xml:space="preserve">. </w:t>
      </w:r>
      <w:r>
        <w:rPr>
          <w:color w:val="860E04"/>
        </w:rPr>
        <w:t>GenCorp</w:t>
      </w:r>
      <w:r>
        <w:t xml:space="preserve"> spadl o 2 na 14. </w:t>
      </w:r>
      <w:r>
        <w:rPr>
          <w:color w:val="860E04"/>
        </w:rPr>
        <w:t>Společnost</w:t>
      </w:r>
      <w:r>
        <w:t xml:space="preserve"> předpověděla, že </w:t>
      </w:r>
      <w:r>
        <w:rPr>
          <w:color w:val="FBC206"/>
        </w:rPr>
        <w:t xml:space="preserve">příjem z pokračujících operací </w:t>
      </w:r>
      <w:r>
        <w:rPr>
          <w:color w:val="6EAB9B"/>
        </w:rPr>
        <w:t>za čtvrté čtvrtletí</w:t>
      </w:r>
      <w:r>
        <w:t xml:space="preserve"> bude "významně" nižší než </w:t>
      </w:r>
      <w:r>
        <w:rPr>
          <w:color w:val="F2CDFE"/>
        </w:rPr>
        <w:t>v předchozím roce</w:t>
      </w:r>
      <w:r>
        <w:t xml:space="preserve">. </w:t>
      </w:r>
      <w:r>
        <w:rPr>
          <w:color w:val="645341"/>
        </w:rPr>
        <w:t>Allergan</w:t>
      </w:r>
      <w:r>
        <w:t xml:space="preserve"> poporostl o 1/2 na 19 3/8. Úřad pro potraviny a léčiva dovolil </w:t>
      </w:r>
      <w:r>
        <w:rPr>
          <w:color w:val="645341"/>
        </w:rPr>
        <w:t>společnosti</w:t>
      </w:r>
      <w:r>
        <w:t xml:space="preserve"> dát na trh nové čočky pro pacienty s šedým zákalem. Index hodnoty trhu </w:t>
      </w:r>
      <w:r>
        <w:rPr>
          <w:color w:val="760035"/>
        </w:rPr>
        <w:t>na burze AMEX</w:t>
      </w:r>
      <w:r>
        <w:t xml:space="preserve"> vzrostl o 1.56 na 372.14. </w:t>
      </w:r>
      <w:r>
        <w:rPr>
          <w:color w:val="760035"/>
        </w:rPr>
        <w:t>Na burze</w:t>
      </w:r>
      <w:r>
        <w:t xml:space="preserve"> se pohybovalo úhrnem 11390000 akcií. Akcie </w:t>
      </w:r>
      <w:r>
        <w:rPr>
          <w:color w:val="647A41"/>
        </w:rPr>
        <w:t>společnosti Old Spaghetti Warehouse</w:t>
      </w:r>
      <w:r>
        <w:t xml:space="preserve"> vyrostly o 1 na 16 1/8. </w:t>
      </w:r>
      <w:r>
        <w:rPr>
          <w:color w:val="647A41"/>
        </w:rPr>
        <w:t>Její</w:t>
      </w:r>
      <w:r>
        <w:t xml:space="preserve"> čistý příjem za 3. čtvrtletí vzrostl o zhruba 41 % </w:t>
      </w:r>
      <w:r>
        <w:rPr>
          <w:color w:val="F2CDFE"/>
        </w:rPr>
        <w:t>oproti předchozímu roku</w:t>
      </w:r>
      <w:r>
        <w:t>.</w:t>
      </w:r>
    </w:p>
    <w:p>
      <w:r>
        <w:rPr>
          <w:b/>
        </w:rPr>
        <w:t>Document number 162</w:t>
      </w:r>
    </w:p>
    <w:p>
      <w:r>
        <w:rPr>
          <w:b/>
        </w:rPr>
        <w:t>Document identifier: wsj0163-001</w:t>
      </w:r>
    </w:p>
    <w:p>
      <w:r>
        <w:rPr>
          <w:color w:val="310106"/>
        </w:rPr>
        <w:t>Společnost Freeport-McMoRan Inc.</w:t>
      </w:r>
      <w:r>
        <w:t xml:space="preserve"> oznámila, </w:t>
      </w:r>
      <w:r>
        <w:rPr>
          <w:color w:val="04640D"/>
        </w:rPr>
        <w:t xml:space="preserve">že přetransformuje </w:t>
      </w:r>
      <w:r>
        <w:rPr>
          <w:color w:val="FEFB0A"/>
        </w:rPr>
        <w:t>své</w:t>
      </w:r>
      <w:r>
        <w:rPr>
          <w:color w:val="FB5514"/>
        </w:rPr>
        <w:t xml:space="preserve"> konsorcium Freeport-McMoRan Energy Partners s. r . o</w:t>
      </w:r>
      <w:r>
        <w:rPr>
          <w:color w:val="04640D"/>
        </w:rPr>
        <w:t xml:space="preserve">. </w:t>
      </w:r>
      <w:r>
        <w:rPr>
          <w:color w:val="E115C0"/>
        </w:rPr>
        <w:t>na veřejně obchodovanou společnost</w:t>
      </w:r>
      <w:r>
        <w:rPr>
          <w:color w:val="04640D"/>
        </w:rPr>
        <w:t xml:space="preserve"> tím, že vymění </w:t>
      </w:r>
      <w:r>
        <w:rPr>
          <w:color w:val="00587F"/>
        </w:rPr>
        <w:t xml:space="preserve">jednotky </w:t>
      </w:r>
      <w:r>
        <w:rPr>
          <w:color w:val="0BC582"/>
        </w:rPr>
        <w:t>konsorcia</w:t>
      </w:r>
      <w:r>
        <w:rPr>
          <w:color w:val="04640D"/>
        </w:rPr>
        <w:t xml:space="preserve"> za kmenové akcie</w:t>
      </w:r>
      <w:r>
        <w:t xml:space="preserve">. </w:t>
      </w:r>
      <w:r>
        <w:rPr>
          <w:color w:val="310106"/>
        </w:rPr>
        <w:t>Společnost</w:t>
      </w:r>
      <w:r>
        <w:t xml:space="preserve"> oznámila, že neočekává žádný negativní či jiný dopad </w:t>
      </w:r>
      <w:r>
        <w:rPr>
          <w:color w:val="04640D"/>
        </w:rPr>
        <w:t>této restrukturalizace</w:t>
      </w:r>
      <w:r>
        <w:t xml:space="preserve"> na </w:t>
      </w:r>
      <w:r>
        <w:rPr>
          <w:color w:val="310106"/>
        </w:rPr>
        <w:t>její</w:t>
      </w:r>
      <w:r>
        <w:t xml:space="preserve"> finanční výsledky. </w:t>
      </w:r>
      <w:r>
        <w:rPr>
          <w:color w:val="310106"/>
        </w:rPr>
        <w:t>Neworleanská společnost Freeport-McMoRan, energetický konglomerát s množstvím různých zaměření</w:t>
      </w:r>
      <w:r>
        <w:t xml:space="preserve">, oznámil, že bude vyměňovat </w:t>
      </w:r>
      <w:r>
        <w:rPr>
          <w:color w:val="310106"/>
        </w:rPr>
        <w:t>svá</w:t>
      </w:r>
      <w:r>
        <w:t xml:space="preserve"> aktiva za kmenové akcie ještě blíže neurčené podstaty. </w:t>
      </w:r>
      <w:r>
        <w:rPr>
          <w:color w:val="FEB8C8"/>
        </w:rPr>
        <w:t>Konsorcium Freeport-McMoRan Energy Partners</w:t>
      </w:r>
      <w:r>
        <w:t xml:space="preserve"> bude zlikvidováno a akcie </w:t>
      </w:r>
      <w:r>
        <w:rPr>
          <w:color w:val="9E8317"/>
        </w:rPr>
        <w:t>nové společnosti</w:t>
      </w:r>
      <w:r>
        <w:t xml:space="preserve"> budou rozděleny </w:t>
      </w:r>
      <w:r>
        <w:rPr>
          <w:color w:val="01190F"/>
        </w:rPr>
        <w:t xml:space="preserve">držitelům </w:t>
      </w:r>
      <w:r>
        <w:rPr>
          <w:color w:val="847D81"/>
        </w:rPr>
        <w:t xml:space="preserve">jednotek </w:t>
      </w:r>
      <w:r>
        <w:rPr>
          <w:color w:val="58018B"/>
        </w:rPr>
        <w:t>konsorcia</w:t>
      </w:r>
      <w:r>
        <w:t xml:space="preserve">. </w:t>
      </w:r>
      <w:r>
        <w:rPr>
          <w:color w:val="310106"/>
        </w:rPr>
        <w:t>Společnost</w:t>
      </w:r>
      <w:r>
        <w:t xml:space="preserve"> řekla, že </w:t>
      </w:r>
      <w:r>
        <w:rPr>
          <w:color w:val="01190F"/>
        </w:rPr>
        <w:t xml:space="preserve">držitelé </w:t>
      </w:r>
      <w:r>
        <w:rPr>
          <w:color w:val="847D81"/>
        </w:rPr>
        <w:t>jednotek</w:t>
      </w:r>
      <w:r>
        <w:t xml:space="preserve"> obdrží dvě další distribuční platby ve výši 55 centů za jednotku, </w:t>
      </w:r>
      <w:r>
        <w:rPr>
          <w:color w:val="B70639"/>
        </w:rPr>
        <w:t xml:space="preserve">než bude </w:t>
      </w:r>
      <w:r>
        <w:rPr>
          <w:color w:val="703B01"/>
        </w:rPr>
        <w:t>trust</w:t>
      </w:r>
      <w:r>
        <w:rPr>
          <w:color w:val="B70639"/>
        </w:rPr>
        <w:t xml:space="preserve"> zlikvidován</w:t>
      </w:r>
      <w:r>
        <w:t xml:space="preserve">, </w:t>
      </w:r>
      <w:r>
        <w:rPr>
          <w:color w:val="B70639"/>
        </w:rPr>
        <w:t>což</w:t>
      </w:r>
      <w:r>
        <w:t xml:space="preserve"> se má stát na začátku </w:t>
      </w:r>
      <w:r>
        <w:rPr>
          <w:color w:val="F7F1DF"/>
        </w:rPr>
        <w:t>roku 1990</w:t>
      </w:r>
      <w:r>
        <w:t xml:space="preserve">. Očekává se, že kmenové akcie ve stejném počtu, jako je nyní počet </w:t>
      </w:r>
      <w:r>
        <w:rPr>
          <w:color w:val="118B8A"/>
        </w:rPr>
        <w:t>jednotek</w:t>
      </w:r>
      <w:r>
        <w:t xml:space="preserve"> - k 30. září zhruba 108 milionů - budou vydány během první čtvrtiny </w:t>
      </w:r>
      <w:r>
        <w:rPr>
          <w:color w:val="F7F1DF"/>
        </w:rPr>
        <w:t>roku 1990</w:t>
      </w:r>
      <w:r>
        <w:t xml:space="preserve">. </w:t>
      </w:r>
      <w:r>
        <w:rPr>
          <w:color w:val="310106"/>
        </w:rPr>
        <w:t>Freeport-McMoRan, mateřská společnost</w:t>
      </w:r>
      <w:r>
        <w:t xml:space="preserve">, drží zhruba 80 % </w:t>
      </w:r>
      <w:r>
        <w:rPr>
          <w:color w:val="118B8A"/>
        </w:rPr>
        <w:t>jednotek</w:t>
      </w:r>
      <w:r>
        <w:t>.</w:t>
      </w:r>
    </w:p>
    <w:p>
      <w:r>
        <w:rPr>
          <w:b/>
        </w:rPr>
        <w:t>Document number 163</w:t>
      </w:r>
    </w:p>
    <w:p>
      <w:r>
        <w:rPr>
          <w:b/>
        </w:rPr>
        <w:t>Document identifier: wsj0164-001</w:t>
      </w:r>
    </w:p>
    <w:p>
      <w:r>
        <w:rPr>
          <w:color w:val="310106"/>
        </w:rPr>
        <w:t>Společnost Nissan Motor, druhý největší výrobce aut v Japonsku</w:t>
      </w:r>
      <w:r>
        <w:t xml:space="preserve">, ve středu oznámila, že nezdaněné příjmy </w:t>
      </w:r>
      <w:r>
        <w:rPr>
          <w:color w:val="310106"/>
        </w:rPr>
        <w:t>společnosti</w:t>
      </w:r>
      <w:r>
        <w:t xml:space="preserve"> vzrostly do 30. září o 14 procent z 77.6 miliard jenů na 88.32 miliard (618.1 dolarů). </w:t>
      </w:r>
      <w:r>
        <w:rPr>
          <w:color w:val="310106"/>
        </w:rPr>
        <w:t>Společnost Nissan</w:t>
      </w:r>
      <w:r>
        <w:t xml:space="preserve"> uvedla vysoké domácí tržby na pozadí pokračujícího ekonomického rozvoje. Zisk prudce vzrostl o 42 procent z loňských 28.36 miliard jenů, 11.2 jenu za akcii, na 40.21 miliard, 16.09 jenu za akcii. </w:t>
      </w:r>
      <w:r>
        <w:rPr>
          <w:color w:val="04640D"/>
        </w:rPr>
        <w:t>Tržby</w:t>
      </w:r>
      <w:r>
        <w:t xml:space="preserve"> činily celkem 1916 bilionu jenů a oproti stejnému období v loňském roce vzrostly o 17 % z 1637 bilionu. </w:t>
      </w:r>
      <w:r>
        <w:rPr>
          <w:color w:val="310106"/>
        </w:rPr>
        <w:t>Společnost Nissan</w:t>
      </w:r>
      <w:r>
        <w:t xml:space="preserve"> zvedla prozatimní platbu dividend v hodnotě sedmi jenů. </w:t>
      </w:r>
      <w:r>
        <w:rPr>
          <w:color w:val="FEFB0A"/>
        </w:rPr>
        <w:t xml:space="preserve">Atsushi Muramatsu, výkonný viceprezident a hlavní finanční poradce </w:t>
      </w:r>
      <w:r>
        <w:rPr>
          <w:color w:val="FB5514"/>
        </w:rPr>
        <w:t>společnosti Nissan</w:t>
      </w:r>
      <w:r>
        <w:t xml:space="preserve"> řekl:" Co se týká ziskovosti, prošla </w:t>
      </w:r>
      <w:r>
        <w:rPr>
          <w:color w:val="310106"/>
        </w:rPr>
        <w:t>společnost</w:t>
      </w:r>
      <w:r>
        <w:t xml:space="preserve"> od fiskálního roku končícího </w:t>
      </w:r>
      <w:r>
        <w:rPr>
          <w:color w:val="E115C0"/>
        </w:rPr>
        <w:t xml:space="preserve">březnem roku 1987, </w:t>
      </w:r>
      <w:r>
        <w:rPr>
          <w:color w:val="00587F"/>
        </w:rPr>
        <w:t>kdy</w:t>
      </w:r>
      <w:r>
        <w:rPr>
          <w:color w:val="E115C0"/>
        </w:rPr>
        <w:t xml:space="preserve"> rapidní posilování jenu způsobilo mnoho potíží</w:t>
      </w:r>
      <w:r>
        <w:t>, významnou změnou." Dodal:" Můžeme říci, že byl stanoven trend směřující k zlepšení finanční situace."</w:t>
      </w:r>
    </w:p>
    <w:p>
      <w:r>
        <w:rPr>
          <w:b/>
        </w:rPr>
        <w:t>Document number 164</w:t>
      </w:r>
    </w:p>
    <w:p>
      <w:r>
        <w:rPr>
          <w:b/>
        </w:rPr>
        <w:t>Document identifier: wsj0165-001</w:t>
      </w:r>
    </w:p>
    <w:p>
      <w:r>
        <w:rPr>
          <w:color w:val="310106"/>
        </w:rPr>
        <w:t xml:space="preserve">Společnost Heritage Media se sídlem v </w:t>
      </w:r>
      <w:r>
        <w:rPr>
          <w:color w:val="04640D"/>
        </w:rPr>
        <w:t>New Yorku</w:t>
      </w:r>
      <w:r>
        <w:t xml:space="preserve"> oznámila, že se nabídla koupit akcie </w:t>
      </w:r>
      <w:r>
        <w:rPr>
          <w:color w:val="FEFB0A"/>
        </w:rPr>
        <w:t>společnosti POP Radio</w:t>
      </w:r>
      <w:r>
        <w:t xml:space="preserve">. </w:t>
      </w:r>
      <w:r>
        <w:rPr>
          <w:color w:val="310106"/>
        </w:rPr>
        <w:t xml:space="preserve">Společnost Heritage, </w:t>
      </w:r>
      <w:r>
        <w:rPr>
          <w:color w:val="FB5514"/>
        </w:rPr>
        <w:t>která</w:t>
      </w:r>
      <w:r>
        <w:rPr>
          <w:color w:val="310106"/>
        </w:rPr>
        <w:t xml:space="preserve"> vlastní 51 % z 3.6 milionu </w:t>
      </w:r>
      <w:r>
        <w:rPr>
          <w:color w:val="E115C0"/>
        </w:rPr>
        <w:t xml:space="preserve">akcií </w:t>
      </w:r>
      <w:r>
        <w:rPr>
          <w:color w:val="00587F"/>
        </w:rPr>
        <w:t>společnosti POP Radio</w:t>
      </w:r>
      <w:r>
        <w:rPr>
          <w:color w:val="E115C0"/>
        </w:rPr>
        <w:t xml:space="preserve">, </w:t>
      </w:r>
      <w:r>
        <w:rPr>
          <w:color w:val="0BC582"/>
        </w:rPr>
        <w:t>které</w:t>
      </w:r>
      <w:r>
        <w:rPr>
          <w:color w:val="E115C0"/>
        </w:rPr>
        <w:t xml:space="preserve"> jsou v oběhu</w:t>
      </w:r>
      <w:r>
        <w:t xml:space="preserve">, uvedla, </w:t>
      </w:r>
      <w:r>
        <w:rPr>
          <w:color w:val="FEB8C8"/>
        </w:rPr>
        <w:t xml:space="preserve">že vymění jednu z nových prioritních akcií </w:t>
      </w:r>
      <w:r>
        <w:rPr>
          <w:color w:val="9E8317"/>
        </w:rPr>
        <w:t xml:space="preserve">za každou kmenovou akcii </w:t>
      </w:r>
      <w:r>
        <w:rPr>
          <w:color w:val="01190F"/>
        </w:rPr>
        <w:t>společnosti POP</w:t>
      </w:r>
      <w:r>
        <w:rPr>
          <w:color w:val="9E8317"/>
        </w:rPr>
        <w:t xml:space="preserve">, </w:t>
      </w:r>
      <w:r>
        <w:rPr>
          <w:color w:val="847D81"/>
        </w:rPr>
        <w:t>kterou</w:t>
      </w:r>
      <w:r>
        <w:rPr>
          <w:color w:val="9E8317"/>
        </w:rPr>
        <w:t xml:space="preserve"> ještě nevlastní</w:t>
      </w:r>
      <w:r>
        <w:t xml:space="preserve">. Mluvčí </w:t>
      </w:r>
      <w:r>
        <w:rPr>
          <w:color w:val="310106"/>
        </w:rPr>
        <w:t>společnosti Heritage</w:t>
      </w:r>
      <w:r>
        <w:t xml:space="preserve"> odhadl, že </w:t>
      </w:r>
      <w:r>
        <w:rPr>
          <w:color w:val="310106"/>
        </w:rPr>
        <w:t>společnost Heritage</w:t>
      </w:r>
      <w:r>
        <w:t xml:space="preserve"> by v závislosti na tom, kolik opčních listů a překupních práv by bylo uplatněno před uzavřením </w:t>
      </w:r>
      <w:r>
        <w:rPr>
          <w:color w:val="FEB8C8"/>
        </w:rPr>
        <w:t>této transakce</w:t>
      </w:r>
      <w:r>
        <w:t xml:space="preserve">, vydala prioritní kmenové akcie v hodnotě 1.8 až 2.35 miliónu. Při včerejším obchodování vzrostla cena akcií </w:t>
      </w:r>
      <w:r>
        <w:rPr>
          <w:color w:val="FEFB0A"/>
        </w:rPr>
        <w:t>společnosti POP</w:t>
      </w:r>
      <w:r>
        <w:t xml:space="preserve"> z 4 na 14.75 dolarů. </w:t>
      </w:r>
      <w:r>
        <w:rPr>
          <w:color w:val="58018B"/>
        </w:rPr>
        <w:t xml:space="preserve">Přednostní akcie, </w:t>
      </w:r>
      <w:r>
        <w:rPr>
          <w:color w:val="B70639"/>
        </w:rPr>
        <w:t>jejichž</w:t>
      </w:r>
      <w:r>
        <w:rPr>
          <w:color w:val="58018B"/>
        </w:rPr>
        <w:t xml:space="preserve"> roční dividendová sazba by byla 1.76 dolaru</w:t>
      </w:r>
      <w:r>
        <w:t xml:space="preserve">, by byly převoditelné v obyčejné akcie </w:t>
      </w:r>
      <w:r>
        <w:rPr>
          <w:color w:val="FEFB0A"/>
        </w:rPr>
        <w:t>společnosti Heritage</w:t>
      </w:r>
      <w:r>
        <w:t xml:space="preserve"> v kurzu 4 akcie obyčejné za každou akcii prioritní. </w:t>
      </w:r>
      <w:r>
        <w:rPr>
          <w:color w:val="FEFB0A"/>
        </w:rPr>
        <w:t xml:space="preserve">Společnost POP Radio se sídlem v </w:t>
      </w:r>
      <w:r>
        <w:rPr>
          <w:color w:val="703B01"/>
        </w:rPr>
        <w:t>New Yorku</w:t>
      </w:r>
      <w:r>
        <w:t xml:space="preserve"> nabízí prostřednictvím národní sítě v obchodních domech muziku na přání, </w:t>
      </w:r>
      <w:r>
        <w:rPr>
          <w:color w:val="F7F1DF"/>
        </w:rPr>
        <w:t xml:space="preserve">informační a reklamní služby, </w:t>
      </w:r>
      <w:r>
        <w:rPr>
          <w:color w:val="118B8A"/>
        </w:rPr>
        <w:t>jimiž</w:t>
      </w:r>
      <w:r>
        <w:rPr>
          <w:color w:val="F7F1DF"/>
        </w:rPr>
        <w:t xml:space="preserve"> napodobuje živé rádio</w:t>
      </w:r>
      <w:r>
        <w:t xml:space="preserve">. </w:t>
      </w:r>
      <w:r>
        <w:rPr>
          <w:color w:val="FEFB0A"/>
        </w:rPr>
        <w:t>Společnost Heritage</w:t>
      </w:r>
      <w:r>
        <w:t xml:space="preserve"> vlastní a provozuje televizní a radiové stanice a reklamní a propagační programy v obchodních domech.</w:t>
      </w:r>
    </w:p>
    <w:p>
      <w:r>
        <w:rPr>
          <w:b/>
        </w:rPr>
        <w:t>Document number 165</w:t>
      </w:r>
    </w:p>
    <w:p>
      <w:r>
        <w:rPr>
          <w:b/>
        </w:rPr>
        <w:t>Document identifier: wsj0166-001</w:t>
      </w:r>
    </w:p>
    <w:p>
      <w:r>
        <w:rPr>
          <w:color w:val="310106"/>
        </w:rPr>
        <w:t>Společnost GenCorp Inc.,oslabená nehodou a dalšími neočekávanými výdaji</w:t>
      </w:r>
      <w:r>
        <w:t xml:space="preserve">, oznámila, že očekávaný zisk za </w:t>
      </w:r>
      <w:r>
        <w:rPr>
          <w:color w:val="04640D"/>
        </w:rPr>
        <w:t>čtvrté</w:t>
      </w:r>
      <w:r>
        <w:t xml:space="preserve"> čtvrtletí bude podstatně nižší než loňských 25 milionů dolarů. </w:t>
      </w:r>
      <w:r>
        <w:rPr>
          <w:color w:val="310106"/>
        </w:rPr>
        <w:t>Společnost Fairlawn se sídlem v Ohiu</w:t>
      </w:r>
      <w:r>
        <w:t xml:space="preserve"> rovněž oznámila, že k loňskému zisku, 148 milionům dolarů, se letošní celkový zisk ani zdaleka nepřiblíží. Údaje </w:t>
      </w:r>
      <w:r>
        <w:rPr>
          <w:color w:val="FEFB0A"/>
        </w:rPr>
        <w:t>z loňského roku</w:t>
      </w:r>
      <w:r>
        <w:t xml:space="preserve"> zahrnují jednorázovou ztrátu 12 milionů dolarů použitých na restrukturalizaci a mimořádné náklady. Avšak </w:t>
      </w:r>
      <w:r>
        <w:rPr>
          <w:color w:val="310106"/>
        </w:rPr>
        <w:t>tento podnik zabývající se výrobou automobilových součástek a leteckým a kosmickým průmyslem</w:t>
      </w:r>
      <w:r>
        <w:t xml:space="preserve"> očekává, že čistý zisk na konci </w:t>
      </w:r>
      <w:r>
        <w:rPr>
          <w:color w:val="FB5514"/>
        </w:rPr>
        <w:t xml:space="preserve">roku, </w:t>
      </w:r>
      <w:r>
        <w:rPr>
          <w:color w:val="E115C0"/>
        </w:rPr>
        <w:t>který</w:t>
      </w:r>
      <w:r>
        <w:rPr>
          <w:color w:val="FB5514"/>
        </w:rPr>
        <w:t xml:space="preserve"> končí 30. listopadu</w:t>
      </w:r>
      <w:r>
        <w:t xml:space="preserve">, zejména kvůli zisku 200 milionů dolarů z prodeje zrušených provozů překoná </w:t>
      </w:r>
      <w:r>
        <w:rPr>
          <w:color w:val="00587F"/>
        </w:rPr>
        <w:t xml:space="preserve">čistý zisk </w:t>
      </w:r>
      <w:r>
        <w:rPr>
          <w:color w:val="0BC582"/>
        </w:rPr>
        <w:t>z loňského fiskálního roku</w:t>
      </w:r>
      <w:r>
        <w:rPr>
          <w:color w:val="00587F"/>
        </w:rPr>
        <w:t xml:space="preserve">, </w:t>
      </w:r>
      <w:r>
        <w:rPr>
          <w:color w:val="FEB8C8"/>
        </w:rPr>
        <w:t>který</w:t>
      </w:r>
      <w:r>
        <w:rPr>
          <w:color w:val="00587F"/>
        </w:rPr>
        <w:t xml:space="preserve"> činil 70 milionů dolarů, neboli 2.19 dolaru na akcii</w:t>
      </w:r>
      <w:r>
        <w:t xml:space="preserve">. Podle Harryho Millise, analytika společnosti McDonald &amp; Co. v Clevelandu jsou neočekávané ztráty </w:t>
      </w:r>
      <w:r>
        <w:rPr>
          <w:color w:val="310106"/>
        </w:rPr>
        <w:t>společnosti GenCorp Inc.</w:t>
      </w:r>
      <w:r>
        <w:t xml:space="preserve"> důsledkem nehody </w:t>
      </w:r>
      <w:r>
        <w:rPr>
          <w:color w:val="9E8317"/>
        </w:rPr>
        <w:t xml:space="preserve">kansaské továrny ve státním vlastnictví provozované soukromým subdodavatelem, </w:t>
      </w:r>
      <w:r>
        <w:rPr>
          <w:color w:val="01190F"/>
        </w:rPr>
        <w:t>která</w:t>
      </w:r>
      <w:r>
        <w:rPr>
          <w:color w:val="9E8317"/>
        </w:rPr>
        <w:t xml:space="preserve"> </w:t>
      </w:r>
      <w:r>
        <w:rPr>
          <w:color w:val="847D81"/>
        </w:rPr>
        <w:t>pro tuto společnost GenCorp Inc.</w:t>
      </w:r>
      <w:r>
        <w:rPr>
          <w:color w:val="9E8317"/>
        </w:rPr>
        <w:t xml:space="preserve"> vyráběla letecké bomby</w:t>
      </w:r>
      <w:r>
        <w:t xml:space="preserve">. </w:t>
      </w:r>
      <w:r>
        <w:rPr>
          <w:color w:val="58018B"/>
        </w:rPr>
        <w:t>Společnost Transamerica Corp.</w:t>
      </w:r>
      <w:r>
        <w:t xml:space="preserve"> uvedla,že zisk </w:t>
      </w:r>
      <w:r>
        <w:rPr>
          <w:color w:val="B70639"/>
        </w:rPr>
        <w:t>ve třetím čtvrtletí</w:t>
      </w:r>
      <w:r>
        <w:t xml:space="preserve"> v podstatě stagnoval i přes vysoký výdělek </w:t>
      </w:r>
      <w:r>
        <w:rPr>
          <w:color w:val="FEFB0A"/>
        </w:rPr>
        <w:t>v loňském roce</w:t>
      </w:r>
      <w:r>
        <w:t xml:space="preserve">. </w:t>
      </w:r>
      <w:r>
        <w:rPr>
          <w:color w:val="58018B"/>
        </w:rPr>
        <w:t>Podnik zabývající se pojišťovnictvím a finančnictvím</w:t>
      </w:r>
      <w:r>
        <w:t xml:space="preserve"> uvedl, že zisk </w:t>
      </w:r>
      <w:r>
        <w:rPr>
          <w:color w:val="04640D"/>
        </w:rPr>
        <w:t>během tohoto čtvrtletí</w:t>
      </w:r>
      <w:r>
        <w:t xml:space="preserve"> </w:t>
      </w:r>
      <w:r>
        <w:rPr>
          <w:color w:val="FEFB0A"/>
        </w:rPr>
        <w:t>v porovnání s minulým rokem</w:t>
      </w:r>
      <w:r>
        <w:t xml:space="preserve"> stoupl o 1.1 % na 93.9 milionů dolarů, 1.19 dolaru za akcii z 92.9 milionů dolarů, 1.18 dolaru za akcii. Výsledky ukázaly 24 procentní nárůst v zisku z finančnictví a </w:t>
      </w:r>
      <w:r>
        <w:rPr>
          <w:color w:val="703B01"/>
        </w:rPr>
        <w:t>15 procentní pokles v zisku z pojišťovnictví</w:t>
      </w:r>
      <w:r>
        <w:t xml:space="preserve">. </w:t>
      </w:r>
      <w:r>
        <w:rPr>
          <w:color w:val="58018B"/>
        </w:rPr>
        <w:t>Společnost Transamerica</w:t>
      </w:r>
      <w:r>
        <w:t xml:space="preserve"> oznámila, že investiční zisky </w:t>
      </w:r>
      <w:r>
        <w:rPr>
          <w:color w:val="B70639"/>
        </w:rPr>
        <w:t>za třetí čtvrtletí</w:t>
      </w:r>
      <w:r>
        <w:t xml:space="preserve"> vzrostly </w:t>
      </w:r>
      <w:r>
        <w:rPr>
          <w:color w:val="FEFB0A"/>
        </w:rPr>
        <w:t>oproti loňskému roku</w:t>
      </w:r>
      <w:r>
        <w:t xml:space="preserve"> o 3.8 milionů dolarů. </w:t>
      </w:r>
      <w:r>
        <w:rPr>
          <w:color w:val="58018B"/>
        </w:rPr>
        <w:t>Společnost</w:t>
      </w:r>
      <w:r>
        <w:t xml:space="preserve"> dále uvedla, že </w:t>
      </w:r>
      <w:r>
        <w:rPr>
          <w:color w:val="703B01"/>
        </w:rPr>
        <w:t>ztráty související s pojišťovnictvím</w:t>
      </w:r>
      <w:r>
        <w:t xml:space="preserve"> jsou následkem hurikánu Hugo. Rovněž odhadla, že </w:t>
      </w:r>
      <w:r>
        <w:rPr>
          <w:color w:val="F7F1DF"/>
        </w:rPr>
        <w:t>předběžné ztráty po zemětřesení ze sedmnáctého listopadu</w:t>
      </w:r>
      <w:r>
        <w:t xml:space="preserve">, nebudou činit více než 6 milionů dolarů a budou zahrnuty do výsledků </w:t>
      </w:r>
      <w:r>
        <w:rPr>
          <w:color w:val="04640D"/>
        </w:rPr>
        <w:t>ve čtvrtém čtvrtletí</w:t>
      </w:r>
      <w:r>
        <w:t>.</w:t>
      </w:r>
    </w:p>
    <w:p>
      <w:r>
        <w:rPr>
          <w:b/>
        </w:rPr>
        <w:t>Document number 166</w:t>
      </w:r>
    </w:p>
    <w:p>
      <w:r>
        <w:rPr>
          <w:b/>
        </w:rPr>
        <w:t>Document identifier: wsj0167-001</w:t>
      </w:r>
    </w:p>
    <w:p>
      <w:r>
        <w:rPr>
          <w:color w:val="310106"/>
        </w:rPr>
        <w:t>Společnost RMS International Inc., sídlem v Hasbrouk Heights, New Jersey</w:t>
      </w:r>
      <w:r>
        <w:t xml:space="preserve">, oznámila, že tváří v tvář omezení toku peněz hledá další zdroje financování a </w:t>
      </w:r>
      <w:r>
        <w:rPr>
          <w:color w:val="04640D"/>
        </w:rPr>
        <w:t>dlužní úpisy k převzetí</w:t>
      </w:r>
      <w:r>
        <w:t xml:space="preserve">. </w:t>
      </w:r>
      <w:r>
        <w:rPr>
          <w:color w:val="310106"/>
        </w:rPr>
        <w:t>Společnost</w:t>
      </w:r>
      <w:r>
        <w:t xml:space="preserve"> řekla, že kvůli snižujícímu se prodeji není schopná splnit požadavek, aby udržovala 3 mil. USD v provozním kapitálu. </w:t>
      </w:r>
      <w:r>
        <w:rPr>
          <w:color w:val="310106"/>
        </w:rPr>
        <w:t>Společnost RMS</w:t>
      </w:r>
      <w:r>
        <w:t xml:space="preserve"> distribuuje elektronická zařízení a produkuje napájecí jednotky a plastové knižní regály. </w:t>
      </w:r>
      <w:r>
        <w:rPr>
          <w:color w:val="310106"/>
        </w:rPr>
        <w:t>RMS</w:t>
      </w:r>
      <w:r>
        <w:t xml:space="preserve"> oznámila, že za třetí čtvrtletí zaznamenala ztrátu 158666 USD, čili 10 centů za akcii, oproti loňské ztrátě 26956 USD, čili dvou centů na akcii. Prodeje vzrostly na 3 mil. USD z 2.9 mil. USD. Za devět měsíců zaznamenala </w:t>
      </w:r>
      <w:r>
        <w:rPr>
          <w:color w:val="310106"/>
        </w:rPr>
        <w:t>společnost</w:t>
      </w:r>
      <w:r>
        <w:t xml:space="preserve"> čistou ztrátu 608413 USD, čili 39 centů na akcii, oproti loňskému čistému příjmu 967809, čili 62 centů na akcii. Prodeje vzrostly na 9.8 mil. USD z 8.9 mil. USD.</w:t>
      </w:r>
    </w:p>
    <w:p>
      <w:r>
        <w:rPr>
          <w:b/>
        </w:rPr>
        <w:t>Document number 167</w:t>
      </w:r>
    </w:p>
    <w:p>
      <w:r>
        <w:rPr>
          <w:b/>
        </w:rPr>
        <w:t>Document identifier: wsj0168-001</w:t>
      </w:r>
    </w:p>
    <w:p>
      <w:r>
        <w:rPr>
          <w:color w:val="310106"/>
        </w:rPr>
        <w:t>Korporace Meridián National</w:t>
      </w:r>
      <w:r>
        <w:t xml:space="preserve"> oznámila, </w:t>
      </w:r>
      <w:r>
        <w:rPr>
          <w:color w:val="04640D"/>
        </w:rPr>
        <w:t xml:space="preserve">že prodala </w:t>
      </w:r>
      <w:r>
        <w:rPr>
          <w:color w:val="FEFB0A"/>
        </w:rPr>
        <w:t xml:space="preserve">750000 ze </w:t>
      </w:r>
      <w:r>
        <w:rPr>
          <w:color w:val="FB5514"/>
        </w:rPr>
        <w:t>svých</w:t>
      </w:r>
      <w:r>
        <w:rPr>
          <w:color w:val="FEFB0A"/>
        </w:rPr>
        <w:t xml:space="preserve"> kmenových akcií</w:t>
      </w:r>
      <w:r>
        <w:rPr>
          <w:color w:val="04640D"/>
        </w:rPr>
        <w:t xml:space="preserve"> </w:t>
      </w:r>
      <w:r>
        <w:rPr>
          <w:color w:val="E115C0"/>
        </w:rPr>
        <w:t xml:space="preserve">kruhům </w:t>
      </w:r>
      <w:r>
        <w:rPr>
          <w:color w:val="00587F"/>
        </w:rPr>
        <w:t>kolem rodiny McAlpinových</w:t>
      </w:r>
      <w:r>
        <w:rPr>
          <w:color w:val="04640D"/>
        </w:rPr>
        <w:t xml:space="preserve"> za 1 mil. USD, čili 1.35 USD za akcii</w:t>
      </w:r>
      <w:r>
        <w:t xml:space="preserve">. Prodáno bylo 10.2 % akcií </w:t>
      </w:r>
      <w:r>
        <w:rPr>
          <w:color w:val="310106"/>
        </w:rPr>
        <w:t>Meridianu</w:t>
      </w:r>
      <w:r>
        <w:t xml:space="preserve"> v oběhu. </w:t>
      </w:r>
      <w:r>
        <w:rPr>
          <w:color w:val="0BC582"/>
        </w:rPr>
        <w:t xml:space="preserve">Rodina McAlpinových, </w:t>
      </w:r>
      <w:r>
        <w:rPr>
          <w:color w:val="FEB8C8"/>
        </w:rPr>
        <w:t>která</w:t>
      </w:r>
      <w:r>
        <w:rPr>
          <w:color w:val="0BC582"/>
        </w:rPr>
        <w:t xml:space="preserve"> řídí množství mezinárodních monopolů, včetně londýnské strojírenské a stavební společnosti</w:t>
      </w:r>
      <w:r>
        <w:rPr>
          <w:color w:val="9E8317"/>
        </w:rPr>
        <w:t xml:space="preserve">, také půjčila </w:t>
      </w:r>
      <w:r>
        <w:rPr>
          <w:color w:val="01190F"/>
        </w:rPr>
        <w:t>korporaci Meridian National</w:t>
      </w:r>
      <w:r>
        <w:rPr>
          <w:color w:val="9E8317"/>
        </w:rPr>
        <w:t xml:space="preserve"> </w:t>
      </w:r>
      <w:r>
        <w:rPr>
          <w:color w:val="847D81"/>
        </w:rPr>
        <w:t>500000 USD</w:t>
      </w:r>
      <w:r>
        <w:t xml:space="preserve">. </w:t>
      </w:r>
      <w:r>
        <w:rPr>
          <w:color w:val="58018B"/>
        </w:rPr>
        <w:t>Toto množství</w:t>
      </w:r>
      <w:r>
        <w:t xml:space="preserve"> je převoditelné do kmenových akcií </w:t>
      </w:r>
      <w:r>
        <w:rPr>
          <w:color w:val="310106"/>
        </w:rPr>
        <w:t>Meridianu</w:t>
      </w:r>
      <w:r>
        <w:t xml:space="preserve"> za 2 USD na akcii během jednoho roku. </w:t>
      </w:r>
      <w:r>
        <w:rPr>
          <w:color w:val="9E8317"/>
        </w:rPr>
        <w:t>Půjčka</w:t>
      </w:r>
      <w:r>
        <w:t xml:space="preserve"> může být </w:t>
      </w:r>
      <w:r>
        <w:rPr>
          <w:color w:val="B70639"/>
        </w:rPr>
        <w:t>skupinou McAlpine</w:t>
      </w:r>
      <w:r>
        <w:t xml:space="preserve"> prodloužena na další rok při současném zvýšení ceny konverze na 2.50 USD na akcii. William Feniger, výkonný ředitel </w:t>
      </w:r>
      <w:r>
        <w:rPr>
          <w:color w:val="310106"/>
        </w:rPr>
        <w:t>společnosti Meridian, sídlící v Toledu v Ohiu</w:t>
      </w:r>
      <w:r>
        <w:t xml:space="preserve">, řekl, že </w:t>
      </w:r>
      <w:r>
        <w:rPr>
          <w:color w:val="04640D"/>
        </w:rPr>
        <w:t xml:space="preserve">prodej </w:t>
      </w:r>
      <w:r>
        <w:rPr>
          <w:color w:val="FEFB0A"/>
        </w:rPr>
        <w:t>akcií</w:t>
      </w:r>
      <w:r>
        <w:rPr>
          <w:color w:val="04640D"/>
        </w:rPr>
        <w:t xml:space="preserve"> </w:t>
      </w:r>
      <w:r>
        <w:rPr>
          <w:color w:val="703B01"/>
        </w:rPr>
        <w:t>rodině McAlpinových</w:t>
      </w:r>
      <w:r>
        <w:rPr>
          <w:color w:val="04640D"/>
        </w:rPr>
        <w:t xml:space="preserve"> společně s nedávným prodejem 750000 akcií společnosti Haden MacLellan Holding PLC ze Surrey v Anglii a nedávným veřejným prodejem</w:t>
      </w:r>
      <w:r>
        <w:t xml:space="preserve"> zvýšily čisté jmění </w:t>
      </w:r>
      <w:r>
        <w:rPr>
          <w:color w:val="310106"/>
        </w:rPr>
        <w:t>společnosti Meridian</w:t>
      </w:r>
      <w:r>
        <w:t xml:space="preserve"> na 8.5milionu dolarů.</w:t>
      </w:r>
    </w:p>
    <w:p>
      <w:r>
        <w:rPr>
          <w:b/>
        </w:rPr>
        <w:t>Document number 168</w:t>
      </w:r>
    </w:p>
    <w:p>
      <w:r>
        <w:rPr>
          <w:b/>
        </w:rPr>
        <w:t>Document identifier: wsj0169-001</w:t>
      </w:r>
    </w:p>
    <w:p>
      <w:r>
        <w:rPr>
          <w:color w:val="310106"/>
        </w:rPr>
        <w:t xml:space="preserve">Společnost Ratners Group PLC, </w:t>
      </w:r>
      <w:r>
        <w:rPr>
          <w:color w:val="04640D"/>
        </w:rPr>
        <w:t>rychle rostoucí londýnské klenotnictví s chutí nakupovat</w:t>
      </w:r>
      <w:r>
        <w:rPr>
          <w:color w:val="FEFB0A"/>
        </w:rPr>
        <w:t xml:space="preserve">, zvedlo </w:t>
      </w:r>
      <w:r>
        <w:rPr>
          <w:color w:val="FB5514"/>
        </w:rPr>
        <w:t>svou</w:t>
      </w:r>
      <w:r>
        <w:rPr>
          <w:color w:val="E115C0"/>
        </w:rPr>
        <w:t xml:space="preserve"> nabídku </w:t>
      </w:r>
      <w:r>
        <w:rPr>
          <w:color w:val="00587F"/>
        </w:rPr>
        <w:t>za seattelskou speciální klenotnickou firmu Weisfeld ' s Inc.</w:t>
      </w:r>
      <w:r>
        <w:rPr>
          <w:color w:val="FEFB0A"/>
        </w:rPr>
        <w:t xml:space="preserve"> na 57.50 USD za akcii, čili 62.1 mil. USD, z původní nabídky 50 USD za akcii neboli 55 mil. USD poté, co </w:t>
      </w:r>
      <w:r>
        <w:rPr>
          <w:color w:val="0BC582"/>
        </w:rPr>
        <w:t>jiný koncern</w:t>
      </w:r>
      <w:r>
        <w:rPr>
          <w:color w:val="FEFB0A"/>
        </w:rPr>
        <w:t xml:space="preserve"> oznámil, že je připraven překonat </w:t>
      </w:r>
      <w:r>
        <w:rPr>
          <w:color w:val="E115C0"/>
        </w:rPr>
        <w:t xml:space="preserve">původní nabídku </w:t>
      </w:r>
      <w:r>
        <w:rPr>
          <w:color w:val="FB5514"/>
        </w:rPr>
        <w:t>Ratneru</w:t>
      </w:r>
      <w:r>
        <w:t xml:space="preserve">. </w:t>
      </w:r>
      <w:r>
        <w:rPr>
          <w:color w:val="FEB8C8"/>
        </w:rPr>
        <w:t>Druhý koncern</w:t>
      </w:r>
      <w:r>
        <w:t xml:space="preserve"> nebyl jmenován. Předseda </w:t>
      </w:r>
      <w:r>
        <w:rPr>
          <w:color w:val="9E8317"/>
        </w:rPr>
        <w:t>Ratneru</w:t>
      </w:r>
      <w:r>
        <w:t xml:space="preserve">, Gerald Ratner, řekl, že </w:t>
      </w:r>
      <w:r>
        <w:rPr>
          <w:color w:val="01190F"/>
        </w:rPr>
        <w:t>obchod</w:t>
      </w:r>
      <w:r>
        <w:t xml:space="preserve"> stále "představuje </w:t>
      </w:r>
      <w:r>
        <w:rPr>
          <w:color w:val="9E8317"/>
        </w:rPr>
        <w:t>pro Ratners</w:t>
      </w:r>
      <w:r>
        <w:t xml:space="preserve"> značný zisk." V Londýně včera v půli odpoledne vzrostly akcie </w:t>
      </w:r>
      <w:r>
        <w:rPr>
          <w:color w:val="9E8317"/>
        </w:rPr>
        <w:t>Rantneru</w:t>
      </w:r>
      <w:r>
        <w:t xml:space="preserve"> o 2 pence (1.26 centu) na 260 pencí (1.64 USD). </w:t>
      </w:r>
      <w:r>
        <w:rPr>
          <w:color w:val="FEFB0A"/>
        </w:rPr>
        <w:t>Vylepšená nabídka</w:t>
      </w:r>
      <w:r>
        <w:t xml:space="preserve"> má podporu více než 50 % akcionářů </w:t>
      </w:r>
      <w:r>
        <w:rPr>
          <w:color w:val="847D81"/>
        </w:rPr>
        <w:t>Weisfieldu</w:t>
      </w:r>
      <w:r>
        <w:t xml:space="preserve"> a dokončení </w:t>
      </w:r>
      <w:r>
        <w:rPr>
          <w:color w:val="01190F"/>
        </w:rPr>
        <w:t>transakce</w:t>
      </w:r>
      <w:r>
        <w:t xml:space="preserve"> je naplánováno na 10. prosince. Nákup 87 obchodů </w:t>
      </w:r>
      <w:r>
        <w:rPr>
          <w:color w:val="847D81"/>
        </w:rPr>
        <w:t>Weisfieldu</w:t>
      </w:r>
      <w:r>
        <w:t xml:space="preserve"> znamená přítomnost už 450 obchodů </w:t>
      </w:r>
      <w:r>
        <w:rPr>
          <w:color w:val="9E8317"/>
        </w:rPr>
        <w:t>Ratneru</w:t>
      </w:r>
      <w:r>
        <w:t xml:space="preserve"> v USA. Zhruba 30 % zisků </w:t>
      </w:r>
      <w:r>
        <w:rPr>
          <w:color w:val="9E8317"/>
        </w:rPr>
        <w:t>Ratneru</w:t>
      </w:r>
      <w:r>
        <w:t xml:space="preserve"> už pochází z USA.</w:t>
      </w:r>
    </w:p>
    <w:p>
      <w:r>
        <w:rPr>
          <w:b/>
        </w:rPr>
        <w:t>Document number 169</w:t>
      </w:r>
    </w:p>
    <w:p>
      <w:r>
        <w:rPr>
          <w:b/>
        </w:rPr>
        <w:t>Document identifier: wsj0170-001</w:t>
      </w:r>
    </w:p>
    <w:p>
      <w:r>
        <w:rPr>
          <w:color w:val="310106"/>
        </w:rPr>
        <w:t>Společnost Carnival Cruise Lines Inc.</w:t>
      </w:r>
      <w:r>
        <w:t xml:space="preserve"> oznámila, že potenciální problémy se zkonstruováním </w:t>
      </w:r>
      <w:r>
        <w:rPr>
          <w:color w:val="04640D"/>
        </w:rPr>
        <w:t>dvou velkých výletních lodí</w:t>
      </w:r>
      <w:r>
        <w:t xml:space="preserve"> </w:t>
      </w:r>
      <w:r>
        <w:rPr>
          <w:color w:val="FEFB0A"/>
        </w:rPr>
        <w:t>finskou společností</w:t>
      </w:r>
      <w:r>
        <w:t xml:space="preserve"> byly zažehnány. Minulý týden </w:t>
      </w:r>
      <w:r>
        <w:rPr>
          <w:color w:val="310106"/>
        </w:rPr>
        <w:t>společnost Carnival se sídlem v Miami</w:t>
      </w:r>
      <w:r>
        <w:t xml:space="preserve"> obeznámila veřejnost s faktem, že </w:t>
      </w:r>
      <w:r>
        <w:rPr>
          <w:color w:val="FEFB0A"/>
        </w:rPr>
        <w:t xml:space="preserve">finská loděnice Waertsilae Marine Industries, </w:t>
      </w:r>
      <w:r>
        <w:rPr>
          <w:color w:val="FB5514"/>
        </w:rPr>
        <w:t>která</w:t>
      </w:r>
      <w:r>
        <w:rPr>
          <w:color w:val="FEFB0A"/>
        </w:rPr>
        <w:t xml:space="preserve"> </w:t>
      </w:r>
      <w:r>
        <w:rPr>
          <w:color w:val="E115C0"/>
        </w:rPr>
        <w:t>pro Carnival</w:t>
      </w:r>
      <w:r>
        <w:rPr>
          <w:color w:val="FEFB0A"/>
        </w:rPr>
        <w:t xml:space="preserve"> </w:t>
      </w:r>
      <w:r>
        <w:rPr>
          <w:color w:val="00587F"/>
        </w:rPr>
        <w:t>tyto dvě výletní lodě</w:t>
      </w:r>
      <w:r>
        <w:rPr>
          <w:color w:val="FEFB0A"/>
        </w:rPr>
        <w:t xml:space="preserve"> staví</w:t>
      </w:r>
      <w:r>
        <w:t xml:space="preserve">, měla v plánu zaregistrovat </w:t>
      </w:r>
      <w:r>
        <w:rPr>
          <w:color w:val="FEFB0A"/>
        </w:rPr>
        <w:t>se</w:t>
      </w:r>
      <w:r>
        <w:t xml:space="preserve"> do evidence zkrachovalých společností. Včera </w:t>
      </w:r>
      <w:r>
        <w:rPr>
          <w:color w:val="310106"/>
        </w:rPr>
        <w:t>společnost Carnival</w:t>
      </w:r>
      <w:r>
        <w:t xml:space="preserve"> oznámila, že ve Finsku byla založena </w:t>
      </w:r>
      <w:r>
        <w:rPr>
          <w:color w:val="0BC582"/>
        </w:rPr>
        <w:t xml:space="preserve">nová společnost, </w:t>
      </w:r>
      <w:r>
        <w:rPr>
          <w:color w:val="FEB8C8"/>
        </w:rPr>
        <w:t>která</w:t>
      </w:r>
      <w:r>
        <w:rPr>
          <w:color w:val="0BC582"/>
        </w:rPr>
        <w:t xml:space="preserve"> bude pokračovat v plnění zakázek </w:t>
      </w:r>
      <w:r>
        <w:rPr>
          <w:color w:val="9E8317"/>
        </w:rPr>
        <w:t>společnosti Waertsilae Marine</w:t>
      </w:r>
      <w:r>
        <w:t xml:space="preserve">. </w:t>
      </w:r>
      <w:r>
        <w:rPr>
          <w:color w:val="310106"/>
        </w:rPr>
        <w:t>Společnost Carnival</w:t>
      </w:r>
      <w:r>
        <w:t xml:space="preserve"> bude mít 11 ti procentní podíl na vlastnictví </w:t>
      </w:r>
      <w:r>
        <w:rPr>
          <w:color w:val="0BC582"/>
        </w:rPr>
        <w:t>této nové společnosti</w:t>
      </w:r>
      <w:r>
        <w:t xml:space="preserve">. </w:t>
      </w:r>
      <w:r>
        <w:rPr>
          <w:color w:val="01190F"/>
        </w:rPr>
        <w:t xml:space="preserve">Podle oznámení </w:t>
      </w:r>
      <w:r>
        <w:rPr>
          <w:color w:val="847D81"/>
        </w:rPr>
        <w:t>společnosti Carnival</w:t>
      </w:r>
      <w:r>
        <w:rPr>
          <w:color w:val="01190F"/>
        </w:rPr>
        <w:t xml:space="preserve"> bude </w:t>
      </w:r>
      <w:r>
        <w:rPr>
          <w:color w:val="58018B"/>
        </w:rPr>
        <w:t xml:space="preserve">Loď Fantasy pro 2050 pasažerů, s </w:t>
      </w:r>
      <w:r>
        <w:rPr>
          <w:color w:val="B70639"/>
        </w:rPr>
        <w:t>jejímž</w:t>
      </w:r>
      <w:r>
        <w:rPr>
          <w:color w:val="58018B"/>
        </w:rPr>
        <w:t xml:space="preserve"> dodáním se počítalo v tomto měsíci</w:t>
      </w:r>
      <w:r>
        <w:rPr>
          <w:color w:val="01190F"/>
        </w:rPr>
        <w:t xml:space="preserve"> dodána v lednu</w:t>
      </w:r>
      <w:r>
        <w:t xml:space="preserve">. Dodávka </w:t>
      </w:r>
      <w:r>
        <w:rPr>
          <w:color w:val="703B01"/>
        </w:rPr>
        <w:t>druhé lodi</w:t>
      </w:r>
      <w:r>
        <w:t xml:space="preserve"> je očekávána </w:t>
      </w:r>
      <w:r>
        <w:rPr>
          <w:color w:val="F7F1DF"/>
        </w:rPr>
        <w:t>koncem příštího roku</w:t>
      </w:r>
      <w:r>
        <w:t xml:space="preserve"> nebo na začátku roku 1991. </w:t>
      </w:r>
      <w:r>
        <w:rPr>
          <w:color w:val="310106"/>
        </w:rPr>
        <w:t>Společnost Carnival</w:t>
      </w:r>
      <w:r>
        <w:t xml:space="preserve"> počítala s dodáním </w:t>
      </w:r>
      <w:r>
        <w:rPr>
          <w:color w:val="703B01"/>
        </w:rPr>
        <w:t>této druhé lodi</w:t>
      </w:r>
      <w:r>
        <w:t xml:space="preserve"> na podzim </w:t>
      </w:r>
      <w:r>
        <w:rPr>
          <w:color w:val="F7F1DF"/>
        </w:rPr>
        <w:t>příštího roku</w:t>
      </w:r>
      <w:r>
        <w:t xml:space="preserve">. </w:t>
      </w:r>
      <w:r>
        <w:rPr>
          <w:color w:val="310106"/>
        </w:rPr>
        <w:t>Společnost</w:t>
      </w:r>
      <w:r>
        <w:t xml:space="preserve"> dále uvedla, že existuje jistá možnost, že i třetí loď bude zkonstruována </w:t>
      </w:r>
      <w:r>
        <w:rPr>
          <w:color w:val="0BC582"/>
        </w:rPr>
        <w:t>finskou společností</w:t>
      </w:r>
      <w:r>
        <w:t>.</w:t>
      </w:r>
    </w:p>
    <w:p>
      <w:r>
        <w:rPr>
          <w:b/>
        </w:rPr>
        <w:t>Document number 170</w:t>
      </w:r>
    </w:p>
    <w:p>
      <w:r>
        <w:rPr>
          <w:b/>
        </w:rPr>
        <w:t>Document identifier: wsj0171-001</w:t>
      </w:r>
    </w:p>
    <w:p>
      <w:r>
        <w:rPr>
          <w:color w:val="310106"/>
        </w:rPr>
        <w:t>Asociace Valley Federal Savings &amp; Loan Association</w:t>
      </w:r>
      <w:r>
        <w:t xml:space="preserve"> vykázala náklady 89.9 mil. USD při zaznamenané ztrátě 70.7 mil. USD, čili 12.09 USD na akcii. </w:t>
      </w:r>
      <w:r>
        <w:rPr>
          <w:color w:val="310106"/>
        </w:rPr>
        <w:t>Kalifornská záložna Van Nuys</w:t>
      </w:r>
      <w:r>
        <w:t xml:space="preserve"> zaznamenala minulý rok čistý příjem 132000 USD, neboli tři centy na akcii. </w:t>
      </w:r>
      <w:r>
        <w:rPr>
          <w:color w:val="04640D"/>
        </w:rPr>
        <w:t xml:space="preserve">Velký objem </w:t>
      </w:r>
      <w:r>
        <w:rPr>
          <w:color w:val="FEFB0A"/>
        </w:rPr>
        <w:t>poplatků před zdaněním</w:t>
      </w:r>
      <w:r>
        <w:rPr>
          <w:color w:val="04640D"/>
        </w:rPr>
        <w:t xml:space="preserve"> představuje </w:t>
      </w:r>
      <w:r>
        <w:rPr>
          <w:color w:val="FB5514"/>
        </w:rPr>
        <w:t xml:space="preserve">odpis 62 milionů na aktivované splácení financování obytných přívěsů </w:t>
      </w:r>
      <w:r>
        <w:rPr>
          <w:color w:val="E115C0"/>
        </w:rPr>
        <w:t>v přidružené společnosti</w:t>
      </w:r>
      <w:r>
        <w:t xml:space="preserve">, </w:t>
      </w:r>
      <w:r>
        <w:rPr>
          <w:color w:val="00587F"/>
        </w:rPr>
        <w:t>což</w:t>
      </w:r>
      <w:r>
        <w:rPr>
          <w:color w:val="0BC582"/>
        </w:rPr>
        <w:t xml:space="preserve"> jak </w:t>
      </w:r>
      <w:r>
        <w:rPr>
          <w:color w:val="FEB8C8"/>
        </w:rPr>
        <w:t>společnost</w:t>
      </w:r>
      <w:r>
        <w:rPr>
          <w:color w:val="0BC582"/>
        </w:rPr>
        <w:t xml:space="preserve"> uvedla, znamenalo velký odliv výdělků</w:t>
      </w:r>
      <w:r>
        <w:t xml:space="preserve">. </w:t>
      </w:r>
      <w:r>
        <w:rPr>
          <w:color w:val="310106"/>
        </w:rPr>
        <w:t>Společnost</w:t>
      </w:r>
      <w:r>
        <w:t xml:space="preserve"> řekla, že </w:t>
      </w:r>
      <w:r>
        <w:rPr>
          <w:color w:val="9E8317"/>
        </w:rPr>
        <w:t>toto jednorázové opatření</w:t>
      </w:r>
      <w:r>
        <w:t xml:space="preserve"> podstatně sníží budoucí ztráty </w:t>
      </w:r>
      <w:r>
        <w:rPr>
          <w:color w:val="01190F"/>
        </w:rPr>
        <w:t>v jednotce</w:t>
      </w:r>
      <w:r>
        <w:t xml:space="preserve">. </w:t>
      </w:r>
      <w:r>
        <w:rPr>
          <w:color w:val="310106"/>
        </w:rPr>
        <w:t>Společnost Valley Federal</w:t>
      </w:r>
      <w:r>
        <w:t xml:space="preserve"> také přidala 18 milionů dolarů na rezervy pro půjčky na nemovitosti a eliminovala 9.9 milionu dolarů z kapitálové hodnoty nehmotných aktiv. </w:t>
      </w:r>
      <w:r>
        <w:rPr>
          <w:color w:val="310106"/>
        </w:rPr>
        <w:t>Záložna</w:t>
      </w:r>
      <w:r>
        <w:t xml:space="preserve"> řekla, že "po těchto nákladech a za předpokladu, že úrokové sazby nebudou výrazně fluktuovat, očekává asociace pro rok 1990 téměř rekordní zisky." </w:t>
      </w:r>
      <w:r>
        <w:rPr>
          <w:color w:val="310106"/>
        </w:rPr>
        <w:t>Valley Federal</w:t>
      </w:r>
      <w:r>
        <w:t xml:space="preserve"> je v současnosti zkoumána regulátory trhu s cennými papíry. </w:t>
      </w:r>
      <w:r>
        <w:rPr>
          <w:color w:val="847D81"/>
        </w:rPr>
        <w:t>Nové půjčky</w:t>
      </w:r>
      <w:r>
        <w:t xml:space="preserve"> se dále zpomalují, v tomto čtvrtletí dosáhly 6.6 mil. USD oproti 361.8 mil. USD v loňském roce. </w:t>
      </w:r>
      <w:r>
        <w:rPr>
          <w:color w:val="310106"/>
        </w:rPr>
        <w:t>Záložna</w:t>
      </w:r>
      <w:r>
        <w:t xml:space="preserve"> má aktiva v hodnotě 3.2 mld. USD.</w:t>
      </w:r>
    </w:p>
    <w:p>
      <w:r>
        <w:rPr>
          <w:b/>
        </w:rPr>
        <w:t>Document number 171</w:t>
      </w:r>
    </w:p>
    <w:p>
      <w:r>
        <w:rPr>
          <w:b/>
        </w:rPr>
        <w:t>Document identifier: wsj0172-001</w:t>
      </w:r>
    </w:p>
    <w:p>
      <w:r>
        <w:rPr>
          <w:color w:val="310106"/>
        </w:rPr>
        <w:t>Bankovní korporace First of America</w:t>
      </w:r>
      <w:r>
        <w:t xml:space="preserve"> oznámila, že dokončila převzetí </w:t>
      </w:r>
      <w:r>
        <w:rPr>
          <w:color w:val="04640D"/>
        </w:rPr>
        <w:t>společnosti Midwest Financial Group Inc.</w:t>
      </w:r>
      <w:r>
        <w:t xml:space="preserve"> za zhruba 250 mil. USD. </w:t>
      </w:r>
      <w:r>
        <w:rPr>
          <w:color w:val="310106"/>
        </w:rPr>
        <w:t xml:space="preserve">First of America, </w:t>
      </w:r>
      <w:r>
        <w:rPr>
          <w:color w:val="FEFB0A"/>
        </w:rPr>
        <w:t>která</w:t>
      </w:r>
      <w:r>
        <w:rPr>
          <w:color w:val="310106"/>
        </w:rPr>
        <w:t xml:space="preserve"> nyní vlastní 45 bank a má aktiva v hodnotě 12.5 mld. USD</w:t>
      </w:r>
      <w:r>
        <w:t xml:space="preserve">, oznámila dohodu o převzetí </w:t>
      </w:r>
      <w:r>
        <w:rPr>
          <w:color w:val="04640D"/>
        </w:rPr>
        <w:t xml:space="preserve">illinoiské společnosti Peoria, </w:t>
      </w:r>
      <w:r>
        <w:rPr>
          <w:color w:val="FB5514"/>
        </w:rPr>
        <w:t>která</w:t>
      </w:r>
      <w:r>
        <w:rPr>
          <w:color w:val="04640D"/>
        </w:rPr>
        <w:t xml:space="preserve"> vlastní několik bank</w:t>
      </w:r>
      <w:r>
        <w:t xml:space="preserve">, v lednu. </w:t>
      </w:r>
      <w:r>
        <w:rPr>
          <w:color w:val="04640D"/>
        </w:rPr>
        <w:t>Midwest Financial</w:t>
      </w:r>
      <w:r>
        <w:t xml:space="preserve"> má 2.3 mld. USD v aktivech a osm bank. </w:t>
      </w:r>
      <w:r>
        <w:rPr>
          <w:color w:val="E115C0"/>
        </w:rPr>
        <w:t xml:space="preserve">Bankovní pobočky patřící pod </w:t>
      </w:r>
      <w:r>
        <w:rPr>
          <w:color w:val="00587F"/>
        </w:rPr>
        <w:t>Midwest Financial</w:t>
      </w:r>
      <w:r>
        <w:t xml:space="preserve">, budou operovat pod </w:t>
      </w:r>
      <w:r>
        <w:rPr>
          <w:color w:val="E115C0"/>
        </w:rPr>
        <w:t>svým</w:t>
      </w:r>
      <w:r>
        <w:t xml:space="preserve"> současným jménem </w:t>
      </w:r>
      <w:r>
        <w:rPr>
          <w:color w:val="0BC582"/>
        </w:rPr>
        <w:t xml:space="preserve">až do prvních měsíců roku 1990, </w:t>
      </w:r>
      <w:r>
        <w:rPr>
          <w:color w:val="FEB8C8"/>
        </w:rPr>
        <w:t>kdy</w:t>
      </w:r>
      <w:r>
        <w:rPr>
          <w:color w:val="0BC582"/>
        </w:rPr>
        <w:t xml:space="preserve"> </w:t>
      </w:r>
      <w:r>
        <w:rPr>
          <w:color w:val="9E8317"/>
        </w:rPr>
        <w:t>všechny</w:t>
      </w:r>
      <w:r>
        <w:rPr>
          <w:color w:val="0BC582"/>
        </w:rPr>
        <w:t xml:space="preserve"> přejdou pod jméno First of America</w:t>
      </w:r>
      <w:r>
        <w:t xml:space="preserve">. </w:t>
      </w:r>
      <w:r>
        <w:rPr>
          <w:color w:val="310106"/>
        </w:rPr>
        <w:t>Společnost Kalamazoo, michiganská pobočka First of America</w:t>
      </w:r>
      <w:r>
        <w:t xml:space="preserve">, uvedla, že zruší 13 vedoucích míst </w:t>
      </w:r>
      <w:r>
        <w:rPr>
          <w:color w:val="04640D"/>
        </w:rPr>
        <w:t>v bývalé mateřské společnosti Midwest Financial</w:t>
      </w:r>
      <w:r>
        <w:t xml:space="preserve">. </w:t>
      </w:r>
      <w:r>
        <w:rPr>
          <w:color w:val="310106"/>
        </w:rPr>
        <w:t>First of America</w:t>
      </w:r>
      <w:r>
        <w:t xml:space="preserve"> oznámila, že někteří manažeři převezmou jiná místa ve </w:t>
      </w:r>
      <w:r>
        <w:rPr>
          <w:color w:val="310106"/>
        </w:rPr>
        <w:t>First of America</w:t>
      </w:r>
      <w:r>
        <w:t xml:space="preserve">. Také ovšem řekla, že odstupné </w:t>
      </w:r>
      <w:r>
        <w:rPr>
          <w:color w:val="01190F"/>
        </w:rPr>
        <w:t xml:space="preserve">pro ty řídící pracovníky, </w:t>
      </w:r>
      <w:r>
        <w:rPr>
          <w:color w:val="847D81"/>
        </w:rPr>
        <w:t>kteří</w:t>
      </w:r>
      <w:r>
        <w:rPr>
          <w:color w:val="01190F"/>
        </w:rPr>
        <w:t xml:space="preserve"> nezůstanou u </w:t>
      </w:r>
      <w:r>
        <w:rPr>
          <w:color w:val="58018B"/>
        </w:rPr>
        <w:t>First of America</w:t>
      </w:r>
      <w:r>
        <w:t xml:space="preserve">, sníží provozní výsledky </w:t>
      </w:r>
      <w:r>
        <w:rPr>
          <w:color w:val="310106"/>
        </w:rPr>
        <w:t>First of America</w:t>
      </w:r>
      <w:r>
        <w:t xml:space="preserve"> za rok 1989 o 3 mil. USD na 4 mil. USD, neboli 15 až 20 centů na akcii.</w:t>
      </w:r>
    </w:p>
    <w:p>
      <w:r>
        <w:rPr>
          <w:b/>
        </w:rPr>
        <w:t>Document number 172</w:t>
      </w:r>
    </w:p>
    <w:p>
      <w:r>
        <w:rPr>
          <w:b/>
        </w:rPr>
        <w:t>Document identifier: wsj0173-001</w:t>
      </w:r>
    </w:p>
    <w:p>
      <w:r>
        <w:rPr>
          <w:color w:val="310106"/>
        </w:rPr>
        <w:t xml:space="preserve">Společnost Coleco Industrie Inc., </w:t>
      </w:r>
      <w:r>
        <w:rPr>
          <w:color w:val="04640D"/>
        </w:rPr>
        <w:t xml:space="preserve">kdysi ambiciózní výrobce hraček, </w:t>
      </w:r>
      <w:r>
        <w:rPr>
          <w:color w:val="FEFB0A"/>
        </w:rPr>
        <w:t>jehož</w:t>
      </w:r>
      <w:r>
        <w:rPr>
          <w:color w:val="04640D"/>
        </w:rPr>
        <w:t xml:space="preserve"> akcie vyvrcholily na 65 dolarech na akcii na začátku 80. let</w:t>
      </w:r>
      <w:r>
        <w:t xml:space="preserve">, podal </w:t>
      </w:r>
      <w:r>
        <w:rPr>
          <w:color w:val="FB5514"/>
        </w:rPr>
        <w:t xml:space="preserve">reorganizační plán podle Odstavce 11, </w:t>
      </w:r>
      <w:r>
        <w:rPr>
          <w:color w:val="E115C0"/>
        </w:rPr>
        <w:t>který</w:t>
      </w:r>
      <w:r>
        <w:rPr>
          <w:color w:val="FB5514"/>
        </w:rPr>
        <w:t xml:space="preserve"> běžným akcionářům poskytuje pouze 1125 centu na akcii</w:t>
      </w:r>
      <w:r>
        <w:t xml:space="preserve">. </w:t>
      </w:r>
      <w:r>
        <w:rPr>
          <w:color w:val="00587F"/>
        </w:rPr>
        <w:t>Podle tohoto plánu</w:t>
      </w:r>
      <w:r>
        <w:rPr>
          <w:color w:val="0BC582"/>
        </w:rPr>
        <w:t xml:space="preserve">nezaručení věřitelé, </w:t>
      </w:r>
      <w:r>
        <w:rPr>
          <w:color w:val="FEB8C8"/>
        </w:rPr>
        <w:t>kterým</w:t>
      </w:r>
      <w:r>
        <w:rPr>
          <w:color w:val="0BC582"/>
        </w:rPr>
        <w:t xml:space="preserve"> je dluženo zhruba 430 mil. USD</w:t>
      </w:r>
      <w:r>
        <w:rPr>
          <w:color w:val="9E8317"/>
        </w:rPr>
        <w:t xml:space="preserve">, získají pouze asi 92 mil. USD, neboli 21 centů </w:t>
      </w:r>
      <w:r>
        <w:rPr>
          <w:color w:val="01190F"/>
        </w:rPr>
        <w:t xml:space="preserve">za každý dolar, </w:t>
      </w:r>
      <w:r>
        <w:rPr>
          <w:color w:val="847D81"/>
        </w:rPr>
        <w:t>který</w:t>
      </w:r>
      <w:r>
        <w:rPr>
          <w:color w:val="01190F"/>
        </w:rPr>
        <w:t xml:space="preserve"> </w:t>
      </w:r>
      <w:r>
        <w:rPr>
          <w:color w:val="58018B"/>
        </w:rPr>
        <w:t>jim</w:t>
      </w:r>
      <w:r>
        <w:rPr>
          <w:color w:val="01190F"/>
        </w:rPr>
        <w:t xml:space="preserve"> je dlužen</w:t>
      </w:r>
      <w:r>
        <w:t xml:space="preserve">. </w:t>
      </w:r>
      <w:r>
        <w:rPr>
          <w:color w:val="B70639"/>
        </w:rPr>
        <w:t xml:space="preserve">Navíc obdrží akcie </w:t>
      </w:r>
      <w:r>
        <w:rPr>
          <w:color w:val="703B01"/>
        </w:rPr>
        <w:t xml:space="preserve">reorganizované společnosti, </w:t>
      </w:r>
      <w:r>
        <w:rPr>
          <w:color w:val="F7F1DF"/>
        </w:rPr>
        <w:t>která</w:t>
      </w:r>
      <w:r>
        <w:rPr>
          <w:color w:val="703B01"/>
        </w:rPr>
        <w:t xml:space="preserve"> se </w:t>
      </w:r>
      <w:r>
        <w:rPr>
          <w:color w:val="118B8A"/>
        </w:rPr>
        <w:t>bude</w:t>
      </w:r>
      <w:r>
        <w:rPr>
          <w:color w:val="703B01"/>
        </w:rPr>
        <w:t xml:space="preserve"> jmenovat Ranger Industries Inc</w:t>
      </w:r>
      <w:r>
        <w:t xml:space="preserve">. </w:t>
      </w:r>
      <w:r>
        <w:rPr>
          <w:color w:val="4AFEFA"/>
        </w:rPr>
        <w:t>Po těchto platbách</w:t>
      </w:r>
      <w:r>
        <w:t xml:space="preserve"> bude k dispozici pro 20 milionů veřejně obchodovaných kmenových akcií zhruba 225000 mil. USD. Akcie </w:t>
      </w:r>
      <w:r>
        <w:rPr>
          <w:color w:val="310106"/>
        </w:rPr>
        <w:t>connecticutské společnosti Avon</w:t>
      </w:r>
      <w:r>
        <w:t xml:space="preserve"> dosáhly maxima v roce 1983 poté, co </w:t>
      </w:r>
      <w:r>
        <w:rPr>
          <w:color w:val="310106"/>
        </w:rPr>
        <w:t>společnost</w:t>
      </w:r>
      <w:r>
        <w:t xml:space="preserve"> odhalila </w:t>
      </w:r>
      <w:r>
        <w:rPr>
          <w:color w:val="FCB164"/>
        </w:rPr>
        <w:t>svůj</w:t>
      </w:r>
      <w:r>
        <w:rPr>
          <w:color w:val="796EE6"/>
        </w:rPr>
        <w:t xml:space="preserve"> domácí počítač Adam</w:t>
      </w:r>
      <w:r>
        <w:t xml:space="preserve">, avšak </w:t>
      </w:r>
      <w:r>
        <w:rPr>
          <w:color w:val="796EE6"/>
        </w:rPr>
        <w:t>tento produkt</w:t>
      </w:r>
      <w:r>
        <w:t xml:space="preserve"> byl zamořen chybami a prosperita </w:t>
      </w:r>
      <w:r>
        <w:rPr>
          <w:color w:val="310106"/>
        </w:rPr>
        <w:t>společnosti</w:t>
      </w:r>
      <w:r>
        <w:t xml:space="preserve"> se potopila. </w:t>
      </w:r>
      <w:r>
        <w:rPr>
          <w:color w:val="310106"/>
        </w:rPr>
        <w:t>Společnost Coleco</w:t>
      </w:r>
      <w:r>
        <w:t xml:space="preserve"> se ovšem rychle vzpamatovala, když představila </w:t>
      </w:r>
      <w:r>
        <w:rPr>
          <w:color w:val="000D2C"/>
        </w:rPr>
        <w:t xml:space="preserve">panenky Cabbage Patch, </w:t>
      </w:r>
      <w:r>
        <w:rPr>
          <w:color w:val="53495F"/>
        </w:rPr>
        <w:t>jejichž</w:t>
      </w:r>
      <w:r>
        <w:rPr>
          <w:color w:val="000D2C"/>
        </w:rPr>
        <w:t xml:space="preserve"> tržby dosáhly v roce 1985600 miliónů dolarů</w:t>
      </w:r>
      <w:r>
        <w:t xml:space="preserve">. Ovšem jak šílenství odumřelo, </w:t>
      </w:r>
      <w:r>
        <w:rPr>
          <w:color w:val="310106"/>
        </w:rPr>
        <w:t>Coleco</w:t>
      </w:r>
      <w:r>
        <w:t xml:space="preserve"> nebylo schopné přijít s dalším úspěšným produktem a požádalo o ochranu podle zákona o bankrotu v červenci 1988. </w:t>
      </w:r>
      <w:r>
        <w:rPr>
          <w:color w:val="FB5514"/>
        </w:rPr>
        <w:t>Plán</w:t>
      </w:r>
      <w:r>
        <w:t xml:space="preserve"> byl podán ve spolupráci s nezaručenými věřiteli federálnímu konkurznímu soudu v New Yorku a musí být soudem schválen.</w:t>
      </w:r>
    </w:p>
    <w:p>
      <w:r>
        <w:rPr>
          <w:b/>
        </w:rPr>
        <w:t>Document number 173</w:t>
      </w:r>
    </w:p>
    <w:p>
      <w:r>
        <w:rPr>
          <w:b/>
        </w:rPr>
        <w:t>Document identifier: wsj0174-001</w:t>
      </w:r>
    </w:p>
    <w:p>
      <w:r>
        <w:rPr>
          <w:color w:val="310106"/>
        </w:rPr>
        <w:t>Ortega</w:t>
      </w:r>
      <w:r>
        <w:t xml:space="preserve"> ukončil </w:t>
      </w:r>
      <w:r>
        <w:rPr>
          <w:color w:val="04640D"/>
        </w:rPr>
        <w:t xml:space="preserve">příměří </w:t>
      </w:r>
      <w:r>
        <w:rPr>
          <w:color w:val="FEFB0A"/>
        </w:rPr>
        <w:t>s opozičními silami, známými jako Contras</w:t>
      </w:r>
      <w:r>
        <w:t xml:space="preserve">, a prohlásil, že volby byly ohroženy. </w:t>
      </w:r>
      <w:r>
        <w:rPr>
          <w:color w:val="FB5514"/>
        </w:rPr>
        <w:t xml:space="preserve">Nicaragujský president, odvolávající se na útoky rebely podporovanými </w:t>
      </w:r>
      <w:r>
        <w:rPr>
          <w:color w:val="E115C0"/>
        </w:rPr>
        <w:t>USA</w:t>
      </w:r>
      <w:r>
        <w:rPr>
          <w:color w:val="00587F"/>
        </w:rPr>
        <w:t xml:space="preserve">, pozastavil </w:t>
      </w:r>
      <w:r>
        <w:rPr>
          <w:color w:val="0BC582"/>
        </w:rPr>
        <w:t>devatenáctiměsíční klid zbraní</w:t>
      </w:r>
      <w:r>
        <w:t xml:space="preserve"> a obvinil </w:t>
      </w:r>
      <w:r>
        <w:rPr>
          <w:color w:val="FEB8C8"/>
        </w:rPr>
        <w:t>Bushe</w:t>
      </w:r>
      <w:r>
        <w:t xml:space="preserve"> z "podporování smrti". Zatímco znovu potvrdil podporu </w:t>
      </w:r>
      <w:r>
        <w:rPr>
          <w:color w:val="9E8317"/>
        </w:rPr>
        <w:t xml:space="preserve">voleb v zemi, </w:t>
      </w:r>
      <w:r>
        <w:rPr>
          <w:color w:val="01190F"/>
        </w:rPr>
        <w:t>které</w:t>
      </w:r>
      <w:r>
        <w:rPr>
          <w:color w:val="9E8317"/>
        </w:rPr>
        <w:t xml:space="preserve"> mají proběhnout 25. února</w:t>
      </w:r>
      <w:r>
        <w:t xml:space="preserve">, </w:t>
      </w:r>
      <w:r>
        <w:rPr>
          <w:color w:val="310106"/>
        </w:rPr>
        <w:t>Ortega</w:t>
      </w:r>
      <w:r>
        <w:t xml:space="preserve"> naznačil, že </w:t>
      </w:r>
      <w:r>
        <w:rPr>
          <w:color w:val="847D81"/>
        </w:rPr>
        <w:t xml:space="preserve">obnovená americká vojenská pomoc </w:t>
      </w:r>
      <w:r>
        <w:rPr>
          <w:color w:val="58018B"/>
        </w:rPr>
        <w:t>pro Contras</w:t>
      </w:r>
      <w:r>
        <w:t xml:space="preserve"> by mohla zmařit hlasování. Řekl, že </w:t>
      </w:r>
      <w:r>
        <w:rPr>
          <w:color w:val="847D81"/>
        </w:rPr>
        <w:t>americká podpora</w:t>
      </w:r>
      <w:r>
        <w:t xml:space="preserve"> by měla být použita k demobilizaci rebelů. Mluvčí </w:t>
      </w:r>
      <w:r>
        <w:rPr>
          <w:color w:val="B70639"/>
        </w:rPr>
        <w:t>Bílého domu</w:t>
      </w:r>
      <w:r>
        <w:t xml:space="preserve"> odsoudil pozastavení </w:t>
      </w:r>
      <w:r>
        <w:rPr>
          <w:color w:val="04640D"/>
        </w:rPr>
        <w:t>příměří</w:t>
      </w:r>
      <w:r>
        <w:t xml:space="preserve"> jako "politováníhodné", avšak smetl ze stolu téma </w:t>
      </w:r>
      <w:r>
        <w:rPr>
          <w:color w:val="847D81"/>
        </w:rPr>
        <w:t xml:space="preserve">obnoveného vojenského financování </w:t>
      </w:r>
      <w:r>
        <w:rPr>
          <w:color w:val="58018B"/>
        </w:rPr>
        <w:t>pro povstalce</w:t>
      </w:r>
      <w:r>
        <w:t xml:space="preserve">. Vojenské velení </w:t>
      </w:r>
      <w:r>
        <w:rPr>
          <w:color w:val="703B01"/>
        </w:rPr>
        <w:t>Contras</w:t>
      </w:r>
      <w:r>
        <w:t xml:space="preserve"> oznámilo, v prohlášení z Hondurasu, že sandinistické jednotky zahájily velkou ofenzivu </w:t>
      </w:r>
      <w:r>
        <w:rPr>
          <w:color w:val="703B01"/>
        </w:rPr>
        <w:t>proti vzbouřeneckým silám</w:t>
      </w:r>
      <w:r>
        <w:t xml:space="preserve">. </w:t>
      </w:r>
      <w:r>
        <w:rPr>
          <w:color w:val="F7F1DF"/>
        </w:rPr>
        <w:t>Východoněmecký vůdce Krenz</w:t>
      </w:r>
      <w:r>
        <w:t xml:space="preserve"> nazval protesty </w:t>
      </w:r>
      <w:r>
        <w:rPr>
          <w:color w:val="118B8A"/>
        </w:rPr>
        <w:t xml:space="preserve">ve </w:t>
      </w:r>
      <w:r>
        <w:rPr>
          <w:color w:val="4AFEFA"/>
        </w:rPr>
        <w:t>své</w:t>
      </w:r>
      <w:r>
        <w:rPr>
          <w:color w:val="118B8A"/>
        </w:rPr>
        <w:t xml:space="preserve"> zemi</w:t>
      </w:r>
      <w:r>
        <w:t xml:space="preserve"> "dobrým znamením", řka, že mnoho </w:t>
      </w:r>
      <w:r>
        <w:rPr>
          <w:color w:val="FCB164"/>
        </w:rPr>
        <w:t xml:space="preserve">z těch, </w:t>
      </w:r>
      <w:r>
        <w:rPr>
          <w:color w:val="796EE6"/>
        </w:rPr>
        <w:t>kteří</w:t>
      </w:r>
      <w:r>
        <w:rPr>
          <w:color w:val="FCB164"/>
        </w:rPr>
        <w:t xml:space="preserve"> pochodovali za demokratické svobody</w:t>
      </w:r>
      <w:r>
        <w:t xml:space="preserve">, ukazovali podporu "obnově socialismu". </w:t>
      </w:r>
      <w:r>
        <w:rPr>
          <w:color w:val="F7F1DF"/>
        </w:rPr>
        <w:t>Předseda Komunistické strany, nyní v Moskvě kvůli rozhovorům se sovětskými funkcionáři</w:t>
      </w:r>
      <w:r>
        <w:t xml:space="preserve">, také řekl, že </w:t>
      </w:r>
      <w:r>
        <w:rPr>
          <w:color w:val="118B8A"/>
        </w:rPr>
        <w:t>NDR</w:t>
      </w:r>
      <w:r>
        <w:t xml:space="preserve"> bude následovat </w:t>
      </w:r>
      <w:r>
        <w:rPr>
          <w:color w:val="000D2C"/>
        </w:rPr>
        <w:t>Gorbačovovy</w:t>
      </w:r>
      <w:r>
        <w:t xml:space="preserve"> restrukturalizační plány. Tisíce </w:t>
      </w:r>
      <w:r>
        <w:rPr>
          <w:color w:val="53495F"/>
        </w:rPr>
        <w:t>východních Němců</w:t>
      </w:r>
      <w:r>
        <w:t xml:space="preserve"> uteklo do Československa poté, co </w:t>
      </w:r>
      <w:r>
        <w:rPr>
          <w:color w:val="F95475"/>
        </w:rPr>
        <w:t>východoněmecká vláda</w:t>
      </w:r>
      <w:r>
        <w:t xml:space="preserve"> uvolnila </w:t>
      </w:r>
      <w:r>
        <w:rPr>
          <w:color w:val="61FC03"/>
        </w:rPr>
        <w:t>cestovní omezení</w:t>
      </w:r>
      <w:r>
        <w:t xml:space="preserve">. </w:t>
      </w:r>
      <w:r>
        <w:rPr>
          <w:color w:val="61FC03"/>
        </w:rPr>
        <w:t>Zákaz přecházení hranic</w:t>
      </w:r>
      <w:r>
        <w:t xml:space="preserve"> byl uveden v platnost minulý měsíc po masivním exodu emigrantů </w:t>
      </w:r>
      <w:r>
        <w:rPr>
          <w:color w:val="5D9608"/>
        </w:rPr>
        <w:t>do SRN</w:t>
      </w:r>
      <w:r>
        <w:t xml:space="preserve">. Zároveň poprvé </w:t>
      </w:r>
      <w:r>
        <w:rPr>
          <w:color w:val="F7F1DF"/>
        </w:rPr>
        <w:t>komunistický funkcionář</w:t>
      </w:r>
      <w:r>
        <w:t xml:space="preserve"> řekl, že budoucnost Berlínské zdi by mohla být otevřena diskusi. </w:t>
      </w:r>
      <w:r>
        <w:rPr>
          <w:color w:val="DE98FD"/>
        </w:rPr>
        <w:t>Zdravotničtí úředníci</w:t>
      </w:r>
      <w:r>
        <w:t xml:space="preserve"> plánují prodloužit </w:t>
      </w:r>
      <w:r>
        <w:rPr>
          <w:color w:val="98A088"/>
        </w:rPr>
        <w:t xml:space="preserve">moratorium na federální financování </w:t>
      </w:r>
      <w:r>
        <w:rPr>
          <w:color w:val="4F584E"/>
        </w:rPr>
        <w:t xml:space="preserve">výzkumu zahrnujícího </w:t>
      </w:r>
      <w:r>
        <w:rPr>
          <w:color w:val="248AD0"/>
        </w:rPr>
        <w:t>transplantace plodové tkáně</w:t>
      </w:r>
      <w:r>
        <w:t xml:space="preserve">. Asistent tajemníka ministerstva zdravotnictví řekl, že </w:t>
      </w:r>
      <w:r>
        <w:rPr>
          <w:color w:val="98A088"/>
        </w:rPr>
        <w:t>zákaz</w:t>
      </w:r>
      <w:r>
        <w:t xml:space="preserve"> "by měl být prodloužen na neurčito". Zatímco výzkumníci věří, že </w:t>
      </w:r>
      <w:r>
        <w:rPr>
          <w:color w:val="5C5300"/>
        </w:rPr>
        <w:t>takové transplantace</w:t>
      </w:r>
      <w:r>
        <w:t xml:space="preserve"> by mohly pomoci při léčbě nemocí jako například Alzheimerova choroba, oponenti potratů se staví </w:t>
      </w:r>
      <w:r>
        <w:rPr>
          <w:color w:val="9F6551"/>
        </w:rPr>
        <w:t>proti výzkumu</w:t>
      </w:r>
      <w:r>
        <w:t xml:space="preserve">. </w:t>
      </w:r>
      <w:r>
        <w:rPr>
          <w:color w:val="BCFEC6"/>
        </w:rPr>
        <w:t>Republikán Dingell z Michiganu</w:t>
      </w:r>
      <w:r>
        <w:t xml:space="preserve"> dnes plánuje odhalit </w:t>
      </w:r>
      <w:r>
        <w:rPr>
          <w:color w:val="932C70"/>
        </w:rPr>
        <w:t xml:space="preserve">návrh, </w:t>
      </w:r>
      <w:r>
        <w:rPr>
          <w:color w:val="2B1B04"/>
        </w:rPr>
        <w:t>který</w:t>
      </w:r>
      <w:r>
        <w:rPr>
          <w:color w:val="932C70"/>
        </w:rPr>
        <w:t xml:space="preserve"> by se odklonil </w:t>
      </w:r>
      <w:r>
        <w:rPr>
          <w:color w:val="B5AFC4"/>
        </w:rPr>
        <w:t xml:space="preserve">od </w:t>
      </w:r>
      <w:r>
        <w:rPr>
          <w:color w:val="D4C67A"/>
        </w:rPr>
        <w:t>Bushova</w:t>
      </w:r>
      <w:r>
        <w:rPr>
          <w:color w:val="B5AFC4"/>
        </w:rPr>
        <w:t xml:space="preserve"> zákonu "čistý vzduch</w:t>
      </w:r>
      <w:r>
        <w:rPr>
          <w:color w:val="932C70"/>
        </w:rPr>
        <w:t>" v oblasti emisí vedoucích ke kyselým dešťům</w:t>
      </w:r>
      <w:r>
        <w:t xml:space="preserve">. </w:t>
      </w:r>
      <w:r>
        <w:rPr>
          <w:color w:val="AE7AA1"/>
        </w:rPr>
        <w:t>Demokratův</w:t>
      </w:r>
      <w:r>
        <w:rPr>
          <w:color w:val="932C70"/>
        </w:rPr>
        <w:t xml:space="preserve"> návrh</w:t>
      </w:r>
      <w:r>
        <w:t xml:space="preserve"> je </w:t>
      </w:r>
      <w:r>
        <w:rPr>
          <w:color w:val="C2A393"/>
        </w:rPr>
        <w:t>vládními zdroji a lobbisty</w:t>
      </w:r>
      <w:r>
        <w:t xml:space="preserve"> popisován jako výrazně slabší než </w:t>
      </w:r>
      <w:r>
        <w:rPr>
          <w:color w:val="0232FD"/>
        </w:rPr>
        <w:t>prezidentův</w:t>
      </w:r>
      <w:r>
        <w:rPr>
          <w:color w:val="6A3A35"/>
        </w:rPr>
        <w:t xml:space="preserve"> plán na snížení emisí komunálních služeb</w:t>
      </w:r>
      <w:r>
        <w:t xml:space="preserve">. Účastníci jednání </w:t>
      </w:r>
      <w:r>
        <w:rPr>
          <w:color w:val="BA6801"/>
        </w:rPr>
        <w:t>Senátu a Poslanecké sněmovny</w:t>
      </w:r>
      <w:r>
        <w:t xml:space="preserve"> schválili velké části </w:t>
      </w:r>
      <w:r>
        <w:rPr>
          <w:color w:val="168E5C"/>
        </w:rPr>
        <w:t>více než 500-milionového balíku ekonomické pomoci pro Polsko</w:t>
      </w:r>
      <w:r>
        <w:t xml:space="preserve">. </w:t>
      </w:r>
      <w:r>
        <w:rPr>
          <w:color w:val="168E5C"/>
        </w:rPr>
        <w:t>Plán</w:t>
      </w:r>
      <w:r>
        <w:t xml:space="preserve"> těžce závisí na 240 mil. USD </w:t>
      </w:r>
      <w:r>
        <w:rPr>
          <w:color w:val="16C0D0"/>
        </w:rPr>
        <w:t>v půjčkách a úvěrových zárukách pro fiskální rok 1990</w:t>
      </w:r>
      <w:r>
        <w:t xml:space="preserve"> v naději, že budou stimulovat budoucí obchod a investice. </w:t>
      </w:r>
      <w:r>
        <w:rPr>
          <w:color w:val="C62100"/>
        </w:rPr>
        <w:t>Jihoafrická Republika</w:t>
      </w:r>
      <w:r>
        <w:t xml:space="preserve"> obvinila </w:t>
      </w:r>
      <w:r>
        <w:rPr>
          <w:color w:val="014347"/>
        </w:rPr>
        <w:t xml:space="preserve">ozbrojené </w:t>
      </w:r>
      <w:r>
        <w:rPr>
          <w:color w:val="233809"/>
        </w:rPr>
        <w:t>Namibské</w:t>
      </w:r>
      <w:r>
        <w:rPr>
          <w:color w:val="014347"/>
        </w:rPr>
        <w:t xml:space="preserve"> nacionalistické gerily</w:t>
      </w:r>
      <w:r>
        <w:t xml:space="preserve"> </w:t>
      </w:r>
      <w:r>
        <w:rPr>
          <w:color w:val="42083B"/>
        </w:rPr>
        <w:t>z překračování hranic sousední Angoly</w:t>
      </w:r>
      <w:r>
        <w:t xml:space="preserve">, </w:t>
      </w:r>
      <w:r>
        <w:rPr>
          <w:color w:val="42083B"/>
        </w:rPr>
        <w:t>čímž</w:t>
      </w:r>
      <w:r>
        <w:t xml:space="preserve"> porušují mírové plány na nezávislost </w:t>
      </w:r>
      <w:r>
        <w:rPr>
          <w:color w:val="82785D"/>
        </w:rPr>
        <w:t>tohoto teritoria</w:t>
      </w:r>
      <w:r>
        <w:t xml:space="preserve"> </w:t>
      </w:r>
      <w:r>
        <w:rPr>
          <w:color w:val="C62100"/>
        </w:rPr>
        <w:t>na Pretorii</w:t>
      </w:r>
      <w:r>
        <w:t xml:space="preserve"> </w:t>
      </w:r>
      <w:r>
        <w:rPr>
          <w:color w:val="023087"/>
        </w:rPr>
        <w:t>pod dohledem OSN</w:t>
      </w:r>
      <w:r>
        <w:t xml:space="preserve">. Jihoafrické jednotky byly uvedeny do pohotovosti. Geriloví vůdci řekli, že se </w:t>
      </w:r>
      <w:r>
        <w:rPr>
          <w:color w:val="C62100"/>
        </w:rPr>
        <w:t>Pretoria</w:t>
      </w:r>
      <w:r>
        <w:t xml:space="preserve"> snažila sabotovat </w:t>
      </w:r>
      <w:r>
        <w:rPr>
          <w:color w:val="B7DAD2"/>
        </w:rPr>
        <w:t xml:space="preserve">Namibské volby, </w:t>
      </w:r>
      <w:r>
        <w:rPr>
          <w:color w:val="196956"/>
        </w:rPr>
        <w:t>které</w:t>
      </w:r>
      <w:r>
        <w:rPr>
          <w:color w:val="B7DAD2"/>
        </w:rPr>
        <w:t xml:space="preserve"> se </w:t>
      </w:r>
      <w:r>
        <w:rPr>
          <w:color w:val="8C41BB"/>
        </w:rPr>
        <w:t>v Namibii</w:t>
      </w:r>
      <w:r>
        <w:rPr>
          <w:color w:val="B7DAD2"/>
        </w:rPr>
        <w:t xml:space="preserve"> budou příští týden konat</w:t>
      </w:r>
      <w:r>
        <w:t xml:space="preserve">. </w:t>
      </w:r>
      <w:r>
        <w:rPr>
          <w:color w:val="ECEDFE"/>
        </w:rPr>
        <w:t>V Libanonu zavraždili ozbrojenci zaměstnance ambasády Saúdské Arábie</w:t>
      </w:r>
      <w:r>
        <w:t xml:space="preserve"> a pro-iránský Islámský Džihád převzal zodpovědnost </w:t>
      </w:r>
      <w:r>
        <w:rPr>
          <w:color w:val="ECEDFE"/>
        </w:rPr>
        <w:t>za vraždu jako pomstu setnutí hlav 16 teroristů nařízenou v srpnu Rijádskou vládou</w:t>
      </w:r>
      <w:r>
        <w:t xml:space="preserve">. Zároveň v Bejrútu </w:t>
      </w:r>
      <w:r>
        <w:rPr>
          <w:color w:val="2B2D32"/>
        </w:rPr>
        <w:t>skupina Muslimů</w:t>
      </w:r>
      <w:r>
        <w:t xml:space="preserve"> přísahala zabíjet Američany, jestliže </w:t>
      </w:r>
      <w:r>
        <w:rPr>
          <w:color w:val="94C661"/>
        </w:rPr>
        <w:t>USA</w:t>
      </w:r>
      <w:r>
        <w:t xml:space="preserve"> začnou uplatňovat politiku zatýkání podezřelých v zahraničí. </w:t>
      </w:r>
      <w:r>
        <w:rPr>
          <w:color w:val="F8907D"/>
        </w:rPr>
        <w:t>Nixon</w:t>
      </w:r>
      <w:r>
        <w:t xml:space="preserve"> zakončil pětidenní soukromá jednání </w:t>
      </w:r>
      <w:r>
        <w:rPr>
          <w:color w:val="895E6B"/>
        </w:rPr>
        <w:t>s čínskými vůdci</w:t>
      </w:r>
      <w:r>
        <w:t xml:space="preserve"> v Pekingu, avšak evidentně nedokázal smazat napětí v čínsko-amerických vztazích, způsobené čínským zákrokem proti prodemokratickým protestantům v červnu. </w:t>
      </w:r>
      <w:r>
        <w:rPr>
          <w:color w:val="895E6B"/>
        </w:rPr>
        <w:t>Pekingští vládci</w:t>
      </w:r>
      <w:r>
        <w:t xml:space="preserve"> si </w:t>
      </w:r>
      <w:r>
        <w:rPr>
          <w:color w:val="F8907D"/>
        </w:rPr>
        <w:t>bývalému prezidentovi</w:t>
      </w:r>
      <w:r>
        <w:t xml:space="preserve"> stěžovali na americké "narušování" čínských domácích záležitostí. </w:t>
      </w:r>
      <w:r>
        <w:rPr>
          <w:color w:val="788E95"/>
        </w:rPr>
        <w:t>Mexický president Salinas</w:t>
      </w:r>
      <w:r>
        <w:t xml:space="preserve"> oznámil, že recese </w:t>
      </w:r>
      <w:r>
        <w:rPr>
          <w:color w:val="788E95"/>
        </w:rPr>
        <w:t>jeho</w:t>
      </w:r>
      <w:r>
        <w:t xml:space="preserve"> země skončila a ekonomika opět rostla. Ve </w:t>
      </w:r>
      <w:r>
        <w:rPr>
          <w:color w:val="788E95"/>
        </w:rPr>
        <w:t>své</w:t>
      </w:r>
      <w:r>
        <w:t xml:space="preserve"> první zprávě o stavu národa </w:t>
      </w:r>
      <w:r>
        <w:rPr>
          <w:color w:val="788E95"/>
        </w:rPr>
        <w:t>Salinas</w:t>
      </w:r>
      <w:r>
        <w:t xml:space="preserve"> slíbil pokračovat ve </w:t>
      </w:r>
      <w:r>
        <w:rPr>
          <w:color w:val="788E95"/>
        </w:rPr>
        <w:t>svém</w:t>
      </w:r>
      <w:r>
        <w:t xml:space="preserve"> modernizačním programu a varoval </w:t>
      </w:r>
      <w:r>
        <w:rPr>
          <w:color w:val="FB6AB8"/>
        </w:rPr>
        <w:t>opoziční politiky</w:t>
      </w:r>
      <w:r>
        <w:t xml:space="preserve">, že omezování pokroku by </w:t>
      </w:r>
      <w:r>
        <w:rPr>
          <w:color w:val="FB6AB8"/>
        </w:rPr>
        <w:t>je</w:t>
      </w:r>
      <w:r>
        <w:t xml:space="preserve"> mohlo stát podporu. </w:t>
      </w:r>
      <w:r>
        <w:rPr>
          <w:color w:val="576094"/>
        </w:rPr>
        <w:t>Pákistánská premiérka Bhutto</w:t>
      </w:r>
      <w:r>
        <w:rPr>
          <w:color w:val="DB1474"/>
        </w:rPr>
        <w:t xml:space="preserve"> vyhrála </w:t>
      </w:r>
      <w:r>
        <w:rPr>
          <w:color w:val="8489AE"/>
        </w:rPr>
        <w:t xml:space="preserve">první hlasování </w:t>
      </w:r>
      <w:r>
        <w:rPr>
          <w:color w:val="860E04"/>
        </w:rPr>
        <w:t>o nedůvěře</w:t>
      </w:r>
      <w:r>
        <w:rPr>
          <w:color w:val="DB1474"/>
        </w:rPr>
        <w:t xml:space="preserve"> ve 42 let dlouhé historii státu</w:t>
      </w:r>
      <w:r>
        <w:t xml:space="preserve">, </w:t>
      </w:r>
      <w:r>
        <w:rPr>
          <w:color w:val="DB1474"/>
        </w:rPr>
        <w:t>čímž</w:t>
      </w:r>
      <w:r>
        <w:t xml:space="preserve"> přestála hlasování, </w:t>
      </w:r>
      <w:r>
        <w:rPr>
          <w:color w:val="FBC206"/>
        </w:rPr>
        <w:t>které</w:t>
      </w:r>
      <w:r>
        <w:t xml:space="preserve"> mohlo zničit </w:t>
      </w:r>
      <w:r>
        <w:rPr>
          <w:color w:val="6EAB9B"/>
        </w:rPr>
        <w:t>její</w:t>
      </w:r>
      <w:r>
        <w:t xml:space="preserve"> jedenáct měsíců trvající vládu. Protivníci </w:t>
      </w:r>
      <w:r>
        <w:rPr>
          <w:color w:val="6EAB9B"/>
        </w:rPr>
        <w:t>premiérky</w:t>
      </w:r>
      <w:r>
        <w:t xml:space="preserve"> tvrdili, že </w:t>
      </w:r>
      <w:r>
        <w:rPr>
          <w:color w:val="FBC206"/>
        </w:rPr>
        <w:t xml:space="preserve">hlasování, </w:t>
      </w:r>
      <w:r>
        <w:rPr>
          <w:color w:val="F2CDFE"/>
        </w:rPr>
        <w:t>které</w:t>
      </w:r>
      <w:r>
        <w:rPr>
          <w:color w:val="FBC206"/>
        </w:rPr>
        <w:t xml:space="preserve"> o 12 hlasů nedosáhlo většiny v islámábádském 237 členném shromáždění</w:t>
      </w:r>
      <w:r>
        <w:t xml:space="preserve">, bylo zmanipulováno. </w:t>
      </w:r>
      <w:r>
        <w:rPr>
          <w:color w:val="B70639"/>
        </w:rPr>
        <w:t>Bílý dům</w:t>
      </w:r>
      <w:r>
        <w:t xml:space="preserve"> oznámil, že </w:t>
      </w:r>
      <w:r>
        <w:rPr>
          <w:color w:val="645341"/>
        </w:rPr>
        <w:t xml:space="preserve">námořní setkání </w:t>
      </w:r>
      <w:r>
        <w:rPr>
          <w:color w:val="760035"/>
        </w:rPr>
        <w:t>Bushe</w:t>
      </w:r>
      <w:r>
        <w:rPr>
          <w:color w:val="647A41"/>
        </w:rPr>
        <w:t xml:space="preserve"> a </w:t>
      </w:r>
      <w:r>
        <w:rPr>
          <w:color w:val="496E76"/>
        </w:rPr>
        <w:t>sovětského vůdce Gorbačova</w:t>
      </w:r>
      <w:r>
        <w:rPr>
          <w:color w:val="645341"/>
        </w:rPr>
        <w:t xml:space="preserve">, </w:t>
      </w:r>
      <w:r>
        <w:rPr>
          <w:color w:val="E3F894"/>
        </w:rPr>
        <w:t>které</w:t>
      </w:r>
      <w:r>
        <w:rPr>
          <w:color w:val="645341"/>
        </w:rPr>
        <w:t xml:space="preserve"> se uskuteční příští měsíc</w:t>
      </w:r>
      <w:r>
        <w:t xml:space="preserve">, se bude konat </w:t>
      </w:r>
      <w:r>
        <w:rPr>
          <w:color w:val="F9D7CD"/>
        </w:rPr>
        <w:t>ve vodách kolem ostrova Malta</w:t>
      </w:r>
      <w:r>
        <w:t xml:space="preserve">. </w:t>
      </w:r>
      <w:r>
        <w:rPr>
          <w:color w:val="F9D7CD"/>
        </w:rPr>
        <w:t>Místo konání</w:t>
      </w:r>
      <w:r>
        <w:t xml:space="preserve"> bylo zveřejněno, když </w:t>
      </w:r>
      <w:r>
        <w:rPr>
          <w:color w:val="94C661"/>
        </w:rPr>
        <w:t>Spojené státy</w:t>
      </w:r>
      <w:r>
        <w:t xml:space="preserve"> začaly plánovat </w:t>
      </w:r>
      <w:r>
        <w:rPr>
          <w:color w:val="876128"/>
        </w:rPr>
        <w:t xml:space="preserve">témata, </w:t>
      </w:r>
      <w:r>
        <w:rPr>
          <w:color w:val="A1A711"/>
        </w:rPr>
        <w:t>která</w:t>
      </w:r>
      <w:r>
        <w:rPr>
          <w:color w:val="876128"/>
        </w:rPr>
        <w:t xml:space="preserve"> mají být diskutována v důvěrných rozhovorech 2. a 3. prosince</w:t>
      </w:r>
      <w:r>
        <w:t xml:space="preserve">. </w:t>
      </w:r>
      <w:r>
        <w:rPr>
          <w:color w:val="FEB8C8"/>
        </w:rPr>
        <w:t>Bush</w:t>
      </w:r>
      <w:r>
        <w:t xml:space="preserve"> odhalil </w:t>
      </w:r>
      <w:r>
        <w:rPr>
          <w:color w:val="01FB92"/>
        </w:rPr>
        <w:t xml:space="preserve">balíček </w:t>
      </w:r>
      <w:r>
        <w:rPr>
          <w:color w:val="FD0F31"/>
        </w:rPr>
        <w:t xml:space="preserve">obchodních iniciativ, </w:t>
      </w:r>
      <w:r>
        <w:rPr>
          <w:color w:val="BE8485"/>
        </w:rPr>
        <w:t>které</w:t>
      </w:r>
      <w:r>
        <w:rPr>
          <w:color w:val="FD0F31"/>
        </w:rPr>
        <w:t xml:space="preserve"> by měly pomoci zavést "ekonomické alternativy k pašování drog" v andských zemích Jižní Ameriky</w:t>
      </w:r>
      <w:r>
        <w:t xml:space="preserve">. </w:t>
      </w:r>
      <w:r>
        <w:rPr>
          <w:color w:val="C660FB"/>
        </w:rPr>
        <w:t>Prezidentův</w:t>
      </w:r>
      <w:r>
        <w:rPr>
          <w:color w:val="01FB92"/>
        </w:rPr>
        <w:t xml:space="preserve"> plán</w:t>
      </w:r>
      <w:r>
        <w:t xml:space="preserve"> zahrnuje závazek pomoci vyjednat novou mezinárodní smlouvu o kávě. </w:t>
      </w:r>
      <w:r>
        <w:rPr>
          <w:color w:val="120104"/>
        </w:rPr>
        <w:t>Aerolinky Pan Am</w:t>
      </w:r>
      <w:r>
        <w:t xml:space="preserve"> předvolaly </w:t>
      </w:r>
      <w:r>
        <w:rPr>
          <w:color w:val="D48958"/>
        </w:rPr>
        <w:t>několik vládních agentur</w:t>
      </w:r>
      <w:r>
        <w:t xml:space="preserve">, mimo jiné CIA a FBI, aby bylo zjištěno, zda byly varovány, že na palubě </w:t>
      </w:r>
      <w:r>
        <w:rPr>
          <w:color w:val="05AEE8"/>
        </w:rPr>
        <w:t xml:space="preserve">tryskového letadla, </w:t>
      </w:r>
      <w:r>
        <w:rPr>
          <w:color w:val="C3C1BE"/>
        </w:rPr>
        <w:t>které</w:t>
      </w:r>
      <w:r>
        <w:rPr>
          <w:color w:val="05AEE8"/>
        </w:rPr>
        <w:t xml:space="preserve"> minulý prosinec explodovalo nad Skotskem</w:t>
      </w:r>
      <w:r>
        <w:t xml:space="preserve">, byla </w:t>
      </w:r>
      <w:r>
        <w:rPr>
          <w:color w:val="9F98F8"/>
        </w:rPr>
        <w:t xml:space="preserve">bomba, </w:t>
      </w:r>
      <w:r>
        <w:rPr>
          <w:color w:val="1167D9"/>
        </w:rPr>
        <w:t>která</w:t>
      </w:r>
      <w:r>
        <w:rPr>
          <w:color w:val="9F98F8"/>
        </w:rPr>
        <w:t xml:space="preserve"> zabila 270 cestujících</w:t>
      </w:r>
      <w:r>
        <w:t xml:space="preserve">. </w:t>
      </w:r>
      <w:r>
        <w:rPr>
          <w:color w:val="120104"/>
        </w:rPr>
        <w:t>Aerolinky</w:t>
      </w:r>
      <w:r>
        <w:t xml:space="preserve"> se snaží ukázat, že </w:t>
      </w:r>
      <w:r>
        <w:rPr>
          <w:color w:val="D19012"/>
        </w:rPr>
        <w:t>Izrael a SRN</w:t>
      </w:r>
      <w:r>
        <w:t xml:space="preserve"> varovaly </w:t>
      </w:r>
      <w:r>
        <w:rPr>
          <w:color w:val="94C661"/>
        </w:rPr>
        <w:t>Spojené státy</w:t>
      </w:r>
      <w:r>
        <w:t xml:space="preserve"> před hrozícím útokem. Zemřel: James A. Attwook, 62 let, bývalý předseda a prezident newyorské společnosti Mutual Life Insurance, v úterý, ve městě New York, na akutní chudokrevnost.</w:t>
      </w:r>
    </w:p>
    <w:p>
      <w:r>
        <w:rPr>
          <w:b/>
        </w:rPr>
        <w:t>Document number 174</w:t>
      </w:r>
    </w:p>
    <w:p>
      <w:r>
        <w:rPr>
          <w:b/>
        </w:rPr>
        <w:t>Document identifier: wsj0175-001</w:t>
      </w:r>
    </w:p>
    <w:p>
      <w:r>
        <w:rPr>
          <w:color w:val="310106"/>
        </w:rPr>
        <w:t>Společnost Sony Corp.</w:t>
      </w:r>
      <w:r>
        <w:t xml:space="preserve"> potvrdila </w:t>
      </w:r>
      <w:r>
        <w:rPr>
          <w:color w:val="310106"/>
        </w:rPr>
        <w:t>svou</w:t>
      </w:r>
      <w:r>
        <w:t xml:space="preserve"> veřejnou nabídku </w:t>
      </w:r>
      <w:r>
        <w:rPr>
          <w:color w:val="04640D"/>
        </w:rPr>
        <w:t>na společnost Columbia Pictures Entertainment Inc.</w:t>
      </w:r>
      <w:r>
        <w:t xml:space="preserve">, přičemž </w:t>
      </w:r>
      <w:r>
        <w:rPr>
          <w:color w:val="FEFB0A"/>
        </w:rPr>
        <w:t xml:space="preserve">akcionáři </w:t>
      </w:r>
      <w:r>
        <w:rPr>
          <w:color w:val="FB5514"/>
        </w:rPr>
        <w:t>společnosti Columbia</w:t>
      </w:r>
      <w:r>
        <w:rPr>
          <w:color w:val="FEFB0A"/>
        </w:rPr>
        <w:t xml:space="preserve"> oficiálně nabízejí 99.3 % všech kmenových akcií </w:t>
      </w:r>
      <w:r>
        <w:rPr>
          <w:color w:val="FB5514"/>
        </w:rPr>
        <w:t>společnosti</w:t>
      </w:r>
      <w:r>
        <w:t xml:space="preserve"> a </w:t>
      </w:r>
      <w:r>
        <w:rPr>
          <w:color w:val="FEFB0A"/>
        </w:rPr>
        <w:t>nabídka</w:t>
      </w:r>
      <w:r>
        <w:t xml:space="preserve"> je otevřená do úterý. Mluvčí </w:t>
      </w:r>
      <w:r>
        <w:rPr>
          <w:color w:val="310106"/>
        </w:rPr>
        <w:t>společnosti</w:t>
      </w:r>
      <w:r>
        <w:t xml:space="preserve"> uvedl, že </w:t>
      </w:r>
      <w:r>
        <w:rPr>
          <w:color w:val="E115C0"/>
        </w:rPr>
        <w:t xml:space="preserve">společnost Sony Columbia Acquisition Corp., </w:t>
      </w:r>
      <w:r>
        <w:rPr>
          <w:color w:val="00587F"/>
        </w:rPr>
        <w:t>která</w:t>
      </w:r>
      <w:r>
        <w:rPr>
          <w:color w:val="E115C0"/>
        </w:rPr>
        <w:t xml:space="preserve"> vznikla pouze kvůli obchodu </w:t>
      </w:r>
      <w:r>
        <w:rPr>
          <w:color w:val="0BC582"/>
        </w:rPr>
        <w:t>se společností Columbia</w:t>
      </w:r>
      <w:r>
        <w:t xml:space="preserve">, oficiálně převezme vlastnictví </w:t>
      </w:r>
      <w:r>
        <w:rPr>
          <w:color w:val="04640D"/>
        </w:rPr>
        <w:t>filmových studií</w:t>
      </w:r>
      <w:r>
        <w:t xml:space="preserve"> ke konci tohoto měsíce. </w:t>
      </w:r>
      <w:r>
        <w:rPr>
          <w:color w:val="310106"/>
        </w:rPr>
        <w:t>Společnost Sony</w:t>
      </w:r>
      <w:r>
        <w:t xml:space="preserve"> platí 27 dolarů za akcii, 3.55 miliard dolarů v hotovosti a přebírá na sebe dlouhodobý dluh v hodnotě 1.4 miliardy dolarů. Nevyřešená zůstává snaha </w:t>
      </w:r>
      <w:r>
        <w:rPr>
          <w:color w:val="310106"/>
        </w:rPr>
        <w:t>společnosti Sony</w:t>
      </w:r>
      <w:r>
        <w:t xml:space="preserve"> o zaměstnání producentů Jona Peterse a Petera Gubera. Akvizice </w:t>
      </w:r>
      <w:r>
        <w:rPr>
          <w:color w:val="FEB8C8"/>
        </w:rPr>
        <w:t>společnosti Guber/Peters Entertainment Co.</w:t>
      </w:r>
      <w:r>
        <w:t xml:space="preserve"> plánovaná </w:t>
      </w:r>
      <w:r>
        <w:rPr>
          <w:color w:val="310106"/>
        </w:rPr>
        <w:t>společností Sony</w:t>
      </w:r>
      <w:r>
        <w:t xml:space="preserve"> je stanovena na pondělí. </w:t>
      </w:r>
      <w:r>
        <w:rPr>
          <w:color w:val="9E8317"/>
        </w:rPr>
        <w:t>Společnost Guber/Peters</w:t>
      </w:r>
      <w:r>
        <w:rPr>
          <w:color w:val="01190F"/>
        </w:rPr>
        <w:t xml:space="preserve"> se soudila </w:t>
      </w:r>
      <w:r>
        <w:rPr>
          <w:color w:val="847D81"/>
        </w:rPr>
        <w:t>se společností Warner Communications Inc</w:t>
      </w:r>
      <w:r>
        <w:rPr>
          <w:color w:val="01190F"/>
        </w:rPr>
        <w:t xml:space="preserve">. ve snaze odstoupit od smlouvy </w:t>
      </w:r>
      <w:r>
        <w:rPr>
          <w:color w:val="847D81"/>
        </w:rPr>
        <w:t>se společností Warner</w:t>
      </w:r>
      <w:r>
        <w:t xml:space="preserve">. </w:t>
      </w:r>
      <w:r>
        <w:rPr>
          <w:color w:val="58018B"/>
        </w:rPr>
        <w:t>Mezi oběma stranami</w:t>
      </w:r>
      <w:r>
        <w:t xml:space="preserve"> probíhají jednání o vyřešení </w:t>
      </w:r>
      <w:r>
        <w:rPr>
          <w:color w:val="01190F"/>
        </w:rPr>
        <w:t>tohoto sporu</w:t>
      </w:r>
      <w:r>
        <w:t>.</w:t>
      </w:r>
    </w:p>
    <w:p>
      <w:r>
        <w:rPr>
          <w:b/>
        </w:rPr>
        <w:t>Document number 175</w:t>
      </w:r>
    </w:p>
    <w:p>
      <w:r>
        <w:rPr>
          <w:b/>
        </w:rPr>
        <w:t>Document identifier: wsj0176-001</w:t>
      </w:r>
    </w:p>
    <w:p>
      <w:r>
        <w:rPr>
          <w:color w:val="310106"/>
        </w:rPr>
        <w:t>Společnost Xerox Corp.</w:t>
      </w:r>
      <w:r>
        <w:t xml:space="preserve"> oznámila </w:t>
      </w:r>
      <w:r>
        <w:rPr>
          <w:color w:val="04640D"/>
        </w:rPr>
        <w:t>svým</w:t>
      </w:r>
      <w:r>
        <w:rPr>
          <w:color w:val="FEFB0A"/>
        </w:rPr>
        <w:t xml:space="preserve"> zaměstnancům </w:t>
      </w:r>
      <w:r>
        <w:rPr>
          <w:color w:val="FB5514"/>
        </w:rPr>
        <w:t>z oddělení individuálního pojištění Crum &amp; Foster</w:t>
      </w:r>
      <w:r>
        <w:t xml:space="preserve">, </w:t>
      </w:r>
      <w:r>
        <w:rPr>
          <w:color w:val="E115C0"/>
        </w:rPr>
        <w:t>že propouští přibližně 300 lidí, tedy 25 % zaměstnanců</w:t>
      </w:r>
      <w:r>
        <w:t xml:space="preserve">. Mluvčí </w:t>
      </w:r>
      <w:r>
        <w:rPr>
          <w:color w:val="00587F"/>
        </w:rPr>
        <w:t>oddělení Crum &amp; Foster</w:t>
      </w:r>
      <w:r>
        <w:t xml:space="preserve"> řekla, že </w:t>
      </w:r>
      <w:r>
        <w:rPr>
          <w:color w:val="FEFB0A"/>
        </w:rPr>
        <w:t>zaměstnanci</w:t>
      </w:r>
      <w:r>
        <w:t xml:space="preserve"> byli obeznámeni </w:t>
      </w:r>
      <w:r>
        <w:rPr>
          <w:color w:val="E115C0"/>
        </w:rPr>
        <w:t>s redukcí počtu pracovních míst v rámci snižování nákladů</w:t>
      </w:r>
      <w:r>
        <w:t xml:space="preserve">. Dále řekla, že výsledkem </w:t>
      </w:r>
      <w:r>
        <w:rPr>
          <w:color w:val="E115C0"/>
        </w:rPr>
        <w:t>tohoto opatření</w:t>
      </w:r>
      <w:r>
        <w:t xml:space="preserve"> budou </w:t>
      </w:r>
      <w:r>
        <w:rPr>
          <w:color w:val="0BC582"/>
        </w:rPr>
        <w:t>náklady na třetí čtvrtletí po zdanění nižší než 4 miliony dolarů</w:t>
      </w:r>
      <w:r>
        <w:t xml:space="preserve">. Pro porovnání: za prvních devět měsíců činil zisk </w:t>
      </w:r>
      <w:r>
        <w:rPr>
          <w:color w:val="310106"/>
        </w:rPr>
        <w:t>společnosti Xerox Corp.</w:t>
      </w:r>
      <w:r>
        <w:t xml:space="preserve"> 492 milionů dolarů. Důvodem nepatrného vzrůstu příjmů </w:t>
      </w:r>
      <w:r>
        <w:rPr>
          <w:color w:val="310106"/>
        </w:rPr>
        <w:t>společnosti Xerox Corp.</w:t>
      </w:r>
      <w:r>
        <w:t xml:space="preserve"> byly </w:t>
      </w:r>
      <w:r>
        <w:rPr>
          <w:color w:val="FEB8C8"/>
        </w:rPr>
        <w:t xml:space="preserve">vysoké zisky </w:t>
      </w:r>
      <w:r>
        <w:rPr>
          <w:color w:val="9E8317"/>
        </w:rPr>
        <w:t>oddělení Crum &amp; Foster</w:t>
      </w:r>
      <w:r>
        <w:rPr>
          <w:color w:val="FEB8C8"/>
        </w:rPr>
        <w:t xml:space="preserve">, </w:t>
      </w:r>
      <w:r>
        <w:rPr>
          <w:color w:val="01190F"/>
        </w:rPr>
        <w:t>které</w:t>
      </w:r>
      <w:r>
        <w:rPr>
          <w:color w:val="FEB8C8"/>
        </w:rPr>
        <w:t xml:space="preserve"> dokázaly vykompenzovat ztráty způsobené </w:t>
      </w:r>
      <w:r>
        <w:rPr>
          <w:color w:val="847D81"/>
        </w:rPr>
        <w:t>hurikánem Hugo</w:t>
      </w:r>
      <w:r>
        <w:rPr>
          <w:color w:val="FEB8C8"/>
        </w:rPr>
        <w:t xml:space="preserve"> a rezervy na budoucí platby</w:t>
      </w:r>
      <w:r>
        <w:t xml:space="preserve">. Neživotní pojišťovnictví bylo v poslední době kvůli ztrátám způsobeným </w:t>
      </w:r>
      <w:r>
        <w:rPr>
          <w:color w:val="58018B"/>
        </w:rPr>
        <w:t>hurikánem Hugo</w:t>
      </w:r>
      <w:r>
        <w:t xml:space="preserve"> a zemětřesením v Kalifornii náročnou činností.</w:t>
      </w:r>
    </w:p>
    <w:p>
      <w:r>
        <w:rPr>
          <w:b/>
        </w:rPr>
        <w:t>Document number 176</w:t>
      </w:r>
    </w:p>
    <w:p>
      <w:r>
        <w:rPr>
          <w:b/>
        </w:rPr>
        <w:t>Document identifier: wsj0177-001</w:t>
      </w:r>
    </w:p>
    <w:p>
      <w:r>
        <w:rPr>
          <w:color w:val="310106"/>
        </w:rPr>
        <w:t>Společnost Komatsu Ltd., známý integrovaný výrobce stavebních strojů</w:t>
      </w:r>
      <w:r>
        <w:t xml:space="preserve">, oznámila </w:t>
      </w:r>
      <w:r>
        <w:rPr>
          <w:color w:val="04640D"/>
        </w:rPr>
        <w:t xml:space="preserve">zisk za první čtvrtletí, </w:t>
      </w:r>
      <w:r>
        <w:rPr>
          <w:color w:val="FEFB0A"/>
        </w:rPr>
        <w:t>který</w:t>
      </w:r>
      <w:r>
        <w:rPr>
          <w:color w:val="04640D"/>
        </w:rPr>
        <w:t xml:space="preserve"> nezdaněný byl 32 procentní</w:t>
      </w:r>
      <w:r>
        <w:t xml:space="preserve">. Do 30. září vydělala </w:t>
      </w:r>
      <w:r>
        <w:rPr>
          <w:color w:val="310106"/>
        </w:rPr>
        <w:t>společnost</w:t>
      </w:r>
      <w:r>
        <w:t xml:space="preserve"> </w:t>
      </w:r>
      <w:r>
        <w:rPr>
          <w:color w:val="FB5514"/>
        </w:rPr>
        <w:t>oproti loňskému roku</w:t>
      </w:r>
      <w:r>
        <w:t xml:space="preserve"> o 4 miliardy jenů víc, letošní zisk činil 16.68 miliard jenů (116.7 milionů dolarů). Odbyt vzrostl o 11 procent z 263.07 miliard jenů na 292.32 miliard jenů. Čistý zisk prudce vzrostl o 31 procent na 7.63 miliard jenů z 5.82 miliard jenů. Cena za jednu akcii vzrostla z 6.53 jenů na 7.84 jenů. Následkem zvyšujících se investic byla </w:t>
      </w:r>
      <w:r>
        <w:rPr>
          <w:color w:val="E115C0"/>
        </w:rPr>
        <w:t xml:space="preserve">živá tuzemská poptávka, </w:t>
      </w:r>
      <w:r>
        <w:rPr>
          <w:color w:val="00587F"/>
        </w:rPr>
        <w:t>která</w:t>
      </w:r>
      <w:r>
        <w:rPr>
          <w:color w:val="E115C0"/>
        </w:rPr>
        <w:t xml:space="preserve"> zvýšila odbyt stavebních společností</w:t>
      </w:r>
      <w:r>
        <w:t xml:space="preserve">. Vnitrostátní odbyt </w:t>
      </w:r>
      <w:r>
        <w:rPr>
          <w:color w:val="0BC582"/>
        </w:rPr>
        <w:t xml:space="preserve">stavebních strojů, </w:t>
      </w:r>
      <w:r>
        <w:rPr>
          <w:color w:val="FEB8C8"/>
        </w:rPr>
        <w:t>jakými</w:t>
      </w:r>
      <w:r>
        <w:rPr>
          <w:color w:val="0BC582"/>
        </w:rPr>
        <w:t xml:space="preserve"> jsou například lopatová rypadla a buldozery</w:t>
      </w:r>
      <w:r>
        <w:t xml:space="preserve">, vzrostl z 126.15 miliard jenů na 142.84 jenů. Poptávka evropských a jihoasijských států rovněž vzrostla, ale kvůli zvyšující se výrobě v místních továrnách, poklesly zahraniční tržby o 2.8 procenta. Odhady </w:t>
      </w:r>
      <w:r>
        <w:rPr>
          <w:color w:val="310106"/>
        </w:rPr>
        <w:t>společnosti Komatsu</w:t>
      </w:r>
      <w:r>
        <w:t xml:space="preserve"> jsou, že do 31. března vzroste odbyt z 566.64 milionů jenů na 600 milionů; nezdaněný zisk byl odhadován </w:t>
      </w:r>
      <w:r>
        <w:rPr>
          <w:color w:val="9E8317"/>
        </w:rPr>
        <w:t>na 35 miliard jenů</w:t>
      </w:r>
      <w:r>
        <w:t xml:space="preserve">, </w:t>
      </w:r>
      <w:r>
        <w:rPr>
          <w:color w:val="9E8317"/>
        </w:rPr>
        <w:t>což</w:t>
      </w:r>
      <w:r>
        <w:t xml:space="preserve"> je </w:t>
      </w:r>
      <w:r>
        <w:rPr>
          <w:color w:val="FB5514"/>
        </w:rPr>
        <w:t>oproti loňskému roku</w:t>
      </w:r>
      <w:r>
        <w:t xml:space="preserve"> nárůst o 6.47 miliard jenů. Očekává se, že čistý zisk vzroste z 12.82 miliard jenů na 17 miliard.</w:t>
      </w:r>
    </w:p>
    <w:p>
      <w:r>
        <w:rPr>
          <w:b/>
        </w:rPr>
        <w:t>Document number 177</w:t>
      </w:r>
    </w:p>
    <w:p>
      <w:r>
        <w:rPr>
          <w:b/>
        </w:rPr>
        <w:t>Document identifier: wsj0178-001</w:t>
      </w:r>
    </w:p>
    <w:p>
      <w:r>
        <w:t xml:space="preserve">Nejnovější zprávy naznačují, že ekonomický růst se ustaluje. Podnikové objednávky a konstrukční výdaje </w:t>
      </w:r>
      <w:r>
        <w:rPr>
          <w:color w:val="310106"/>
        </w:rPr>
        <w:t>v září</w:t>
      </w:r>
      <w:r>
        <w:t xml:space="preserve"> povětšinou objem neměnily a nákupní agenti řekli, že výroba se v říjnu dále snížila. Stále však mnoho ekonomů nepředpovídá v brzké době recesi. </w:t>
      </w:r>
      <w:r>
        <w:rPr>
          <w:color w:val="04640D"/>
        </w:rPr>
        <w:t>Na Centrální banku (Fed</w:t>
      </w:r>
      <w:r>
        <w:t xml:space="preserve">) je vyvíjen tlak, aby snížila krátkodobé úrokové sazby kvůli evidentnímu zpomalování ekonomiky. Ovšem zatím není jasné, jestli </w:t>
      </w:r>
      <w:r>
        <w:rPr>
          <w:color w:val="FEFB0A"/>
        </w:rPr>
        <w:t>to</w:t>
      </w:r>
      <w:r>
        <w:t xml:space="preserve"> </w:t>
      </w:r>
      <w:r>
        <w:rPr>
          <w:color w:val="04640D"/>
        </w:rPr>
        <w:t>Centrální banka</w:t>
      </w:r>
      <w:r>
        <w:t xml:space="preserve"> udělá. </w:t>
      </w:r>
      <w:r>
        <w:rPr>
          <w:color w:val="FB5514"/>
        </w:rPr>
        <w:t>Firma Campbell Soup</w:t>
      </w:r>
      <w:r>
        <w:rPr>
          <w:color w:val="E115C0"/>
        </w:rPr>
        <w:t xml:space="preserve"> přinutila odstoupit </w:t>
      </w:r>
      <w:r>
        <w:rPr>
          <w:color w:val="00587F"/>
        </w:rPr>
        <w:t>svého</w:t>
      </w:r>
      <w:r>
        <w:rPr>
          <w:color w:val="0BC582"/>
        </w:rPr>
        <w:t xml:space="preserve"> prezidenta a CEO, R . Gordona McGoverna</w:t>
      </w:r>
      <w:r>
        <w:t xml:space="preserve">, </w:t>
      </w:r>
      <w:r>
        <w:rPr>
          <w:color w:val="E115C0"/>
        </w:rPr>
        <w:t>což</w:t>
      </w:r>
      <w:r>
        <w:t xml:space="preserve"> je zatím nejsilnější náznak toho, že </w:t>
      </w:r>
      <w:r>
        <w:rPr>
          <w:color w:val="FEB8C8"/>
        </w:rPr>
        <w:t>rodina Dorrance</w:t>
      </w:r>
      <w:r>
        <w:t xml:space="preserve"> plánuje převzít transformaci </w:t>
      </w:r>
      <w:r>
        <w:rPr>
          <w:color w:val="9E8317"/>
        </w:rPr>
        <w:t>starostmi sužované potravinářské společnosti</w:t>
      </w:r>
      <w:r>
        <w:t xml:space="preserve">. V reakci </w:t>
      </w:r>
      <w:r>
        <w:rPr>
          <w:color w:val="E115C0"/>
        </w:rPr>
        <w:t>na tento krok</w:t>
      </w:r>
      <w:r>
        <w:t xml:space="preserve"> vzrostly akcie </w:t>
      </w:r>
      <w:r>
        <w:rPr>
          <w:color w:val="9E8317"/>
        </w:rPr>
        <w:t>Campbellu</w:t>
      </w:r>
      <w:r>
        <w:t xml:space="preserve"> o 3375 USD na 47125 USD. </w:t>
      </w:r>
      <w:r>
        <w:rPr>
          <w:color w:val="01190F"/>
        </w:rPr>
        <w:t>Chicagská burza</w:t>
      </w:r>
      <w:r>
        <w:t xml:space="preserve"> plánuje další "vypínač", aby udělala přítrž prudkým poklesům </w:t>
      </w:r>
      <w:r>
        <w:rPr>
          <w:color w:val="847D81"/>
        </w:rPr>
        <w:t>trhu</w:t>
      </w:r>
      <w:r>
        <w:t xml:space="preserve">. Také </w:t>
      </w:r>
      <w:r>
        <w:rPr>
          <w:color w:val="58018B"/>
        </w:rPr>
        <w:t>předseda Big Boardu Phelan</w:t>
      </w:r>
      <w:r>
        <w:t xml:space="preserve"> řekl, že by podpořil akci </w:t>
      </w:r>
      <w:r>
        <w:rPr>
          <w:color w:val="B70639"/>
        </w:rPr>
        <w:t xml:space="preserve">Komise </w:t>
      </w:r>
      <w:r>
        <w:rPr>
          <w:color w:val="703B01"/>
        </w:rPr>
        <w:t>pro cenné papíry</w:t>
      </w:r>
      <w:r>
        <w:rPr>
          <w:color w:val="B70639"/>
        </w:rPr>
        <w:t xml:space="preserve"> (SEC), </w:t>
      </w:r>
      <w:r>
        <w:rPr>
          <w:color w:val="F7F1DF"/>
        </w:rPr>
        <w:t>která</w:t>
      </w:r>
      <w:r>
        <w:rPr>
          <w:color w:val="B70639"/>
        </w:rPr>
        <w:t xml:space="preserve"> chce zastavit automatické obchodování během krizí </w:t>
      </w:r>
      <w:r>
        <w:rPr>
          <w:color w:val="118B8A"/>
        </w:rPr>
        <w:t>trhu</w:t>
      </w:r>
      <w:r>
        <w:t xml:space="preserve">, avšak je proti jakémukoliv znovuoživování "obojku" na obchodování. </w:t>
      </w:r>
      <w:r>
        <w:rPr>
          <w:color w:val="4AFEFA"/>
        </w:rPr>
        <w:t>Korporace Georgia Gulf</w:t>
      </w:r>
      <w:r>
        <w:t xml:space="preserve"> obdržela </w:t>
      </w:r>
      <w:r>
        <w:rPr>
          <w:color w:val="FCB164"/>
        </w:rPr>
        <w:t>od investora Harolda Simmonse a společnosti NL Industries</w:t>
      </w:r>
      <w:r>
        <w:t xml:space="preserve"> </w:t>
      </w:r>
      <w:r>
        <w:rPr>
          <w:color w:val="796EE6"/>
        </w:rPr>
        <w:t>novou nabídku na převzetí v hodnotě 50 USD za akcii, čili asi za 1.1 mld. USD</w:t>
      </w:r>
      <w:r>
        <w:t xml:space="preserve">. </w:t>
      </w:r>
      <w:r>
        <w:rPr>
          <w:color w:val="796EE6"/>
        </w:rPr>
        <w:t xml:space="preserve">Nabídka, </w:t>
      </w:r>
      <w:r>
        <w:rPr>
          <w:color w:val="000D2C"/>
        </w:rPr>
        <w:t>která</w:t>
      </w:r>
      <w:r>
        <w:rPr>
          <w:color w:val="796EE6"/>
        </w:rPr>
        <w:t xml:space="preserve"> následuje </w:t>
      </w:r>
      <w:r>
        <w:rPr>
          <w:color w:val="53495F"/>
        </w:rPr>
        <w:t xml:space="preserve">po pokusu v hodnotě 55 USD za akcii, </w:t>
      </w:r>
      <w:r>
        <w:rPr>
          <w:color w:val="F95475"/>
        </w:rPr>
        <w:t>jenž</w:t>
      </w:r>
      <w:r>
        <w:rPr>
          <w:color w:val="53495F"/>
        </w:rPr>
        <w:t xml:space="preserve"> byl odmítnut </w:t>
      </w:r>
      <w:r>
        <w:rPr>
          <w:color w:val="61FC03"/>
        </w:rPr>
        <w:t>v září</w:t>
      </w:r>
      <w:r>
        <w:t xml:space="preserve">, stupňuje tlak </w:t>
      </w:r>
      <w:r>
        <w:rPr>
          <w:color w:val="4AFEFA"/>
        </w:rPr>
        <w:t>na chemický koncern</w:t>
      </w:r>
      <w:r>
        <w:t xml:space="preserve">. </w:t>
      </w:r>
      <w:r>
        <w:rPr>
          <w:color w:val="5D9608"/>
        </w:rPr>
        <w:t xml:space="preserve">Zákon o minimální mzdě vypracovaný </w:t>
      </w:r>
      <w:r>
        <w:rPr>
          <w:color w:val="DE98FD"/>
        </w:rPr>
        <w:t>Kongresem</w:t>
      </w:r>
      <w:r>
        <w:rPr>
          <w:color w:val="5D9608"/>
        </w:rPr>
        <w:t xml:space="preserve"> a Bushem</w:t>
      </w:r>
      <w:r>
        <w:t xml:space="preserve"> snadno prošel </w:t>
      </w:r>
      <w:r>
        <w:rPr>
          <w:color w:val="98A088"/>
        </w:rPr>
        <w:t>Sněmovnou reprezentantů</w:t>
      </w:r>
      <w:r>
        <w:t xml:space="preserve">. Očekává se, </w:t>
      </w:r>
      <w:r>
        <w:rPr>
          <w:color w:val="5D9608"/>
        </w:rPr>
        <w:t xml:space="preserve">že kompromisní plán, </w:t>
      </w:r>
      <w:r>
        <w:rPr>
          <w:color w:val="4F584E"/>
        </w:rPr>
        <w:t>který</w:t>
      </w:r>
      <w:r>
        <w:rPr>
          <w:color w:val="5D9608"/>
        </w:rPr>
        <w:t xml:space="preserve"> zvyšuje minimální mzdu poprvé od roku 1981</w:t>
      </w:r>
      <w:r>
        <w:t xml:space="preserve">, brzy projde senátem. </w:t>
      </w:r>
      <w:r>
        <w:rPr>
          <w:color w:val="248AD0"/>
        </w:rPr>
        <w:t>Steinberg</w:t>
      </w:r>
      <w:r>
        <w:t xml:space="preserve"> se snažil získat povolení koupit více než 15 % rodičovské společnosti firmy United Air, řka, že se může pokusit získat kontrolu. </w:t>
      </w:r>
      <w:r>
        <w:rPr>
          <w:color w:val="5C5300"/>
        </w:rPr>
        <w:t>Experti na převzetí</w:t>
      </w:r>
      <w:r>
        <w:t xml:space="preserve"> řekli, že pochybují, že by se </w:t>
      </w:r>
      <w:r>
        <w:rPr>
          <w:color w:val="9F6551"/>
        </w:rPr>
        <w:t>o to</w:t>
      </w:r>
      <w:r>
        <w:t xml:space="preserve"> </w:t>
      </w:r>
      <w:r>
        <w:rPr>
          <w:color w:val="248AD0"/>
        </w:rPr>
        <w:t>finančník</w:t>
      </w:r>
      <w:r>
        <w:t xml:space="preserve"> pokusil sám. </w:t>
      </w:r>
      <w:r>
        <w:rPr>
          <w:color w:val="BCFEC6"/>
        </w:rPr>
        <w:t>Zákon o skupování aerolinek</w:t>
      </w:r>
      <w:r>
        <w:t xml:space="preserve"> prošel </w:t>
      </w:r>
      <w:r>
        <w:rPr>
          <w:color w:val="98A088"/>
        </w:rPr>
        <w:t>Sněmovnou reprezentantů</w:t>
      </w:r>
      <w:r>
        <w:t xml:space="preserve">. </w:t>
      </w:r>
      <w:r>
        <w:rPr>
          <w:color w:val="BCFEC6"/>
        </w:rPr>
        <w:t>Toto opatření</w:t>
      </w:r>
      <w:r>
        <w:t xml:space="preserve"> by zjednodušilo </w:t>
      </w:r>
      <w:r>
        <w:rPr>
          <w:color w:val="932C70"/>
        </w:rPr>
        <w:t>Ministerstvu dopravy</w:t>
      </w:r>
      <w:r>
        <w:t xml:space="preserve"> blokování akvizicí na dluh v tomto odvětví průmyslu. </w:t>
      </w:r>
      <w:r>
        <w:rPr>
          <w:color w:val="2B1B04"/>
        </w:rPr>
        <w:t>Železárenská korporace USX</w:t>
      </w:r>
      <w:r>
        <w:t xml:space="preserve"> byla předvolána federální organizací OSHA kvůli několika porušením zdravotních a bezpečnostních pravidel ve dvou pennsylvánských továrnách a může dostat rekordní pokutu ve výši až 7.3 mil. USD. </w:t>
      </w:r>
      <w:r>
        <w:rPr>
          <w:color w:val="B5AFC4"/>
        </w:rPr>
        <w:t xml:space="preserve">Předseda </w:t>
      </w:r>
      <w:r>
        <w:rPr>
          <w:color w:val="D4C67A"/>
        </w:rPr>
        <w:t>nakladatelství Random House</w:t>
      </w:r>
      <w:r>
        <w:rPr>
          <w:color w:val="B5AFC4"/>
        </w:rPr>
        <w:t xml:space="preserve"> Robert Bernstein</w:t>
      </w:r>
      <w:r>
        <w:t xml:space="preserve"> řekl, že odchází </w:t>
      </w:r>
      <w:r>
        <w:rPr>
          <w:color w:val="AE7AA1"/>
        </w:rPr>
        <w:t xml:space="preserve">z nakladatelství, </w:t>
      </w:r>
      <w:r>
        <w:rPr>
          <w:color w:val="C2A393"/>
        </w:rPr>
        <w:t>které</w:t>
      </w:r>
      <w:r>
        <w:rPr>
          <w:color w:val="AE7AA1"/>
        </w:rPr>
        <w:t xml:space="preserve"> řídil 23 let</w:t>
      </w:r>
      <w:r>
        <w:t xml:space="preserve">. Nástupce nebyl jmenován. Společnost Cray Research naznačila, že přežití </w:t>
      </w:r>
      <w:r>
        <w:rPr>
          <w:color w:val="0232FD"/>
        </w:rPr>
        <w:t xml:space="preserve">nově vyčleněné společnosti, </w:t>
      </w:r>
      <w:r>
        <w:rPr>
          <w:color w:val="6A3A35"/>
        </w:rPr>
        <w:t>která</w:t>
      </w:r>
      <w:r>
        <w:rPr>
          <w:color w:val="0232FD"/>
        </w:rPr>
        <w:t xml:space="preserve"> vyvíjí nový superpočítač</w:t>
      </w:r>
      <w:r>
        <w:t xml:space="preserve">, silně závisí na </w:t>
      </w:r>
      <w:r>
        <w:rPr>
          <w:color w:val="0232FD"/>
        </w:rPr>
        <w:t>jejím</w:t>
      </w:r>
      <w:r>
        <w:t xml:space="preserve"> předsedovi a hlavním designerovi, Seymouru Crayovi. Podle nového návrhu </w:t>
      </w:r>
      <w:r>
        <w:rPr>
          <w:color w:val="932C70"/>
        </w:rPr>
        <w:t>Ministerstva dopravy</w:t>
      </w:r>
      <w:r>
        <w:t xml:space="preserve"> budou lehké nákladní automobily a kryté dodávky podléhat stejným bezpečnostním požadavkům jako automobily </w:t>
      </w:r>
      <w:r>
        <w:rPr>
          <w:color w:val="04640D"/>
        </w:rPr>
        <w:t>Centrální banka</w:t>
      </w:r>
      <w:r>
        <w:t xml:space="preserve"> plánuje </w:t>
      </w:r>
      <w:r>
        <w:rPr>
          <w:color w:val="BA6801"/>
        </w:rPr>
        <w:t>příští týden prodat 30 mld. USD ve směnkách a dluhopisech</w:t>
      </w:r>
      <w:r>
        <w:t xml:space="preserve">, avšak pozdrží </w:t>
      </w:r>
      <w:r>
        <w:rPr>
          <w:color w:val="BA6801"/>
        </w:rPr>
        <w:t>tuto operaci</w:t>
      </w:r>
      <w:r>
        <w:t xml:space="preserve">, pokud </w:t>
      </w:r>
      <w:r>
        <w:rPr>
          <w:color w:val="168E5C"/>
        </w:rPr>
        <w:t>Kongres</w:t>
      </w:r>
      <w:r>
        <w:t xml:space="preserve"> rychle nezvedne strop zadlužení. Čistý příjem amerických farmářů za poslední rok vzrostl i přes jedno z nejhorších období sucha na rekordních 59.9 mld. USD. Někteří demokraté </w:t>
      </w:r>
      <w:r>
        <w:rPr>
          <w:color w:val="168E5C"/>
        </w:rPr>
        <w:t>v Kongresu</w:t>
      </w:r>
      <w:r>
        <w:t xml:space="preserve"> varují, že </w:t>
      </w:r>
      <w:r>
        <w:rPr>
          <w:color w:val="16C0D0"/>
        </w:rPr>
        <w:t>dvě protikartelové agentury</w:t>
      </w:r>
      <w:r>
        <w:t xml:space="preserve"> možná budou čelit dalším omezením kvůli komplikovaným novým způsobům financování. Trhy - Cenné papíry: objem 154240000 akcií. </w:t>
      </w:r>
      <w:r>
        <w:rPr>
          <w:color w:val="C62100"/>
        </w:rPr>
        <w:t>Dow-Jonesův index akcií průmyslových společností</w:t>
      </w:r>
      <w:r>
        <w:t xml:space="preserve"> 2645.90, zvýšení o 0.82; </w:t>
      </w:r>
      <w:r>
        <w:rPr>
          <w:color w:val="014347"/>
        </w:rPr>
        <w:t>akcie dopravních společností</w:t>
      </w:r>
      <w:r>
        <w:t xml:space="preserve"> 1206.26, zvýšení o 1.25; </w:t>
      </w:r>
      <w:r>
        <w:rPr>
          <w:color w:val="233809"/>
        </w:rPr>
        <w:t>akcie veřejně prospěšných podniků</w:t>
      </w:r>
      <w:r>
        <w:t xml:space="preserve"> 220.45, zvýšení o 1.26. Dluhopisy: index Shearson Lehman Hutton Treasury 3436.58, růst Komodity: </w:t>
      </w:r>
      <w:r>
        <w:rPr>
          <w:color w:val="42083B"/>
        </w:rPr>
        <w:t>Dow-Jonesův index termínových obchodů</w:t>
      </w:r>
      <w:r>
        <w:t xml:space="preserve"> 129.91, zvýšení o 0.28; </w:t>
      </w:r>
      <w:r>
        <w:rPr>
          <w:color w:val="82785D"/>
        </w:rPr>
        <w:t>index spotových obchodů</w:t>
      </w:r>
      <w:r>
        <w:t xml:space="preserve"> 131.01, zvýšení o 1.17. Dolar: 143.80 yenů, růst o 0.95; 18500 marek, růst o 85</w:t>
      </w:r>
    </w:p>
    <w:p>
      <w:r>
        <w:rPr>
          <w:b/>
        </w:rPr>
        <w:t>Document number 178</w:t>
      </w:r>
    </w:p>
    <w:p>
      <w:r>
        <w:rPr>
          <w:b/>
        </w:rPr>
        <w:t>Document identifier: wsj0179-001</w:t>
      </w:r>
    </w:p>
    <w:p>
      <w:r>
        <w:rPr>
          <w:color w:val="310106"/>
        </w:rPr>
        <w:t xml:space="preserve">Snížení ceny podřadných obligací, probíhající vyšetřování </w:t>
      </w:r>
      <w:r>
        <w:rPr>
          <w:color w:val="04640D"/>
        </w:rPr>
        <w:t>americké Komise pro cenné papíry (SEC</w:t>
      </w:r>
      <w:r>
        <w:rPr>
          <w:color w:val="310106"/>
        </w:rPr>
        <w:t>), nepotvrzené dohady o skoupení</w:t>
      </w:r>
      <w:r>
        <w:t xml:space="preserve">. </w:t>
      </w:r>
      <w:r>
        <w:rPr>
          <w:color w:val="310106"/>
        </w:rPr>
        <w:t>Tohle všechno</w:t>
      </w:r>
      <w:r>
        <w:t xml:space="preserve"> vrhá stín </w:t>
      </w:r>
      <w:r>
        <w:rPr>
          <w:color w:val="FEFB0A"/>
        </w:rPr>
        <w:t>na firmu Columbia Savings &amp; Loan Association</w:t>
      </w:r>
      <w:r>
        <w:t xml:space="preserve"> a </w:t>
      </w:r>
      <w:r>
        <w:rPr>
          <w:color w:val="FB5514"/>
        </w:rPr>
        <w:t xml:space="preserve">na </w:t>
      </w:r>
      <w:r>
        <w:rPr>
          <w:color w:val="E115C0"/>
        </w:rPr>
        <w:t>jejího</w:t>
      </w:r>
      <w:r>
        <w:rPr>
          <w:color w:val="FB5514"/>
        </w:rPr>
        <w:t xml:space="preserve"> třiačtyřicetiletého předsedu Thomase Spiegla, </w:t>
      </w:r>
      <w:r>
        <w:rPr>
          <w:color w:val="00587F"/>
        </w:rPr>
        <w:t>jenž</w:t>
      </w:r>
      <w:r>
        <w:rPr>
          <w:color w:val="FB5514"/>
        </w:rPr>
        <w:t xml:space="preserve"> vybudoval </w:t>
      </w:r>
      <w:r>
        <w:rPr>
          <w:color w:val="E115C0"/>
        </w:rPr>
        <w:t>kalifornskou záložnu Beverly Hills v hodnotě 12.7 mld. USD s podřadnými a dobře vynášejícími obligacemi</w:t>
      </w:r>
      <w:r>
        <w:t xml:space="preserve">. Kvůli tomu, jak </w:t>
      </w:r>
      <w:r>
        <w:rPr>
          <w:color w:val="FEFB0A"/>
        </w:rPr>
        <w:t>se</w:t>
      </w:r>
      <w:r>
        <w:t xml:space="preserve"> </w:t>
      </w:r>
      <w:r>
        <w:rPr>
          <w:color w:val="FEFB0A"/>
        </w:rPr>
        <w:t>Columbia</w:t>
      </w:r>
      <w:r>
        <w:t xml:space="preserve"> vystavuje chatrnému trhu s podřadnými obligacemi, se na akcie </w:t>
      </w:r>
      <w:r>
        <w:rPr>
          <w:color w:val="FEFB0A"/>
        </w:rPr>
        <w:t>záložny</w:t>
      </w:r>
      <w:r>
        <w:t xml:space="preserve"> zaměřili baissisté. A někteří investoři viní životní styl </w:t>
      </w:r>
      <w:r>
        <w:rPr>
          <w:color w:val="FB5514"/>
        </w:rPr>
        <w:t>pana Spiegla</w:t>
      </w:r>
      <w:r>
        <w:t xml:space="preserve">; vydělává miliony dolarů a poletuje si ve firemních tryskových letadlech. </w:t>
      </w:r>
      <w:r>
        <w:rPr>
          <w:color w:val="0BC582"/>
        </w:rPr>
        <w:t xml:space="preserve">Akcie </w:t>
      </w:r>
      <w:r>
        <w:rPr>
          <w:color w:val="FEB8C8"/>
        </w:rPr>
        <w:t>Columbie</w:t>
      </w:r>
      <w:r>
        <w:t xml:space="preserve"> se nedávno dostaly na 4 1/8 - poté, co dříve </w:t>
      </w:r>
      <w:r>
        <w:rPr>
          <w:color w:val="9E8317"/>
        </w:rPr>
        <w:t>v tomto roce</w:t>
      </w:r>
      <w:r>
        <w:t xml:space="preserve"> dosáhly 11 3/4 kvůli zvěstem, že by </w:t>
      </w:r>
      <w:r>
        <w:rPr>
          <w:color w:val="FB5514"/>
        </w:rPr>
        <w:t>pan Spiegel</w:t>
      </w:r>
      <w:r>
        <w:t xml:space="preserve"> převzal </w:t>
      </w:r>
      <w:r>
        <w:rPr>
          <w:color w:val="FEFB0A"/>
        </w:rPr>
        <w:t>společnost</w:t>
      </w:r>
      <w:r>
        <w:t xml:space="preserve"> do soukromého vlastnictví. Navíc si experti na rizikové obligace myslí, </w:t>
      </w:r>
      <w:r>
        <w:rPr>
          <w:color w:val="01190F"/>
        </w:rPr>
        <w:t xml:space="preserve">že </w:t>
      </w:r>
      <w:r>
        <w:rPr>
          <w:color w:val="847D81"/>
        </w:rPr>
        <w:t xml:space="preserve">velké snížení ceny portfolia rizikových obligací na 4.4 miliardy dolarů, </w:t>
      </w:r>
      <w:r>
        <w:rPr>
          <w:color w:val="58018B"/>
        </w:rPr>
        <w:t>které</w:t>
      </w:r>
      <w:r>
        <w:rPr>
          <w:color w:val="847D81"/>
        </w:rPr>
        <w:t xml:space="preserve"> </w:t>
      </w:r>
      <w:r>
        <w:rPr>
          <w:color w:val="B70639"/>
        </w:rPr>
        <w:t>společnost Columbia</w:t>
      </w:r>
      <w:r>
        <w:rPr>
          <w:color w:val="847D81"/>
        </w:rPr>
        <w:t xml:space="preserve"> provedla </w:t>
      </w:r>
      <w:r>
        <w:rPr>
          <w:color w:val="703B01"/>
        </w:rPr>
        <w:t>ve třetím čtvrtletí</w:t>
      </w:r>
      <w:r>
        <w:rPr>
          <w:color w:val="01190F"/>
        </w:rPr>
        <w:t>, nebylo dostatečné</w:t>
      </w:r>
      <w:r>
        <w:t xml:space="preserve"> a </w:t>
      </w:r>
      <w:r>
        <w:rPr>
          <w:color w:val="01190F"/>
        </w:rPr>
        <w:t>to</w:t>
      </w:r>
      <w:r>
        <w:t xml:space="preserve"> znamená, že přijde další snižování cen. </w:t>
      </w:r>
      <w:r>
        <w:rPr>
          <w:color w:val="FEFB0A"/>
        </w:rPr>
        <w:t>Columbia</w:t>
      </w:r>
      <w:r>
        <w:t xml:space="preserve"> však v posledních dnech mírně vzrostla, </w:t>
      </w:r>
      <w:r>
        <w:rPr>
          <w:color w:val="F7F1DF"/>
        </w:rPr>
        <w:t xml:space="preserve">včera díky obnoveným spekulacím o možné restrukturalizaci </w:t>
      </w:r>
      <w:r>
        <w:rPr>
          <w:color w:val="118B8A"/>
        </w:rPr>
        <w:t>této záložny</w:t>
      </w:r>
      <w:r>
        <w:rPr>
          <w:color w:val="F7F1DF"/>
        </w:rPr>
        <w:t xml:space="preserve"> uzavřela na 5 1/4</w:t>
      </w:r>
      <w:r>
        <w:t xml:space="preserve">, </w:t>
      </w:r>
      <w:r>
        <w:rPr>
          <w:color w:val="F7F1DF"/>
        </w:rPr>
        <w:t>což</w:t>
      </w:r>
      <w:r>
        <w:t xml:space="preserve"> je zvýšení o 3/8. Příznivci </w:t>
      </w:r>
      <w:r>
        <w:rPr>
          <w:color w:val="FB5514"/>
        </w:rPr>
        <w:t>pana Spiegla</w:t>
      </w:r>
      <w:r>
        <w:t xml:space="preserve"> říkají, že </w:t>
      </w:r>
      <w:r>
        <w:rPr>
          <w:color w:val="4AFEFA"/>
        </w:rPr>
        <w:t xml:space="preserve">jihokalifornské pobočky </w:t>
      </w:r>
      <w:r>
        <w:rPr>
          <w:color w:val="FCB164"/>
        </w:rPr>
        <w:t>společnosti Columbia</w:t>
      </w:r>
      <w:r>
        <w:t xml:space="preserve"> by se daly velice dobře prodat a že </w:t>
      </w:r>
      <w:r>
        <w:rPr>
          <w:color w:val="796EE6"/>
        </w:rPr>
        <w:t xml:space="preserve">kmenové akcie, </w:t>
      </w:r>
      <w:r>
        <w:rPr>
          <w:color w:val="000D2C"/>
        </w:rPr>
        <w:t>které</w:t>
      </w:r>
      <w:r>
        <w:rPr>
          <w:color w:val="796EE6"/>
        </w:rPr>
        <w:t xml:space="preserve"> jsou základem </w:t>
      </w:r>
      <w:r>
        <w:rPr>
          <w:color w:val="53495F"/>
        </w:rPr>
        <w:t>jejich</w:t>
      </w:r>
      <w:r>
        <w:rPr>
          <w:color w:val="796EE6"/>
        </w:rPr>
        <w:t xml:space="preserve"> majetku</w:t>
      </w:r>
      <w:r>
        <w:t xml:space="preserve">, mají hodnotu </w:t>
      </w:r>
      <w:r>
        <w:rPr>
          <w:color w:val="F95475"/>
        </w:rPr>
        <w:t>458 milionů dolarů</w:t>
      </w:r>
      <w:r>
        <w:t xml:space="preserve">. </w:t>
      </w:r>
      <w:r>
        <w:rPr>
          <w:color w:val="F95475"/>
        </w:rPr>
        <w:t>To</w:t>
      </w:r>
      <w:r>
        <w:t xml:space="preserve"> je </w:t>
      </w:r>
      <w:r>
        <w:rPr>
          <w:color w:val="61FC03"/>
        </w:rPr>
        <w:t xml:space="preserve">skoro 10 USD obchodního zájmu na každou akcii </w:t>
      </w:r>
      <w:r>
        <w:rPr>
          <w:color w:val="5D9608"/>
        </w:rPr>
        <w:t>Columbie</w:t>
      </w:r>
      <w:r>
        <w:t xml:space="preserve">, včetně přednostně směnitelných akcií, i když další snižování cen podřadných obligací </w:t>
      </w:r>
      <w:r>
        <w:rPr>
          <w:color w:val="61FC03"/>
        </w:rPr>
        <w:t>tento polštář</w:t>
      </w:r>
      <w:r>
        <w:t xml:space="preserve"> mohou zmenšit. </w:t>
      </w:r>
      <w:r>
        <w:rPr>
          <w:color w:val="FEFB0A"/>
        </w:rPr>
        <w:t>Columbia</w:t>
      </w:r>
      <w:r>
        <w:t xml:space="preserve"> má jen asi 10 milionů standardních veřejně obchodovaných akcií. Rodina Spieglů má 25 % standardních akcií a 75 % hlasů. Další velcí akcionáři jsou firma American Financial Karla Lindnera, investor Irwin Jacobs a společnost Pacific Financial Research. Zatímco mnoho problémů by se dalo vyřešit restrukturalizací </w:t>
      </w:r>
      <w:r>
        <w:rPr>
          <w:color w:val="FEFB0A"/>
        </w:rPr>
        <w:t>Columbie</w:t>
      </w:r>
      <w:r>
        <w:t xml:space="preserve">, investoři říkají, </w:t>
      </w:r>
      <w:r>
        <w:rPr>
          <w:color w:val="DE98FD"/>
        </w:rPr>
        <w:t xml:space="preserve">že </w:t>
      </w:r>
      <w:r>
        <w:rPr>
          <w:color w:val="98A088"/>
        </w:rPr>
        <w:t>pan Spiegel</w:t>
      </w:r>
      <w:r>
        <w:rPr>
          <w:color w:val="DE98FD"/>
        </w:rPr>
        <w:t xml:space="preserve"> dumá </w:t>
      </w:r>
      <w:r>
        <w:rPr>
          <w:color w:val="4F584E"/>
        </w:rPr>
        <w:t xml:space="preserve">o takovém plánu, </w:t>
      </w:r>
      <w:r>
        <w:rPr>
          <w:color w:val="248AD0"/>
        </w:rPr>
        <w:t>který</w:t>
      </w:r>
      <w:r>
        <w:rPr>
          <w:color w:val="4F584E"/>
        </w:rPr>
        <w:t xml:space="preserve"> by zmírnil problémy </w:t>
      </w:r>
      <w:r>
        <w:rPr>
          <w:color w:val="5C5300"/>
        </w:rPr>
        <w:t>Columbie</w:t>
      </w:r>
      <w:r>
        <w:rPr>
          <w:color w:val="4F584E"/>
        </w:rPr>
        <w:t xml:space="preserve"> s podřadnými obligacemi</w:t>
      </w:r>
      <w:r>
        <w:t xml:space="preserve">. </w:t>
      </w:r>
      <w:r>
        <w:rPr>
          <w:color w:val="9F6551"/>
        </w:rPr>
        <w:t xml:space="preserve">Jakoby na potvrzení </w:t>
      </w:r>
      <w:r>
        <w:rPr>
          <w:color w:val="BCFEC6"/>
        </w:rPr>
        <w:t>tohoto</w:t>
      </w:r>
      <w:r>
        <w:rPr>
          <w:color w:val="9F6551"/>
        </w:rPr>
        <w:t xml:space="preserve"> řekli </w:t>
      </w:r>
      <w:r>
        <w:rPr>
          <w:color w:val="932C70"/>
        </w:rPr>
        <w:t xml:space="preserve">představitelé </w:t>
      </w:r>
      <w:r>
        <w:rPr>
          <w:color w:val="2B1B04"/>
        </w:rPr>
        <w:t>Columbie</w:t>
      </w:r>
      <w:r>
        <w:rPr>
          <w:color w:val="9F6551"/>
        </w:rPr>
        <w:t xml:space="preserve"> zpravodajům, že mají zájem vytvořit </w:t>
      </w:r>
      <w:r>
        <w:rPr>
          <w:color w:val="B5AFC4"/>
        </w:rPr>
        <w:t xml:space="preserve">samostatnou jednotku, </w:t>
      </w:r>
      <w:r>
        <w:rPr>
          <w:color w:val="D4C67A"/>
        </w:rPr>
        <w:t>která</w:t>
      </w:r>
      <w:r>
        <w:rPr>
          <w:color w:val="B5AFC4"/>
        </w:rPr>
        <w:t xml:space="preserve"> by držela podřadné obligace </w:t>
      </w:r>
      <w:r>
        <w:rPr>
          <w:color w:val="AE7AA1"/>
        </w:rPr>
        <w:t>Columbie</w:t>
      </w:r>
      <w:r>
        <w:rPr>
          <w:color w:val="B5AFC4"/>
        </w:rPr>
        <w:t xml:space="preserve"> a možná vykonávala převodní finanční aktivity</w:t>
      </w:r>
      <w:r>
        <w:t xml:space="preserve">. </w:t>
      </w:r>
      <w:r>
        <w:rPr>
          <w:color w:val="FEFB0A"/>
        </w:rPr>
        <w:t>Columbia</w:t>
      </w:r>
      <w:r>
        <w:t xml:space="preserve"> odmítla </w:t>
      </w:r>
      <w:r>
        <w:rPr>
          <w:color w:val="9F6551"/>
        </w:rPr>
        <w:t>tyto spekulace</w:t>
      </w:r>
      <w:r>
        <w:t xml:space="preserve"> jakkoliv komentovat. Ovšem očekává se, že se </w:t>
      </w:r>
      <w:r>
        <w:rPr>
          <w:color w:val="FEFB0A"/>
        </w:rPr>
        <w:t>Columbia</w:t>
      </w:r>
      <w:r>
        <w:t xml:space="preserve"> bude, stejně jako jiné záložny, snažit získat svolení </w:t>
      </w:r>
      <w:r>
        <w:rPr>
          <w:color w:val="C2A393"/>
        </w:rPr>
        <w:t>regulátorů</w:t>
      </w:r>
      <w:r>
        <w:t xml:space="preserve"> vytvořit jasně vymezenou jednotku zabývající se podřadnými obligacemi. Plány na uskutečnění </w:t>
      </w:r>
      <w:r>
        <w:rPr>
          <w:color w:val="0232FD"/>
        </w:rPr>
        <w:t>tohoto kroku</w:t>
      </w:r>
      <w:r>
        <w:t xml:space="preserve"> budou podle všeho podány zhruba do týdne </w:t>
      </w:r>
      <w:r>
        <w:rPr>
          <w:color w:val="6A3A35"/>
        </w:rPr>
        <w:t xml:space="preserve">Nová pravidla povinují </w:t>
      </w:r>
      <w:r>
        <w:rPr>
          <w:color w:val="BA6801"/>
        </w:rPr>
        <w:t>záložny</w:t>
      </w:r>
      <w:r>
        <w:rPr>
          <w:color w:val="6A3A35"/>
        </w:rPr>
        <w:t xml:space="preserve"> snížit hodnotu </w:t>
      </w:r>
      <w:r>
        <w:rPr>
          <w:color w:val="168E5C"/>
        </w:rPr>
        <w:t>podřadných obligací</w:t>
      </w:r>
      <w:r>
        <w:rPr>
          <w:color w:val="6A3A35"/>
        </w:rPr>
        <w:t xml:space="preserve"> na tržní hodnotu a poté </w:t>
      </w:r>
      <w:r>
        <w:rPr>
          <w:color w:val="168E5C"/>
        </w:rPr>
        <w:t>je</w:t>
      </w:r>
      <w:r>
        <w:rPr>
          <w:color w:val="6A3A35"/>
        </w:rPr>
        <w:t xml:space="preserve"> během pěti let prodat</w:t>
      </w:r>
      <w:r>
        <w:t xml:space="preserve">. </w:t>
      </w:r>
      <w:r>
        <w:rPr>
          <w:color w:val="6A3A35"/>
        </w:rPr>
        <w:t>To</w:t>
      </w:r>
      <w:r>
        <w:t xml:space="preserve"> je důvod, proč </w:t>
      </w:r>
      <w:r>
        <w:rPr>
          <w:color w:val="FEFB0A"/>
        </w:rPr>
        <w:t>Columbia</w:t>
      </w:r>
      <w:r>
        <w:t xml:space="preserve"> právě odepsala 130 mil. USD podřadných obligací a vyčlenila 227 mil. USD jako rezervu pro budoucí ztráty na podřadných obligacích. Avšak pokud by </w:t>
      </w:r>
      <w:r>
        <w:rPr>
          <w:color w:val="FEFB0A"/>
        </w:rPr>
        <w:t>Columbia</w:t>
      </w:r>
      <w:r>
        <w:t xml:space="preserve"> dokázala držet </w:t>
      </w:r>
      <w:r>
        <w:rPr>
          <w:color w:val="16C0D0"/>
        </w:rPr>
        <w:t>své</w:t>
      </w:r>
      <w:r>
        <w:rPr>
          <w:color w:val="C62100"/>
        </w:rPr>
        <w:t xml:space="preserve"> podřadné obligace</w:t>
      </w:r>
      <w:r>
        <w:t xml:space="preserve"> </w:t>
      </w:r>
      <w:r>
        <w:rPr>
          <w:color w:val="014347"/>
        </w:rPr>
        <w:t xml:space="preserve">odděleně </w:t>
      </w:r>
      <w:r>
        <w:rPr>
          <w:color w:val="233809"/>
        </w:rPr>
        <w:t>od záložny</w:t>
      </w:r>
      <w:r>
        <w:t xml:space="preserve">, dokud se nestanou splatnými - při plné hodnotě, pokud vydavatel nezkrachuje nebo neprovede restrukturalizaci - může být nakonec </w:t>
      </w:r>
      <w:r>
        <w:rPr>
          <w:color w:val="C62100"/>
        </w:rPr>
        <w:t>portfolio podřadných obligací</w:t>
      </w:r>
      <w:r>
        <w:t xml:space="preserve"> v pořádku. </w:t>
      </w:r>
      <w:r>
        <w:rPr>
          <w:color w:val="FEFB0A"/>
        </w:rPr>
        <w:t>Columbia, dlouhodobý klient společnosti Drexel</w:t>
      </w:r>
      <w:r>
        <w:t xml:space="preserve">, nehodlá poskytnout současné údaje </w:t>
      </w:r>
      <w:r>
        <w:rPr>
          <w:color w:val="C62100"/>
        </w:rPr>
        <w:t xml:space="preserve">o </w:t>
      </w:r>
      <w:r>
        <w:rPr>
          <w:color w:val="16C0D0"/>
        </w:rPr>
        <w:t>svých</w:t>
      </w:r>
      <w:r>
        <w:rPr>
          <w:color w:val="C62100"/>
        </w:rPr>
        <w:t xml:space="preserve"> podřadných obligacích</w:t>
      </w:r>
      <w:r>
        <w:t xml:space="preserve">. Ovšem </w:t>
      </w:r>
      <w:r>
        <w:rPr>
          <w:color w:val="C62100"/>
        </w:rPr>
        <w:t xml:space="preserve">ze 17 </w:t>
      </w:r>
      <w:r>
        <w:rPr>
          <w:color w:val="16C0D0"/>
        </w:rPr>
        <w:t>jejích</w:t>
      </w:r>
      <w:r>
        <w:rPr>
          <w:color w:val="C62100"/>
        </w:rPr>
        <w:t xml:space="preserve"> velkých skupin držených podřadných obligací</w:t>
      </w:r>
      <w:r>
        <w:t xml:space="preserve"> na konci roku pouze </w:t>
      </w:r>
      <w:r>
        <w:rPr>
          <w:color w:val="42083B"/>
        </w:rPr>
        <w:t>malý počet obligací</w:t>
      </w:r>
      <w:r>
        <w:t xml:space="preserve"> ve skutečnosti zaznamenal výrazný propad. </w:t>
      </w:r>
      <w:r>
        <w:rPr>
          <w:color w:val="42083B"/>
        </w:rPr>
        <w:t>Tyto</w:t>
      </w:r>
      <w:r>
        <w:t xml:space="preserve"> byly od společností Allied Stores, Western Union Telegraph, Gillett Holdings SCI Television a Texas Air, </w:t>
      </w:r>
      <w:r>
        <w:rPr>
          <w:color w:val="82785D"/>
        </w:rPr>
        <w:t xml:space="preserve">ačkoliv </w:t>
      </w:r>
      <w:r>
        <w:rPr>
          <w:color w:val="023087"/>
        </w:rPr>
        <w:t xml:space="preserve">mnoho dalších obligací </w:t>
      </w:r>
      <w:r>
        <w:rPr>
          <w:color w:val="B7DAD2"/>
        </w:rPr>
        <w:t xml:space="preserve">v portfoliu </w:t>
      </w:r>
      <w:r>
        <w:rPr>
          <w:color w:val="196956"/>
        </w:rPr>
        <w:t>Columbie</w:t>
      </w:r>
      <w:r>
        <w:rPr>
          <w:color w:val="82785D"/>
        </w:rPr>
        <w:t xml:space="preserve"> ztratilo část </w:t>
      </w:r>
      <w:r>
        <w:rPr>
          <w:color w:val="023087"/>
        </w:rPr>
        <w:t>své</w:t>
      </w:r>
      <w:r>
        <w:rPr>
          <w:color w:val="82785D"/>
        </w:rPr>
        <w:t xml:space="preserve"> hodnoty</w:t>
      </w:r>
      <w:r>
        <w:t xml:space="preserve">. </w:t>
      </w:r>
      <w:r>
        <w:rPr>
          <w:color w:val="FEFB0A"/>
        </w:rPr>
        <w:t>Columbia</w:t>
      </w:r>
      <w:r>
        <w:t xml:space="preserve"> ovšem nedávno odhadla, </w:t>
      </w:r>
      <w:r>
        <w:rPr>
          <w:color w:val="8C41BB"/>
        </w:rPr>
        <w:t>že má ještě nezpeněžené zisky z veřejně obchodovaných kapitálových investic v hodnotě více než 70 mil. USD</w:t>
      </w:r>
      <w:r>
        <w:t xml:space="preserve">, </w:t>
      </w:r>
      <w:r>
        <w:rPr>
          <w:color w:val="8C41BB"/>
        </w:rPr>
        <w:t>čímž</w:t>
      </w:r>
      <w:r>
        <w:t xml:space="preserve"> by </w:t>
      </w:r>
      <w:r>
        <w:rPr>
          <w:color w:val="82785D"/>
        </w:rPr>
        <w:t>tuto ztrátu</w:t>
      </w:r>
      <w:r>
        <w:t xml:space="preserve"> mohla vykompenzovat. Také doufá v celkové zisky až 300 mil. USD z kapitálových investic při skupování a restrukturalizaci. Říká se, že </w:t>
      </w:r>
      <w:r>
        <w:rPr>
          <w:color w:val="FB5514"/>
        </w:rPr>
        <w:t>pan Spiegel</w:t>
      </w:r>
      <w:r>
        <w:t xml:space="preserve"> směrem k investorům na zkoušku vyslal pokusného králíka: </w:t>
      </w:r>
      <w:r>
        <w:rPr>
          <w:color w:val="FEFB0A"/>
        </w:rPr>
        <w:t>Columbia</w:t>
      </w:r>
      <w:r>
        <w:t xml:space="preserve"> by mohla být rozbita, stejně jako </w:t>
      </w:r>
      <w:r>
        <w:rPr>
          <w:color w:val="ECEDFE"/>
        </w:rPr>
        <w:t>se</w:t>
      </w:r>
      <w:r>
        <w:t xml:space="preserve"> </w:t>
      </w:r>
      <w:r>
        <w:rPr>
          <w:color w:val="ECEDFE"/>
        </w:rPr>
        <w:t>banka Mellon</w:t>
      </w:r>
      <w:r>
        <w:t xml:space="preserve"> rozštěpila na hodnou a zlou banku. Ovšem </w:t>
      </w:r>
      <w:r>
        <w:rPr>
          <w:color w:val="2B2D32"/>
        </w:rPr>
        <w:t>hodná banka Columbie</w:t>
      </w:r>
      <w:r>
        <w:t xml:space="preserve"> by byla regulovaná záložna, zatímco </w:t>
      </w:r>
      <w:r>
        <w:rPr>
          <w:color w:val="94C661"/>
        </w:rPr>
        <w:t>zlá banka</w:t>
      </w:r>
      <w:r>
        <w:t xml:space="preserve"> by byla </w:t>
      </w:r>
      <w:r>
        <w:rPr>
          <w:color w:val="F8907D"/>
        </w:rPr>
        <w:t xml:space="preserve">soukromá investiční společnost, </w:t>
      </w:r>
      <w:r>
        <w:rPr>
          <w:color w:val="895E6B"/>
        </w:rPr>
        <w:t>která</w:t>
      </w:r>
      <w:r>
        <w:rPr>
          <w:color w:val="F8907D"/>
        </w:rPr>
        <w:t xml:space="preserve"> by držela některé z podřadných obligací, realit a kapitálových investic </w:t>
      </w:r>
      <w:r>
        <w:rPr>
          <w:color w:val="788E95"/>
        </w:rPr>
        <w:t>Columbie</w:t>
      </w:r>
      <w:r>
        <w:t xml:space="preserve">. Někteří si myslí, že </w:t>
      </w:r>
      <w:r>
        <w:rPr>
          <w:color w:val="FB6AB8"/>
        </w:rPr>
        <w:t xml:space="preserve">záložna </w:t>
      </w:r>
      <w:r>
        <w:rPr>
          <w:color w:val="576094"/>
        </w:rPr>
        <w:t xml:space="preserve">Columbie, </w:t>
      </w:r>
      <w:r>
        <w:rPr>
          <w:color w:val="DB1474"/>
        </w:rPr>
        <w:t>která</w:t>
      </w:r>
      <w:r>
        <w:rPr>
          <w:color w:val="576094"/>
        </w:rPr>
        <w:t xml:space="preserve"> v současnosti hledá nového hlavního vedoucího operací</w:t>
      </w:r>
      <w:r>
        <w:t xml:space="preserve">, může být zpeněžena za, řekněme, 300 mil. USD a prodána </w:t>
      </w:r>
      <w:r>
        <w:rPr>
          <w:color w:val="8489AE"/>
        </w:rPr>
        <w:t xml:space="preserve">komerční bance, </w:t>
      </w:r>
      <w:r>
        <w:rPr>
          <w:color w:val="860E04"/>
        </w:rPr>
        <w:t>která</w:t>
      </w:r>
      <w:r>
        <w:rPr>
          <w:color w:val="8489AE"/>
        </w:rPr>
        <w:t xml:space="preserve"> chce pobočku v Kalifornii</w:t>
      </w:r>
      <w:r>
        <w:t xml:space="preserve">. Manažeři ve finančním průmyslu říkají, že by se </w:t>
      </w:r>
      <w:r>
        <w:rPr>
          <w:color w:val="FB6AB8"/>
        </w:rPr>
        <w:t>záložna</w:t>
      </w:r>
      <w:r>
        <w:t xml:space="preserve"> rozhodně dala prodat za víc než hodnotu </w:t>
      </w:r>
      <w:r>
        <w:rPr>
          <w:color w:val="FB6AB8"/>
        </w:rPr>
        <w:t>jejího</w:t>
      </w:r>
      <w:r>
        <w:t xml:space="preserve"> kapitálu. Investoři říkají, že akcie </w:t>
      </w:r>
      <w:r>
        <w:rPr>
          <w:color w:val="94C661"/>
        </w:rPr>
        <w:t>zlé banky s rizikovými obligacemi - a s nějakým kapitálem</w:t>
      </w:r>
      <w:r>
        <w:t xml:space="preserve"> - mohou být mezitím rozděleny mezi akcionáře </w:t>
      </w:r>
      <w:r>
        <w:rPr>
          <w:color w:val="FEFB0A"/>
        </w:rPr>
        <w:t>společnosti Columbie</w:t>
      </w:r>
      <w:r>
        <w:t xml:space="preserve"> </w:t>
      </w:r>
      <w:r>
        <w:rPr>
          <w:color w:val="FB5514"/>
        </w:rPr>
        <w:t xml:space="preserve">včetně pana Spiegla, </w:t>
      </w:r>
      <w:r>
        <w:rPr>
          <w:color w:val="00587F"/>
        </w:rPr>
        <w:t>který</w:t>
      </w:r>
      <w:r>
        <w:rPr>
          <w:color w:val="FB5514"/>
        </w:rPr>
        <w:t xml:space="preserve"> by pak mohl udělat novou kariéru</w:t>
      </w:r>
      <w:r>
        <w:t xml:space="preserve">. Není jasné, jak by </w:t>
      </w:r>
      <w:r>
        <w:rPr>
          <w:color w:val="FBC206"/>
        </w:rPr>
        <w:t>restrukturalizace</w:t>
      </w:r>
      <w:r>
        <w:t xml:space="preserve"> pomohla akcionářům </w:t>
      </w:r>
      <w:r>
        <w:rPr>
          <w:color w:val="FEFB0A"/>
        </w:rPr>
        <w:t>Columbie</w:t>
      </w:r>
      <w:r>
        <w:t>. Ale "</w:t>
      </w:r>
      <w:r>
        <w:rPr>
          <w:color w:val="FBC206"/>
        </w:rPr>
        <w:t>tento koncept</w:t>
      </w:r>
      <w:r>
        <w:t xml:space="preserve"> by mohl fungovat. Prodáte </w:t>
      </w:r>
      <w:r>
        <w:rPr>
          <w:color w:val="2B2D32"/>
        </w:rPr>
        <w:t>hodnou banku</w:t>
      </w:r>
      <w:r>
        <w:t xml:space="preserve"> jako probíhající operaci a použijete část výnosů na kapitalizaci </w:t>
      </w:r>
      <w:r>
        <w:rPr>
          <w:color w:val="94C661"/>
        </w:rPr>
        <w:t>zlé banky</w:t>
      </w:r>
      <w:r>
        <w:t xml:space="preserve">," říká specialista na záložny Lewis Ranieri z newyorské firmy Ranieri Associates. Příští krok v kariéře </w:t>
      </w:r>
      <w:r>
        <w:rPr>
          <w:color w:val="FB5514"/>
        </w:rPr>
        <w:t>pana Spiegla</w:t>
      </w:r>
      <w:r>
        <w:t xml:space="preserve"> je na Wall Street předmětem spekulací. Jen málo lidí si myslí, že by </w:t>
      </w:r>
      <w:r>
        <w:rPr>
          <w:color w:val="FB5514"/>
        </w:rPr>
        <w:t>pan Spiegel</w:t>
      </w:r>
      <w:r>
        <w:t xml:space="preserve"> chtěl řídit </w:t>
      </w:r>
      <w:r>
        <w:rPr>
          <w:color w:val="6EAB9B"/>
        </w:rPr>
        <w:t xml:space="preserve">takovou živořící společnost, </w:t>
      </w:r>
      <w:r>
        <w:rPr>
          <w:color w:val="F2CDFE"/>
        </w:rPr>
        <w:t>kterou</w:t>
      </w:r>
      <w:r>
        <w:rPr>
          <w:color w:val="6EAB9B"/>
        </w:rPr>
        <w:t xml:space="preserve"> se byla </w:t>
      </w:r>
      <w:r>
        <w:rPr>
          <w:color w:val="645341"/>
        </w:rPr>
        <w:t>Columbia</w:t>
      </w:r>
      <w:r>
        <w:rPr>
          <w:color w:val="6EAB9B"/>
        </w:rPr>
        <w:t xml:space="preserve"> novými pravidly donucena stát</w:t>
      </w:r>
      <w:r>
        <w:t xml:space="preserve">. "Vlastně nejsou tak docela záložna," říká Jonathan Gray, analytik společnosti Sanford C. Bernstein Samozřejmě by museli regulátoři povolit reorganizaci </w:t>
      </w:r>
      <w:r>
        <w:rPr>
          <w:color w:val="FEFB0A"/>
        </w:rPr>
        <w:t>Columbie</w:t>
      </w:r>
      <w:r>
        <w:t xml:space="preserve">. A někteří investiční bankéři tvrdí, že restrukturalizace není proveditelná, dokud </w:t>
      </w:r>
      <w:r>
        <w:rPr>
          <w:color w:val="760035"/>
        </w:rPr>
        <w:t>Vládní komise pro regulaci prodeje cenných papírů</w:t>
      </w:r>
      <w:r>
        <w:t xml:space="preserve"> stále ještě prověřuje dřívější obchody </w:t>
      </w:r>
      <w:r>
        <w:rPr>
          <w:color w:val="FB5514"/>
        </w:rPr>
        <w:t>pana Spiegla</w:t>
      </w:r>
      <w:r>
        <w:t xml:space="preserve"> s rizikovými obligacemi. K tomuto článku přispěla Pauline Yoshihashi v Los Angeles. </w:t>
      </w:r>
      <w:r>
        <w:rPr>
          <w:color w:val="FEFB0A"/>
        </w:rPr>
        <w:t>Columbia Savings &amp; Loan (NYSE; Symbol: CSV</w:t>
      </w:r>
      <w:r>
        <w:t xml:space="preserve">) Obor: bankovnictví V roce končícím 31. 12. 1988: Čistý příjem 65 mil. USD; neboli 1.49 USD na akcii. </w:t>
      </w:r>
      <w:r>
        <w:rPr>
          <w:color w:val="647A41"/>
        </w:rPr>
        <w:t>Třetí čtvrtletí</w:t>
      </w:r>
      <w:r>
        <w:t xml:space="preserve">, 30. září </w:t>
      </w:r>
      <w:r>
        <w:rPr>
          <w:color w:val="9E8317"/>
        </w:rPr>
        <w:t>1989</w:t>
      </w:r>
      <w:r>
        <w:t>: čistá ztráta 11527 USD na akcii vs. čistý příjem: 37 centů na akcii Průměrný denně obchodovaný objem: 83206 akcií Veřejně obchodované kmenové akcie: 19.6 milionu Pozn.: Do všech údajů "za akcii" byly započítány veškeré výsledky konverzních operací.</w:t>
      </w:r>
    </w:p>
    <w:p>
      <w:r>
        <w:rPr>
          <w:b/>
        </w:rPr>
        <w:t>Document number 179</w:t>
      </w:r>
    </w:p>
    <w:p>
      <w:r>
        <w:rPr>
          <w:b/>
        </w:rPr>
        <w:t>Document identifier: wsj0180-001</w:t>
      </w:r>
    </w:p>
    <w:p>
      <w:r>
        <w:rPr>
          <w:color w:val="310106"/>
        </w:rPr>
        <w:t>Firma Genetics Institute Inc., sídlem v Cambridge, Mass.</w:t>
      </w:r>
      <w:r>
        <w:t xml:space="preserve">, oznámila, že </w:t>
      </w:r>
      <w:r>
        <w:rPr>
          <w:color w:val="310106"/>
        </w:rPr>
        <w:t>jí</w:t>
      </w:r>
      <w:r>
        <w:t xml:space="preserve"> byly uděleny patenty USA </w:t>
      </w:r>
      <w:r>
        <w:rPr>
          <w:color w:val="04640D"/>
        </w:rPr>
        <w:t>na</w:t>
      </w:r>
      <w:r>
        <w:rPr>
          <w:color w:val="FEFB0A"/>
        </w:rPr>
        <w:t xml:space="preserve"> protein Interleukin-3</w:t>
      </w:r>
      <w:r>
        <w:t xml:space="preserve"> a </w:t>
      </w:r>
      <w:r>
        <w:rPr>
          <w:color w:val="FB5514"/>
        </w:rPr>
        <w:t>kostní morfogenetický protein</w:t>
      </w:r>
      <w:r>
        <w:t xml:space="preserve">. Patent </w:t>
      </w:r>
      <w:r>
        <w:rPr>
          <w:color w:val="FEFB0A"/>
        </w:rPr>
        <w:t>na Interleukin-3</w:t>
      </w:r>
      <w:r>
        <w:t xml:space="preserve"> zahrnuje materiály a postupy používané při zvyšování faktoru růstu lidských červených krvinek pomocí rekombinační DNA technologie. </w:t>
      </w:r>
      <w:r>
        <w:rPr>
          <w:color w:val="E115C0"/>
        </w:rPr>
        <w:t>Sandoz s. r . o.</w:t>
      </w:r>
      <w:r>
        <w:t xml:space="preserve"> </w:t>
      </w:r>
      <w:r>
        <w:rPr>
          <w:color w:val="E115C0"/>
        </w:rPr>
        <w:t>si</w:t>
      </w:r>
      <w:r>
        <w:t xml:space="preserve"> od </w:t>
      </w:r>
      <w:r>
        <w:rPr>
          <w:color w:val="310106"/>
        </w:rPr>
        <w:t>Genetics Institute</w:t>
      </w:r>
      <w:r>
        <w:t xml:space="preserve"> pořídil licenci na určitá výrobní a obchodní práva </w:t>
      </w:r>
      <w:r>
        <w:rPr>
          <w:color w:val="FEFB0A"/>
        </w:rPr>
        <w:t>pro Interleukin-3</w:t>
      </w:r>
      <w:r>
        <w:t xml:space="preserve"> a provádí předklinický výzkum. </w:t>
      </w:r>
      <w:r>
        <w:rPr>
          <w:color w:val="310106"/>
        </w:rPr>
        <w:t>Genetics Institute</w:t>
      </w:r>
      <w:r>
        <w:t xml:space="preserve"> tvrdí, že </w:t>
      </w:r>
      <w:r>
        <w:rPr>
          <w:color w:val="FEFB0A"/>
        </w:rPr>
        <w:t>Interleukin-3</w:t>
      </w:r>
      <w:r>
        <w:t xml:space="preserve"> může pomoci léčit </w:t>
      </w:r>
      <w:r>
        <w:rPr>
          <w:color w:val="00587F"/>
        </w:rPr>
        <w:t xml:space="preserve">nedostatek krvinek, </w:t>
      </w:r>
      <w:r>
        <w:rPr>
          <w:color w:val="0BC582"/>
        </w:rPr>
        <w:t>který</w:t>
      </w:r>
      <w:r>
        <w:rPr>
          <w:color w:val="00587F"/>
        </w:rPr>
        <w:t xml:space="preserve"> provází léčbu rakoviny, transplantace kostní dřeně a další onemocnění krvinek</w:t>
      </w:r>
      <w:r>
        <w:t xml:space="preserve">. </w:t>
      </w:r>
      <w:r>
        <w:rPr>
          <w:color w:val="FEB8C8"/>
        </w:rPr>
        <w:t>Druhý patent</w:t>
      </w:r>
      <w:r>
        <w:t xml:space="preserve"> popisuje </w:t>
      </w:r>
      <w:r>
        <w:rPr>
          <w:color w:val="9E8317"/>
        </w:rPr>
        <w:t>kostní morfogenetický protein-1</w:t>
      </w:r>
      <w:r>
        <w:rPr>
          <w:color w:val="01190F"/>
        </w:rPr>
        <w:t xml:space="preserve">, </w:t>
      </w:r>
      <w:r>
        <w:rPr>
          <w:color w:val="9E8317"/>
        </w:rPr>
        <w:t>což</w:t>
      </w:r>
      <w:r>
        <w:rPr>
          <w:color w:val="01190F"/>
        </w:rPr>
        <w:t xml:space="preserve"> je </w:t>
      </w:r>
      <w:r>
        <w:rPr>
          <w:color w:val="847D81"/>
        </w:rPr>
        <w:t xml:space="preserve">látka, </w:t>
      </w:r>
      <w:r>
        <w:rPr>
          <w:color w:val="58018B"/>
        </w:rPr>
        <w:t>která</w:t>
      </w:r>
      <w:r>
        <w:rPr>
          <w:color w:val="847D81"/>
        </w:rPr>
        <w:t xml:space="preserve"> může vzbudit tvorbu nových chrupavek</w:t>
      </w:r>
      <w:r>
        <w:t xml:space="preserve">. </w:t>
      </w:r>
      <w:r>
        <w:rPr>
          <w:color w:val="FEB8C8"/>
        </w:rPr>
        <w:t>Patent</w:t>
      </w:r>
      <w:r>
        <w:t xml:space="preserve"> podle </w:t>
      </w:r>
      <w:r>
        <w:rPr>
          <w:color w:val="310106"/>
        </w:rPr>
        <w:t>Genetics Institute</w:t>
      </w:r>
      <w:r>
        <w:t xml:space="preserve"> pokrývá proteiny </w:t>
      </w:r>
      <w:r>
        <w:rPr>
          <w:color w:val="01190F"/>
        </w:rPr>
        <w:t>typu BMP-1</w:t>
      </w:r>
      <w:r>
        <w:t xml:space="preserve"> a </w:t>
      </w:r>
      <w:r>
        <w:rPr>
          <w:color w:val="B70639"/>
        </w:rPr>
        <w:t xml:space="preserve">farmaceutické přípravky a postupy, </w:t>
      </w:r>
      <w:r>
        <w:rPr>
          <w:color w:val="703B01"/>
        </w:rPr>
        <w:t>které</w:t>
      </w:r>
      <w:r>
        <w:rPr>
          <w:color w:val="B70639"/>
        </w:rPr>
        <w:t xml:space="preserve"> se používají při léčbě kostních a chrupavkových kazů</w:t>
      </w:r>
      <w:r>
        <w:t xml:space="preserve">. </w:t>
      </w:r>
      <w:r>
        <w:rPr>
          <w:color w:val="310106"/>
        </w:rPr>
        <w:t>Společnost</w:t>
      </w:r>
      <w:r>
        <w:t xml:space="preserve"> dodala, že podala žádost o patent "na velké množství </w:t>
      </w:r>
      <w:r>
        <w:rPr>
          <w:color w:val="F7F1DF"/>
        </w:rPr>
        <w:t>různých BMP proteinů</w:t>
      </w:r>
      <w:r>
        <w:t xml:space="preserve">", a že patent na BMP-1 je první, </w:t>
      </w:r>
      <w:r>
        <w:rPr>
          <w:color w:val="FEB8C8"/>
        </w:rPr>
        <w:t>který</w:t>
      </w:r>
      <w:r>
        <w:t xml:space="preserve"> </w:t>
      </w:r>
      <w:r>
        <w:rPr>
          <w:color w:val="310106"/>
        </w:rPr>
        <w:t>jí</w:t>
      </w:r>
      <w:r>
        <w:t xml:space="preserve"> byl udělen. </w:t>
      </w:r>
      <w:r>
        <w:rPr>
          <w:color w:val="310106"/>
        </w:rPr>
        <w:t>Společnost</w:t>
      </w:r>
      <w:r>
        <w:t xml:space="preserve"> uvedla, že produkty z BMP mohou být užitečné při uzdravování zlomenin, léčení ztráty kostní hmoty při periodontálních chorobách a určitých druzích rakoviny.</w:t>
      </w:r>
    </w:p>
    <w:p>
      <w:r>
        <w:rPr>
          <w:b/>
        </w:rPr>
        <w:t>Document number 180</w:t>
      </w:r>
    </w:p>
    <w:p>
      <w:r>
        <w:rPr>
          <w:b/>
        </w:rPr>
        <w:t>Document identifier: wsj0181-001</w:t>
      </w:r>
    </w:p>
    <w:p>
      <w:r>
        <w:rPr>
          <w:color w:val="310106"/>
        </w:rPr>
        <w:t xml:space="preserve">Nominace </w:t>
      </w:r>
      <w:r>
        <w:rPr>
          <w:color w:val="04640D"/>
        </w:rPr>
        <w:t xml:space="preserve">Clarence Thomase, kandidáta </w:t>
      </w:r>
      <w:r>
        <w:rPr>
          <w:color w:val="FEFB0A"/>
        </w:rPr>
        <w:t>Bushovy vlády</w:t>
      </w:r>
      <w:r>
        <w:rPr>
          <w:color w:val="310106"/>
        </w:rPr>
        <w:t xml:space="preserve">, na křeslo </w:t>
      </w:r>
      <w:r>
        <w:rPr>
          <w:color w:val="FB5514"/>
        </w:rPr>
        <w:t>federálního odvolacího soudu</w:t>
      </w:r>
      <w:r>
        <w:t xml:space="preserve">, dostala tento týden úder, </w:t>
      </w:r>
      <w:r>
        <w:rPr>
          <w:color w:val="E115C0"/>
        </w:rPr>
        <w:t xml:space="preserve">když </w:t>
      </w:r>
      <w:r>
        <w:rPr>
          <w:color w:val="00587F"/>
        </w:rPr>
        <w:t>Americká advokátní komora (AAK</w:t>
      </w:r>
      <w:r>
        <w:rPr>
          <w:color w:val="E115C0"/>
        </w:rPr>
        <w:t xml:space="preserve">) ohodnotila </w:t>
      </w:r>
      <w:r>
        <w:rPr>
          <w:color w:val="0BC582"/>
        </w:rPr>
        <w:t>pana Thomase</w:t>
      </w:r>
      <w:r>
        <w:rPr>
          <w:color w:val="E115C0"/>
        </w:rPr>
        <w:t xml:space="preserve"> jako "kvalifikovaného" místo "dobře kvalifikovaného</w:t>
      </w:r>
      <w:r>
        <w:t xml:space="preserve">". Lidé informovaní o dění </w:t>
      </w:r>
      <w:r>
        <w:rPr>
          <w:color w:val="FEB8C8"/>
        </w:rPr>
        <w:t xml:space="preserve">v senátním Justičním výboru, </w:t>
      </w:r>
      <w:r>
        <w:rPr>
          <w:color w:val="9E8317"/>
        </w:rPr>
        <w:t>který</w:t>
      </w:r>
      <w:r>
        <w:rPr>
          <w:color w:val="FEB8C8"/>
        </w:rPr>
        <w:t xml:space="preserve"> bude hlasovat </w:t>
      </w:r>
      <w:r>
        <w:rPr>
          <w:color w:val="01190F"/>
        </w:rPr>
        <w:t>o nominaci</w:t>
      </w:r>
      <w:r>
        <w:t xml:space="preserve">, řekli, že někteří liberálnější členové </w:t>
      </w:r>
      <w:r>
        <w:rPr>
          <w:color w:val="FEB8C8"/>
        </w:rPr>
        <w:t>výboru</w:t>
      </w:r>
      <w:r>
        <w:t xml:space="preserve"> pravděpodobně v průběhu nominačních slyšení zpochybní hodnocení AAK </w:t>
      </w:r>
      <w:r>
        <w:rPr>
          <w:color w:val="847D81"/>
        </w:rPr>
        <w:t xml:space="preserve">Pan Thomas, v současnosti předseda </w:t>
      </w:r>
      <w:r>
        <w:rPr>
          <w:color w:val="58018B"/>
        </w:rPr>
        <w:t>Komise pro rovné pracovní příležitosti (KRPP</w:t>
      </w:r>
      <w:r>
        <w:t xml:space="preserve">), by </w:t>
      </w:r>
      <w:r>
        <w:rPr>
          <w:color w:val="B70639"/>
        </w:rPr>
        <w:t>do těsně rozděleného soudu</w:t>
      </w:r>
      <w:r>
        <w:t xml:space="preserve"> přidal další konzervativní hlas. Některé skupiny </w:t>
      </w:r>
      <w:r>
        <w:rPr>
          <w:color w:val="847D81"/>
        </w:rPr>
        <w:t>ho</w:t>
      </w:r>
      <w:r>
        <w:t xml:space="preserve"> obvinily, že prosazoval </w:t>
      </w:r>
      <w:r>
        <w:rPr>
          <w:color w:val="703B01"/>
        </w:rPr>
        <w:t xml:space="preserve">politiku, </w:t>
      </w:r>
      <w:r>
        <w:rPr>
          <w:color w:val="F7F1DF"/>
        </w:rPr>
        <w:t>která</w:t>
      </w:r>
      <w:r>
        <w:rPr>
          <w:color w:val="703B01"/>
        </w:rPr>
        <w:t xml:space="preserve"> omezovala práva starších zaměstnanců a ignorovala diskriminaci zaměstnanců velkými společnostmi</w:t>
      </w:r>
      <w:r>
        <w:t xml:space="preserve">. </w:t>
      </w:r>
      <w:r>
        <w:rPr>
          <w:color w:val="118B8A"/>
        </w:rPr>
        <w:t xml:space="preserve">Čtrnáct členů sněmovny reprezentantů, v </w:t>
      </w:r>
      <w:r>
        <w:rPr>
          <w:color w:val="4AFEFA"/>
        </w:rPr>
        <w:t>jejichž</w:t>
      </w:r>
      <w:r>
        <w:rPr>
          <w:color w:val="118B8A"/>
        </w:rPr>
        <w:t xml:space="preserve"> sféře kompetencí se KRPP nachází</w:t>
      </w:r>
      <w:r>
        <w:t xml:space="preserve">, řeklo, že se postaví proti nominaci </w:t>
      </w:r>
      <w:r>
        <w:rPr>
          <w:color w:val="847D81"/>
        </w:rPr>
        <w:t>pana Thomase</w:t>
      </w:r>
      <w:r>
        <w:t xml:space="preserve"> kvůli "vážným otázkám ohledně </w:t>
      </w:r>
      <w:r>
        <w:rPr>
          <w:color w:val="847D81"/>
        </w:rPr>
        <w:t>jeho</w:t>
      </w:r>
      <w:r>
        <w:t xml:space="preserve"> úsudku [a] respektování zákonů." Vysoce postavený představitel </w:t>
      </w:r>
      <w:r>
        <w:rPr>
          <w:color w:val="FCB164"/>
        </w:rPr>
        <w:t>ministerstva spravedlnosti</w:t>
      </w:r>
      <w:r>
        <w:t xml:space="preserve"> ovšem řekl, že </w:t>
      </w:r>
      <w:r>
        <w:rPr>
          <w:color w:val="796EE6"/>
        </w:rPr>
        <w:t>vláda</w:t>
      </w:r>
      <w:r>
        <w:t xml:space="preserve"> </w:t>
      </w:r>
      <w:r>
        <w:rPr>
          <w:color w:val="796EE6"/>
        </w:rPr>
        <w:t>si</w:t>
      </w:r>
      <w:r>
        <w:t xml:space="preserve"> nedělá </w:t>
      </w:r>
      <w:r>
        <w:rPr>
          <w:color w:val="E115C0"/>
        </w:rPr>
        <w:t>kvůli ohodnocení AAK</w:t>
      </w:r>
      <w:r>
        <w:t xml:space="preserve"> starosti. "Jsme potěšeni, že </w:t>
      </w:r>
      <w:r>
        <w:rPr>
          <w:color w:val="847D81"/>
        </w:rPr>
        <w:t>ho</w:t>
      </w:r>
      <w:r>
        <w:t xml:space="preserve"> AAK ohodnotila jako kvalifikovaného," řekl v interview hlavní tiskový mluvčí </w:t>
      </w:r>
      <w:r>
        <w:rPr>
          <w:color w:val="FCB164"/>
        </w:rPr>
        <w:t>ministerstva</w:t>
      </w:r>
      <w:r>
        <w:t xml:space="preserve">, David Runkel. </w:t>
      </w:r>
      <w:r>
        <w:rPr>
          <w:color w:val="000D2C"/>
        </w:rPr>
        <w:t xml:space="preserve">AAK uděluje ohodnocení "kvalifikovaný" </w:t>
      </w:r>
      <w:r>
        <w:rPr>
          <w:color w:val="53495F"/>
        </w:rPr>
        <w:t xml:space="preserve">kandidátům, </w:t>
      </w:r>
      <w:r>
        <w:rPr>
          <w:color w:val="F95475"/>
        </w:rPr>
        <w:t>u kterých</w:t>
      </w:r>
      <w:r>
        <w:rPr>
          <w:color w:val="53495F"/>
        </w:rPr>
        <w:t xml:space="preserve"> na soudní stolici předpokládá "uspokojivé" vystupování</w:t>
      </w:r>
      <w:r>
        <w:t xml:space="preserve">. </w:t>
      </w:r>
      <w:r>
        <w:rPr>
          <w:color w:val="000D2C"/>
        </w:rPr>
        <w:t>Oproti tomu</w:t>
      </w:r>
      <w:r>
        <w:t xml:space="preserve"> </w:t>
      </w:r>
      <w:r>
        <w:rPr>
          <w:color w:val="61FC03"/>
        </w:rPr>
        <w:t>asociace právníků</w:t>
      </w:r>
      <w:r>
        <w:t xml:space="preserve"> uděluje ohodnocení "dobře kvalifikovaný" těm, kteří jsou "považováni za jedny z nejlepších kandidátů na volné místo."</w:t>
      </w:r>
    </w:p>
    <w:p>
      <w:r>
        <w:rPr>
          <w:b/>
        </w:rPr>
        <w:t>Document number 181</w:t>
      </w:r>
    </w:p>
    <w:p>
      <w:r>
        <w:rPr>
          <w:b/>
        </w:rPr>
        <w:t>Document identifier: wsj0182-001</w:t>
      </w:r>
    </w:p>
    <w:p>
      <w:r>
        <w:rPr>
          <w:color w:val="310106"/>
        </w:rPr>
        <w:t>Společnost Metallgesellschaft, a. s</w:t>
      </w:r>
      <w:r>
        <w:t xml:space="preserve">. oznámila, že souhlasila se získáním </w:t>
      </w:r>
      <w:r>
        <w:rPr>
          <w:color w:val="04640D"/>
        </w:rPr>
        <w:t xml:space="preserve">51 % </w:t>
      </w:r>
      <w:r>
        <w:rPr>
          <w:color w:val="FEFB0A"/>
        </w:rPr>
        <w:t>firmy Lentjes, a. s</w:t>
      </w:r>
      <w:r>
        <w:t xml:space="preserve">. od nadace Ferdinand Lentjes Foundation. Podmínky nebyly zveřejněny. </w:t>
      </w:r>
      <w:r>
        <w:rPr>
          <w:color w:val="310106"/>
        </w:rPr>
        <w:t>Metallgesellschaft, diverzifikovaná kovodělná skupina sídlící ve Frankfurtu v západním Německu</w:t>
      </w:r>
      <w:r>
        <w:t xml:space="preserve">, uvedla, </w:t>
      </w:r>
      <w:r>
        <w:rPr>
          <w:color w:val="FB5514"/>
        </w:rPr>
        <w:t xml:space="preserve">že kupuje </w:t>
      </w:r>
      <w:r>
        <w:rPr>
          <w:color w:val="E115C0"/>
        </w:rPr>
        <w:t xml:space="preserve">podíl </w:t>
      </w:r>
      <w:r>
        <w:rPr>
          <w:color w:val="00587F"/>
        </w:rPr>
        <w:t>ve specializované strojírenské společnosti</w:t>
      </w:r>
      <w:r>
        <w:rPr>
          <w:color w:val="FB5514"/>
        </w:rPr>
        <w:t>, aby</w:t>
      </w:r>
      <w:r>
        <w:t xml:space="preserve"> rozšířila </w:t>
      </w:r>
      <w:r>
        <w:rPr>
          <w:color w:val="310106"/>
        </w:rPr>
        <w:t>svou</w:t>
      </w:r>
      <w:r>
        <w:t xml:space="preserve"> produkci ekologických dodávek elektrárnám. </w:t>
      </w:r>
      <w:r>
        <w:rPr>
          <w:color w:val="310106"/>
        </w:rPr>
        <w:t>Společnost</w:t>
      </w:r>
      <w:r>
        <w:t xml:space="preserve"> řekla, že se </w:t>
      </w:r>
      <w:r>
        <w:rPr>
          <w:color w:val="0BC582"/>
        </w:rPr>
        <w:t xml:space="preserve">Lentjes, </w:t>
      </w:r>
      <w:r>
        <w:rPr>
          <w:color w:val="FEB8C8"/>
        </w:rPr>
        <w:t>který</w:t>
      </w:r>
      <w:r>
        <w:rPr>
          <w:color w:val="0BC582"/>
        </w:rPr>
        <w:t xml:space="preserve"> produkuje směs specializovaných boilerů a trubek</w:t>
      </w:r>
      <w:r>
        <w:t xml:space="preserve">, bude dobře doplňovat s </w:t>
      </w:r>
      <w:r>
        <w:rPr>
          <w:color w:val="310106"/>
        </w:rPr>
        <w:t>její</w:t>
      </w:r>
      <w:r>
        <w:t xml:space="preserve"> vlastní Lurgi, s. r . o., jednotkou obstarávající strojírenství pro elektrárny. </w:t>
      </w:r>
      <w:r>
        <w:rPr>
          <w:color w:val="310106"/>
        </w:rPr>
        <w:t>Skupina</w:t>
      </w:r>
      <w:r>
        <w:t xml:space="preserve"> řekla, že </w:t>
      </w:r>
      <w:r>
        <w:rPr>
          <w:color w:val="9E8317"/>
        </w:rPr>
        <w:t>tento krok</w:t>
      </w:r>
      <w:r>
        <w:t xml:space="preserve"> je součástí </w:t>
      </w:r>
      <w:r>
        <w:rPr>
          <w:color w:val="01190F"/>
        </w:rPr>
        <w:t xml:space="preserve">strategie, </w:t>
      </w:r>
      <w:r>
        <w:rPr>
          <w:color w:val="847D81"/>
        </w:rPr>
        <w:t>kdy</w:t>
      </w:r>
      <w:r>
        <w:rPr>
          <w:color w:val="01190F"/>
        </w:rPr>
        <w:t xml:space="preserve"> se chce soustředit hlavně na </w:t>
      </w:r>
      <w:r>
        <w:rPr>
          <w:color w:val="58018B"/>
        </w:rPr>
        <w:t>své</w:t>
      </w:r>
      <w:r>
        <w:rPr>
          <w:color w:val="01190F"/>
        </w:rPr>
        <w:t xml:space="preserve"> základní oblasti - obchodování a zpracování kovů a strojírenství pro elektrárny - zatímco </w:t>
      </w:r>
      <w:r>
        <w:rPr>
          <w:color w:val="58018B"/>
        </w:rPr>
        <w:t>si</w:t>
      </w:r>
      <w:r>
        <w:rPr>
          <w:color w:val="01190F"/>
        </w:rPr>
        <w:t xml:space="preserve"> udržuje periferní jednotky</w:t>
      </w:r>
      <w:r>
        <w:t xml:space="preserve">. </w:t>
      </w:r>
      <w:r>
        <w:rPr>
          <w:color w:val="0BC582"/>
        </w:rPr>
        <w:t>Společnost Lentjes</w:t>
      </w:r>
      <w:r>
        <w:t xml:space="preserve"> měla v roce 1988 obrat 800 mil. DM (434.4 mil. USD) a v současnosti má nahromaděno objednávek za 2.5 mld. DM. </w:t>
      </w:r>
      <w:r>
        <w:rPr>
          <w:color w:val="9E8317"/>
        </w:rPr>
        <w:t>Prodej</w:t>
      </w:r>
      <w:r>
        <w:t xml:space="preserve"> přichází </w:t>
      </w:r>
      <w:r>
        <w:rPr>
          <w:color w:val="B70639"/>
        </w:rPr>
        <w:t xml:space="preserve">místo plánované veřejné nabídky nejprve nabídnout akcie </w:t>
      </w:r>
      <w:r>
        <w:rPr>
          <w:color w:val="703B01"/>
        </w:rPr>
        <w:t>Lentjesu</w:t>
      </w:r>
      <w:r>
        <w:rPr>
          <w:color w:val="B70639"/>
        </w:rPr>
        <w:t xml:space="preserve"> veřejně</w:t>
      </w:r>
      <w:r>
        <w:t xml:space="preserve">. </w:t>
      </w:r>
      <w:r>
        <w:rPr>
          <w:color w:val="B70639"/>
        </w:rPr>
        <w:t>Plán dostat akcie na trh před koncem roku</w:t>
      </w:r>
      <w:r>
        <w:t xml:space="preserve"> byl patrně rozvrácen nedávnou slabostí cen akcií na Frankfurtské burze.</w:t>
      </w:r>
    </w:p>
    <w:p>
      <w:r>
        <w:rPr>
          <w:b/>
        </w:rPr>
        <w:t>Document number 182</w:t>
      </w:r>
    </w:p>
    <w:p>
      <w:r>
        <w:rPr>
          <w:b/>
        </w:rPr>
        <w:t>Document identifier: wsj0183-001</w:t>
      </w:r>
    </w:p>
    <w:p>
      <w:r>
        <w:rPr>
          <w:color w:val="310106"/>
        </w:rPr>
        <w:t>Americká Komise pro mezinárodní obchod (KMO</w:t>
      </w:r>
      <w:r>
        <w:t xml:space="preserve">) vydala </w:t>
      </w:r>
      <w:r>
        <w:rPr>
          <w:color w:val="04640D"/>
        </w:rPr>
        <w:t>v rámci amerického protidumpingového zákonu</w:t>
      </w:r>
      <w:r>
        <w:t xml:space="preserve"> </w:t>
      </w:r>
      <w:r>
        <w:rPr>
          <w:color w:val="FEFB0A"/>
        </w:rPr>
        <w:t xml:space="preserve">předběžný výnos, že </w:t>
      </w:r>
      <w:r>
        <w:rPr>
          <w:color w:val="FB5514"/>
        </w:rPr>
        <w:t xml:space="preserve">dovoz svetrů </w:t>
      </w:r>
      <w:r>
        <w:rPr>
          <w:color w:val="E115C0"/>
        </w:rPr>
        <w:t>z</w:t>
      </w:r>
      <w:r>
        <w:rPr>
          <w:color w:val="FB5514"/>
        </w:rPr>
        <w:t xml:space="preserve"> </w:t>
      </w:r>
      <w:r>
        <w:rPr>
          <w:color w:val="00587F"/>
        </w:rPr>
        <w:t>Hong Kongu</w:t>
      </w:r>
      <w:r>
        <w:rPr>
          <w:color w:val="FB5514"/>
        </w:rPr>
        <w:t xml:space="preserve">, </w:t>
      </w:r>
      <w:r>
        <w:rPr>
          <w:color w:val="0BC582"/>
        </w:rPr>
        <w:t>Taiwanu</w:t>
      </w:r>
      <w:r>
        <w:rPr>
          <w:color w:val="FB5514"/>
        </w:rPr>
        <w:t xml:space="preserve"> a </w:t>
      </w:r>
      <w:r>
        <w:rPr>
          <w:color w:val="FEB8C8"/>
        </w:rPr>
        <w:t>Jižní Korey</w:t>
      </w:r>
      <w:r>
        <w:rPr>
          <w:color w:val="FEFB0A"/>
        </w:rPr>
        <w:t xml:space="preserve"> může poškozovat domácí průmysl</w:t>
      </w:r>
      <w:r>
        <w:t xml:space="preserve">. </w:t>
      </w:r>
      <w:r>
        <w:rPr>
          <w:color w:val="FEFB0A"/>
        </w:rPr>
        <w:t>Vzhledem k tomuto výnosu</w:t>
      </w:r>
      <w:r>
        <w:t xml:space="preserve"> se bude </w:t>
      </w:r>
      <w:r>
        <w:rPr>
          <w:color w:val="9E8317"/>
        </w:rPr>
        <w:t>ministerstvo obchodu</w:t>
      </w:r>
      <w:r>
        <w:t xml:space="preserve"> dále zabývat vyšetřováním stížností amerických výrobců svetrů, </w:t>
      </w:r>
      <w:r>
        <w:rPr>
          <w:color w:val="01190F"/>
        </w:rPr>
        <w:t xml:space="preserve">že se zboží dováží do USA za neúměrně nízké ceny, </w:t>
      </w:r>
      <w:r>
        <w:rPr>
          <w:color w:val="847D81"/>
        </w:rPr>
        <w:t>čímž</w:t>
      </w:r>
      <w:r>
        <w:rPr>
          <w:color w:val="01190F"/>
        </w:rPr>
        <w:t xml:space="preserve"> je porušován </w:t>
      </w:r>
      <w:r>
        <w:rPr>
          <w:color w:val="58018B"/>
        </w:rPr>
        <w:t>americký protidumpingový zákon</w:t>
      </w:r>
      <w:r>
        <w:t xml:space="preserve">. </w:t>
      </w:r>
      <w:r>
        <w:rPr>
          <w:color w:val="04640D"/>
        </w:rPr>
        <w:t>Zákon</w:t>
      </w:r>
      <w:r>
        <w:t xml:space="preserve"> definuje neúměrně nízké ceny jako ceny pod výrobními náklady nebo pod cenou na domácím trhu vývozce. Představitelé KMO oznámili, že konečné výnosy </w:t>
      </w:r>
      <w:r>
        <w:rPr>
          <w:color w:val="B70639"/>
        </w:rPr>
        <w:t>ministerstva obchodu</w:t>
      </w:r>
      <w:r>
        <w:rPr>
          <w:color w:val="703B01"/>
        </w:rPr>
        <w:t xml:space="preserve"> a KMO</w:t>
      </w:r>
      <w:r>
        <w:t xml:space="preserve"> nebudou k dispozici do příštího března či pozdějšího termínu. Pokud </w:t>
      </w:r>
      <w:r>
        <w:rPr>
          <w:color w:val="703B01"/>
        </w:rPr>
        <w:t>obě agentury</w:t>
      </w:r>
      <w:r>
        <w:t xml:space="preserve"> najdou porušování amerického obchodního zákona, USA by vyměřily </w:t>
      </w:r>
      <w:r>
        <w:rPr>
          <w:color w:val="F7F1DF"/>
        </w:rPr>
        <w:t xml:space="preserve">na tyto dovozy, </w:t>
      </w:r>
      <w:r>
        <w:rPr>
          <w:color w:val="118B8A"/>
        </w:rPr>
        <w:t>které</w:t>
      </w:r>
      <w:r>
        <w:rPr>
          <w:color w:val="F7F1DF"/>
        </w:rPr>
        <w:t xml:space="preserve"> už </w:t>
      </w:r>
      <w:r>
        <w:rPr>
          <w:color w:val="118B8A"/>
        </w:rPr>
        <w:t>se</w:t>
      </w:r>
      <w:r>
        <w:rPr>
          <w:color w:val="F7F1DF"/>
        </w:rPr>
        <w:t xml:space="preserve"> musí podřizovat dovozním kvótám podle dvoustranných smluv o obchodu s textilem a oděvy</w:t>
      </w:r>
      <w:r>
        <w:t xml:space="preserve">, pokutová cla. Podle KMO dosáhly dovozy svetrů z ručně vyráběné tkaniny </w:t>
      </w:r>
      <w:r>
        <w:rPr>
          <w:color w:val="4AFEFA"/>
        </w:rPr>
        <w:t>za rok 1988</w:t>
      </w:r>
      <w:r>
        <w:t xml:space="preserve"> zhruba 405 mil. USD </w:t>
      </w:r>
      <w:r>
        <w:rPr>
          <w:color w:val="FCB164"/>
        </w:rPr>
        <w:t>z Taiwanu</w:t>
      </w:r>
      <w:r>
        <w:t xml:space="preserve">, 400 mil. USD </w:t>
      </w:r>
      <w:r>
        <w:rPr>
          <w:color w:val="796EE6"/>
        </w:rPr>
        <w:t>z Jižní Korey</w:t>
      </w:r>
      <w:r>
        <w:t xml:space="preserve"> a 125 mil. USD z </w:t>
      </w:r>
      <w:r>
        <w:rPr>
          <w:color w:val="000D2C"/>
        </w:rPr>
        <w:t>Hong Kongu</w:t>
      </w:r>
      <w:r>
        <w:t xml:space="preserve">. Ve </w:t>
      </w:r>
      <w:r>
        <w:rPr>
          <w:color w:val="310106"/>
        </w:rPr>
        <w:t>své</w:t>
      </w:r>
      <w:r>
        <w:t xml:space="preserve"> další činnosti se KMO odmítla zabývat antidumpingovými stížnostmi podanými </w:t>
      </w:r>
      <w:r>
        <w:rPr>
          <w:color w:val="53495F"/>
        </w:rPr>
        <w:t xml:space="preserve">firmou Du Pont Co. z Wilmingtonu, Delaware, </w:t>
      </w:r>
      <w:r>
        <w:rPr>
          <w:color w:val="F95475"/>
        </w:rPr>
        <w:t>která</w:t>
      </w:r>
      <w:r>
        <w:rPr>
          <w:color w:val="53495F"/>
        </w:rPr>
        <w:t xml:space="preserve"> si stěžovala </w:t>
      </w:r>
      <w:r>
        <w:rPr>
          <w:color w:val="61FC03"/>
        </w:rPr>
        <w:t>na dovoz neoprénu, druhu syntetické gumy, z Francie a BRD</w:t>
      </w:r>
      <w:r>
        <w:t xml:space="preserve">. </w:t>
      </w:r>
      <w:r>
        <w:rPr>
          <w:color w:val="5D9608"/>
        </w:rPr>
        <w:t>Tyto dovozy</w:t>
      </w:r>
      <w:r>
        <w:t xml:space="preserve"> dosáhly </w:t>
      </w:r>
      <w:r>
        <w:rPr>
          <w:color w:val="4AFEFA"/>
        </w:rPr>
        <w:t>v loňském roce</w:t>
      </w:r>
      <w:r>
        <w:t xml:space="preserve"> zhruba 17 mil. USD.</w:t>
      </w:r>
    </w:p>
    <w:p>
      <w:r>
        <w:rPr>
          <w:b/>
        </w:rPr>
        <w:t>Document number 183</w:t>
      </w:r>
    </w:p>
    <w:p>
      <w:r>
        <w:rPr>
          <w:b/>
        </w:rPr>
        <w:t>Document identifier: wsj0184-001</w:t>
      </w:r>
    </w:p>
    <w:p>
      <w:r>
        <w:rPr>
          <w:color w:val="310106"/>
        </w:rPr>
        <w:t>Společnost Upjohn Co.</w:t>
      </w:r>
      <w:r>
        <w:rPr>
          <w:color w:val="04640D"/>
        </w:rPr>
        <w:t xml:space="preserve"> oznámila, </w:t>
      </w:r>
      <w:r>
        <w:rPr>
          <w:color w:val="FEFB0A"/>
        </w:rPr>
        <w:t xml:space="preserve">že až 1100 zaměstnanců nabídne </w:t>
      </w:r>
      <w:r>
        <w:rPr>
          <w:color w:val="FB5514"/>
        </w:rPr>
        <w:t>soubor opatření pro předčasný odchod do důchodu</w:t>
      </w:r>
      <w:r>
        <w:rPr>
          <w:color w:val="FEFB0A"/>
        </w:rPr>
        <w:t xml:space="preserve"> </w:t>
      </w:r>
      <w:r>
        <w:rPr>
          <w:color w:val="E115C0"/>
        </w:rPr>
        <w:t xml:space="preserve">v rámci snižování nákladů, </w:t>
      </w:r>
      <w:r>
        <w:rPr>
          <w:color w:val="00587F"/>
        </w:rPr>
        <w:t>které</w:t>
      </w:r>
      <w:r>
        <w:rPr>
          <w:color w:val="E115C0"/>
        </w:rPr>
        <w:t xml:space="preserve"> by se mělo projevit ve čtvrtém čtvrtletí</w:t>
      </w:r>
      <w:r>
        <w:t xml:space="preserve">. Vyjádření </w:t>
      </w:r>
      <w:r>
        <w:rPr>
          <w:color w:val="0BC582"/>
        </w:rPr>
        <w:t xml:space="preserve">vedoucích činitelů </w:t>
      </w:r>
      <w:r>
        <w:rPr>
          <w:color w:val="FEB8C8"/>
        </w:rPr>
        <w:t>společnosti Upjohn</w:t>
      </w:r>
      <w:r>
        <w:t xml:space="preserve"> vyznělo tak, že nejsou schopni odhadnout výši nákladů dokud nebude jasné, kolik a kteří zaměstnanci se </w:t>
      </w:r>
      <w:r>
        <w:rPr>
          <w:color w:val="9E8317"/>
        </w:rPr>
        <w:t>tohoto plánu o předčasném důchodu</w:t>
      </w:r>
      <w:r>
        <w:t xml:space="preserve"> zúčastní. Ale z vyjádření </w:t>
      </w:r>
      <w:r>
        <w:rPr>
          <w:color w:val="01190F"/>
        </w:rPr>
        <w:t>farmaceutické společnosti</w:t>
      </w:r>
      <w:r>
        <w:t xml:space="preserve"> vyplynulo, že </w:t>
      </w:r>
      <w:r>
        <w:rPr>
          <w:color w:val="847D81"/>
        </w:rPr>
        <w:t xml:space="preserve">od realizace </w:t>
      </w:r>
      <w:r>
        <w:rPr>
          <w:color w:val="58018B"/>
        </w:rPr>
        <w:t>tohoto plánu</w:t>
      </w:r>
      <w:r>
        <w:t xml:space="preserve"> očekává vykompenzování krátkodobých nákladů. </w:t>
      </w:r>
      <w:r>
        <w:rPr>
          <w:color w:val="9E8317"/>
        </w:rPr>
        <w:t xml:space="preserve">Program, přístupný </w:t>
      </w:r>
      <w:r>
        <w:rPr>
          <w:color w:val="B70639"/>
        </w:rPr>
        <w:t xml:space="preserve">pro zaměstnance </w:t>
      </w:r>
      <w:r>
        <w:rPr>
          <w:color w:val="703B01"/>
        </w:rPr>
        <w:t>společnosti Upjohn</w:t>
      </w:r>
      <w:r>
        <w:rPr>
          <w:color w:val="9E8317"/>
        </w:rPr>
        <w:t xml:space="preserve"> starší pětapadesáti let</w:t>
      </w:r>
      <w:r>
        <w:t xml:space="preserve">, by mohl </w:t>
      </w:r>
      <w:r>
        <w:rPr>
          <w:color w:val="F7F1DF"/>
        </w:rPr>
        <w:t>těmto lidem</w:t>
      </w:r>
      <w:r>
        <w:t xml:space="preserve"> zvýšit důchod o 10 až 20 procent. Navíc v nabídce </w:t>
      </w:r>
      <w:r>
        <w:rPr>
          <w:color w:val="01190F"/>
        </w:rPr>
        <w:t>společnosti Upjohn</w:t>
      </w:r>
      <w:r>
        <w:t xml:space="preserve"> je jednorázový bonus při odchodu do důchodu rovný platu za 6 měsíců. Předseda </w:t>
      </w:r>
      <w:r>
        <w:rPr>
          <w:color w:val="01190F"/>
        </w:rPr>
        <w:t>firmy</w:t>
      </w:r>
      <w:r>
        <w:t xml:space="preserve"> Theodore Cooper nazval </w:t>
      </w:r>
      <w:r>
        <w:rPr>
          <w:color w:val="9E8317"/>
        </w:rPr>
        <w:t>program</w:t>
      </w:r>
      <w:r>
        <w:t xml:space="preserve"> součástí </w:t>
      </w:r>
      <w:r>
        <w:rPr>
          <w:color w:val="118B8A"/>
        </w:rPr>
        <w:t xml:space="preserve">dvouleté strategie </w:t>
      </w:r>
      <w:r>
        <w:rPr>
          <w:color w:val="4AFEFA"/>
        </w:rPr>
        <w:t>firmy</w:t>
      </w:r>
      <w:r>
        <w:rPr>
          <w:color w:val="118B8A"/>
        </w:rPr>
        <w:t xml:space="preserve">, </w:t>
      </w:r>
      <w:r>
        <w:rPr>
          <w:color w:val="FCB164"/>
        </w:rPr>
        <w:t>jejímž</w:t>
      </w:r>
      <w:r>
        <w:rPr>
          <w:color w:val="118B8A"/>
        </w:rPr>
        <w:t xml:space="preserve"> cílem je zavedení rozpočtové kontroly a </w:t>
      </w:r>
      <w:r>
        <w:rPr>
          <w:color w:val="796EE6"/>
        </w:rPr>
        <w:t>účinného systému na zjištění počtu zaměstnanců</w:t>
      </w:r>
      <w:r>
        <w:t xml:space="preserve">. Někteří analytikové se dotazovali na dopad </w:t>
      </w:r>
      <w:r>
        <w:rPr>
          <w:color w:val="9E8317"/>
        </w:rPr>
        <w:t>tohoto programu</w:t>
      </w:r>
      <w:r>
        <w:t xml:space="preserve"> na chod </w:t>
      </w:r>
      <w:r>
        <w:rPr>
          <w:color w:val="01190F"/>
        </w:rPr>
        <w:t>společnosti</w:t>
      </w:r>
      <w:r>
        <w:t xml:space="preserve">, protože minimum pracovních míst bude zrušeno. Jonathan S. Gelles ze společnosti Wertheim Schroder &amp; Co. řekl, že </w:t>
      </w:r>
      <w:r>
        <w:rPr>
          <w:color w:val="9E8317"/>
        </w:rPr>
        <w:t>to</w:t>
      </w:r>
      <w:r>
        <w:t xml:space="preserve"> je kosmetická změna. Podle odhadů </w:t>
      </w:r>
      <w:r>
        <w:rPr>
          <w:color w:val="01190F"/>
        </w:rPr>
        <w:t>společnosti Upjohn</w:t>
      </w:r>
      <w:r>
        <w:t xml:space="preserve"> pouze 50 až 60 procent z 1100 kvalifikovaných zaměstnanců </w:t>
      </w:r>
      <w:r>
        <w:rPr>
          <w:color w:val="01190F"/>
        </w:rPr>
        <w:t>společnosti</w:t>
      </w:r>
      <w:r>
        <w:t xml:space="preserve">využije </w:t>
      </w:r>
      <w:r>
        <w:rPr>
          <w:color w:val="9E8317"/>
        </w:rPr>
        <w:t>tohoto plánu</w:t>
      </w:r>
      <w:r>
        <w:t xml:space="preserve">. </w:t>
      </w:r>
      <w:r>
        <w:rPr>
          <w:color w:val="01190F"/>
        </w:rPr>
        <w:t>Společnost Upjohn</w:t>
      </w:r>
      <w:r>
        <w:t xml:space="preserve"> dále odhadla, že nahrazeno bude přibližně 50 procent zaměstnanců odcházejících předčasně do důchodu. Výsledkem bude zrušení pouhých 275 až 350 pracovních míst z celkového počtu 21000. Při včerejším kompozitním obchodování na Newyorské burze cenných papírů vzrostla cena akcií </w:t>
      </w:r>
      <w:r>
        <w:rPr>
          <w:color w:val="01190F"/>
        </w:rPr>
        <w:t>společnosti Upjohn</w:t>
      </w:r>
      <w:r>
        <w:t xml:space="preserve"> o 87.5 centu na 38875 dolaru. </w:t>
      </w:r>
      <w:r>
        <w:rPr>
          <w:color w:val="000D2C"/>
        </w:rPr>
        <w:t xml:space="preserve">Mluvčí </w:t>
      </w:r>
      <w:r>
        <w:rPr>
          <w:color w:val="53495F"/>
        </w:rPr>
        <w:t>společnosti</w:t>
      </w:r>
      <w:r>
        <w:t xml:space="preserve"> uvedl, že nikdy neslyšel, že by návrh </w:t>
      </w:r>
      <w:r>
        <w:rPr>
          <w:color w:val="9E8317"/>
        </w:rPr>
        <w:t>tohoto balíčku opatření pro předčasný odchod do důchodu</w:t>
      </w:r>
      <w:r>
        <w:t xml:space="preserve"> byl uspíšen tlakem akcionářů nebo potencionálními zájemci o koupi </w:t>
      </w:r>
      <w:r>
        <w:rPr>
          <w:color w:val="01190F"/>
        </w:rPr>
        <w:t xml:space="preserve">této společnosti, </w:t>
      </w:r>
      <w:r>
        <w:rPr>
          <w:color w:val="F95475"/>
        </w:rPr>
        <w:t>která</w:t>
      </w:r>
      <w:r>
        <w:rPr>
          <w:color w:val="01190F"/>
        </w:rPr>
        <w:t xml:space="preserve"> se příležitostně stává předmětem spekulací o převzetí</w:t>
      </w:r>
      <w:r>
        <w:t xml:space="preserve">. </w:t>
      </w:r>
      <w:r>
        <w:rPr>
          <w:color w:val="01190F"/>
        </w:rPr>
        <w:t>Společnost</w:t>
      </w:r>
      <w:r>
        <w:t xml:space="preserve"> dříve v letošním roce přijala plán zabývající se právy akcionářů, aby odvrátila nebezpečí případných nechtěných zájemců o koupi </w:t>
      </w:r>
      <w:r>
        <w:rPr>
          <w:color w:val="01190F"/>
        </w:rPr>
        <w:t>podniku</w:t>
      </w:r>
      <w:r>
        <w:t xml:space="preserve">. </w:t>
      </w:r>
      <w:r>
        <w:rPr>
          <w:color w:val="000D2C"/>
        </w:rPr>
        <w:t>Mluvčí</w:t>
      </w:r>
      <w:r>
        <w:t xml:space="preserve"> dále uvedl, že tento plán je prvním svého druhu během dvou let snižování nákladů. </w:t>
      </w:r>
      <w:r>
        <w:rPr>
          <w:color w:val="000D2C"/>
        </w:rPr>
        <w:t xml:space="preserve">Podle mluvčího </w:t>
      </w:r>
      <w:r>
        <w:rPr>
          <w:color w:val="53495F"/>
        </w:rPr>
        <w:t>společnosti</w:t>
      </w:r>
      <w:r>
        <w:t xml:space="preserve"> bylo zrušeno asi 300 pracovních míst.</w:t>
      </w:r>
    </w:p>
    <w:p>
      <w:r>
        <w:rPr>
          <w:b/>
        </w:rPr>
        <w:t>Document number 184</w:t>
      </w:r>
    </w:p>
    <w:p>
      <w:r>
        <w:rPr>
          <w:b/>
        </w:rPr>
        <w:t>Document identifier: wsj0185-001</w:t>
      </w:r>
    </w:p>
    <w:p>
      <w:r>
        <w:rPr>
          <w:color w:val="310106"/>
        </w:rPr>
        <w:t>Společnost INTER-TEL Inc. (</w:t>
      </w:r>
      <w:r>
        <w:rPr>
          <w:color w:val="04640D"/>
        </w:rPr>
        <w:t>Chandler, Arizona</w:t>
      </w:r>
      <w:r>
        <w:t xml:space="preserve">) </w:t>
      </w:r>
      <w:r>
        <w:rPr>
          <w:color w:val="FEFB0A"/>
        </w:rPr>
        <w:t>Jerry Chapman, vrchní ředitel společnosti WayMar Associates</w:t>
      </w:r>
      <w:r>
        <w:t xml:space="preserve">, byl zvolen ředitelem </w:t>
      </w:r>
      <w:r>
        <w:rPr>
          <w:color w:val="FB5514"/>
        </w:rPr>
        <w:t>této telekomunikační a softwarové společnosti</w:t>
      </w:r>
      <w:r>
        <w:t>. Zvýšil počet členů správní rady na sedm.</w:t>
      </w:r>
    </w:p>
    <w:p>
      <w:r>
        <w:rPr>
          <w:b/>
        </w:rPr>
        <w:t>Document number 185</w:t>
      </w:r>
    </w:p>
    <w:p>
      <w:r>
        <w:rPr>
          <w:b/>
        </w:rPr>
        <w:t>Document identifier: wsj0186-001</w:t>
      </w:r>
    </w:p>
    <w:p>
      <w:r>
        <w:t>"</w:t>
      </w:r>
      <w:r>
        <w:rPr>
          <w:color w:val="310106"/>
        </w:rPr>
        <w:t xml:space="preserve">Feeding Freezy - Horliví hamouni" (nakl. Henry Holt, 326 stran, 19.95 USD), velice detailní popis </w:t>
      </w:r>
      <w:r>
        <w:rPr>
          <w:color w:val="04640D"/>
        </w:rPr>
        <w:t xml:space="preserve">skandálu </w:t>
      </w:r>
      <w:r>
        <w:rPr>
          <w:color w:val="FEFB0A"/>
        </w:rPr>
        <w:t>společnosti Wedtech</w:t>
      </w:r>
      <w:r>
        <w:t xml:space="preserve">, začíná ujišťujícím sdělením. Ihned v předmluvě nám </w:t>
      </w:r>
      <w:r>
        <w:rPr>
          <w:color w:val="FB5514"/>
        </w:rPr>
        <w:t xml:space="preserve">spoluautor </w:t>
      </w:r>
      <w:r>
        <w:rPr>
          <w:color w:val="E115C0"/>
        </w:rPr>
        <w:t>knihy</w:t>
      </w:r>
      <w:r>
        <w:rPr>
          <w:color w:val="FB5514"/>
        </w:rPr>
        <w:t xml:space="preserve"> William Sternberg</w:t>
      </w:r>
      <w:r>
        <w:t xml:space="preserve"> podává příklad </w:t>
      </w:r>
      <w:r>
        <w:rPr>
          <w:color w:val="FB5514"/>
        </w:rPr>
        <w:t>své</w:t>
      </w:r>
      <w:r>
        <w:t xml:space="preserve"> vlastní integrity. Oznamuje čtenáři, že když </w:t>
      </w:r>
      <w:r>
        <w:rPr>
          <w:color w:val="FB5514"/>
        </w:rPr>
        <w:t>mu</w:t>
      </w:r>
      <w:r>
        <w:t xml:space="preserve"> byl jedním z ředitelů </w:t>
      </w:r>
      <w:r>
        <w:rPr>
          <w:color w:val="00587F"/>
        </w:rPr>
        <w:t>společnosti Wedtech</w:t>
      </w:r>
      <w:r>
        <w:t xml:space="preserve"> nabídnut </w:t>
      </w:r>
      <w:r>
        <w:rPr>
          <w:color w:val="0BC582"/>
        </w:rPr>
        <w:t xml:space="preserve">bezplatný výlet z Bronxu, domova </w:t>
      </w:r>
      <w:r>
        <w:rPr>
          <w:color w:val="FEB8C8"/>
        </w:rPr>
        <w:t>společnosti Wedtech</w:t>
      </w:r>
      <w:r>
        <w:rPr>
          <w:color w:val="0BC582"/>
        </w:rPr>
        <w:t>, do Washingtonu D. C.</w:t>
      </w:r>
      <w:r>
        <w:t xml:space="preserve">, "maje na paměti přijímání čehokoliv hodnotného </w:t>
      </w:r>
      <w:r>
        <w:rPr>
          <w:color w:val="9E8317"/>
        </w:rPr>
        <w:t xml:space="preserve">od těch, </w:t>
      </w:r>
      <w:r>
        <w:rPr>
          <w:color w:val="01190F"/>
        </w:rPr>
        <w:t>o nichž</w:t>
      </w:r>
      <w:r>
        <w:rPr>
          <w:color w:val="9E8317"/>
        </w:rPr>
        <w:t xml:space="preserve"> jsem psal</w:t>
      </w:r>
      <w:r>
        <w:t xml:space="preserve">, odmítl jsem". Jakékoliv otázky ohledně toho, proč </w:t>
      </w:r>
      <w:r>
        <w:rPr>
          <w:color w:val="FB5514"/>
        </w:rPr>
        <w:t>autor</w:t>
      </w:r>
      <w:r>
        <w:t xml:space="preserve"> považuje takové žalující a hrdé ujištění za nutné, jsou zodpovězeny četbou </w:t>
      </w:r>
      <w:r>
        <w:rPr>
          <w:color w:val="310106"/>
        </w:rPr>
        <w:t>této knihy o lepkavých prstech a upocených podvodnících</w:t>
      </w:r>
      <w:r>
        <w:t xml:space="preserve">. Úplatek po úplatku nás </w:t>
      </w:r>
      <w:r>
        <w:rPr>
          <w:color w:val="847D81"/>
        </w:rPr>
        <w:t>W. Sternberg</w:t>
      </w:r>
      <w:r>
        <w:rPr>
          <w:color w:val="58018B"/>
        </w:rPr>
        <w:t xml:space="preserve"> a </w:t>
      </w:r>
      <w:r>
        <w:rPr>
          <w:color w:val="847D81"/>
        </w:rPr>
        <w:t>jeho</w:t>
      </w:r>
      <w:r>
        <w:rPr>
          <w:color w:val="58018B"/>
        </w:rPr>
        <w:t xml:space="preserve"> spoluautor Matthew C. Harrison jr</w:t>
      </w:r>
      <w:r>
        <w:t xml:space="preserve">. vedou </w:t>
      </w:r>
      <w:r>
        <w:rPr>
          <w:color w:val="B70639"/>
        </w:rPr>
        <w:t xml:space="preserve">po cestě, </w:t>
      </w:r>
      <w:r>
        <w:rPr>
          <w:color w:val="703B01"/>
        </w:rPr>
        <w:t>kterou</w:t>
      </w:r>
      <w:r>
        <w:rPr>
          <w:color w:val="B70639"/>
        </w:rPr>
        <w:t xml:space="preserve"> </w:t>
      </w:r>
      <w:r>
        <w:rPr>
          <w:color w:val="F7F1DF"/>
        </w:rPr>
        <w:t>společnost</w:t>
      </w:r>
      <w:r>
        <w:rPr>
          <w:color w:val="118B8A"/>
        </w:rPr>
        <w:t xml:space="preserve"> Wedtech</w:t>
      </w:r>
      <w:r>
        <w:rPr>
          <w:color w:val="B70639"/>
        </w:rPr>
        <w:t xml:space="preserve"> vyšlapala, </w:t>
      </w:r>
      <w:r>
        <w:rPr>
          <w:color w:val="4AFEFA"/>
        </w:rPr>
        <w:t xml:space="preserve">od </w:t>
      </w:r>
      <w:r>
        <w:rPr>
          <w:color w:val="FCB164"/>
        </w:rPr>
        <w:t>svého</w:t>
      </w:r>
      <w:r>
        <w:rPr>
          <w:color w:val="4AFEFA"/>
        </w:rPr>
        <w:t xml:space="preserve"> vzniku, </w:t>
      </w:r>
      <w:r>
        <w:rPr>
          <w:color w:val="796EE6"/>
        </w:rPr>
        <w:t>kdy</w:t>
      </w:r>
      <w:r>
        <w:rPr>
          <w:color w:val="4AFEFA"/>
        </w:rPr>
        <w:t xml:space="preserve"> byla malou výrobní společností</w:t>
      </w:r>
      <w:r>
        <w:rPr>
          <w:color w:val="B70639"/>
        </w:rPr>
        <w:t xml:space="preserve">, až do stadia </w:t>
      </w:r>
      <w:r>
        <w:rPr>
          <w:color w:val="000D2C"/>
        </w:rPr>
        <w:t xml:space="preserve">plnohodnotného armádního dodavatele, </w:t>
      </w:r>
      <w:r>
        <w:rPr>
          <w:color w:val="53495F"/>
        </w:rPr>
        <w:t>kterému</w:t>
      </w:r>
      <w:r>
        <w:rPr>
          <w:color w:val="000D2C"/>
        </w:rPr>
        <w:t xml:space="preserve"> byl svěřen úkol vyrobit životně důležité vybavení pro armádu a námořnictvo</w:t>
      </w:r>
      <w:r>
        <w:t xml:space="preserve">. </w:t>
      </w:r>
      <w:r>
        <w:rPr>
          <w:color w:val="310106"/>
        </w:rPr>
        <w:t>Kniha</w:t>
      </w:r>
      <w:r>
        <w:t xml:space="preserve"> se točí </w:t>
      </w:r>
      <w:r>
        <w:rPr>
          <w:color w:val="F95475"/>
        </w:rPr>
        <w:t>kolem</w:t>
      </w:r>
      <w:r>
        <w:rPr>
          <w:color w:val="61FC03"/>
        </w:rPr>
        <w:t xml:space="preserve"> Johna Mariotty, zakladatele </w:t>
      </w:r>
      <w:r>
        <w:rPr>
          <w:color w:val="5D9608"/>
        </w:rPr>
        <w:t>společnosti</w:t>
      </w:r>
      <w:r>
        <w:rPr>
          <w:color w:val="DE98FD"/>
        </w:rPr>
        <w:t xml:space="preserve">, a </w:t>
      </w:r>
      <w:r>
        <w:rPr>
          <w:color w:val="98A088"/>
        </w:rPr>
        <w:t xml:space="preserve">Freda Neubergera, </w:t>
      </w:r>
      <w:r>
        <w:rPr>
          <w:color w:val="4F584E"/>
        </w:rPr>
        <w:t>který</w:t>
      </w:r>
      <w:r>
        <w:rPr>
          <w:color w:val="98A088"/>
        </w:rPr>
        <w:t xml:space="preserve"> se stal </w:t>
      </w:r>
      <w:r>
        <w:rPr>
          <w:color w:val="248AD0"/>
        </w:rPr>
        <w:t>jeho</w:t>
      </w:r>
      <w:r>
        <w:rPr>
          <w:color w:val="98A088"/>
        </w:rPr>
        <w:t xml:space="preserve"> partnerem krátce po založení </w:t>
      </w:r>
      <w:r>
        <w:rPr>
          <w:color w:val="5C5300"/>
        </w:rPr>
        <w:t>společnosti</w:t>
      </w:r>
      <w:r>
        <w:t xml:space="preserve">. Ačkoliv byla </w:t>
      </w:r>
      <w:r>
        <w:rPr>
          <w:color w:val="00587F"/>
        </w:rPr>
        <w:t>společnost Wedtech</w:t>
      </w:r>
      <w:r>
        <w:t xml:space="preserve"> založena už v roce 1965, rozjela se </w:t>
      </w:r>
      <w:r>
        <w:rPr>
          <w:color w:val="9F6551"/>
        </w:rPr>
        <w:t xml:space="preserve">až v roce 1975, </w:t>
      </w:r>
      <w:r>
        <w:rPr>
          <w:color w:val="BCFEC6"/>
        </w:rPr>
        <w:t>kdy</w:t>
      </w:r>
      <w:r>
        <w:rPr>
          <w:color w:val="9F6551"/>
        </w:rPr>
        <w:t xml:space="preserve"> </w:t>
      </w:r>
      <w:r>
        <w:rPr>
          <w:color w:val="932C70"/>
        </w:rPr>
        <w:t>Neuberger</w:t>
      </w:r>
      <w:r>
        <w:rPr>
          <w:color w:val="9F6551"/>
        </w:rPr>
        <w:t xml:space="preserve"> objevil </w:t>
      </w:r>
      <w:r>
        <w:rPr>
          <w:color w:val="2B1B04"/>
        </w:rPr>
        <w:t xml:space="preserve">program </w:t>
      </w:r>
      <w:r>
        <w:rPr>
          <w:color w:val="B5AFC4"/>
        </w:rPr>
        <w:t xml:space="preserve">Sekce 8 (A) </w:t>
      </w:r>
      <w:r>
        <w:rPr>
          <w:color w:val="D4C67A"/>
        </w:rPr>
        <w:t>federální vlády</w:t>
      </w:r>
      <w:r>
        <w:rPr>
          <w:color w:val="2B1B04"/>
        </w:rPr>
        <w:t xml:space="preserve"> pro podniky vlastněné příslušníkem národnostní menšiny</w:t>
      </w:r>
      <w:r>
        <w:t xml:space="preserve">. Je </w:t>
      </w:r>
      <w:r>
        <w:rPr>
          <w:color w:val="AE7AA1"/>
        </w:rPr>
        <w:t>to</w:t>
      </w:r>
      <w:r>
        <w:t xml:space="preserve"> </w:t>
      </w:r>
      <w:r>
        <w:rPr>
          <w:color w:val="C2A393"/>
        </w:rPr>
        <w:t xml:space="preserve">výtvor tzv. Šlechetné společnosti z Johnsonovy éry, </w:t>
      </w:r>
      <w:r>
        <w:rPr>
          <w:color w:val="0232FD"/>
        </w:rPr>
        <w:t>který</w:t>
      </w:r>
      <w:r>
        <w:rPr>
          <w:color w:val="C2A393"/>
        </w:rPr>
        <w:t xml:space="preserve"> zmocňuje </w:t>
      </w:r>
      <w:r>
        <w:rPr>
          <w:color w:val="6A3A35"/>
        </w:rPr>
        <w:t>vládu</w:t>
      </w:r>
      <w:r>
        <w:rPr>
          <w:color w:val="C2A393"/>
        </w:rPr>
        <w:t>, aby</w:t>
      </w:r>
      <w:r>
        <w:t xml:space="preserve"> zadávala určité vládní zakázky bez výběrového řízení firmám ve vlastnictví menšin. </w:t>
      </w:r>
      <w:r>
        <w:rPr>
          <w:color w:val="BA6801"/>
        </w:rPr>
        <w:t>Neuberger</w:t>
      </w:r>
      <w:r>
        <w:t xml:space="preserve"> si uvědomil, že ačkoliv má </w:t>
      </w:r>
      <w:r>
        <w:rPr>
          <w:color w:val="168E5C"/>
        </w:rPr>
        <w:t>Mariotta</w:t>
      </w:r>
      <w:r>
        <w:t xml:space="preserve"> italské předky, mohl by být označen za příslušníka národnostní menšiny, protože se narodil na Portoriku. Takže </w:t>
      </w:r>
      <w:r>
        <w:rPr>
          <w:color w:val="DE98FD"/>
        </w:rPr>
        <w:t>oběma partnerům</w:t>
      </w:r>
      <w:r>
        <w:t xml:space="preserve"> stačilo jen zfalšovat skutečné vlastnictví </w:t>
      </w:r>
      <w:r>
        <w:rPr>
          <w:color w:val="00587F"/>
        </w:rPr>
        <w:t>společnosti</w:t>
      </w:r>
      <w:r>
        <w:t xml:space="preserve">. Místo 50/50 se, ovšem pouze na papíře, stala </w:t>
      </w:r>
      <w:r>
        <w:rPr>
          <w:color w:val="00587F"/>
        </w:rPr>
        <w:t>společnost</w:t>
      </w:r>
      <w:r>
        <w:t xml:space="preserve"> ze dvou třetin </w:t>
      </w:r>
      <w:r>
        <w:rPr>
          <w:color w:val="16C0D0"/>
        </w:rPr>
        <w:t xml:space="preserve">vlastnictvím </w:t>
      </w:r>
      <w:r>
        <w:rPr>
          <w:color w:val="C62100"/>
        </w:rPr>
        <w:t>Mariotty</w:t>
      </w:r>
      <w:r>
        <w:t xml:space="preserve"> a z jedné třetiny </w:t>
      </w:r>
      <w:r>
        <w:rPr>
          <w:color w:val="BA6801"/>
        </w:rPr>
        <w:t>Neubergera</w:t>
      </w:r>
      <w:r>
        <w:t xml:space="preserve">, a už byli zařazeni do programu a mohli začít závodit. Kromě toho, že byla </w:t>
      </w:r>
      <w:r>
        <w:rPr>
          <w:color w:val="00587F"/>
        </w:rPr>
        <w:t>společnost Wedtech</w:t>
      </w:r>
      <w:r>
        <w:t xml:space="preserve"> "společností vlastněnou </w:t>
      </w:r>
      <w:r>
        <w:rPr>
          <w:color w:val="168E5C"/>
        </w:rPr>
        <w:t>příslušníkem národnostní menšiny</w:t>
      </w:r>
      <w:r>
        <w:t xml:space="preserve">", měla sídlo </w:t>
      </w:r>
      <w:r>
        <w:rPr>
          <w:color w:val="014347"/>
        </w:rPr>
        <w:t xml:space="preserve">v Jižním Bronxu, churavé čtvrti, </w:t>
      </w:r>
      <w:r>
        <w:rPr>
          <w:color w:val="233809"/>
        </w:rPr>
        <w:t>kterou</w:t>
      </w:r>
      <w:r>
        <w:rPr>
          <w:color w:val="014347"/>
        </w:rPr>
        <w:t xml:space="preserve"> proslavil </w:t>
      </w:r>
      <w:r>
        <w:rPr>
          <w:color w:val="42083B"/>
        </w:rPr>
        <w:t>Jimmy Carter</w:t>
      </w:r>
      <w:r>
        <w:rPr>
          <w:color w:val="014347"/>
        </w:rPr>
        <w:t xml:space="preserve"> v roce 1976 ve </w:t>
      </w:r>
      <w:r>
        <w:rPr>
          <w:color w:val="42083B"/>
        </w:rPr>
        <w:t>své</w:t>
      </w:r>
      <w:r>
        <w:rPr>
          <w:color w:val="014347"/>
        </w:rPr>
        <w:t xml:space="preserve"> prezidentské kampani</w:t>
      </w:r>
      <w:r>
        <w:t xml:space="preserve">. </w:t>
      </w:r>
      <w:r>
        <w:rPr>
          <w:color w:val="00587F"/>
        </w:rPr>
        <w:t>Společnost</w:t>
      </w:r>
      <w:r>
        <w:t xml:space="preserve"> se přímo připojila k rétorice Carterovy kampaně o opětovném vybudování </w:t>
      </w:r>
      <w:r>
        <w:rPr>
          <w:color w:val="014347"/>
        </w:rPr>
        <w:t>Jižního Bronxu</w:t>
      </w:r>
      <w:r>
        <w:t xml:space="preserve"> a pokračovala ve využívání úhlu pohledu "menšina - Jižní Bronx" </w:t>
      </w:r>
      <w:r>
        <w:rPr>
          <w:color w:val="82785D"/>
        </w:rPr>
        <w:t>i za Reagana</w:t>
      </w:r>
      <w:r>
        <w:t xml:space="preserve"> v 80. letech. Počínaje </w:t>
      </w:r>
      <w:r>
        <w:rPr>
          <w:color w:val="023087"/>
        </w:rPr>
        <w:t>kongresmanem Mariem Biaggim (nyní ve výkonu trestu</w:t>
      </w:r>
      <w:r>
        <w:t xml:space="preserve">) nastoupila </w:t>
      </w:r>
      <w:r>
        <w:rPr>
          <w:color w:val="00587F"/>
        </w:rPr>
        <w:t>společnost</w:t>
      </w:r>
      <w:r>
        <w:t xml:space="preserve"> dráhu uplácení </w:t>
      </w:r>
      <w:r>
        <w:rPr>
          <w:color w:val="B7DAD2"/>
        </w:rPr>
        <w:t>federálních, státních i místních veřejných činitelů</w:t>
      </w:r>
      <w:r>
        <w:t xml:space="preserve"> a </w:t>
      </w:r>
      <w:r>
        <w:rPr>
          <w:color w:val="B7DAD2"/>
        </w:rPr>
        <w:t>jim</w:t>
      </w:r>
      <w:r>
        <w:t xml:space="preserve"> blízkých osob, včetně E. Roberta Wallacha, blízkého přítele a poradce bývalého ministra spravedlnosti Eda Meeseho. </w:t>
      </w:r>
      <w:r>
        <w:rPr>
          <w:color w:val="00587F"/>
        </w:rPr>
        <w:t>Společnost Wedtech</w:t>
      </w:r>
      <w:r>
        <w:t xml:space="preserve"> nepoužívala jen staromódní úplatky. Hojně využívala moderní techniky obchodování s vlivem a zajišťovala </w:t>
      </w:r>
      <w:r>
        <w:rPr>
          <w:color w:val="00587F"/>
        </w:rPr>
        <w:t>si</w:t>
      </w:r>
      <w:r>
        <w:t xml:space="preserve"> služby politicky napojených "seriózních" advokátních kanceláří, investičních bankéřů a politických poradců, včetně </w:t>
      </w:r>
      <w:r>
        <w:rPr>
          <w:color w:val="82785D"/>
        </w:rPr>
        <w:t>Reaganova</w:t>
      </w:r>
      <w:r>
        <w:t xml:space="preserve"> důvěrníka Lyna Nofzingera. Když bylo třeba, vyhledala a získala </w:t>
      </w:r>
      <w:r>
        <w:rPr>
          <w:color w:val="196956"/>
        </w:rPr>
        <w:t>podporu organizovaného zločinu</w:t>
      </w:r>
      <w:r>
        <w:t xml:space="preserve">. Někdy se podplacení stávali partnery </w:t>
      </w:r>
      <w:r>
        <w:rPr>
          <w:color w:val="00587F"/>
        </w:rPr>
        <w:t>ve společnosti</w:t>
      </w:r>
      <w:r>
        <w:t xml:space="preserve">. Vedoucí pracovníci </w:t>
      </w:r>
      <w:r>
        <w:rPr>
          <w:color w:val="00587F"/>
        </w:rPr>
        <w:t>společnosti Wedtech</w:t>
      </w:r>
      <w:r>
        <w:t xml:space="preserve"> využívali systému odměn. Když jste byli při korupční machinaci obzvlášť nápomocní, nedostali jste jen peníze v igelitce, ale i vlastní jmění </w:t>
      </w:r>
      <w:r>
        <w:rPr>
          <w:color w:val="00587F"/>
        </w:rPr>
        <w:t>společnosti</w:t>
      </w:r>
      <w:r>
        <w:t xml:space="preserve">. </w:t>
      </w:r>
      <w:r>
        <w:rPr>
          <w:color w:val="8C41BB"/>
        </w:rPr>
        <w:t>Když jste nebyli úspěšnými darebáky, ocitli jste se venku na mrazu</w:t>
      </w:r>
      <w:r>
        <w:t xml:space="preserve"> - </w:t>
      </w:r>
      <w:r>
        <w:rPr>
          <w:color w:val="8C41BB"/>
        </w:rPr>
        <w:t>což</w:t>
      </w:r>
      <w:r>
        <w:t xml:space="preserve"> byl </w:t>
      </w:r>
      <w:r>
        <w:rPr>
          <w:color w:val="ECEDFE"/>
        </w:rPr>
        <w:t xml:space="preserve">osud, </w:t>
      </w:r>
      <w:r>
        <w:rPr>
          <w:color w:val="2B2D32"/>
        </w:rPr>
        <w:t>který</w:t>
      </w:r>
      <w:r>
        <w:rPr>
          <w:color w:val="ECEDFE"/>
        </w:rPr>
        <w:t xml:space="preserve"> nakonec potkal </w:t>
      </w:r>
      <w:r>
        <w:rPr>
          <w:color w:val="94C661"/>
        </w:rPr>
        <w:t xml:space="preserve">i Mariottu, napůl negramotného "zástupce menšiny" </w:t>
      </w:r>
      <w:r>
        <w:rPr>
          <w:color w:val="F8907D"/>
        </w:rPr>
        <w:t>ve společnosti</w:t>
      </w:r>
      <w:r>
        <w:t xml:space="preserve">. I přes senzační povahu všech odhalení a lehký, snadno čitelný bulvární styl psaní však </w:t>
      </w:r>
      <w:r>
        <w:rPr>
          <w:color w:val="310106"/>
        </w:rPr>
        <w:t>knize "Horliví hamouni</w:t>
      </w:r>
      <w:r>
        <w:t xml:space="preserve">" často chybí nádech úchvatného čtiva. Žádný z podvodů není příliš geniální: </w:t>
      </w:r>
      <w:r>
        <w:rPr>
          <w:color w:val="895E6B"/>
        </w:rPr>
        <w:t>auditoři</w:t>
      </w:r>
      <w:r>
        <w:t xml:space="preserve"> objevili darebáctví hned při prvním dnu kontroly. </w:t>
      </w:r>
      <w:r>
        <w:rPr>
          <w:color w:val="788E95"/>
        </w:rPr>
        <w:t xml:space="preserve">Podvodníci </w:t>
      </w:r>
      <w:r>
        <w:rPr>
          <w:color w:val="FB6AB8"/>
        </w:rPr>
        <w:t>ze společnosti Wedtech</w:t>
      </w:r>
      <w:r>
        <w:t xml:space="preserve"> </w:t>
      </w:r>
      <w:r>
        <w:rPr>
          <w:color w:val="895E6B"/>
        </w:rPr>
        <w:t>je</w:t>
      </w:r>
      <w:r>
        <w:t xml:space="preserve"> prostě podplatili, aby mlčeli. </w:t>
      </w:r>
      <w:r>
        <w:rPr>
          <w:color w:val="788E95"/>
        </w:rPr>
        <w:t>Samotní podvodníci</w:t>
      </w:r>
      <w:r>
        <w:t xml:space="preserve"> představovali běžné odrůdy </w:t>
      </w:r>
      <w:r>
        <w:rPr>
          <w:color w:val="576094"/>
        </w:rPr>
        <w:t xml:space="preserve">nuzných existencí, okázalých konzumentů, </w:t>
      </w:r>
      <w:r>
        <w:rPr>
          <w:color w:val="DB1474"/>
        </w:rPr>
        <w:t>kteří</w:t>
      </w:r>
      <w:r>
        <w:rPr>
          <w:color w:val="576094"/>
        </w:rPr>
        <w:t xml:space="preserve"> chtěli vlastnit velké domy, mercedesy, krásné ženy a drahé oblečení</w:t>
      </w:r>
      <w:r>
        <w:t xml:space="preserve">. V celém </w:t>
      </w:r>
      <w:r>
        <w:rPr>
          <w:color w:val="788E95"/>
        </w:rPr>
        <w:t>jejich</w:t>
      </w:r>
      <w:r>
        <w:t xml:space="preserve"> houfu není </w:t>
      </w:r>
      <w:r>
        <w:rPr>
          <w:color w:val="8489AE"/>
        </w:rPr>
        <w:t xml:space="preserve">nikdo, </w:t>
      </w:r>
      <w:r>
        <w:rPr>
          <w:color w:val="860E04"/>
        </w:rPr>
        <w:t>kdo</w:t>
      </w:r>
      <w:r>
        <w:rPr>
          <w:color w:val="8489AE"/>
        </w:rPr>
        <w:t xml:space="preserve"> by bojoval s dobrem a zlem, </w:t>
      </w:r>
      <w:r>
        <w:rPr>
          <w:color w:val="860E04"/>
        </w:rPr>
        <w:t>kdo</w:t>
      </w:r>
      <w:r>
        <w:rPr>
          <w:color w:val="8489AE"/>
        </w:rPr>
        <w:t xml:space="preserve"> by byl obzvlášť inteligentní nebo dokonce dočasně šílený</w:t>
      </w:r>
      <w:r>
        <w:t xml:space="preserve">. Jedinou alespoň trochu zajímavou postavou je </w:t>
      </w:r>
      <w:r>
        <w:rPr>
          <w:color w:val="FBC206"/>
        </w:rPr>
        <w:t xml:space="preserve">Irving Louis Lobsenz, dětský lékař, </w:t>
      </w:r>
      <w:r>
        <w:rPr>
          <w:color w:val="6EAB9B"/>
        </w:rPr>
        <w:t>který</w:t>
      </w:r>
      <w:r>
        <w:rPr>
          <w:color w:val="FBC206"/>
        </w:rPr>
        <w:t xml:space="preserve"> </w:t>
      </w:r>
      <w:r>
        <w:rPr>
          <w:color w:val="6EAB9B"/>
        </w:rPr>
        <w:t>si</w:t>
      </w:r>
      <w:r>
        <w:rPr>
          <w:color w:val="FBC206"/>
        </w:rPr>
        <w:t xml:space="preserve"> změnil jméno na Rusty Kent London, stal se velkým hazardním hráčem a napsal knihu o hře jednadvacet</w:t>
      </w:r>
      <w:r>
        <w:t xml:space="preserve">. Vstupuje </w:t>
      </w:r>
      <w:r>
        <w:rPr>
          <w:color w:val="F2CDFE"/>
        </w:rPr>
        <w:t>do příběhu</w:t>
      </w:r>
      <w:r>
        <w:t xml:space="preserve"> až ke konci, právě včas na to, aby </w:t>
      </w:r>
      <w:r>
        <w:rPr>
          <w:color w:val="FBC206"/>
        </w:rPr>
        <w:t>se</w:t>
      </w:r>
      <w:r>
        <w:t xml:space="preserve"> nechal uvěznit. </w:t>
      </w:r>
      <w:r>
        <w:rPr>
          <w:color w:val="645341"/>
        </w:rPr>
        <w:t xml:space="preserve">Autoři </w:t>
      </w:r>
      <w:r>
        <w:rPr>
          <w:color w:val="760035"/>
        </w:rPr>
        <w:t>knihy</w:t>
      </w:r>
      <w:r>
        <w:rPr>
          <w:color w:val="645341"/>
        </w:rPr>
        <w:t xml:space="preserve">, </w:t>
      </w:r>
      <w:r>
        <w:rPr>
          <w:color w:val="647A41"/>
        </w:rPr>
        <w:t>kteří</w:t>
      </w:r>
      <w:r>
        <w:rPr>
          <w:color w:val="645341"/>
        </w:rPr>
        <w:t xml:space="preserve"> jsou ponořeni do rozdávání pamlsků z "Horlivých hamounů</w:t>
      </w:r>
      <w:r>
        <w:t xml:space="preserve">", přecházejí </w:t>
      </w:r>
      <w:r>
        <w:rPr>
          <w:color w:val="496E76"/>
        </w:rPr>
        <w:t xml:space="preserve">hlavní příčiny </w:t>
      </w:r>
      <w:r>
        <w:rPr>
          <w:color w:val="E3F894"/>
        </w:rPr>
        <w:t xml:space="preserve">kauzy </w:t>
      </w:r>
      <w:r>
        <w:rPr>
          <w:color w:val="F9D7CD"/>
        </w:rPr>
        <w:t>společnosti Wedtech</w:t>
      </w:r>
      <w:r>
        <w:rPr>
          <w:color w:val="496E76"/>
        </w:rPr>
        <w:t xml:space="preserve">, jmenovitě Sekci 8 (A) federálního programu, pod </w:t>
      </w:r>
      <w:r>
        <w:rPr>
          <w:color w:val="876128"/>
        </w:rPr>
        <w:t>jejímž</w:t>
      </w:r>
      <w:r>
        <w:rPr>
          <w:color w:val="496E76"/>
        </w:rPr>
        <w:t xml:space="preserve"> patronátem se </w:t>
      </w:r>
      <w:r>
        <w:rPr>
          <w:color w:val="E3F894"/>
        </w:rPr>
        <w:t>skandál</w:t>
      </w:r>
      <w:r>
        <w:rPr>
          <w:color w:val="496E76"/>
        </w:rPr>
        <w:t xml:space="preserve"> odehrával</w:t>
      </w:r>
      <w:r>
        <w:t xml:space="preserve">. Dojdou alespoň k tomu, že konstatují, že by soudy měly ukončit "programy rigidní afirmativní akce". </w:t>
      </w:r>
      <w:r>
        <w:rPr>
          <w:color w:val="A1A711"/>
        </w:rPr>
        <w:t xml:space="preserve">Programy typu </w:t>
      </w:r>
      <w:r>
        <w:rPr>
          <w:color w:val="01FB92"/>
        </w:rPr>
        <w:t>Sekce 8 (A</w:t>
      </w:r>
      <w:r>
        <w:t xml:space="preserve">) vypadají trochu tak, jako když pohodíte </w:t>
      </w:r>
      <w:r>
        <w:rPr>
          <w:color w:val="FD0F31"/>
        </w:rPr>
        <w:t>zlaťáky</w:t>
      </w:r>
      <w:r>
        <w:t xml:space="preserve"> na ulici a pak jste překvapeni, když </w:t>
      </w:r>
      <w:r>
        <w:rPr>
          <w:color w:val="BE8485"/>
        </w:rPr>
        <w:t>si</w:t>
      </w:r>
      <w:r>
        <w:t xml:space="preserve"> </w:t>
      </w:r>
      <w:r>
        <w:rPr>
          <w:color w:val="FD0F31"/>
        </w:rPr>
        <w:t>je</w:t>
      </w:r>
      <w:r>
        <w:t xml:space="preserve"> </w:t>
      </w:r>
      <w:r>
        <w:rPr>
          <w:color w:val="BE8485"/>
        </w:rPr>
        <w:t>zloději</w:t>
      </w:r>
      <w:r>
        <w:t xml:space="preserve"> přijdou sebrat. </w:t>
      </w:r>
      <w:r>
        <w:rPr>
          <w:color w:val="C660FB"/>
        </w:rPr>
        <w:t>Četné další skandály</w:t>
      </w:r>
      <w:r>
        <w:t xml:space="preserve">, mimo jiné ty z Ministerstva pro bytovou výstavbu a rozvoj měst, vykazují </w:t>
      </w:r>
      <w:r>
        <w:rPr>
          <w:color w:val="120104"/>
        </w:rPr>
        <w:t>společné rysy</w:t>
      </w:r>
      <w:r>
        <w:t xml:space="preserve"> </w:t>
      </w:r>
      <w:r>
        <w:rPr>
          <w:color w:val="F2CDFE"/>
        </w:rPr>
        <w:t xml:space="preserve">s kauzou </w:t>
      </w:r>
      <w:r>
        <w:rPr>
          <w:color w:val="D48958"/>
        </w:rPr>
        <w:t>společnosti Wedtech</w:t>
      </w:r>
      <w:r>
        <w:t xml:space="preserve">. Probíhají </w:t>
      </w:r>
      <w:r>
        <w:rPr>
          <w:color w:val="05AEE8"/>
        </w:rPr>
        <w:t xml:space="preserve">v rámci vládních programů, </w:t>
      </w:r>
      <w:r>
        <w:rPr>
          <w:color w:val="C3C1BE"/>
        </w:rPr>
        <w:t>které</w:t>
      </w:r>
      <w:r>
        <w:rPr>
          <w:color w:val="05AEE8"/>
        </w:rPr>
        <w:t xml:space="preserve"> se zdají být pro korupci jako vystřižené</w:t>
      </w:r>
      <w:r>
        <w:t>. Proč nejsou programy, jako je tento, zrušeny? "</w:t>
      </w:r>
      <w:r>
        <w:rPr>
          <w:color w:val="310106"/>
        </w:rPr>
        <w:t>Horliví hamouni</w:t>
      </w:r>
      <w:r>
        <w:t xml:space="preserve">" poskytují trochu nápovědy. Na všech úrovních </w:t>
      </w:r>
      <w:r>
        <w:rPr>
          <w:color w:val="9F98F8"/>
        </w:rPr>
        <w:t>vlády</w:t>
      </w:r>
      <w:r>
        <w:t xml:space="preserve"> v USA se pohybují skupiny </w:t>
      </w:r>
      <w:r>
        <w:rPr>
          <w:color w:val="1167D9"/>
        </w:rPr>
        <w:t xml:space="preserve">lidí, </w:t>
      </w:r>
      <w:r>
        <w:rPr>
          <w:color w:val="D19012"/>
        </w:rPr>
        <w:t>kteří</w:t>
      </w:r>
      <w:r>
        <w:rPr>
          <w:color w:val="1167D9"/>
        </w:rPr>
        <w:t xml:space="preserve"> se dají nejlépe popsat jako příslušníci komerčních skupin politických zasvěcenců</w:t>
      </w:r>
      <w:r>
        <w:t xml:space="preserve">. Vědí, že kdykoliv </w:t>
      </w:r>
      <w:r>
        <w:rPr>
          <w:color w:val="9F98F8"/>
        </w:rPr>
        <w:t>vláda</w:t>
      </w:r>
      <w:r>
        <w:t xml:space="preserve"> přerozděluje bohatství, reguluje obchod nebo udržuje rozsáhlý obranný systém, dají se na ovlivňování, zprostředkovávání či prodeji </w:t>
      </w:r>
      <w:r>
        <w:rPr>
          <w:color w:val="B7D802"/>
        </w:rPr>
        <w:t>vládních postupů a rozhodnutí</w:t>
      </w:r>
      <w:r>
        <w:t xml:space="preserve"> vydělat velké peníze. Jsou </w:t>
      </w:r>
      <w:r>
        <w:rPr>
          <w:color w:val="826392"/>
        </w:rPr>
        <w:t>naší</w:t>
      </w:r>
      <w:r>
        <w:t xml:space="preserve"> verzí tzv. nomenklatury východního bloku a nemají vůbec žádný zájem o jakékoli změny. </w:t>
      </w:r>
      <w:r>
        <w:rPr>
          <w:color w:val="5E7A6A"/>
        </w:rPr>
        <w:t>Kolik vládních programů a politik existuje kvůli plnění kapes politických zasvěcenců</w:t>
      </w:r>
      <w:r>
        <w:t xml:space="preserve">? </w:t>
      </w:r>
      <w:r>
        <w:rPr>
          <w:color w:val="5E7A6A"/>
        </w:rPr>
        <w:t>To</w:t>
      </w:r>
      <w:r>
        <w:t xml:space="preserve"> je </w:t>
      </w:r>
      <w:r>
        <w:rPr>
          <w:color w:val="B29869"/>
        </w:rPr>
        <w:t xml:space="preserve">skutečný problém, </w:t>
      </w:r>
      <w:r>
        <w:rPr>
          <w:color w:val="1D0051"/>
        </w:rPr>
        <w:t>který</w:t>
      </w:r>
      <w:r>
        <w:rPr>
          <w:color w:val="B29869"/>
        </w:rPr>
        <w:t xml:space="preserve"> skandál </w:t>
      </w:r>
      <w:r>
        <w:rPr>
          <w:color w:val="8BE7FC"/>
        </w:rPr>
        <w:t>kolem společnosti Wedtech</w:t>
      </w:r>
      <w:r>
        <w:rPr>
          <w:color w:val="B29869"/>
        </w:rPr>
        <w:t xml:space="preserve"> nadnesl</w:t>
      </w:r>
      <w:r>
        <w:t>. Pan Stern byl předsedou a generálním ředitelem společnosti New York State Urban Development Corp. v letech 1983-85.</w:t>
      </w:r>
    </w:p>
    <w:p>
      <w:r>
        <w:rPr>
          <w:b/>
        </w:rPr>
        <w:t>Document number 186</w:t>
      </w:r>
    </w:p>
    <w:p>
      <w:r>
        <w:rPr>
          <w:b/>
        </w:rPr>
        <w:t>Document identifier: wsj0187-001</w:t>
      </w:r>
    </w:p>
    <w:p>
      <w:r>
        <w:rPr>
          <w:color w:val="310106"/>
        </w:rPr>
        <w:t>Finský parlament</w:t>
      </w:r>
      <w:r>
        <w:rPr>
          <w:color w:val="04640D"/>
        </w:rPr>
        <w:t xml:space="preserve"> a hlavní věřitelé </w:t>
      </w:r>
      <w:r>
        <w:rPr>
          <w:color w:val="FEFB0A"/>
        </w:rPr>
        <w:t>zkrachovalé loděnice Waertsilae Marine Industries Oy</w:t>
      </w:r>
      <w:r>
        <w:t xml:space="preserve"> se v zásadě dohodli </w:t>
      </w:r>
      <w:r>
        <w:rPr>
          <w:color w:val="FB5514"/>
        </w:rPr>
        <w:t xml:space="preserve">na vytvoření </w:t>
      </w:r>
      <w:r>
        <w:rPr>
          <w:color w:val="E115C0"/>
        </w:rPr>
        <w:t>nové společnosti</w:t>
      </w:r>
      <w:r>
        <w:rPr>
          <w:color w:val="FB5514"/>
        </w:rPr>
        <w:t xml:space="preserve"> za účelem splnění nevyřízených objednávek na 15 lodí</w:t>
      </w:r>
      <w:r>
        <w:t xml:space="preserve">. </w:t>
      </w:r>
      <w:r>
        <w:rPr>
          <w:color w:val="04640D"/>
        </w:rPr>
        <w:t>Účastníci jednání</w:t>
      </w:r>
      <w:r>
        <w:t xml:space="preserve"> oznámili, že </w:t>
      </w:r>
      <w:r>
        <w:rPr>
          <w:color w:val="00587F"/>
        </w:rPr>
        <w:t>nová společnost</w:t>
      </w:r>
      <w:r>
        <w:t xml:space="preserve"> se pokusí o omezení ztrát </w:t>
      </w:r>
      <w:r>
        <w:rPr>
          <w:color w:val="0BC582"/>
        </w:rPr>
        <w:t>loděnice</w:t>
      </w:r>
      <w:r>
        <w:t xml:space="preserve">. "Situace je taková, že </w:t>
      </w:r>
      <w:r>
        <w:rPr>
          <w:color w:val="FEB8C8"/>
        </w:rPr>
        <w:t>soud zabývající se bankrotem</w:t>
      </w:r>
      <w:r>
        <w:t xml:space="preserve"> se přestane věnovat kauze loďařského průmyslu." Christian Andersson, výkonný viceprezident </w:t>
      </w:r>
      <w:r>
        <w:rPr>
          <w:color w:val="9E8317"/>
        </w:rPr>
        <w:t xml:space="preserve">společnosti Oy Waertsilae, někdejšího partnera </w:t>
      </w:r>
      <w:r>
        <w:rPr>
          <w:color w:val="01190F"/>
        </w:rPr>
        <w:t>společnosti Waertsilae Marine</w:t>
      </w:r>
      <w:r>
        <w:t xml:space="preserve"> řekl ,že všechno bude převzato </w:t>
      </w:r>
      <w:r>
        <w:rPr>
          <w:color w:val="00587F"/>
        </w:rPr>
        <w:t>novou společností</w:t>
      </w:r>
      <w:r>
        <w:t xml:space="preserve">. Jakmile bude vlastnictví </w:t>
      </w:r>
      <w:r>
        <w:rPr>
          <w:color w:val="00587F"/>
        </w:rPr>
        <w:t>nové společnosti</w:t>
      </w:r>
      <w:r>
        <w:t xml:space="preserve"> dokončeno, začne </w:t>
      </w:r>
      <w:r>
        <w:rPr>
          <w:color w:val="00587F"/>
        </w:rPr>
        <w:t>společnost</w:t>
      </w:r>
      <w:r>
        <w:t xml:space="preserve"> jednat se státem ustanovenými překupníky o koupi nebo pronájmu zařízení </w:t>
      </w:r>
      <w:r>
        <w:rPr>
          <w:color w:val="0BC582"/>
        </w:rPr>
        <w:t>loděnice Waertsilae Marine</w:t>
      </w:r>
      <w:r>
        <w:t xml:space="preserve">. </w:t>
      </w:r>
      <w:r>
        <w:rPr>
          <w:color w:val="847D81"/>
        </w:rPr>
        <w:t>Vládní činitelé</w:t>
      </w:r>
      <w:r>
        <w:t xml:space="preserve"> oznámili, že </w:t>
      </w:r>
      <w:r>
        <w:rPr>
          <w:color w:val="58018B"/>
        </w:rPr>
        <w:t>subdodavatelům</w:t>
      </w:r>
      <w:r>
        <w:t xml:space="preserve"> bude nabídnuto vyrovnání a </w:t>
      </w:r>
      <w:r>
        <w:rPr>
          <w:color w:val="B70639"/>
        </w:rPr>
        <w:t xml:space="preserve">od pohotového přechodu na nové vedení </w:t>
      </w:r>
      <w:r>
        <w:rPr>
          <w:color w:val="703B01"/>
        </w:rPr>
        <w:t>podniku</w:t>
      </w:r>
      <w:r>
        <w:t xml:space="preserve"> se očekává předejetí hromadnému odchodu kvalifikovaných dělníků ze dvou loděnic </w:t>
      </w:r>
      <w:r>
        <w:rPr>
          <w:color w:val="0BC582"/>
        </w:rPr>
        <w:t>společnosti Waertsilae Marine</w:t>
      </w:r>
      <w:r>
        <w:t xml:space="preserve">. Podle včera podepsané smlouvy se hlavními podílníky </w:t>
      </w:r>
      <w:r>
        <w:rPr>
          <w:color w:val="00587F"/>
        </w:rPr>
        <w:t>nové společnosti</w:t>
      </w:r>
      <w:r>
        <w:t xml:space="preserve"> stane </w:t>
      </w:r>
      <w:r>
        <w:rPr>
          <w:color w:val="F7F1DF"/>
        </w:rPr>
        <w:t>parlament</w:t>
      </w:r>
      <w:r>
        <w:rPr>
          <w:color w:val="118B8A"/>
        </w:rPr>
        <w:t xml:space="preserve"> a finská Union Bank</w:t>
      </w:r>
      <w:r>
        <w:t xml:space="preserve">, přičemž </w:t>
      </w:r>
      <w:r>
        <w:rPr>
          <w:color w:val="118B8A"/>
        </w:rPr>
        <w:t xml:space="preserve">každý </w:t>
      </w:r>
      <w:r>
        <w:rPr>
          <w:color w:val="4AFEFA"/>
        </w:rPr>
        <w:t>z nich</w:t>
      </w:r>
      <w:r>
        <w:t xml:space="preserve"> vloží </w:t>
      </w:r>
      <w:r>
        <w:rPr>
          <w:color w:val="00587F"/>
        </w:rPr>
        <w:t>do společnosti</w:t>
      </w:r>
      <w:r>
        <w:t xml:space="preserve"> 100 milionu finských marek (23.5 milionu dolarů). </w:t>
      </w:r>
      <w:r>
        <w:rPr>
          <w:color w:val="9E8317"/>
        </w:rPr>
        <w:t>Společnost Oy Waetsilae</w:t>
      </w:r>
      <w:r>
        <w:t xml:space="preserve"> má přispět 200 miliony marek a mít minoritní podíl </w:t>
      </w:r>
      <w:r>
        <w:rPr>
          <w:color w:val="00587F"/>
        </w:rPr>
        <w:t>ve společnosti</w:t>
      </w:r>
      <w:r>
        <w:t xml:space="preserve">. </w:t>
      </w:r>
      <w:r>
        <w:rPr>
          <w:color w:val="847D81"/>
        </w:rPr>
        <w:t>Vládní představitelé</w:t>
      </w:r>
      <w:r>
        <w:t xml:space="preserve"> uvedli, že se očekává, že zákazníci vlastnící smlouvy </w:t>
      </w:r>
      <w:r>
        <w:rPr>
          <w:color w:val="0BC582"/>
        </w:rPr>
        <w:t>na společností Waertsilae Marine</w:t>
      </w:r>
      <w:r>
        <w:t xml:space="preserve"> nedodané lodě dají většinu zbývajících ze 170 milionů finských marek v akciovém kapitálu. Největším věřitelem </w:t>
      </w:r>
      <w:r>
        <w:rPr>
          <w:color w:val="0BC582"/>
        </w:rPr>
        <w:t>společnosti Waertsilae Marine</w:t>
      </w:r>
      <w:r>
        <w:t xml:space="preserve"> je </w:t>
      </w:r>
      <w:r>
        <w:rPr>
          <w:color w:val="FCB164"/>
        </w:rPr>
        <w:t>společnost Carnival Cruise Lines Inc. Se sídlem v Miami</w:t>
      </w:r>
      <w:r>
        <w:t xml:space="preserve">. </w:t>
      </w:r>
      <w:r>
        <w:rPr>
          <w:color w:val="FCB164"/>
        </w:rPr>
        <w:t xml:space="preserve">Společnost Carnival, </w:t>
      </w:r>
      <w:r>
        <w:rPr>
          <w:color w:val="796EE6"/>
        </w:rPr>
        <w:t>která</w:t>
      </w:r>
      <w:r>
        <w:rPr>
          <w:color w:val="FCB164"/>
        </w:rPr>
        <w:t xml:space="preserve"> má </w:t>
      </w:r>
      <w:r>
        <w:rPr>
          <w:color w:val="000D2C"/>
        </w:rPr>
        <w:t>od společnosti Waertsilae Marine</w:t>
      </w:r>
      <w:r>
        <w:rPr>
          <w:color w:val="FCB164"/>
        </w:rPr>
        <w:t xml:space="preserve"> objednané 3 lodě</w:t>
      </w:r>
      <w:r>
        <w:t xml:space="preserve">, předložila požadavky na náhradu </w:t>
      </w:r>
      <w:r>
        <w:rPr>
          <w:color w:val="53495F"/>
        </w:rPr>
        <w:t xml:space="preserve">škody ve výši 1.5 miliardy dolarů, </w:t>
      </w:r>
      <w:r>
        <w:rPr>
          <w:color w:val="F95475"/>
        </w:rPr>
        <w:t>která</w:t>
      </w:r>
      <w:r>
        <w:rPr>
          <w:color w:val="53495F"/>
        </w:rPr>
        <w:t xml:space="preserve"> </w:t>
      </w:r>
      <w:r>
        <w:rPr>
          <w:color w:val="61FC03"/>
        </w:rPr>
        <w:t>jí</w:t>
      </w:r>
      <w:r>
        <w:rPr>
          <w:color w:val="53495F"/>
        </w:rPr>
        <w:t xml:space="preserve"> byla tento týden způsobena </w:t>
      </w:r>
      <w:r>
        <w:rPr>
          <w:color w:val="5D9608"/>
        </w:rPr>
        <w:t>při konkurzním řízení</w:t>
      </w:r>
      <w:r>
        <w:t xml:space="preserve">. </w:t>
      </w:r>
      <w:r>
        <w:rPr>
          <w:color w:val="DE98FD"/>
        </w:rPr>
        <w:t xml:space="preserve">Konkursové řízení </w:t>
      </w:r>
      <w:r>
        <w:rPr>
          <w:color w:val="98A088"/>
        </w:rPr>
        <w:t>společnosti Waertsilae Marine</w:t>
      </w:r>
      <w:r>
        <w:t xml:space="preserve"> začalo v úterý u soudu v Helsinkách.</w:t>
      </w:r>
    </w:p>
    <w:p>
      <w:r>
        <w:rPr>
          <w:b/>
        </w:rPr>
        <w:t>Document number 187</w:t>
      </w:r>
    </w:p>
    <w:p>
      <w:r>
        <w:rPr>
          <w:b/>
        </w:rPr>
        <w:t>Document identifier: wsj0188-001</w:t>
      </w:r>
    </w:p>
    <w:p>
      <w:r>
        <w:rPr>
          <w:color w:val="310106"/>
        </w:rPr>
        <w:t>Její</w:t>
      </w:r>
      <w:r>
        <w:t xml:space="preserve"> plány, že bude koupena, byly zmařeny; </w:t>
      </w:r>
      <w:r>
        <w:rPr>
          <w:color w:val="310106"/>
        </w:rPr>
        <w:t>společnost Comprehensive Care Corp.</w:t>
      </w:r>
      <w:r>
        <w:t xml:space="preserve"> uvedla, že má v plánu prodat většinu </w:t>
      </w:r>
      <w:r>
        <w:rPr>
          <w:color w:val="310106"/>
        </w:rPr>
        <w:t>svých</w:t>
      </w:r>
      <w:r>
        <w:t xml:space="preserve"> psychiatrických a drogových služeb </w:t>
      </w:r>
      <w:r>
        <w:rPr>
          <w:color w:val="04640D"/>
        </w:rPr>
        <w:t>v Kalifornii</w:t>
      </w:r>
      <w:r>
        <w:t xml:space="preserve"> a i nějaká další aktiva, aby zaplatila </w:t>
      </w:r>
      <w:r>
        <w:rPr>
          <w:color w:val="FEFB0A"/>
        </w:rPr>
        <w:t>svůj</w:t>
      </w:r>
      <w:r>
        <w:rPr>
          <w:color w:val="FB5514"/>
        </w:rPr>
        <w:t xml:space="preserve"> dluh</w:t>
      </w:r>
      <w:r>
        <w:t xml:space="preserve"> a obstarala </w:t>
      </w:r>
      <w:r>
        <w:rPr>
          <w:color w:val="310106"/>
        </w:rPr>
        <w:t>si</w:t>
      </w:r>
      <w:r>
        <w:t xml:space="preserve"> provozní kapitál. Celkově vzato </w:t>
      </w:r>
      <w:r>
        <w:rPr>
          <w:color w:val="310106"/>
        </w:rPr>
        <w:t>společnost</w:t>
      </w:r>
      <w:r>
        <w:t xml:space="preserve"> doufá, </w:t>
      </w:r>
      <w:r>
        <w:rPr>
          <w:color w:val="E115C0"/>
        </w:rPr>
        <w:t xml:space="preserve">že tímto prodejem splatí </w:t>
      </w:r>
      <w:r>
        <w:rPr>
          <w:color w:val="00587F"/>
        </w:rPr>
        <w:t>dlužných 45 milionů dolarů</w:t>
      </w:r>
      <w:r>
        <w:rPr>
          <w:color w:val="E115C0"/>
        </w:rPr>
        <w:t xml:space="preserve">, </w:t>
      </w:r>
      <w:r>
        <w:rPr>
          <w:color w:val="0BC582"/>
        </w:rPr>
        <w:t>čímž</w:t>
      </w:r>
      <w:r>
        <w:rPr>
          <w:color w:val="E115C0"/>
        </w:rPr>
        <w:t xml:space="preserve"> bude </w:t>
      </w:r>
      <w:r>
        <w:rPr>
          <w:color w:val="00587F"/>
        </w:rPr>
        <w:t>tento zaručený dluh</w:t>
      </w:r>
      <w:r>
        <w:rPr>
          <w:color w:val="E115C0"/>
        </w:rPr>
        <w:t xml:space="preserve"> uspokojen</w:t>
      </w:r>
      <w:r>
        <w:t xml:space="preserve">. </w:t>
      </w:r>
      <w:r>
        <w:rPr>
          <w:color w:val="310106"/>
        </w:rPr>
        <w:t>Společnost</w:t>
      </w:r>
      <w:r>
        <w:t xml:space="preserve"> navíc vystřídala </w:t>
      </w:r>
      <w:r>
        <w:rPr>
          <w:color w:val="FEB8C8"/>
        </w:rPr>
        <w:t>ve funkci</w:t>
      </w:r>
      <w:r>
        <w:t xml:space="preserve"> </w:t>
      </w:r>
      <w:r>
        <w:rPr>
          <w:color w:val="310106"/>
        </w:rPr>
        <w:t>svého</w:t>
      </w:r>
      <w:r>
        <w:t xml:space="preserve"> prezidenta a vrchního výkonného pracovníka, když jmenovala </w:t>
      </w:r>
      <w:r>
        <w:rPr>
          <w:color w:val="9E8317"/>
        </w:rPr>
        <w:t>W. Jamese Nichola, vedoucího oddělení zdravotní péče</w:t>
      </w:r>
      <w:r>
        <w:t xml:space="preserve">, aby nastoupil </w:t>
      </w:r>
      <w:r>
        <w:rPr>
          <w:color w:val="01190F"/>
        </w:rPr>
        <w:t>místo B. Lee Karnse</w:t>
      </w:r>
      <w:r>
        <w:t xml:space="preserve">. </w:t>
      </w:r>
      <w:r>
        <w:rPr>
          <w:color w:val="9E8317"/>
        </w:rPr>
        <w:t>Pan Nichol</w:t>
      </w:r>
      <w:r>
        <w:t xml:space="preserve"> řekl, že je "nesmírně zklamán ustavičným zhoršováním kvality </w:t>
      </w:r>
      <w:r>
        <w:rPr>
          <w:color w:val="847D81"/>
        </w:rPr>
        <w:t xml:space="preserve">projektů, </w:t>
      </w:r>
      <w:r>
        <w:rPr>
          <w:color w:val="58018B"/>
        </w:rPr>
        <w:t>do kterých</w:t>
      </w:r>
      <w:r>
        <w:rPr>
          <w:color w:val="847D81"/>
        </w:rPr>
        <w:t xml:space="preserve"> se </w:t>
      </w:r>
      <w:r>
        <w:rPr>
          <w:color w:val="B70639"/>
        </w:rPr>
        <w:t>společnost</w:t>
      </w:r>
      <w:r>
        <w:rPr>
          <w:color w:val="847D81"/>
        </w:rPr>
        <w:t xml:space="preserve"> zapojuje, </w:t>
      </w:r>
      <w:r>
        <w:rPr>
          <w:color w:val="703B01"/>
        </w:rPr>
        <w:t xml:space="preserve">v době, </w:t>
      </w:r>
      <w:r>
        <w:rPr>
          <w:color w:val="F7F1DF"/>
        </w:rPr>
        <w:t>kdy</w:t>
      </w:r>
      <w:r>
        <w:rPr>
          <w:color w:val="703B01"/>
        </w:rPr>
        <w:t xml:space="preserve"> usiluje o ukončení </w:t>
      </w:r>
      <w:r>
        <w:rPr>
          <w:color w:val="118B8A"/>
        </w:rPr>
        <w:t xml:space="preserve">reorganizace, </w:t>
      </w:r>
      <w:r>
        <w:rPr>
          <w:color w:val="4AFEFA"/>
        </w:rPr>
        <w:t>která</w:t>
      </w:r>
      <w:r>
        <w:rPr>
          <w:color w:val="118B8A"/>
        </w:rPr>
        <w:t xml:space="preserve"> probíhala v posledních čtyřech měsících</w:t>
      </w:r>
      <w:r>
        <w:t xml:space="preserve">. Současně se jmenováním </w:t>
      </w:r>
      <w:r>
        <w:rPr>
          <w:color w:val="9E8317"/>
        </w:rPr>
        <w:t>pana Nichola</w:t>
      </w:r>
      <w:r>
        <w:t xml:space="preserve"> </w:t>
      </w:r>
      <w:r>
        <w:rPr>
          <w:color w:val="FEB8C8"/>
        </w:rPr>
        <w:t>do funkce</w:t>
      </w:r>
      <w:r>
        <w:t xml:space="preserve"> přemístila </w:t>
      </w:r>
      <w:r>
        <w:rPr>
          <w:color w:val="310106"/>
        </w:rPr>
        <w:t>společnost Comprehensive Care Corp</w:t>
      </w:r>
      <w:r>
        <w:t xml:space="preserve"> </w:t>
      </w:r>
      <w:r>
        <w:rPr>
          <w:color w:val="310106"/>
        </w:rPr>
        <w:t>své</w:t>
      </w:r>
      <w:r>
        <w:t xml:space="preserve"> společné ústředí z Irvine </w:t>
      </w:r>
      <w:r>
        <w:rPr>
          <w:color w:val="04640D"/>
        </w:rPr>
        <w:t>v Kalifornii</w:t>
      </w:r>
      <w:r>
        <w:t xml:space="preserve"> do </w:t>
      </w:r>
      <w:r>
        <w:rPr>
          <w:color w:val="FCB164"/>
        </w:rPr>
        <w:t xml:space="preserve">St. Louis, </w:t>
      </w:r>
      <w:r>
        <w:rPr>
          <w:color w:val="796EE6"/>
        </w:rPr>
        <w:t>kde</w:t>
      </w:r>
      <w:r>
        <w:rPr>
          <w:color w:val="FCB164"/>
        </w:rPr>
        <w:t xml:space="preserve"> </w:t>
      </w:r>
      <w:r>
        <w:rPr>
          <w:color w:val="000D2C"/>
        </w:rPr>
        <w:t>společnost</w:t>
      </w:r>
      <w:r>
        <w:rPr>
          <w:color w:val="FCB164"/>
        </w:rPr>
        <w:t xml:space="preserve"> poskytuje služby na uzavření smluv</w:t>
      </w:r>
      <w:r>
        <w:t xml:space="preserve">. </w:t>
      </w:r>
      <w:r>
        <w:rPr>
          <w:color w:val="01190F"/>
        </w:rPr>
        <w:t>Pan Karns</w:t>
      </w:r>
      <w:r>
        <w:t xml:space="preserve"> zůstává ve funkci předsedy </w:t>
      </w:r>
      <w:r>
        <w:rPr>
          <w:color w:val="310106"/>
        </w:rPr>
        <w:t>firmy</w:t>
      </w:r>
      <w:r>
        <w:t xml:space="preserve">. </w:t>
      </w:r>
      <w:r>
        <w:rPr>
          <w:color w:val="310106"/>
        </w:rPr>
        <w:t>Společnost Comprehensive Corp.</w:t>
      </w:r>
      <w:r>
        <w:t xml:space="preserve"> souhlasila </w:t>
      </w:r>
      <w:r>
        <w:rPr>
          <w:color w:val="53495F"/>
        </w:rPr>
        <w:t xml:space="preserve">s tím ,že </w:t>
      </w:r>
      <w:r>
        <w:rPr>
          <w:color w:val="F95475"/>
        </w:rPr>
        <w:t>ji</w:t>
      </w:r>
      <w:r>
        <w:rPr>
          <w:color w:val="53495F"/>
        </w:rPr>
        <w:t xml:space="preserve"> koupí </w:t>
      </w:r>
      <w:r>
        <w:rPr>
          <w:color w:val="61FC03"/>
        </w:rPr>
        <w:t>společnost First Hospital Corp. z Norfolku</w:t>
      </w:r>
      <w:r>
        <w:t xml:space="preserve">, ale </w:t>
      </w:r>
      <w:r>
        <w:rPr>
          <w:color w:val="53495F"/>
        </w:rPr>
        <w:t>tento prodej</w:t>
      </w:r>
      <w:r>
        <w:t xml:space="preserve"> se potácel již od začátku a nakonec se zhroutil minulý týden. Při závěrce při včerejším obchodování na newyorské burze měla akcie </w:t>
      </w:r>
      <w:r>
        <w:rPr>
          <w:color w:val="310106"/>
        </w:rPr>
        <w:t>společnosti Comprehensive Care</w:t>
      </w:r>
      <w:r>
        <w:t xml:space="preserve"> cenu 3.75 dolaru.</w:t>
      </w:r>
    </w:p>
    <w:p>
      <w:r>
        <w:rPr>
          <w:b/>
        </w:rPr>
        <w:t>Document number 188</w:t>
      </w:r>
    </w:p>
    <w:p>
      <w:r>
        <w:rPr>
          <w:b/>
        </w:rPr>
        <w:t>Document identifier: wsj0189-001</w:t>
      </w:r>
    </w:p>
    <w:p>
      <w:r>
        <w:rPr>
          <w:color w:val="310106"/>
        </w:rPr>
        <w:t>Společnost Ralston Purina Co.</w:t>
      </w:r>
      <w:r>
        <w:t xml:space="preserve"> oznámila </w:t>
      </w:r>
      <w:r>
        <w:rPr>
          <w:color w:val="04640D"/>
        </w:rPr>
        <w:t xml:space="preserve">47 procentní pokles tržeb </w:t>
      </w:r>
      <w:r>
        <w:rPr>
          <w:color w:val="FEFB0A"/>
        </w:rPr>
        <w:t>ve čtvrtém čtvrtletí</w:t>
      </w:r>
      <w:r>
        <w:rPr>
          <w:color w:val="04640D"/>
        </w:rPr>
        <w:t xml:space="preserve">, </w:t>
      </w:r>
      <w:r>
        <w:rPr>
          <w:color w:val="FB5514"/>
        </w:rPr>
        <w:t>na kterém</w:t>
      </w:r>
      <w:r>
        <w:rPr>
          <w:color w:val="04640D"/>
        </w:rPr>
        <w:t xml:space="preserve"> se odrazily restrukturalizační náklady jakož i složitější situace na trhu s krmivem pro domácí zvířata</w:t>
      </w:r>
      <w:r>
        <w:t xml:space="preserve">. Výnosy </w:t>
      </w:r>
      <w:r>
        <w:rPr>
          <w:color w:val="310106"/>
        </w:rPr>
        <w:t>společnosti ze St. Louis</w:t>
      </w:r>
      <w:r>
        <w:t xml:space="preserve"> činily oproti loňským 84.9 milionům dolarů, 1.24 dolaru za akcii, pouhých 45.2 milionů dolarů, 65 centů za akcii. Tržby </w:t>
      </w:r>
      <w:r>
        <w:rPr>
          <w:color w:val="E115C0"/>
        </w:rPr>
        <w:t>za posledním období</w:t>
      </w:r>
      <w:r>
        <w:t xml:space="preserve"> dosáhly </w:t>
      </w:r>
      <w:r>
        <w:rPr>
          <w:color w:val="00587F"/>
        </w:rPr>
        <w:t>1.76 miliardy dolarů</w:t>
      </w:r>
      <w:r>
        <w:t xml:space="preserve">, </w:t>
      </w:r>
      <w:r>
        <w:rPr>
          <w:color w:val="00587F"/>
        </w:rPr>
        <w:t>což</w:t>
      </w:r>
      <w:r>
        <w:t xml:space="preserve"> je 13% nárůst oproti loňským 1.55 miliardy dolarů. Za rok končící 30. září vydělala </w:t>
      </w:r>
      <w:r>
        <w:rPr>
          <w:color w:val="310106"/>
        </w:rPr>
        <w:t>společnost Ralston</w:t>
      </w:r>
      <w:r>
        <w:t xml:space="preserve"> </w:t>
      </w:r>
      <w:r>
        <w:rPr>
          <w:color w:val="0BC582"/>
        </w:rPr>
        <w:t>422.5 milionu dolarů, neboli 6.44 dolaru na akcii</w:t>
      </w:r>
      <w:r>
        <w:t xml:space="preserve">, </w:t>
      </w:r>
      <w:r>
        <w:rPr>
          <w:color w:val="0BC582"/>
        </w:rPr>
        <w:t>což</w:t>
      </w:r>
      <w:r>
        <w:t xml:space="preserve"> je zvýšení o 8.9 % z 387.8 milionu dolarů, neboli z 5.63 dolaru na akcii. Tyto letošní výsledky zahrnovaly zisk 70.2 milionů dolarů za odprodej potravin z mořských živočichů. Tržby </w:t>
      </w:r>
      <w:r>
        <w:rPr>
          <w:color w:val="FEB8C8"/>
        </w:rPr>
        <w:t>za celý rok</w:t>
      </w:r>
      <w:r>
        <w:t xml:space="preserve"> činily </w:t>
      </w:r>
      <w:r>
        <w:rPr>
          <w:color w:val="9E8317"/>
        </w:rPr>
        <w:t>6.6 miliard dolarů</w:t>
      </w:r>
      <w:r>
        <w:t xml:space="preserve">, </w:t>
      </w:r>
      <w:r>
        <w:rPr>
          <w:color w:val="9E8317"/>
        </w:rPr>
        <w:t>což</w:t>
      </w:r>
      <w:r>
        <w:t xml:space="preserve"> je 13 procentní nárůst z 5.8 miliard dolarů. </w:t>
      </w:r>
      <w:r>
        <w:rPr>
          <w:color w:val="310106"/>
        </w:rPr>
        <w:t>Společnost Ralston</w:t>
      </w:r>
      <w:r>
        <w:t xml:space="preserve"> uvedla, že náklady na restrukturalizaci zahrnují vyřazení továrny v Greenvillu z činnosti, nedávné uzavření pekárny v Cincinnati a snížení počtu zaměstnanců </w:t>
      </w:r>
      <w:r>
        <w:rPr>
          <w:color w:val="310106"/>
        </w:rPr>
        <w:t>společnosti</w:t>
      </w:r>
      <w:r>
        <w:t xml:space="preserve">. Mluvčí </w:t>
      </w:r>
      <w:r>
        <w:rPr>
          <w:color w:val="310106"/>
        </w:rPr>
        <w:t>společnosti</w:t>
      </w:r>
      <w:r>
        <w:t xml:space="preserve"> řekl ,že továrna vyrábějící nikl-kadmiové a uhlíko - zinkové produkty bude uzavřena v příštím roce. </w:t>
      </w:r>
      <w:r>
        <w:rPr>
          <w:color w:val="310106"/>
        </w:rPr>
        <w:t>Společnost Ralston</w:t>
      </w:r>
      <w:r>
        <w:t xml:space="preserve"> přisuzovala </w:t>
      </w:r>
      <w:r>
        <w:rPr>
          <w:color w:val="310106"/>
        </w:rPr>
        <w:t>svůj</w:t>
      </w:r>
      <w:r>
        <w:t xml:space="preserve"> propad </w:t>
      </w:r>
      <w:r>
        <w:rPr>
          <w:color w:val="E115C0"/>
        </w:rPr>
        <w:t>ve čtvrtém čtvrtletí</w:t>
      </w:r>
      <w:r>
        <w:t xml:space="preserve"> </w:t>
      </w:r>
      <w:r>
        <w:rPr>
          <w:color w:val="01190F"/>
        </w:rPr>
        <w:t>částečně</w:t>
      </w:r>
      <w:r>
        <w:t xml:space="preserve"> vyšším cenám přísad v odvětví krmiv pro domácí zvířata a též i </w:t>
      </w:r>
      <w:r>
        <w:rPr>
          <w:color w:val="847D81"/>
        </w:rPr>
        <w:t xml:space="preserve">tlaku konkurence, </w:t>
      </w:r>
      <w:r>
        <w:rPr>
          <w:color w:val="58018B"/>
        </w:rPr>
        <w:t>který</w:t>
      </w:r>
      <w:r>
        <w:rPr>
          <w:color w:val="847D81"/>
        </w:rPr>
        <w:t xml:space="preserve"> zapříčinil vyšší náklady na reklamu</w:t>
      </w:r>
      <w:r>
        <w:t xml:space="preserve">. </w:t>
      </w:r>
      <w:r>
        <w:rPr>
          <w:color w:val="310106"/>
        </w:rPr>
        <w:t>Společnost</w:t>
      </w:r>
      <w:r>
        <w:t xml:space="preserve"> řekla, že </w:t>
      </w:r>
      <w:r>
        <w:rPr>
          <w:color w:val="FEB8C8"/>
        </w:rPr>
        <w:t>v daném roce</w:t>
      </w:r>
      <w:r>
        <w:t xml:space="preserve"> množství vyrobeného krmiva stagnovalo. </w:t>
      </w:r>
      <w:r>
        <w:rPr>
          <w:color w:val="B70639"/>
        </w:rPr>
        <w:t>Oddělení prodeje potravin z obilovin</w:t>
      </w:r>
      <w:r>
        <w:t xml:space="preserve"> zaznamenalo vyšší provozní zisk při zvýšení vyráběného množství potravin, ale zároveň utratilo víc na propagaci. </w:t>
      </w:r>
      <w:r>
        <w:rPr>
          <w:color w:val="310106"/>
        </w:rPr>
        <w:t>Společnost</w:t>
      </w:r>
      <w:r>
        <w:t xml:space="preserve"> dodala, že kontinentální obchod s pečivem profitoval z vyšší míry zisku u chleba a na zvýšeném prodeji koláčů. </w:t>
      </w:r>
      <w:r>
        <w:rPr>
          <w:color w:val="310106"/>
        </w:rPr>
        <w:t>Společnost Ralston</w:t>
      </w:r>
      <w:r>
        <w:t xml:space="preserve"> uvedla ,že byla poškozena neutuchajícími ekonomickými problémy v Jižní Americe. Při závěrce při včerejším obchodování na newyorské burze měly akcie </w:t>
      </w:r>
      <w:r>
        <w:rPr>
          <w:color w:val="310106"/>
        </w:rPr>
        <w:t>společnosti Ralston</w:t>
      </w:r>
      <w:r>
        <w:t xml:space="preserve"> cenu 80.50 dolarů.</w:t>
      </w:r>
    </w:p>
    <w:p>
      <w:r>
        <w:rPr>
          <w:b/>
        </w:rPr>
        <w:t>Document number 189</w:t>
      </w:r>
    </w:p>
    <w:p>
      <w:r>
        <w:rPr>
          <w:b/>
        </w:rPr>
        <w:t>Document identifier: wsj0190-001</w:t>
      </w:r>
    </w:p>
    <w:p>
      <w:r>
        <w:rPr>
          <w:color w:val="310106"/>
        </w:rPr>
        <w:t>Níže uvedené společnosti</w:t>
      </w:r>
      <w:r>
        <w:t xml:space="preserve"> ohlásily čtvrtletní zisk značně odlišný od průměrného odhadu analytiků. </w:t>
      </w:r>
      <w:r>
        <w:rPr>
          <w:color w:val="310106"/>
        </w:rPr>
        <w:t>Tyto společnosti</w:t>
      </w:r>
      <w:r>
        <w:t xml:space="preserve"> jsou sledovány přinejmenším třemi analytiky a měly v aktuálním příjmu minimální pěticentovou změnu na akcii. Předpokládané a skutečné výsledky se ztrátou jsou vynechány. Procentní rozdíl porovnává skutečný zisk s 30-denním odhadem, když v uplynulých 30 dnech zveřejnili předpovědi alespoň tři analytici. Jinak je skutečný zisk srovnáván s 300 denním odhadem.</w:t>
      </w:r>
    </w:p>
    <w:p>
      <w:r>
        <w:rPr>
          <w:b/>
        </w:rPr>
        <w:t>Document number 190</w:t>
      </w:r>
    </w:p>
    <w:p>
      <w:r>
        <w:rPr>
          <w:b/>
        </w:rPr>
        <w:t>Document identifier: wsj0191-001</w:t>
      </w:r>
    </w:p>
    <w:p>
      <w:r>
        <w:rPr>
          <w:color w:val="310106"/>
        </w:rPr>
        <w:t>Firma First Chicago Corp.</w:t>
      </w:r>
      <w:r>
        <w:t xml:space="preserve"> uvedla, že dokončila akvizici hotovosti a akcií v hodnotě 55.1 miliónu dolarů </w:t>
      </w:r>
      <w:r>
        <w:rPr>
          <w:color w:val="04640D"/>
        </w:rPr>
        <w:t xml:space="preserve">společnosti Ravenswood Financial Corp., další chicagské bankovní holdingové společnosti, </w:t>
      </w:r>
      <w:r>
        <w:rPr>
          <w:color w:val="FEFB0A"/>
        </w:rPr>
        <w:t>jejíž</w:t>
      </w:r>
      <w:r>
        <w:rPr>
          <w:color w:val="04640D"/>
        </w:rPr>
        <w:t xml:space="preserve"> akcie jsou drženy v rukou </w:t>
      </w:r>
      <w:r>
        <w:rPr>
          <w:color w:val="FB5514"/>
        </w:rPr>
        <w:t>několika málo lidí</w:t>
      </w:r>
      <w:r>
        <w:t>.</w:t>
      </w:r>
    </w:p>
    <w:p>
      <w:r>
        <w:rPr>
          <w:b/>
        </w:rPr>
        <w:t>Document number 191</w:t>
      </w:r>
    </w:p>
    <w:p>
      <w:r>
        <w:rPr>
          <w:b/>
        </w:rPr>
        <w:t>Document identifier: wsj0192-001</w:t>
      </w:r>
    </w:p>
    <w:p>
      <w:r>
        <w:t xml:space="preserve">Rekordní orgie ve skupování obilí </w:t>
      </w:r>
      <w:r>
        <w:rPr>
          <w:color w:val="310106"/>
        </w:rPr>
        <w:t>Sovětským svazem</w:t>
      </w:r>
      <w:r>
        <w:t xml:space="preserve"> způsobují vážné potíže při rozvážení amerického obilí. </w:t>
      </w:r>
      <w:r>
        <w:rPr>
          <w:color w:val="04640D"/>
        </w:rPr>
        <w:t>Sovětské nákupy</w:t>
      </w:r>
      <w:r>
        <w:t xml:space="preserve"> jsou tak masivní, že </w:t>
      </w:r>
      <w:r>
        <w:rPr>
          <w:color w:val="FEFB0A"/>
        </w:rPr>
        <w:t>vývozci</w:t>
      </w:r>
      <w:r>
        <w:t xml:space="preserve"> mají potíže sehnat dostatek říčních člunů a vlaků, aby dopravili právě sklizenou středozápadní úrodu do přístavů k naložení na sovětské lodě. </w:t>
      </w:r>
      <w:r>
        <w:rPr>
          <w:color w:val="FB5514"/>
        </w:rPr>
        <w:t>Tento podzim</w:t>
      </w:r>
      <w:r>
        <w:t xml:space="preserve"> vyletěly sazby říčních lodí oproti začátku </w:t>
      </w:r>
      <w:r>
        <w:rPr>
          <w:color w:val="E115C0"/>
        </w:rPr>
        <w:t>roku</w:t>
      </w:r>
      <w:r>
        <w:t xml:space="preserve"> o 40 %. Železniční společnosti a některé přístavy sklízí </w:t>
      </w:r>
      <w:r>
        <w:rPr>
          <w:color w:val="04640D"/>
        </w:rPr>
        <w:t>z obchodů</w:t>
      </w:r>
      <w:r>
        <w:t xml:space="preserve"> neočekávané peníze. A někteří obilní analytici předpovídají, že se ceny obilí mohou </w:t>
      </w:r>
      <w:r>
        <w:rPr>
          <w:color w:val="00587F"/>
        </w:rPr>
        <w:t>tento měsíc</w:t>
      </w:r>
      <w:r>
        <w:t xml:space="preserve"> prudce změnit, protože </w:t>
      </w:r>
      <w:r>
        <w:rPr>
          <w:color w:val="0BC582"/>
        </w:rPr>
        <w:t>vývozci</w:t>
      </w:r>
      <w:r>
        <w:t xml:space="preserve"> žebrají o dostatek plodin, aby splnili </w:t>
      </w:r>
      <w:r>
        <w:rPr>
          <w:color w:val="0BC582"/>
        </w:rPr>
        <w:t>své</w:t>
      </w:r>
      <w:r>
        <w:t xml:space="preserve"> závazky </w:t>
      </w:r>
      <w:r>
        <w:rPr>
          <w:color w:val="310106"/>
        </w:rPr>
        <w:t>vůči Sovětům</w:t>
      </w:r>
      <w:r>
        <w:t xml:space="preserve">. </w:t>
      </w:r>
      <w:r>
        <w:rPr>
          <w:color w:val="310106"/>
        </w:rPr>
        <w:t>Sovětský svaz</w:t>
      </w:r>
      <w:r>
        <w:t xml:space="preserve"> koupil </w:t>
      </w:r>
      <w:r>
        <w:rPr>
          <w:color w:val="FEB8C8"/>
        </w:rPr>
        <w:t>v říjnu</w:t>
      </w:r>
      <w:r>
        <w:t xml:space="preserve"> </w:t>
      </w:r>
      <w:r>
        <w:rPr>
          <w:color w:val="9E8317"/>
        </w:rPr>
        <w:t>zhruba 310 milionů bušlů amerického obilí</w:t>
      </w:r>
      <w:r>
        <w:rPr>
          <w:color w:val="01190F"/>
        </w:rPr>
        <w:t xml:space="preserve">, </w:t>
      </w:r>
      <w:r>
        <w:rPr>
          <w:color w:val="9E8317"/>
        </w:rPr>
        <w:t>což</w:t>
      </w:r>
      <w:r>
        <w:rPr>
          <w:color w:val="01190F"/>
        </w:rPr>
        <w:t xml:space="preserve"> je vůbec největší prodej </w:t>
      </w:r>
      <w:r>
        <w:rPr>
          <w:color w:val="847D81"/>
        </w:rPr>
        <w:t>USA</w:t>
      </w:r>
      <w:r>
        <w:rPr>
          <w:color w:val="01190F"/>
        </w:rPr>
        <w:t xml:space="preserve"> </w:t>
      </w:r>
      <w:r>
        <w:rPr>
          <w:color w:val="58018B"/>
        </w:rPr>
        <w:t>Sovětskému svazu</w:t>
      </w:r>
      <w:r>
        <w:rPr>
          <w:color w:val="01190F"/>
        </w:rPr>
        <w:t xml:space="preserve"> během jednoho měsíce</w:t>
      </w:r>
      <w:r>
        <w:t xml:space="preserve">. </w:t>
      </w:r>
      <w:r>
        <w:rPr>
          <w:color w:val="B70639"/>
        </w:rPr>
        <w:t>Sovětský svaz</w:t>
      </w:r>
      <w:r>
        <w:rPr>
          <w:color w:val="703B01"/>
        </w:rPr>
        <w:t xml:space="preserve"> chce </w:t>
      </w:r>
      <w:r>
        <w:rPr>
          <w:color w:val="F7F1DF"/>
        </w:rPr>
        <w:t>jeho</w:t>
      </w:r>
      <w:r>
        <w:rPr>
          <w:color w:val="703B01"/>
        </w:rPr>
        <w:t xml:space="preserve"> velkou část dodat v lednu</w:t>
      </w:r>
      <w:r>
        <w:t xml:space="preserve">, </w:t>
      </w:r>
      <w:r>
        <w:rPr>
          <w:color w:val="703B01"/>
        </w:rPr>
        <w:t>což</w:t>
      </w:r>
      <w:r>
        <w:t xml:space="preserve"> by byl problém i ve většině jiných let. Avšak </w:t>
      </w:r>
      <w:r>
        <w:rPr>
          <w:color w:val="E115C0"/>
        </w:rPr>
        <w:t>letos</w:t>
      </w:r>
      <w:r>
        <w:t xml:space="preserve"> </w:t>
      </w:r>
      <w:r>
        <w:rPr>
          <w:color w:val="FB5514"/>
        </w:rPr>
        <w:t>na podzim</w:t>
      </w:r>
      <w:r>
        <w:t xml:space="preserve"> je </w:t>
      </w:r>
      <w:r>
        <w:rPr>
          <w:color w:val="703B01"/>
        </w:rPr>
        <w:t>to</w:t>
      </w:r>
      <w:r>
        <w:t xml:space="preserve"> obzvlášť obtížné kvůli stavu vody </w:t>
      </w:r>
      <w:r>
        <w:rPr>
          <w:color w:val="118B8A"/>
        </w:rPr>
        <w:t xml:space="preserve">v řece Mississippi, na </w:t>
      </w:r>
      <w:r>
        <w:rPr>
          <w:color w:val="4AFEFA"/>
        </w:rPr>
        <w:t>jejímž</w:t>
      </w:r>
      <w:r>
        <w:rPr>
          <w:color w:val="118B8A"/>
        </w:rPr>
        <w:t xml:space="preserve"> toku je mnoho amerického obilí dopravováno do zahraničí</w:t>
      </w:r>
      <w:r>
        <w:t>. "</w:t>
      </w:r>
      <w:r>
        <w:rPr>
          <w:color w:val="FCB164"/>
        </w:rPr>
        <w:t xml:space="preserve">Podle záznamů přepravujeme většinu obilí v tomto krátkém časovém období </w:t>
      </w:r>
      <w:r>
        <w:rPr>
          <w:color w:val="796EE6"/>
        </w:rPr>
        <w:t>pro jednoho zákazníka</w:t>
      </w:r>
      <w:r>
        <w:t xml:space="preserve">," řekl William Dunton, odborník na dopravu </w:t>
      </w:r>
      <w:r>
        <w:rPr>
          <w:color w:val="000D2C"/>
        </w:rPr>
        <w:t>z amerického ministerstva zemědělství</w:t>
      </w:r>
      <w:r>
        <w:t xml:space="preserve">. "Bude </w:t>
      </w:r>
      <w:r>
        <w:rPr>
          <w:color w:val="FCB164"/>
        </w:rPr>
        <w:t>to</w:t>
      </w:r>
      <w:r>
        <w:t xml:space="preserve"> opravdu těsné." Kvůli vytrvale suchému počasí na severních Pláních je hladina vody na horním toku </w:t>
      </w:r>
      <w:r>
        <w:rPr>
          <w:color w:val="118B8A"/>
        </w:rPr>
        <w:t>řeky Mississippi</w:t>
      </w:r>
      <w:r>
        <w:t xml:space="preserve"> tak nízká, že </w:t>
      </w:r>
      <w:r>
        <w:rPr>
          <w:color w:val="53495F"/>
        </w:rPr>
        <w:t>mnozí říční operátoři</w:t>
      </w:r>
      <w:r>
        <w:t xml:space="preserve"> již snižují počet </w:t>
      </w:r>
      <w:r>
        <w:rPr>
          <w:color w:val="F95475"/>
        </w:rPr>
        <w:t xml:space="preserve">říčních člunů, </w:t>
      </w:r>
      <w:r>
        <w:rPr>
          <w:color w:val="61FC03"/>
        </w:rPr>
        <w:t>které</w:t>
      </w:r>
      <w:r>
        <w:rPr>
          <w:color w:val="F95475"/>
        </w:rPr>
        <w:t xml:space="preserve"> </w:t>
      </w:r>
      <w:r>
        <w:rPr>
          <w:color w:val="5D9608"/>
        </w:rPr>
        <w:t>jejich</w:t>
      </w:r>
      <w:r>
        <w:rPr>
          <w:color w:val="F95475"/>
        </w:rPr>
        <w:t xml:space="preserve"> vleky táhnou najednou</w:t>
      </w:r>
      <w:r>
        <w:t xml:space="preserve">. Za několik týdnů nebude moci na jihu </w:t>
      </w:r>
      <w:r>
        <w:rPr>
          <w:color w:val="DE98FD"/>
        </w:rPr>
        <w:t>St. Louis</w:t>
      </w:r>
      <w:r>
        <w:t xml:space="preserve"> mnoho člunů pravděpodobně plout s plným nákladem, protože </w:t>
      </w:r>
      <w:r>
        <w:rPr>
          <w:color w:val="98A088"/>
        </w:rPr>
        <w:t>americký armádní inženýrský sbor</w:t>
      </w:r>
      <w:r>
        <w:t xml:space="preserve"> začíná snižovat průtok </w:t>
      </w:r>
      <w:r>
        <w:rPr>
          <w:color w:val="4F584E"/>
        </w:rPr>
        <w:t xml:space="preserve">na řece Missouri, </w:t>
      </w:r>
      <w:r>
        <w:rPr>
          <w:color w:val="248AD0"/>
        </w:rPr>
        <w:t>která</w:t>
      </w:r>
      <w:r>
        <w:rPr>
          <w:color w:val="4F584E"/>
        </w:rPr>
        <w:t xml:space="preserve"> se vlévá </w:t>
      </w:r>
      <w:r>
        <w:rPr>
          <w:color w:val="5C5300"/>
        </w:rPr>
        <w:t>do řeky Mississippi</w:t>
      </w:r>
      <w:r>
        <w:t xml:space="preserve">. </w:t>
      </w:r>
      <w:r>
        <w:rPr>
          <w:color w:val="98A088"/>
        </w:rPr>
        <w:t>Armádní sbor</w:t>
      </w:r>
      <w:r>
        <w:t xml:space="preserve"> snižuje průtok </w:t>
      </w:r>
      <w:r>
        <w:rPr>
          <w:color w:val="4F584E"/>
        </w:rPr>
        <w:t>na řece Missouri</w:t>
      </w:r>
      <w:r>
        <w:t xml:space="preserve"> už asi dva týdny kvůli nízkému stavu vody </w:t>
      </w:r>
      <w:r>
        <w:rPr>
          <w:color w:val="9F6551"/>
        </w:rPr>
        <w:t xml:space="preserve">v přehradách, </w:t>
      </w:r>
      <w:r>
        <w:rPr>
          <w:color w:val="BCFEC6"/>
        </w:rPr>
        <w:t>které</w:t>
      </w:r>
      <w:r>
        <w:rPr>
          <w:color w:val="9F6551"/>
        </w:rPr>
        <w:t xml:space="preserve"> </w:t>
      </w:r>
      <w:r>
        <w:rPr>
          <w:color w:val="932C70"/>
        </w:rPr>
        <w:t>ji</w:t>
      </w:r>
      <w:r>
        <w:rPr>
          <w:color w:val="9F6551"/>
        </w:rPr>
        <w:t xml:space="preserve"> živí</w:t>
      </w:r>
      <w:r>
        <w:t xml:space="preserve">. Lodní sazby </w:t>
      </w:r>
      <w:r>
        <w:rPr>
          <w:color w:val="118B8A"/>
        </w:rPr>
        <w:t>na řece Mississippi</w:t>
      </w:r>
      <w:r>
        <w:t xml:space="preserve"> </w:t>
      </w:r>
      <w:r>
        <w:rPr>
          <w:color w:val="2B1B04"/>
        </w:rPr>
        <w:t>včera</w:t>
      </w:r>
      <w:r>
        <w:t xml:space="preserve"> klesly po spekulacích, že </w:t>
      </w:r>
      <w:r>
        <w:rPr>
          <w:color w:val="B5AFC4"/>
        </w:rPr>
        <w:t xml:space="preserve">déšť, </w:t>
      </w:r>
      <w:r>
        <w:rPr>
          <w:color w:val="D4C67A"/>
        </w:rPr>
        <w:t>který</w:t>
      </w:r>
      <w:r>
        <w:rPr>
          <w:color w:val="B5AFC4"/>
        </w:rPr>
        <w:t xml:space="preserve"> se tento týden objevuje na Středním západě</w:t>
      </w:r>
      <w:r>
        <w:t xml:space="preserve">, může dočasně situaci zlepšit. Ale </w:t>
      </w:r>
      <w:r>
        <w:rPr>
          <w:color w:val="98A088"/>
        </w:rPr>
        <w:t>armádní inženýrský sbor</w:t>
      </w:r>
      <w:r>
        <w:t xml:space="preserve"> očekává, že stav vody </w:t>
      </w:r>
      <w:r>
        <w:rPr>
          <w:color w:val="118B8A"/>
        </w:rPr>
        <w:t>v řece</w:t>
      </w:r>
      <w:r>
        <w:t xml:space="preserve"> bude </w:t>
      </w:r>
      <w:r>
        <w:rPr>
          <w:color w:val="00587F"/>
        </w:rPr>
        <w:t>tento měsíc</w:t>
      </w:r>
      <w:r>
        <w:t xml:space="preserve"> nadále klesat. V </w:t>
      </w:r>
      <w:r>
        <w:rPr>
          <w:color w:val="DE98FD"/>
        </w:rPr>
        <w:t>St. Louis</w:t>
      </w:r>
      <w:r>
        <w:t xml:space="preserve"> je stav vody </w:t>
      </w:r>
      <w:r>
        <w:rPr>
          <w:color w:val="118B8A"/>
        </w:rPr>
        <w:t>na řece Mississippi</w:t>
      </w:r>
      <w:r>
        <w:t xml:space="preserve"> již 6.5 stop pod normálem a mohl by klesnout o další 2.5 stopy, protože je zpomalen průtok </w:t>
      </w:r>
      <w:r>
        <w:rPr>
          <w:color w:val="4F584E"/>
        </w:rPr>
        <w:t>na řece Missouri</w:t>
      </w:r>
      <w:r>
        <w:t xml:space="preserve">, řekl mluvčí </w:t>
      </w:r>
      <w:r>
        <w:rPr>
          <w:color w:val="98A088"/>
        </w:rPr>
        <w:t>armádního sboru</w:t>
      </w:r>
      <w:r>
        <w:t xml:space="preserve">. Podobné stavy ochromily lodní dopravu </w:t>
      </w:r>
      <w:r>
        <w:rPr>
          <w:color w:val="AE7AA1"/>
        </w:rPr>
        <w:t>loni</w:t>
      </w:r>
      <w:r>
        <w:t xml:space="preserve"> v důsledky nejhoršího sucha za 50 let. Zatím nebyly počínající logistické problémy obilného průmyslu významným faktorem při obchodování s obilnými kontrakty </w:t>
      </w:r>
      <w:r>
        <w:rPr>
          <w:color w:val="C2A393"/>
        </w:rPr>
        <w:t xml:space="preserve">na termínové </w:t>
      </w:r>
      <w:r>
        <w:rPr>
          <w:color w:val="0232FD"/>
        </w:rPr>
        <w:t>komoditní</w:t>
      </w:r>
      <w:r>
        <w:rPr>
          <w:color w:val="C2A393"/>
        </w:rPr>
        <w:t xml:space="preserve"> burze v Chicagu</w:t>
      </w:r>
      <w:r>
        <w:t xml:space="preserve">. </w:t>
      </w:r>
      <w:r>
        <w:rPr>
          <w:color w:val="6A3A35"/>
        </w:rPr>
        <w:t>Mnoho zpracovatelů a vývozců obilí</w:t>
      </w:r>
      <w:r>
        <w:t xml:space="preserve"> využívá cenu </w:t>
      </w:r>
      <w:r>
        <w:rPr>
          <w:color w:val="C2A393"/>
        </w:rPr>
        <w:t>tam</w:t>
      </w:r>
      <w:r>
        <w:t xml:space="preserve"> uzavřených obilných termínových kontraktů, aby vykalkulovali </w:t>
      </w:r>
      <w:r>
        <w:rPr>
          <w:color w:val="BA6801"/>
        </w:rPr>
        <w:t xml:space="preserve">cenu, </w:t>
      </w:r>
      <w:r>
        <w:rPr>
          <w:color w:val="168E5C"/>
        </w:rPr>
        <w:t>kterou</w:t>
      </w:r>
      <w:r>
        <w:rPr>
          <w:color w:val="BA6801"/>
        </w:rPr>
        <w:t xml:space="preserve"> nabídnou při koupi obilí </w:t>
      </w:r>
      <w:r>
        <w:rPr>
          <w:color w:val="16C0D0"/>
        </w:rPr>
        <w:t>od farmářů</w:t>
      </w:r>
      <w:r>
        <w:t xml:space="preserve">. </w:t>
      </w:r>
      <w:r>
        <w:rPr>
          <w:color w:val="2B1B04"/>
        </w:rPr>
        <w:t>Včera</w:t>
      </w:r>
      <w:r>
        <w:t xml:space="preserve"> </w:t>
      </w:r>
      <w:r>
        <w:rPr>
          <w:color w:val="C2A393"/>
        </w:rPr>
        <w:t>na termínové komoditní burze</w:t>
      </w:r>
      <w:r>
        <w:t xml:space="preserve"> cena obilných kontraktů pro prosincové vydání spadla o 3.5 centu na bušl a ustálila se na 2375 dolaru za bušl. Ceny obilí </w:t>
      </w:r>
      <w:r>
        <w:rPr>
          <w:color w:val="E115C0"/>
        </w:rPr>
        <w:t>letos</w:t>
      </w:r>
      <w:r>
        <w:t xml:space="preserve"> </w:t>
      </w:r>
      <w:r>
        <w:rPr>
          <w:color w:val="FB5514"/>
        </w:rPr>
        <w:t>na podzim</w:t>
      </w:r>
      <w:r>
        <w:t xml:space="preserve"> navzdory obrovským sovětským objednávkám stagnovaly, protože žně umožnily </w:t>
      </w:r>
      <w:r>
        <w:rPr>
          <w:color w:val="C62100"/>
        </w:rPr>
        <w:t>farmářům</w:t>
      </w:r>
      <w:r>
        <w:t xml:space="preserve"> obnovit zásoby zdecimované suchem </w:t>
      </w:r>
      <w:r>
        <w:rPr>
          <w:color w:val="AE7AA1"/>
        </w:rPr>
        <w:t>v roce 1988</w:t>
      </w:r>
      <w:r>
        <w:t xml:space="preserve">. Nicméně jak žně pomalu končí, někteří analytici spekulují, že ceny by v některých regionech mohly vyskočit, protože </w:t>
      </w:r>
      <w:r>
        <w:rPr>
          <w:color w:val="014347"/>
        </w:rPr>
        <w:t>vývozci</w:t>
      </w:r>
      <w:r>
        <w:t xml:space="preserve"> se snaží získat </w:t>
      </w:r>
      <w:r>
        <w:rPr>
          <w:color w:val="233809"/>
        </w:rPr>
        <w:t xml:space="preserve">obilí, </w:t>
      </w:r>
      <w:r>
        <w:rPr>
          <w:color w:val="42083B"/>
        </w:rPr>
        <w:t>které</w:t>
      </w:r>
      <w:r>
        <w:rPr>
          <w:color w:val="233809"/>
        </w:rPr>
        <w:t xml:space="preserve"> se zavázali dodat</w:t>
      </w:r>
      <w:r>
        <w:t xml:space="preserve">. </w:t>
      </w:r>
      <w:r>
        <w:rPr>
          <w:color w:val="82785D"/>
        </w:rPr>
        <w:t>Farmáři</w:t>
      </w:r>
      <w:r>
        <w:t xml:space="preserve"> jsou v nejlepší pozici za mnoho let, aby ceny obilí zvedli. </w:t>
      </w:r>
      <w:r>
        <w:rPr>
          <w:color w:val="023087"/>
        </w:rPr>
        <w:t xml:space="preserve">Protože sucho zredukovalo </w:t>
      </w:r>
      <w:r>
        <w:rPr>
          <w:color w:val="B7DAD2"/>
        </w:rPr>
        <w:t>americké zásoby</w:t>
      </w:r>
      <w:r>
        <w:rPr>
          <w:color w:val="023087"/>
        </w:rPr>
        <w:t xml:space="preserve">, mají více než dost skladovacího prostoru pro </w:t>
      </w:r>
      <w:r>
        <w:rPr>
          <w:color w:val="196956"/>
        </w:rPr>
        <w:t>svou</w:t>
      </w:r>
      <w:r>
        <w:rPr>
          <w:color w:val="023087"/>
        </w:rPr>
        <w:t xml:space="preserve"> novou sklizeň</w:t>
      </w:r>
      <w:r>
        <w:t xml:space="preserve">, a </w:t>
      </w:r>
      <w:r>
        <w:rPr>
          <w:color w:val="023087"/>
        </w:rPr>
        <w:t>to</w:t>
      </w:r>
      <w:r>
        <w:t xml:space="preserve"> </w:t>
      </w:r>
      <w:r>
        <w:rPr>
          <w:color w:val="82785D"/>
        </w:rPr>
        <w:t>jim</w:t>
      </w:r>
      <w:r>
        <w:t xml:space="preserve"> umožňuje vyčkat, až se zvýší ceny. V některých částech </w:t>
      </w:r>
      <w:r>
        <w:rPr>
          <w:color w:val="8C41BB"/>
        </w:rPr>
        <w:t>státu Iowa</w:t>
      </w:r>
      <w:r>
        <w:t xml:space="preserve"> například nabízejí některá sila farmářům </w:t>
      </w:r>
      <w:r>
        <w:rPr>
          <w:color w:val="ECEDFE"/>
        </w:rPr>
        <w:t>za obilí</w:t>
      </w:r>
      <w:r>
        <w:t xml:space="preserve"> 2.15 dolaru za bušl. Mnoho farmářů nebude pravděpodobně prodávat, dokud ceny nevzrostou alespoň na 20 centů za bušl, řekl Lyle Reed, prezident společnosti Chicago Central &amp; Pacific Railroad Co. z Waterloo </w:t>
      </w:r>
      <w:r>
        <w:rPr>
          <w:color w:val="8C41BB"/>
        </w:rPr>
        <w:t>ve státě Iowa</w:t>
      </w:r>
      <w:r>
        <w:t xml:space="preserve">. Avšak není jasné, kdo by vyčkávací hru vyhrál. Ačkoli se </w:t>
      </w:r>
      <w:r>
        <w:rPr>
          <w:color w:val="2B2D32"/>
        </w:rPr>
        <w:t>americké zásoby obilí</w:t>
      </w:r>
      <w:r>
        <w:t xml:space="preserve"> v důsledku sucha snížily zhruba na polovinu, </w:t>
      </w:r>
      <w:r>
        <w:rPr>
          <w:color w:val="000D2C"/>
        </w:rPr>
        <w:t>ministerstvo zemědělství</w:t>
      </w:r>
      <w:r>
        <w:t xml:space="preserve"> naznačuje, že skoro pětina úrody bude ve skladech ještě před začátkem sklizně v roce 1990. Někteří analytici se obávají, že zprávy o problémech </w:t>
      </w:r>
      <w:r>
        <w:rPr>
          <w:color w:val="94C661"/>
        </w:rPr>
        <w:t>obilného průmyslu</w:t>
      </w:r>
      <w:r>
        <w:t xml:space="preserve"> mohou podnítit </w:t>
      </w:r>
      <w:r>
        <w:rPr>
          <w:color w:val="F8907D"/>
        </w:rPr>
        <w:t>investory</w:t>
      </w:r>
      <w:r>
        <w:t xml:space="preserve"> k tomu, aby začali kupovat obilné termínové kontrakty - aby viděli aspoň malé zhodnocení. "Veřejnost skupuje trh, když je vlastně plno obilí k nalodění," řekl Bill Biedermann, výzkumný ředitel ve firmě Allendale Inc. Ačkoli většina exportu </w:t>
      </w:r>
      <w:r>
        <w:rPr>
          <w:color w:val="895E6B"/>
        </w:rPr>
        <w:t>ze země</w:t>
      </w:r>
      <w:r>
        <w:t xml:space="preserve"> cestuje do </w:t>
      </w:r>
      <w:r>
        <w:rPr>
          <w:color w:val="788E95"/>
        </w:rPr>
        <w:t>New Orleansu</w:t>
      </w:r>
      <w:r>
        <w:t xml:space="preserve"> lodí, je </w:t>
      </w:r>
      <w:r>
        <w:rPr>
          <w:color w:val="FB6AB8"/>
        </w:rPr>
        <w:t>pro vývozce</w:t>
      </w:r>
      <w:r>
        <w:t xml:space="preserve"> možné vyhnout se </w:t>
      </w:r>
      <w:r>
        <w:rPr>
          <w:color w:val="118B8A"/>
        </w:rPr>
        <w:t>řece Mississippi</w:t>
      </w:r>
      <w:r>
        <w:t xml:space="preserve"> tím, že vlakem přepraví do přístavu větší množství obilí, než je obvyklé. Přístavy na Velkých jezerech a atlantickém pobřeží také mohou tlaku na </w:t>
      </w:r>
      <w:r>
        <w:rPr>
          <w:color w:val="788E95"/>
        </w:rPr>
        <w:t>New Orleans</w:t>
      </w:r>
      <w:r>
        <w:t xml:space="preserve"> ulevit. Například </w:t>
      </w:r>
      <w:r>
        <w:rPr>
          <w:color w:val="576094"/>
        </w:rPr>
        <w:t>jedna železnice</w:t>
      </w:r>
      <w:r>
        <w:t xml:space="preserve"> již rozšiřuje </w:t>
      </w:r>
      <w:r>
        <w:rPr>
          <w:color w:val="576094"/>
        </w:rPr>
        <w:t>svou</w:t>
      </w:r>
      <w:r>
        <w:t xml:space="preserve"> službu na přepravu obilí z Indiany do Baltimoru. A není jasné, zda </w:t>
      </w:r>
      <w:r>
        <w:rPr>
          <w:color w:val="310106"/>
        </w:rPr>
        <w:t>Sovětský svaz</w:t>
      </w:r>
      <w:r>
        <w:t xml:space="preserve"> setrvá ve </w:t>
      </w:r>
      <w:r>
        <w:rPr>
          <w:color w:val="310106"/>
        </w:rPr>
        <w:t>svém</w:t>
      </w:r>
      <w:r>
        <w:t xml:space="preserve"> rekordním nákupním tempu. Sovětské objednávky byly kvůli zpožděním stlačeny </w:t>
      </w:r>
      <w:r>
        <w:rPr>
          <w:color w:val="FEB8C8"/>
        </w:rPr>
        <w:t>na říjen</w:t>
      </w:r>
      <w:r>
        <w:t xml:space="preserve">. </w:t>
      </w:r>
      <w:r>
        <w:rPr>
          <w:color w:val="310106"/>
        </w:rPr>
        <w:t>Sovětský svaz</w:t>
      </w:r>
      <w:r>
        <w:t xml:space="preserve"> obvykle začíná nakupovat americké plodiny začátkem podzimu. Ale </w:t>
      </w:r>
      <w:r>
        <w:rPr>
          <w:color w:val="310106"/>
        </w:rPr>
        <w:t>jejich</w:t>
      </w:r>
      <w:r>
        <w:t xml:space="preserve"> nákupy byly zřejmě zdrženy reorganizací zemědělské byrokracie a také rozpočtovými problémy. Včerejší trhy s jinými komoditami: ENERGIE: Při nevýrazném obchodování se zvedly ceny </w:t>
      </w:r>
      <w:r>
        <w:rPr>
          <w:color w:val="DB1474"/>
        </w:rPr>
        <w:t>termínových obchodů surovou naftou</w:t>
      </w:r>
      <w:r>
        <w:t xml:space="preserve">, ale mnohé </w:t>
      </w:r>
      <w:r>
        <w:rPr>
          <w:color w:val="DB1474"/>
        </w:rPr>
        <w:t>z těchto akcí</w:t>
      </w:r>
      <w:r>
        <w:t xml:space="preserve"> se týkaly topného oleje. </w:t>
      </w:r>
      <w:r>
        <w:rPr>
          <w:color w:val="8489AE"/>
        </w:rPr>
        <w:t>Ceny</w:t>
      </w:r>
      <w:r>
        <w:t xml:space="preserve"> vzrostly po zprávě, že velká západoněmecká rafinérie byla poškozena požárem a napnuly už tak napjatý evropský trh. </w:t>
      </w:r>
      <w:r>
        <w:rPr>
          <w:color w:val="860E04"/>
        </w:rPr>
        <w:t>Topný olej</w:t>
      </w:r>
      <w:r>
        <w:t xml:space="preserve"> skončil v listopadovém vydání </w:t>
      </w:r>
      <w:r>
        <w:rPr>
          <w:color w:val="FBC206"/>
        </w:rPr>
        <w:t>na 58.64 centu za galon</w:t>
      </w:r>
      <w:r>
        <w:t xml:space="preserve">, </w:t>
      </w:r>
      <w:r>
        <w:rPr>
          <w:color w:val="FBC206"/>
        </w:rPr>
        <w:t>což</w:t>
      </w:r>
      <w:r>
        <w:t xml:space="preserve"> je na Newyorské obchodní burze nárůst o jeden cent. Firma West Texas Intermediate v prosincovém vydání navýšila o 22 centů na 19.94 dolaru za barel. </w:t>
      </w:r>
      <w:r>
        <w:rPr>
          <w:color w:val="6EAB9B"/>
        </w:rPr>
        <w:t>Termínové obchody benzínem</w:t>
      </w:r>
      <w:r>
        <w:t xml:space="preserve"> pokračovaly </w:t>
      </w:r>
      <w:r>
        <w:rPr>
          <w:color w:val="F2CDFE"/>
        </w:rPr>
        <w:t xml:space="preserve">v odprodávání, </w:t>
      </w:r>
      <w:r>
        <w:rPr>
          <w:color w:val="645341"/>
        </w:rPr>
        <w:t>které</w:t>
      </w:r>
      <w:r>
        <w:rPr>
          <w:color w:val="F2CDFE"/>
        </w:rPr>
        <w:t xml:space="preserve"> začalo v pondělí</w:t>
      </w:r>
      <w:r>
        <w:t xml:space="preserve">. DRAHÉ KOVY: Ceny termínových obchodů se snížily, když </w:t>
      </w:r>
      <w:r>
        <w:rPr>
          <w:color w:val="760035"/>
        </w:rPr>
        <w:t>trh s cennými papíry</w:t>
      </w:r>
      <w:r>
        <w:t xml:space="preserve"> dosáhl vyšší stability a síly. Zlato v prosincovém vydání kleslo o 3.20 dolaru na unci na 377.60 dolaru. Prosincové stříbro spadlo o 6.50 centu na unci na 52180 dolaru. Lednová platina šla dolů o 5.70 dolaru na unci na 494.50 dolaru. Drahé kovy, zejména zlato, jsou nyní </w:t>
      </w:r>
      <w:r>
        <w:rPr>
          <w:color w:val="647A41"/>
        </w:rPr>
        <w:t xml:space="preserve">výkyvy </w:t>
      </w:r>
      <w:r>
        <w:rPr>
          <w:color w:val="496E76"/>
        </w:rPr>
        <w:t>trhu s cennými papíry</w:t>
      </w:r>
      <w:r>
        <w:t xml:space="preserve"> ovlivňovány více než dolar, protože obchodníci požadují větší stabilitu investic, jak tvrdí </w:t>
      </w:r>
      <w:r>
        <w:rPr>
          <w:color w:val="E3F894"/>
        </w:rPr>
        <w:t>William O'Neill, viceprezident pro výzkum ve firmě Elders Futurem v New Yorku</w:t>
      </w:r>
      <w:r>
        <w:t xml:space="preserve">. "Nedávné zlepšení drahých kovů byl následek nepředvídatelnosti a nestálosti </w:t>
      </w:r>
      <w:r>
        <w:rPr>
          <w:color w:val="F9D7CD"/>
        </w:rPr>
        <w:t>kmenových akcií</w:t>
      </w:r>
      <w:r>
        <w:t xml:space="preserve">," řekl. </w:t>
      </w:r>
      <w:r>
        <w:rPr>
          <w:color w:val="2B1B04"/>
        </w:rPr>
        <w:t>Včera</w:t>
      </w:r>
      <w:r>
        <w:t xml:space="preserve"> </w:t>
      </w:r>
      <w:r>
        <w:rPr>
          <w:color w:val="760035"/>
        </w:rPr>
        <w:t>trh s cennými papíry</w:t>
      </w:r>
      <w:r>
        <w:t xml:space="preserve"> značně posílil a způsobil defenzivnější chování obchodníků s drahými kovy, řekl. </w:t>
      </w:r>
      <w:r>
        <w:rPr>
          <w:color w:val="876128"/>
        </w:rPr>
        <w:t xml:space="preserve">Stříbro a platina, </w:t>
      </w:r>
      <w:r>
        <w:rPr>
          <w:color w:val="A1A711"/>
        </w:rPr>
        <w:t>které</w:t>
      </w:r>
      <w:r>
        <w:rPr>
          <w:color w:val="876128"/>
        </w:rPr>
        <w:t xml:space="preserve"> mají více průmyslový charakter než zlato</w:t>
      </w:r>
      <w:r>
        <w:t>, byly dokonce slabší. Stříbro je také pod tlakem "</w:t>
      </w:r>
      <w:r>
        <w:rPr>
          <w:color w:val="01FB92"/>
        </w:rPr>
        <w:t xml:space="preserve">extrémně vysokých" zásob ve skladech </w:t>
      </w:r>
      <w:r>
        <w:rPr>
          <w:color w:val="FD0F31"/>
        </w:rPr>
        <w:t>komoditní burzy</w:t>
      </w:r>
      <w:r>
        <w:t xml:space="preserve">, řekl. </w:t>
      </w:r>
      <w:r>
        <w:rPr>
          <w:color w:val="2B1B04"/>
        </w:rPr>
        <w:t>Včera</w:t>
      </w:r>
      <w:r>
        <w:t xml:space="preserve"> </w:t>
      </w:r>
      <w:r>
        <w:rPr>
          <w:color w:val="01FB92"/>
        </w:rPr>
        <w:t>tyto zásoby</w:t>
      </w:r>
      <w:r>
        <w:t xml:space="preserve"> vzrostly o 170262 uncí na rekordních 226570380 uncí, řekl mluvčí </w:t>
      </w:r>
      <w:r>
        <w:rPr>
          <w:color w:val="BE8485"/>
        </w:rPr>
        <w:t>burzy</w:t>
      </w:r>
      <w:r>
        <w:t xml:space="preserve">. MĚĎ: Ceny termínových obchodů se z pondělních poklesů částečně zotavily, protože </w:t>
      </w:r>
      <w:r>
        <w:rPr>
          <w:color w:val="C660FB"/>
        </w:rPr>
        <w:t>chilští horníci</w:t>
      </w:r>
      <w:r>
        <w:t xml:space="preserve"> odhlasovali </w:t>
      </w:r>
      <w:r>
        <w:rPr>
          <w:color w:val="120104"/>
        </w:rPr>
        <w:t>stávku</w:t>
      </w:r>
      <w:r>
        <w:t xml:space="preserve">. Prosincový kontrakt vzrostl o 1.20 centu na libru na 1.14 dolaru. V Chile </w:t>
      </w:r>
      <w:r>
        <w:rPr>
          <w:color w:val="C660FB"/>
        </w:rPr>
        <w:t xml:space="preserve">pracovníci </w:t>
      </w:r>
      <w:r>
        <w:rPr>
          <w:color w:val="D48958"/>
        </w:rPr>
        <w:t xml:space="preserve">dvou měděných dolů, Los Bronces a El Soldado, </w:t>
      </w:r>
      <w:r>
        <w:rPr>
          <w:color w:val="05AEE8"/>
        </w:rPr>
        <w:t>které</w:t>
      </w:r>
      <w:r>
        <w:rPr>
          <w:color w:val="D48958"/>
        </w:rPr>
        <w:t xml:space="preserve"> patří firmě Minera Disputada vlastněné společností Exxon</w:t>
      </w:r>
      <w:r>
        <w:t xml:space="preserve">, </w:t>
      </w:r>
      <w:r>
        <w:rPr>
          <w:color w:val="2B1B04"/>
        </w:rPr>
        <w:t>včera</w:t>
      </w:r>
      <w:r>
        <w:t xml:space="preserve"> odhlasovali začátek </w:t>
      </w:r>
      <w:r>
        <w:rPr>
          <w:color w:val="120104"/>
        </w:rPr>
        <w:t>stávky</w:t>
      </w:r>
      <w:r>
        <w:t xml:space="preserve"> na zítřek, uvedl </w:t>
      </w:r>
      <w:r>
        <w:rPr>
          <w:color w:val="C3C1BE"/>
        </w:rPr>
        <w:t>jeden analytik</w:t>
      </w:r>
      <w:r>
        <w:t xml:space="preserve">. Důvody </w:t>
      </w:r>
      <w:r>
        <w:rPr>
          <w:color w:val="120104"/>
        </w:rPr>
        <w:t>stávky</w:t>
      </w:r>
      <w:r>
        <w:t xml:space="preserve">, řekl </w:t>
      </w:r>
      <w:r>
        <w:rPr>
          <w:color w:val="C3C1BE"/>
        </w:rPr>
        <w:t>tento analytik</w:t>
      </w:r>
      <w:r>
        <w:t xml:space="preserve">, zahrnovaly množství procedurálních záležitostí, například právo stávkovat. </w:t>
      </w:r>
      <w:r>
        <w:rPr>
          <w:color w:val="C3C1BE"/>
        </w:rPr>
        <w:t>Analytik</w:t>
      </w:r>
      <w:r>
        <w:t xml:space="preserve"> poznamenal, že všem trhům s kovy byla společná kladná reakce na zásoby. V případě mědi, řekl, se kladný postoj k zásobám odrazil v poptávce po termínových kontraktech, protože silnější ekonomika znamená větší zájem o nákup kovů. To, co také přispělo ke stabilitě mědi, poznamenal </w:t>
      </w:r>
      <w:r>
        <w:rPr>
          <w:color w:val="C3C1BE"/>
        </w:rPr>
        <w:t>analytik</w:t>
      </w:r>
      <w:r>
        <w:t xml:space="preserve">, byla </w:t>
      </w:r>
      <w:r>
        <w:rPr>
          <w:color w:val="9F98F8"/>
        </w:rPr>
        <w:t xml:space="preserve">zpráva chicagských nákupních zprostředkovatelů, </w:t>
      </w:r>
      <w:r>
        <w:rPr>
          <w:color w:val="1167D9"/>
        </w:rPr>
        <w:t>která</w:t>
      </w:r>
      <w:r>
        <w:rPr>
          <w:color w:val="9F98F8"/>
        </w:rPr>
        <w:t xml:space="preserve"> předchází </w:t>
      </w:r>
      <w:r>
        <w:rPr>
          <w:color w:val="D19012"/>
        </w:rPr>
        <w:t>kompletní zprávu nákupních zprostředkovatelů</w:t>
      </w:r>
      <w:r>
        <w:rPr>
          <w:color w:val="9F98F8"/>
        </w:rPr>
        <w:t xml:space="preserve"> a </w:t>
      </w:r>
      <w:r>
        <w:rPr>
          <w:color w:val="1167D9"/>
        </w:rPr>
        <w:t>která</w:t>
      </w:r>
      <w:r>
        <w:rPr>
          <w:color w:val="9F98F8"/>
        </w:rPr>
        <w:t xml:space="preserve"> vychází dnes a naznačuje, </w:t>
      </w:r>
      <w:r>
        <w:rPr>
          <w:color w:val="B7D802"/>
        </w:rPr>
        <w:t>co</w:t>
      </w:r>
      <w:r>
        <w:rPr>
          <w:color w:val="9F98F8"/>
        </w:rPr>
        <w:t xml:space="preserve"> může obsahovat </w:t>
      </w:r>
      <w:r>
        <w:rPr>
          <w:color w:val="D19012"/>
        </w:rPr>
        <w:t>kompletní zpráva</w:t>
      </w:r>
      <w:r>
        <w:t xml:space="preserve">. </w:t>
      </w:r>
      <w:r>
        <w:rPr>
          <w:color w:val="826392"/>
        </w:rPr>
        <w:t>Říjnový index chicagské asociace nákupních manažerů</w:t>
      </w:r>
      <w:r>
        <w:t xml:space="preserve"> vzrostl na 51.6 % potom, co předchozí tři měsíce byl </w:t>
      </w:r>
      <w:r>
        <w:rPr>
          <w:color w:val="826392"/>
        </w:rPr>
        <w:t>tento údaj</w:t>
      </w:r>
      <w:r>
        <w:t xml:space="preserve"> pod 50 %. Zářijový index byl 47.1 %. Údaje pod 50 % obecně indikují zpomalení v průmyslovém sektoru ekonomiky, zatímco čísla nad 50 % ukazují na expanzi. </w:t>
      </w:r>
      <w:r>
        <w:rPr>
          <w:color w:val="9F98F8"/>
        </w:rPr>
        <w:t>Chicagská zpráva</w:t>
      </w:r>
      <w:r>
        <w:t xml:space="preserve"> zvýšila možnost, že říjnový průzkum Národní asociace nákupních manažerů také ukáže číslo nad 50 %.</w:t>
      </w:r>
    </w:p>
    <w:p>
      <w:r>
        <w:rPr>
          <w:b/>
        </w:rPr>
        <w:t>Document number 192</w:t>
      </w:r>
    </w:p>
    <w:p>
      <w:r>
        <w:rPr>
          <w:b/>
        </w:rPr>
        <w:t>Document identifier: wsj0193-001</w:t>
      </w:r>
    </w:p>
    <w:p>
      <w:r>
        <w:rPr>
          <w:color w:val="310106"/>
        </w:rPr>
        <w:t>Společnost NCR Corp.</w:t>
      </w:r>
      <w:r>
        <w:t xml:space="preserve"> předvedla dva modely </w:t>
      </w:r>
      <w:r>
        <w:rPr>
          <w:color w:val="04640D"/>
        </w:rPr>
        <w:t>své</w:t>
      </w:r>
      <w:r>
        <w:rPr>
          <w:color w:val="FEFB0A"/>
        </w:rPr>
        <w:t xml:space="preserve"> řady Tower pro střední třídu počítačů</w:t>
      </w:r>
      <w:r>
        <w:t xml:space="preserve"> a představila </w:t>
      </w:r>
      <w:r>
        <w:rPr>
          <w:color w:val="FB5514"/>
        </w:rPr>
        <w:t xml:space="preserve">pokročilý síťový software, </w:t>
      </w:r>
      <w:r>
        <w:rPr>
          <w:color w:val="E115C0"/>
        </w:rPr>
        <w:t>který</w:t>
      </w:r>
      <w:r>
        <w:rPr>
          <w:color w:val="FB5514"/>
        </w:rPr>
        <w:t xml:space="preserve"> umožní </w:t>
      </w:r>
      <w:r>
        <w:rPr>
          <w:color w:val="00587F"/>
        </w:rPr>
        <w:t xml:space="preserve">počítačům </w:t>
      </w:r>
      <w:r>
        <w:rPr>
          <w:color w:val="0BC582"/>
        </w:rPr>
        <w:t>z rodiny Tower</w:t>
      </w:r>
      <w:r>
        <w:rPr>
          <w:color w:val="FB5514"/>
        </w:rPr>
        <w:t xml:space="preserve"> fungovat v počítačové síti jako centrální počítače</w:t>
      </w:r>
      <w:r>
        <w:t xml:space="preserve">. </w:t>
      </w:r>
      <w:r>
        <w:rPr>
          <w:color w:val="FB5514"/>
        </w:rPr>
        <w:t>Nový software</w:t>
      </w:r>
      <w:r>
        <w:t xml:space="preserve"> je založen na síťovém operačním systému NetWare společnosti Novell Inc.</w:t>
      </w:r>
    </w:p>
    <w:p>
      <w:r>
        <w:rPr>
          <w:b/>
        </w:rPr>
        <w:t>Document number 193</w:t>
      </w:r>
    </w:p>
    <w:p>
      <w:r>
        <w:rPr>
          <w:b/>
        </w:rPr>
        <w:t>Document identifier: wsj0194-001</w:t>
      </w:r>
    </w:p>
    <w:p>
      <w:r>
        <w:rPr>
          <w:color w:val="310106"/>
        </w:rPr>
        <w:t>Za třetí čtvrtletí</w:t>
      </w:r>
      <w:r>
        <w:t xml:space="preserve"> oznámila </w:t>
      </w:r>
      <w:r>
        <w:rPr>
          <w:color w:val="04640D"/>
        </w:rPr>
        <w:t>firma USX Corp.</w:t>
      </w:r>
      <w:r>
        <w:t xml:space="preserve"> 23% pokles zisku, protože se i přes zlepšené výsledky v naftařství nepodařilo vyrovnat oslabení v podnikání s ocelí a zemním plynem. </w:t>
      </w:r>
      <w:r>
        <w:rPr>
          <w:color w:val="04640D"/>
        </w:rPr>
        <w:t>Největší výrobce oceli v zemi</w:t>
      </w:r>
      <w:r>
        <w:t xml:space="preserve"> vydělal 175 milionů dolarů, čili 62 centy na akcii, v porovnání s 228 miliony dolarů </w:t>
      </w:r>
      <w:r>
        <w:rPr>
          <w:color w:val="FEFB0A"/>
        </w:rPr>
        <w:t>před rokem</w:t>
      </w:r>
      <w:r>
        <w:t xml:space="preserve">, čili 80 centy na akcii. </w:t>
      </w:r>
      <w:r>
        <w:rPr>
          <w:color w:val="310106"/>
        </w:rPr>
        <w:t>Poslední čtvrtletí</w:t>
      </w:r>
      <w:r>
        <w:t xml:space="preserve"> zahrnuje </w:t>
      </w:r>
      <w:r>
        <w:rPr>
          <w:color w:val="FB5514"/>
        </w:rPr>
        <w:t>zisk před zdaněním 98 milionů dolarů z prodeje majetku</w:t>
      </w:r>
      <w:r>
        <w:t xml:space="preserve">, zatímco odpovídající příjem </w:t>
      </w:r>
      <w:r>
        <w:rPr>
          <w:color w:val="E115C0"/>
        </w:rPr>
        <w:t xml:space="preserve">za čtvrtletí </w:t>
      </w:r>
      <w:r>
        <w:rPr>
          <w:color w:val="00587F"/>
        </w:rPr>
        <w:t>před rokem</w:t>
      </w:r>
      <w:r>
        <w:t xml:space="preserve"> dosáhl 61 milion dolarů. </w:t>
      </w:r>
      <w:r>
        <w:rPr>
          <w:color w:val="E115C0"/>
        </w:rPr>
        <w:t xml:space="preserve">V období </w:t>
      </w:r>
      <w:r>
        <w:rPr>
          <w:color w:val="0BC582"/>
        </w:rPr>
        <w:t>roku 1988</w:t>
      </w:r>
      <w:r>
        <w:t xml:space="preserve"> měla </w:t>
      </w:r>
      <w:r>
        <w:rPr>
          <w:color w:val="04640D"/>
        </w:rPr>
        <w:t>firma USX</w:t>
      </w:r>
      <w:r>
        <w:t xml:space="preserve"> rovněž </w:t>
      </w:r>
      <w:r>
        <w:rPr>
          <w:color w:val="FEB8C8"/>
        </w:rPr>
        <w:t>zisk po zdanění 71 milion dolarů ze sporného daňového vyrovnání</w:t>
      </w:r>
      <w:r>
        <w:t xml:space="preserve">. Prodej vzrostl o 5 % z 4.2 miliardy dolarů na 4.4 miliardy dolarů. Zhoršení výsledků se zdá obzvlášť vysoké </w:t>
      </w:r>
      <w:r>
        <w:rPr>
          <w:color w:val="E115C0"/>
        </w:rPr>
        <w:t xml:space="preserve">v porovnání s neobvykle silným třetím čtvrtletím </w:t>
      </w:r>
      <w:r>
        <w:rPr>
          <w:color w:val="0BC582"/>
        </w:rPr>
        <w:t xml:space="preserve">minulého roku, </w:t>
      </w:r>
      <w:r>
        <w:rPr>
          <w:color w:val="9E8317"/>
        </w:rPr>
        <w:t>kdy</w:t>
      </w:r>
      <w:r>
        <w:rPr>
          <w:color w:val="0BC582"/>
        </w:rPr>
        <w:t xml:space="preserve"> se </w:t>
      </w:r>
      <w:r>
        <w:rPr>
          <w:color w:val="01190F"/>
        </w:rPr>
        <w:t>společnost</w:t>
      </w:r>
      <w:r>
        <w:rPr>
          <w:color w:val="0BC582"/>
        </w:rPr>
        <w:t xml:space="preserve"> vezla s celoprůmyslovým rozmachem poptávky a navyšování cen</w:t>
      </w:r>
      <w:r>
        <w:t xml:space="preserve">. Nicméně provozní zisk </w:t>
      </w:r>
      <w:r>
        <w:rPr>
          <w:color w:val="310106"/>
        </w:rPr>
        <w:t>za třetí čtvrtletí</w:t>
      </w:r>
      <w:r>
        <w:t xml:space="preserve"> klesl o 14 %, když </w:t>
      </w:r>
      <w:r>
        <w:rPr>
          <w:color w:val="04640D"/>
        </w:rPr>
        <w:t>firma USX</w:t>
      </w:r>
      <w:r>
        <w:t xml:space="preserve"> prodala </w:t>
      </w:r>
      <w:r>
        <w:rPr>
          <w:color w:val="847D81"/>
        </w:rPr>
        <w:t xml:space="preserve">velký díl ze </w:t>
      </w:r>
      <w:r>
        <w:rPr>
          <w:color w:val="58018B"/>
        </w:rPr>
        <w:t>svých</w:t>
      </w:r>
      <w:r>
        <w:rPr>
          <w:color w:val="847D81"/>
        </w:rPr>
        <w:t xml:space="preserve"> částí s rozšířenou výrobou a ocelářských částí</w:t>
      </w:r>
      <w:r>
        <w:t xml:space="preserve"> a tak eliminovala zisk </w:t>
      </w:r>
      <w:r>
        <w:rPr>
          <w:color w:val="847D81"/>
        </w:rPr>
        <w:t>z těchto provozů</w:t>
      </w:r>
      <w:r>
        <w:t xml:space="preserve">. </w:t>
      </w:r>
      <w:r>
        <w:rPr>
          <w:color w:val="B70639"/>
        </w:rPr>
        <w:t xml:space="preserve">Mezi částmi, </w:t>
      </w:r>
      <w:r>
        <w:rPr>
          <w:color w:val="703B01"/>
        </w:rPr>
        <w:t>které</w:t>
      </w:r>
      <w:r>
        <w:rPr>
          <w:color w:val="B70639"/>
        </w:rPr>
        <w:t xml:space="preserve"> jsou stále v provozu</w:t>
      </w:r>
      <w:r>
        <w:t xml:space="preserve">, je </w:t>
      </w:r>
      <w:r>
        <w:rPr>
          <w:color w:val="F7F1DF"/>
        </w:rPr>
        <w:t xml:space="preserve">ocelářská divize </w:t>
      </w:r>
      <w:r>
        <w:rPr>
          <w:color w:val="118B8A"/>
        </w:rPr>
        <w:t>společnosti</w:t>
      </w:r>
      <w:r>
        <w:t xml:space="preserve">, a to přesto, že je stále oslabena nízkou poptávkou po rourách používaných v ropném průmyslu a na dalších odbytištích. Peter Marcus, analytik z firmy PaineWebber Inc., řekl, že pokles v přístrojovém odvětví, spojený se stagnujícím automobilovým odbytem, poškodil výsledky </w:t>
      </w:r>
      <w:r>
        <w:rPr>
          <w:color w:val="04640D"/>
        </w:rPr>
        <w:t>firmy USX</w:t>
      </w:r>
      <w:r>
        <w:t xml:space="preserve">. Avšak </w:t>
      </w:r>
      <w:r>
        <w:rPr>
          <w:color w:val="04640D"/>
        </w:rPr>
        <w:t>firma USX</w:t>
      </w:r>
      <w:r>
        <w:t xml:space="preserve"> vyváží více než jiní výrobci </w:t>
      </w:r>
      <w:r>
        <w:rPr>
          <w:color w:val="4AFEFA"/>
        </w:rPr>
        <w:t>oceli</w:t>
      </w:r>
      <w:r>
        <w:t xml:space="preserve"> a zahraniční trh byl pod větším cenovým tlakem. </w:t>
      </w:r>
      <w:r>
        <w:rPr>
          <w:color w:val="04640D"/>
        </w:rPr>
        <w:t>Společnost</w:t>
      </w:r>
      <w:r>
        <w:t xml:space="preserve"> přisoudila nižší prodej a výdělek </w:t>
      </w:r>
      <w:r>
        <w:rPr>
          <w:color w:val="F7F1DF"/>
        </w:rPr>
        <w:t xml:space="preserve">ocelářské části zhoršení výsledků </w:t>
      </w:r>
      <w:r>
        <w:rPr>
          <w:color w:val="FCB164"/>
        </w:rPr>
        <w:t xml:space="preserve">závodu v Lorainu v Ohiu, </w:t>
      </w:r>
      <w:r>
        <w:rPr>
          <w:color w:val="796EE6"/>
        </w:rPr>
        <w:t>kterýžto podnik</w:t>
      </w:r>
      <w:r>
        <w:rPr>
          <w:color w:val="FCB164"/>
        </w:rPr>
        <w:t xml:space="preserve"> nyní z 50 % vlastní japonská firma Kobe Steel Ltd</w:t>
      </w:r>
      <w:r>
        <w:t xml:space="preserve">. </w:t>
      </w:r>
      <w:r>
        <w:rPr>
          <w:color w:val="F7F1DF"/>
        </w:rPr>
        <w:t>V ocelářské divizi</w:t>
      </w:r>
      <w:r>
        <w:t xml:space="preserve"> klesl provozní zisk o 11 % na 85 milionů dolarů. Profit na tunu oceli dopravované lodí klesl na asi 33 dolary za tunu z 42 dolarů za tunu </w:t>
      </w:r>
      <w:r>
        <w:rPr>
          <w:color w:val="000D2C"/>
        </w:rPr>
        <w:t>loni</w:t>
      </w:r>
      <w:r>
        <w:t xml:space="preserve"> a z 53 dolarů za tunu ve druhém čtvrtletí, uvedli analytici. Přesto </w:t>
      </w:r>
      <w:r>
        <w:rPr>
          <w:color w:val="04640D"/>
        </w:rPr>
        <w:t>firma USX</w:t>
      </w:r>
      <w:r>
        <w:t xml:space="preserve"> dopadla lépe než jiní velcí výrobci oceli, s vyšším výdělkem na tunu oceli dopravované lodi, než </w:t>
      </w:r>
      <w:r>
        <w:rPr>
          <w:color w:val="53495F"/>
        </w:rPr>
        <w:t xml:space="preserve">třeba firma Bethlehem Steel Corp., </w:t>
      </w:r>
      <w:r>
        <w:rPr>
          <w:color w:val="F95475"/>
        </w:rPr>
        <w:t>která</w:t>
      </w:r>
      <w:r>
        <w:rPr>
          <w:color w:val="53495F"/>
        </w:rPr>
        <w:t xml:space="preserve"> oznámila 54%-</w:t>
      </w:r>
      <w:r>
        <w:t xml:space="preserve">ní </w:t>
      </w:r>
      <w:r>
        <w:rPr>
          <w:color w:val="61FC03"/>
        </w:rPr>
        <w:t>pokles čistého zisku</w:t>
      </w:r>
      <w:r>
        <w:t xml:space="preserve">, nebo </w:t>
      </w:r>
      <w:r>
        <w:rPr>
          <w:color w:val="5D9608"/>
        </w:rPr>
        <w:t xml:space="preserve">firma Inland Steel Industries Inc., </w:t>
      </w:r>
      <w:r>
        <w:rPr>
          <w:color w:val="DE98FD"/>
        </w:rPr>
        <w:t>jejíž</w:t>
      </w:r>
      <w:r>
        <w:rPr>
          <w:color w:val="5D9608"/>
        </w:rPr>
        <w:t xml:space="preserve"> profit spadl o 70 %</w:t>
      </w:r>
      <w:r>
        <w:t xml:space="preserve">. Při včerejším kompozitním obchodování na Newyorské burze cenných papírů uzavíraly akcie </w:t>
      </w:r>
      <w:r>
        <w:rPr>
          <w:color w:val="04640D"/>
        </w:rPr>
        <w:t>firmy USX</w:t>
      </w:r>
      <w:r>
        <w:t xml:space="preserve"> </w:t>
      </w:r>
      <w:r>
        <w:rPr>
          <w:color w:val="98A088"/>
        </w:rPr>
        <w:t>s nárůstem o 1.25 dolaru</w:t>
      </w:r>
      <w:r>
        <w:t xml:space="preserve"> na 34625 dolaru a přitom hlášené zisky překonaly odhady </w:t>
      </w:r>
      <w:r>
        <w:rPr>
          <w:color w:val="4F584E"/>
        </w:rPr>
        <w:t xml:space="preserve">některých analytiků, </w:t>
      </w:r>
      <w:r>
        <w:rPr>
          <w:color w:val="248AD0"/>
        </w:rPr>
        <w:t>kteří</w:t>
      </w:r>
      <w:r>
        <w:rPr>
          <w:color w:val="4F584E"/>
        </w:rPr>
        <w:t xml:space="preserve"> neočekávali tak ohromný objem prodaných aktiv</w:t>
      </w:r>
      <w:r>
        <w:t xml:space="preserve">. </w:t>
      </w:r>
      <w:r>
        <w:rPr>
          <w:color w:val="98A088"/>
        </w:rPr>
        <w:t>Nárůst cen akcií</w:t>
      </w:r>
      <w:r>
        <w:t xml:space="preserve"> může také odrážet skutečnost, že se </w:t>
      </w:r>
      <w:r>
        <w:rPr>
          <w:color w:val="F7F1DF"/>
        </w:rPr>
        <w:t xml:space="preserve">ocelářské části </w:t>
      </w:r>
      <w:r>
        <w:rPr>
          <w:color w:val="118B8A"/>
        </w:rPr>
        <w:t>firmy USX</w:t>
      </w:r>
      <w:r>
        <w:t xml:space="preserve"> dařilo lépe, než některým dalším výrobcům oceli. </w:t>
      </w:r>
      <w:r>
        <w:rPr>
          <w:color w:val="5C5300"/>
        </w:rPr>
        <w:t>Charles Bradford, analytik firmy Merrill Lynch Capital Markets</w:t>
      </w:r>
      <w:r>
        <w:t xml:space="preserve">, řekl, že </w:t>
      </w:r>
      <w:r>
        <w:rPr>
          <w:color w:val="04640D"/>
        </w:rPr>
        <w:t>společnost USX</w:t>
      </w:r>
      <w:r>
        <w:t xml:space="preserve"> možná dostala pokyny nezaznamenané </w:t>
      </w:r>
      <w:r>
        <w:rPr>
          <w:color w:val="9F6551"/>
        </w:rPr>
        <w:t xml:space="preserve">konkurenty, </w:t>
      </w:r>
      <w:r>
        <w:rPr>
          <w:color w:val="BCFEC6"/>
        </w:rPr>
        <w:t>s kterými byla</w:t>
      </w:r>
      <w:r>
        <w:rPr>
          <w:color w:val="9F6551"/>
        </w:rPr>
        <w:t xml:space="preserve"> na počátku tohoto roku spojena pracovními smlouvami</w:t>
      </w:r>
      <w:r>
        <w:t xml:space="preserve">. Prohlásil, že se také zdá, že </w:t>
      </w:r>
      <w:r>
        <w:rPr>
          <w:color w:val="04640D"/>
        </w:rPr>
        <w:t>firma USX</w:t>
      </w:r>
      <w:r>
        <w:t xml:space="preserve"> bude prodávat bohatší směs ocelářských produktů, jako jsou například výnosné trubky a pozinkované plechy, než méně ceněné konstrukční zboží. Energetická část, s 15%-ním nárůstem provozního zisku, je jasně nejsilnějším článkem </w:t>
      </w:r>
      <w:r>
        <w:rPr>
          <w:color w:val="04640D"/>
        </w:rPr>
        <w:t>společnosti</w:t>
      </w:r>
      <w:r>
        <w:t xml:space="preserve">. Vyšší ceny surové nafty pomohly zvýšit provozní zisk jednotky Marathon Oil Co. ze 180 milionů dolarů na 198 milionů dolarů. Divize Texas Oil &amp; Gas je stále </w:t>
      </w:r>
      <w:r>
        <w:rPr>
          <w:color w:val="932C70"/>
        </w:rPr>
        <w:t>ve ztrátě</w:t>
      </w:r>
      <w:r>
        <w:t xml:space="preserve">, ačkoli </w:t>
      </w:r>
      <w:r>
        <w:rPr>
          <w:color w:val="932C70"/>
        </w:rPr>
        <w:t>ztráta</w:t>
      </w:r>
      <w:r>
        <w:t xml:space="preserve"> klesla z 15 milionů dolarů na 9 milionů dolarů. </w:t>
      </w:r>
      <w:r>
        <w:rPr>
          <w:color w:val="04640D"/>
        </w:rPr>
        <w:t>Společnost USX</w:t>
      </w:r>
      <w:r>
        <w:t xml:space="preserve"> v říjnu oznámila, že čeká na cenové nabídky, aby prodala </w:t>
      </w:r>
      <w:r>
        <w:rPr>
          <w:color w:val="2B1B04"/>
        </w:rPr>
        <w:t>zásoby ropy a plynu firmy TXO</w:t>
      </w:r>
      <w:r>
        <w:t xml:space="preserve">. Výnos </w:t>
      </w:r>
      <w:r>
        <w:rPr>
          <w:color w:val="B5AFC4"/>
        </w:rPr>
        <w:t>z tohoto prodeje</w:t>
      </w:r>
      <w:r>
        <w:t xml:space="preserve"> má být použit ke snížení dluhu a zpětnému vykoupení akcií. </w:t>
      </w:r>
      <w:r>
        <w:rPr>
          <w:color w:val="04640D"/>
        </w:rPr>
        <w:t>Společnost</w:t>
      </w:r>
      <w:r>
        <w:t xml:space="preserve"> oznámila, že od konce </w:t>
      </w:r>
      <w:r>
        <w:rPr>
          <w:color w:val="000D2C"/>
        </w:rPr>
        <w:t>roku 1988</w:t>
      </w:r>
      <w:r>
        <w:t xml:space="preserve"> snížila dluh o 1.6 miliardy dolarů a od čtvrtého čtvrtletí roku 1987 vykoupila zpět kolem 15.5 milionů kmenových akcií. </w:t>
      </w:r>
      <w:r>
        <w:rPr>
          <w:color w:val="04640D"/>
        </w:rPr>
        <w:t>Firma USX</w:t>
      </w:r>
      <w:r>
        <w:t xml:space="preserve"> má dlouhodobý dluh asi 5.5 miliardy dolarů a nevyplacené akcie v hodnotě 257 milionů dolarů. </w:t>
      </w:r>
      <w:r>
        <w:rPr>
          <w:color w:val="B5AFC4"/>
        </w:rPr>
        <w:t xml:space="preserve">Ohlášený prodej </w:t>
      </w:r>
      <w:r>
        <w:rPr>
          <w:color w:val="D4C67A"/>
        </w:rPr>
        <w:t>rezerv</w:t>
      </w:r>
      <w:r>
        <w:t xml:space="preserve"> byl následován zprávou, že </w:t>
      </w:r>
      <w:r>
        <w:rPr>
          <w:color w:val="AE7AA1"/>
        </w:rPr>
        <w:t>investor Carl Icahn</w:t>
      </w:r>
      <w:r>
        <w:t xml:space="preserve"> navýšil </w:t>
      </w:r>
      <w:r>
        <w:rPr>
          <w:color w:val="AE7AA1"/>
        </w:rPr>
        <w:t>svůj</w:t>
      </w:r>
      <w:r>
        <w:t xml:space="preserve"> podíl </w:t>
      </w:r>
      <w:r>
        <w:rPr>
          <w:color w:val="04640D"/>
        </w:rPr>
        <w:t>ve firmě USX</w:t>
      </w:r>
      <w:r>
        <w:t xml:space="preserve"> na 13.1 % a hrozil převzetím nebo jiným obchodním sloučením. </w:t>
      </w:r>
      <w:r>
        <w:rPr>
          <w:color w:val="AE7AA1"/>
        </w:rPr>
        <w:t>Pan Icahn</w:t>
      </w:r>
      <w:r>
        <w:t xml:space="preserve"> řekl, že věří, že </w:t>
      </w:r>
      <w:r>
        <w:rPr>
          <w:color w:val="04640D"/>
        </w:rPr>
        <w:t>firma USX</w:t>
      </w:r>
      <w:r>
        <w:t xml:space="preserve"> by měla větší cenu, kdyby se rozdělila na ocelářskou a energetickou část. Zisk za devět měsíců vyskočil o 21 % z 598 milionů dolarů, čili 2.07 dolaru na akcii, na 721 milion dolarů, čili 2.62 dolaru na akcii. Prodej vzrostl o 10 % z 12.5 miliardy dolarů na 13.8 miliardy dolarů.</w:t>
      </w:r>
    </w:p>
    <w:p>
      <w:r>
        <w:rPr>
          <w:b/>
        </w:rPr>
        <w:t>Document number 194</w:t>
      </w:r>
    </w:p>
    <w:p>
      <w:r>
        <w:rPr>
          <w:b/>
        </w:rPr>
        <w:t>Document identifier: wsj0195-001</w:t>
      </w:r>
    </w:p>
    <w:p>
      <w:r>
        <w:rPr>
          <w:color w:val="310106"/>
        </w:rPr>
        <w:t>John F. Barrett, 40 let, dříve výkonný viceprezident a finanční ředitel</w:t>
      </w:r>
      <w:r>
        <w:t xml:space="preserve">, byl jmenován prezidentem a provozním ředitelem, tedy </w:t>
      </w:r>
      <w:r>
        <w:rPr>
          <w:color w:val="04640D"/>
        </w:rPr>
        <w:t xml:space="preserve">do pozic, </w:t>
      </w:r>
      <w:r>
        <w:rPr>
          <w:color w:val="FEFB0A"/>
        </w:rPr>
        <w:t>které</w:t>
      </w:r>
      <w:r>
        <w:rPr>
          <w:color w:val="04640D"/>
        </w:rPr>
        <w:t xml:space="preserve"> nebyly dosud obsazené</w:t>
      </w:r>
      <w:r>
        <w:t>.</w:t>
      </w:r>
    </w:p>
    <w:p>
      <w:r>
        <w:rPr>
          <w:b/>
        </w:rPr>
        <w:t>Document number 195</w:t>
      </w:r>
    </w:p>
    <w:p>
      <w:r>
        <w:rPr>
          <w:b/>
        </w:rPr>
        <w:t>Document identifier: wsj0196-001</w:t>
      </w:r>
    </w:p>
    <w:p>
      <w:r>
        <w:rPr>
          <w:color w:val="310106"/>
        </w:rPr>
        <w:t>Leon J. Level, viceprezident a finanční ředitel tohoto počítačově servisního koncernu, a F. Warren McFarlan, profesor na obchodní fakultě Harvardské univerzity</w:t>
      </w:r>
      <w:r>
        <w:rPr>
          <w:color w:val="04640D"/>
        </w:rPr>
        <w:t xml:space="preserve">, byli zvoleni za členy </w:t>
      </w:r>
      <w:r>
        <w:rPr>
          <w:color w:val="FEFB0A"/>
        </w:rPr>
        <w:t>správní rady</w:t>
      </w:r>
      <w:r>
        <w:t xml:space="preserve">, </w:t>
      </w:r>
      <w:r>
        <w:rPr>
          <w:color w:val="04640D"/>
        </w:rPr>
        <w:t>čímž</w:t>
      </w:r>
      <w:r>
        <w:t xml:space="preserve"> rozšířili počet členů </w:t>
      </w:r>
      <w:r>
        <w:rPr>
          <w:color w:val="FB5514"/>
        </w:rPr>
        <w:t>rady</w:t>
      </w:r>
      <w:r>
        <w:t xml:space="preserve"> na devět.</w:t>
      </w:r>
    </w:p>
    <w:p>
      <w:r>
        <w:rPr>
          <w:b/>
        </w:rPr>
        <w:t>Document number 196</w:t>
      </w:r>
    </w:p>
    <w:p>
      <w:r>
        <w:rPr>
          <w:b/>
        </w:rPr>
        <w:t>Document identifier: wsj0197-001</w:t>
      </w:r>
    </w:p>
    <w:p>
      <w:r>
        <w:rPr>
          <w:color w:val="310106"/>
        </w:rPr>
        <w:t>David A. DiLoreto, prezident divize kovových kontejnerů</w:t>
      </w:r>
      <w:r>
        <w:t xml:space="preserve">, byl jmenován na další post viceprezidenta skupiny, a nahradí </w:t>
      </w:r>
      <w:r>
        <w:rPr>
          <w:color w:val="04640D"/>
        </w:rPr>
        <w:t xml:space="preserve">Delmonta A. Davise, </w:t>
      </w:r>
      <w:r>
        <w:rPr>
          <w:color w:val="FEFB0A"/>
        </w:rPr>
        <w:t>který</w:t>
      </w:r>
      <w:r>
        <w:rPr>
          <w:color w:val="04640D"/>
        </w:rPr>
        <w:t xml:space="preserve"> byl v srpnu jmenován prezidentem a provozním ředitelem</w:t>
      </w:r>
      <w:r>
        <w:t>.</w:t>
      </w:r>
    </w:p>
    <w:p>
      <w:r>
        <w:rPr>
          <w:b/>
        </w:rPr>
        <w:t>Document number 197</w:t>
      </w:r>
    </w:p>
    <w:p>
      <w:r>
        <w:rPr>
          <w:b/>
        </w:rPr>
        <w:t>Document identifier: wsj0198-001</w:t>
      </w:r>
    </w:p>
    <w:p>
      <w:r>
        <w:rPr>
          <w:color w:val="310106"/>
        </w:rPr>
        <w:t>Dva přední odborníci na ústavní právo</w:t>
      </w:r>
      <w:r>
        <w:t xml:space="preserve"> prohlásili, že </w:t>
      </w:r>
      <w:r>
        <w:rPr>
          <w:color w:val="04640D"/>
        </w:rPr>
        <w:t>prezident Bush</w:t>
      </w:r>
      <w:r>
        <w:t xml:space="preserve"> nemá ze zákona </w:t>
      </w:r>
      <w:r>
        <w:rPr>
          <w:color w:val="FEFB0A"/>
        </w:rPr>
        <w:t>pravomoc k uplatnění částečného veta</w:t>
      </w:r>
      <w:r>
        <w:t xml:space="preserve">. </w:t>
      </w:r>
      <w:r>
        <w:rPr>
          <w:color w:val="FB5514"/>
        </w:rPr>
        <w:t>Profesoři</w:t>
      </w:r>
      <w:r>
        <w:rPr>
          <w:color w:val="E115C0"/>
        </w:rPr>
        <w:t xml:space="preserve"> Philip Kurland z Chicagské univerzity</w:t>
      </w:r>
      <w:r>
        <w:rPr>
          <w:color w:val="310106"/>
        </w:rPr>
        <w:t xml:space="preserve"> a </w:t>
      </w:r>
      <w:r>
        <w:rPr>
          <w:color w:val="00587F"/>
        </w:rPr>
        <w:t>Laurence Tribe z Harvardské právnické fakulty</w:t>
      </w:r>
      <w:r>
        <w:t xml:space="preserve"> řekli, že jakákoli snaha </w:t>
      </w:r>
      <w:r>
        <w:rPr>
          <w:color w:val="04640D"/>
        </w:rPr>
        <w:t>prezidenta Bushe</w:t>
      </w:r>
      <w:r>
        <w:t xml:space="preserve"> nárokovat si </w:t>
      </w:r>
      <w:r>
        <w:rPr>
          <w:color w:val="FEFB0A"/>
        </w:rPr>
        <w:t>právo na částečné veto</w:t>
      </w:r>
      <w:r>
        <w:t xml:space="preserve"> by byla v rozporu se zněním </w:t>
      </w:r>
      <w:r>
        <w:rPr>
          <w:color w:val="0BC582"/>
        </w:rPr>
        <w:t>ústavy</w:t>
      </w:r>
      <w:r>
        <w:t xml:space="preserve"> a záměrem </w:t>
      </w:r>
      <w:r>
        <w:rPr>
          <w:color w:val="0BC582"/>
        </w:rPr>
        <w:t>jejích</w:t>
      </w:r>
      <w:r>
        <w:t xml:space="preserve"> autorů, a také se stanoviskem předchozích prezidentů. Částečné veto je </w:t>
      </w:r>
      <w:r>
        <w:rPr>
          <w:color w:val="FEB8C8"/>
        </w:rPr>
        <w:t xml:space="preserve">postup, </w:t>
      </w:r>
      <w:r>
        <w:rPr>
          <w:color w:val="9E8317"/>
        </w:rPr>
        <w:t>který</w:t>
      </w:r>
      <w:r>
        <w:rPr>
          <w:color w:val="FEB8C8"/>
        </w:rPr>
        <w:t xml:space="preserve"> by </w:t>
      </w:r>
      <w:r>
        <w:rPr>
          <w:color w:val="01190F"/>
        </w:rPr>
        <w:t>prezidentovi</w:t>
      </w:r>
      <w:r>
        <w:rPr>
          <w:color w:val="FEB8C8"/>
        </w:rPr>
        <w:t xml:space="preserve"> umožnil vetovat část </w:t>
      </w:r>
      <w:r>
        <w:rPr>
          <w:color w:val="847D81"/>
        </w:rPr>
        <w:t>velkého kongresového výdajového zákona</w:t>
      </w:r>
      <w:r>
        <w:rPr>
          <w:color w:val="FEB8C8"/>
        </w:rPr>
        <w:t xml:space="preserve"> bez nutnosti potopit </w:t>
      </w:r>
      <w:r>
        <w:rPr>
          <w:color w:val="847D81"/>
        </w:rPr>
        <w:t>celý zákon</w:t>
      </w:r>
      <w:r>
        <w:t xml:space="preserve">. </w:t>
      </w:r>
      <w:r>
        <w:rPr>
          <w:color w:val="04640D"/>
        </w:rPr>
        <w:t>Pan Bush</w:t>
      </w:r>
      <w:r>
        <w:t xml:space="preserve"> řekl, že bude rád, když </w:t>
      </w:r>
      <w:r>
        <w:rPr>
          <w:color w:val="FEB8C8"/>
        </w:rPr>
        <w:t>tento postup</w:t>
      </w:r>
      <w:r>
        <w:t xml:space="preserve"> bude moci použít. Mluvčí Bílého domu minulý týden řekl, že </w:t>
      </w:r>
      <w:r>
        <w:rPr>
          <w:color w:val="04640D"/>
        </w:rPr>
        <w:t>prezident</w:t>
      </w:r>
      <w:r>
        <w:t xml:space="preserve"> uvažuje </w:t>
      </w:r>
      <w:r>
        <w:rPr>
          <w:color w:val="58018B"/>
        </w:rPr>
        <w:t xml:space="preserve">o prohlášení, že </w:t>
      </w:r>
      <w:r>
        <w:rPr>
          <w:color w:val="B70639"/>
        </w:rPr>
        <w:t>Ústava</w:t>
      </w:r>
      <w:r>
        <w:rPr>
          <w:color w:val="58018B"/>
        </w:rPr>
        <w:t xml:space="preserve"> </w:t>
      </w:r>
      <w:r>
        <w:rPr>
          <w:color w:val="703B01"/>
        </w:rPr>
        <w:t>mu</w:t>
      </w:r>
      <w:r>
        <w:rPr>
          <w:color w:val="58018B"/>
        </w:rPr>
        <w:t xml:space="preserve"> nepřímo dává </w:t>
      </w:r>
      <w:r>
        <w:rPr>
          <w:color w:val="F7F1DF"/>
        </w:rPr>
        <w:t>na částečné veto právo</w:t>
      </w:r>
      <w:r>
        <w:t xml:space="preserve">, aby </w:t>
      </w:r>
      <w:r>
        <w:rPr>
          <w:color w:val="58018B"/>
        </w:rPr>
        <w:t>tím</w:t>
      </w:r>
      <w:r>
        <w:t xml:space="preserve"> vyvolal modelový případ. Ale </w:t>
      </w:r>
      <w:r>
        <w:rPr>
          <w:color w:val="310106"/>
        </w:rPr>
        <w:t xml:space="preserve">oba právní experti v reakci na dotaz </w:t>
      </w:r>
      <w:r>
        <w:rPr>
          <w:color w:val="118B8A"/>
        </w:rPr>
        <w:t>senátora Edwarda Kennedyho (demokrata za stát Massachusetts</w:t>
      </w:r>
      <w:r>
        <w:t xml:space="preserve">) ve společném dopise napsali, že </w:t>
      </w:r>
      <w:r>
        <w:rPr>
          <w:color w:val="4AFEFA"/>
        </w:rPr>
        <w:t>prezident</w:t>
      </w:r>
      <w:r>
        <w:t xml:space="preserve"> "nemá </w:t>
      </w:r>
      <w:r>
        <w:rPr>
          <w:color w:val="FCB164"/>
        </w:rPr>
        <w:t>ústavní pravomoc, aby</w:t>
      </w:r>
      <w:r>
        <w:t xml:space="preserve"> </w:t>
      </w:r>
      <w:r>
        <w:rPr>
          <w:color w:val="796EE6"/>
        </w:rPr>
        <w:t>částečné veto uplatnil</w:t>
      </w:r>
      <w:r>
        <w:t xml:space="preserve">". </w:t>
      </w:r>
      <w:r>
        <w:rPr>
          <w:color w:val="310106"/>
        </w:rPr>
        <w:t>Tito dva profesoři</w:t>
      </w:r>
      <w:r>
        <w:t xml:space="preserve"> reprezentují odlišné konce politického spektra - </w:t>
      </w:r>
      <w:r>
        <w:rPr>
          <w:color w:val="000D2C"/>
        </w:rPr>
        <w:t>pan Kurland</w:t>
      </w:r>
      <w:r>
        <w:t xml:space="preserve"> je konzervativec a </w:t>
      </w:r>
      <w:r>
        <w:rPr>
          <w:color w:val="53495F"/>
        </w:rPr>
        <w:t>pan Tribe</w:t>
      </w:r>
      <w:r>
        <w:t xml:space="preserve"> je liberál. </w:t>
      </w:r>
      <w:r>
        <w:rPr>
          <w:color w:val="310106"/>
        </w:rPr>
        <w:t>Oba profesoři</w:t>
      </w:r>
      <w:r>
        <w:t xml:space="preserve"> prohlásili, </w:t>
      </w:r>
      <w:r>
        <w:rPr>
          <w:color w:val="F95475"/>
        </w:rPr>
        <w:t xml:space="preserve">že </w:t>
      </w:r>
      <w:r>
        <w:rPr>
          <w:color w:val="61FC03"/>
        </w:rPr>
        <w:t>ústava</w:t>
      </w:r>
      <w:r>
        <w:rPr>
          <w:color w:val="F95475"/>
        </w:rPr>
        <w:t xml:space="preserve"> opravňuje </w:t>
      </w:r>
      <w:r>
        <w:rPr>
          <w:color w:val="5D9608"/>
        </w:rPr>
        <w:t>prezidenta</w:t>
      </w:r>
      <w:r>
        <w:rPr>
          <w:color w:val="F95475"/>
        </w:rPr>
        <w:t xml:space="preserve"> k vetování celých zákonů, ne dílčích ustanovení</w:t>
      </w:r>
      <w:r>
        <w:t xml:space="preserve">. </w:t>
      </w:r>
      <w:r>
        <w:rPr>
          <w:color w:val="F95475"/>
        </w:rPr>
        <w:t>Kromě toho</w:t>
      </w:r>
      <w:r>
        <w:t xml:space="preserve"> řekli, že první rozpočtový zákon schválený před 200 lety obsahoval mnoho odlišných bodů, a žádná diskuze o částečném vetu neproběhla. Také řekli, že od občanské války </w:t>
      </w:r>
      <w:r>
        <w:rPr>
          <w:color w:val="DE98FD"/>
        </w:rPr>
        <w:t>více než tucet prezidentů</w:t>
      </w:r>
      <w:r>
        <w:t xml:space="preserve"> volalo </w:t>
      </w:r>
      <w:r>
        <w:rPr>
          <w:color w:val="FEFB0A"/>
        </w:rPr>
        <w:t xml:space="preserve">po právu </w:t>
      </w:r>
      <w:r>
        <w:rPr>
          <w:color w:val="98A088"/>
        </w:rPr>
        <w:t>částečného veta</w:t>
      </w:r>
      <w:r>
        <w:t xml:space="preserve"> a "všichni se shodli na tom, že </w:t>
      </w:r>
      <w:r>
        <w:rPr>
          <w:color w:val="4F584E"/>
        </w:rPr>
        <w:t>taková zákonotvorná moc</w:t>
      </w:r>
      <w:r>
        <w:t xml:space="preserve"> je mimo dosah" </w:t>
      </w:r>
      <w:r>
        <w:rPr>
          <w:color w:val="4AFEFA"/>
        </w:rPr>
        <w:t>prezidenta</w:t>
      </w:r>
      <w:r>
        <w:t xml:space="preserve">. </w:t>
      </w:r>
      <w:r>
        <w:rPr>
          <w:color w:val="248AD0"/>
        </w:rPr>
        <w:t>Senátor Kennedy</w:t>
      </w:r>
      <w:r>
        <w:t xml:space="preserve"> v samostatném prohlášení řekl, že je zastáncem legislativy dávající </w:t>
      </w:r>
      <w:r>
        <w:rPr>
          <w:color w:val="4AFEFA"/>
        </w:rPr>
        <w:t>prezidentovi</w:t>
      </w:r>
      <w:r>
        <w:t xml:space="preserve"> </w:t>
      </w:r>
      <w:r>
        <w:rPr>
          <w:color w:val="FEFB0A"/>
        </w:rPr>
        <w:t>pravomoc částečného veta</w:t>
      </w:r>
      <w:r>
        <w:t xml:space="preserve">, ale </w:t>
      </w:r>
      <w:r>
        <w:rPr>
          <w:color w:val="5C5300"/>
        </w:rPr>
        <w:t>od prezidenta Bushe</w:t>
      </w:r>
      <w:r>
        <w:t xml:space="preserve"> bude "</w:t>
      </w:r>
      <w:r>
        <w:rPr>
          <w:color w:val="9F6551"/>
        </w:rPr>
        <w:t>nezodpovědný postup</w:t>
      </w:r>
      <w:r>
        <w:t xml:space="preserve">" dožadovat se </w:t>
      </w:r>
      <w:r>
        <w:rPr>
          <w:color w:val="FEFB0A"/>
        </w:rPr>
        <w:t>této kompetence</w:t>
      </w:r>
      <w:r>
        <w:t xml:space="preserve"> bez kongresového schválení</w:t>
      </w:r>
    </w:p>
    <w:p>
      <w:r>
        <w:rPr>
          <w:b/>
        </w:rPr>
        <w:t>Document number 198</w:t>
      </w:r>
    </w:p>
    <w:p>
      <w:r>
        <w:rPr>
          <w:b/>
        </w:rPr>
        <w:t>Document identifier: wsj0199-001</w:t>
      </w:r>
    </w:p>
    <w:p>
      <w:r>
        <w:rPr>
          <w:color w:val="310106"/>
        </w:rPr>
        <w:t>Společnost Trinity Industries Inc.</w:t>
      </w:r>
      <w:r>
        <w:t xml:space="preserve"> uvedla, že docílila předběžné dohody o prodeji 500 motorových plošin společnosti Trailer Train Co. z Chicaga. Podmínky nebyly prozrazeny. </w:t>
      </w:r>
      <w:r>
        <w:rPr>
          <w:color w:val="310106"/>
        </w:rPr>
        <w:t>Společnost Trinity</w:t>
      </w:r>
      <w:r>
        <w:t xml:space="preserve"> prohlásila, že má v plánu začít s dodávkou v první čtvrtině příštího roku.</w:t>
      </w:r>
    </w:p>
    <w:p>
      <w:r>
        <w:rPr>
          <w:b/>
        </w:rPr>
        <w:t>Document number 199</w:t>
      </w:r>
    </w:p>
    <w:p>
      <w:r>
        <w:rPr>
          <w:b/>
        </w:rPr>
        <w:t>Document identifier: wsj2200-001</w:t>
      </w:r>
    </w:p>
    <w:p>
      <w:r>
        <w:t xml:space="preserve">Vlivní členové </w:t>
      </w:r>
      <w:r>
        <w:rPr>
          <w:color w:val="310106"/>
        </w:rPr>
        <w:t>sněmovního Výboru pro získávání finančních prostředků</w:t>
      </w:r>
      <w:r>
        <w:t xml:space="preserve"> představili </w:t>
      </w:r>
      <w:r>
        <w:rPr>
          <w:color w:val="04640D"/>
        </w:rPr>
        <w:t xml:space="preserve">legislativní opatření, </w:t>
      </w:r>
      <w:r>
        <w:rPr>
          <w:color w:val="FEFB0A"/>
        </w:rPr>
        <w:t>která</w:t>
      </w:r>
      <w:r>
        <w:rPr>
          <w:color w:val="04640D"/>
        </w:rPr>
        <w:t xml:space="preserve"> by měla omezit </w:t>
      </w:r>
      <w:r>
        <w:rPr>
          <w:color w:val="FB5514"/>
        </w:rPr>
        <w:t xml:space="preserve">možnosti, </w:t>
      </w:r>
      <w:r>
        <w:rPr>
          <w:color w:val="E115C0"/>
        </w:rPr>
        <w:t>jakými</w:t>
      </w:r>
      <w:r>
        <w:rPr>
          <w:color w:val="FB5514"/>
        </w:rPr>
        <w:t xml:space="preserve"> </w:t>
      </w:r>
      <w:r>
        <w:rPr>
          <w:color w:val="00587F"/>
        </w:rPr>
        <w:t>tato nová vládní agentura</w:t>
      </w:r>
      <w:r>
        <w:rPr>
          <w:color w:val="FB5514"/>
        </w:rPr>
        <w:t xml:space="preserve"> na finanční pomoc spořitelním a úvěrovým sdružením zvyšuje kapitál</w:t>
      </w:r>
      <w:r>
        <w:rPr>
          <w:color w:val="04640D"/>
        </w:rPr>
        <w:t xml:space="preserve">, a to tím, že vytvoří další potenciální překážky </w:t>
      </w:r>
      <w:r>
        <w:rPr>
          <w:color w:val="0BC582"/>
        </w:rPr>
        <w:t>vládnímu odprodeji nezdravých spořitelen</w:t>
      </w:r>
      <w:r>
        <w:t xml:space="preserve">. </w:t>
      </w:r>
      <w:r>
        <w:rPr>
          <w:color w:val="04640D"/>
        </w:rPr>
        <w:t xml:space="preserve">Návrh zákona, k </w:t>
      </w:r>
      <w:r>
        <w:rPr>
          <w:color w:val="FEFB0A"/>
        </w:rPr>
        <w:t>jehož</w:t>
      </w:r>
      <w:r>
        <w:rPr>
          <w:color w:val="04640D"/>
        </w:rPr>
        <w:t xml:space="preserve"> zastáncům patří i předseda Dan Rostenkowski (demokrat za stát Illinois</w:t>
      </w:r>
      <w:r>
        <w:t xml:space="preserve">), by bránil </w:t>
      </w:r>
      <w:r>
        <w:rPr>
          <w:color w:val="FEB8C8"/>
        </w:rPr>
        <w:t>agentuře Resolution Trust Corp.</w:t>
      </w:r>
      <w:r>
        <w:t xml:space="preserve"> získávat dočasný provozní kapitál tak, že by přiměla </w:t>
      </w:r>
      <w:r>
        <w:rPr>
          <w:color w:val="9E8317"/>
        </w:rPr>
        <w:t xml:space="preserve">banku nebo spořitelnu vlastněnou </w:t>
      </w:r>
      <w:r>
        <w:rPr>
          <w:color w:val="01190F"/>
        </w:rPr>
        <w:t>agenturou RTC</w:t>
      </w:r>
      <w:r>
        <w:t xml:space="preserve"> způsobit </w:t>
      </w:r>
      <w:r>
        <w:rPr>
          <w:color w:val="847D81"/>
        </w:rPr>
        <w:t xml:space="preserve">dluh, </w:t>
      </w:r>
      <w:r>
        <w:rPr>
          <w:color w:val="58018B"/>
        </w:rPr>
        <w:t>který</w:t>
      </w:r>
      <w:r>
        <w:rPr>
          <w:color w:val="847D81"/>
        </w:rPr>
        <w:t xml:space="preserve"> by pak nebyl zahrnut ve federálním rozpočtu</w:t>
      </w:r>
      <w:r>
        <w:t xml:space="preserve">. </w:t>
      </w:r>
      <w:r>
        <w:rPr>
          <w:color w:val="04640D"/>
        </w:rPr>
        <w:t>Návrh zákona</w:t>
      </w:r>
      <w:r>
        <w:t xml:space="preserve"> předpokládá, že </w:t>
      </w:r>
      <w:r>
        <w:rPr>
          <w:color w:val="B70639"/>
        </w:rPr>
        <w:t xml:space="preserve">v případech, </w:t>
      </w:r>
      <w:r>
        <w:rPr>
          <w:color w:val="703B01"/>
        </w:rPr>
        <w:t>kdy</w:t>
      </w:r>
      <w:r>
        <w:rPr>
          <w:color w:val="B70639"/>
        </w:rPr>
        <w:t xml:space="preserve"> </w:t>
      </w:r>
      <w:r>
        <w:rPr>
          <w:color w:val="F7F1DF"/>
        </w:rPr>
        <w:t>agentura RTC</w:t>
      </w:r>
      <w:r>
        <w:rPr>
          <w:color w:val="B70639"/>
        </w:rPr>
        <w:t xml:space="preserve"> nezíská zvláštní souhlas </w:t>
      </w:r>
      <w:r>
        <w:rPr>
          <w:color w:val="118B8A"/>
        </w:rPr>
        <w:t>Kongresu</w:t>
      </w:r>
      <w:r>
        <w:t xml:space="preserve">, budou možnosti </w:t>
      </w:r>
      <w:r>
        <w:rPr>
          <w:color w:val="FEB8C8"/>
        </w:rPr>
        <w:t>agentury</w:t>
      </w:r>
      <w:r>
        <w:t xml:space="preserve"> omezeny pouze na výpůjčky </w:t>
      </w:r>
      <w:r>
        <w:rPr>
          <w:color w:val="4AFEFA"/>
        </w:rPr>
        <w:t>ze státní pokladny</w:t>
      </w:r>
      <w:r>
        <w:t xml:space="preserve">. "Taková 'svépomocná' výpůjčka </w:t>
      </w:r>
      <w:r>
        <w:rPr>
          <w:color w:val="FEB8C8"/>
        </w:rPr>
        <w:t>agentury</w:t>
      </w:r>
      <w:r>
        <w:t xml:space="preserve"> je neoprávněná a nákladná, mnohem nákladnější než přímá výpůjčka </w:t>
      </w:r>
      <w:r>
        <w:rPr>
          <w:color w:val="4AFEFA"/>
        </w:rPr>
        <w:t>ze státní pokladny</w:t>
      </w:r>
      <w:r>
        <w:t xml:space="preserve">," říká hlavní zastánce </w:t>
      </w:r>
      <w:r>
        <w:rPr>
          <w:color w:val="04640D"/>
        </w:rPr>
        <w:t>zákona</w:t>
      </w:r>
      <w:r>
        <w:t xml:space="preserve">, poslanec Fortney Stark (demokrat za Kalifornii). Komplexní finanční plán v zákoně o pomoci spořitelním a úvěrovým sdružením zahrnuje získání 30 miliard dolarů z dluhu způsobeného </w:t>
      </w:r>
      <w:r>
        <w:rPr>
          <w:color w:val="FEB8C8"/>
        </w:rPr>
        <w:t>nově vytvořenou agenturou RTC</w:t>
      </w:r>
      <w:r>
        <w:t xml:space="preserve">. Tento systém financování byl </w:t>
      </w:r>
      <w:r>
        <w:rPr>
          <w:color w:val="04640D"/>
        </w:rPr>
        <w:t>v tomto novém zákoně</w:t>
      </w:r>
      <w:r>
        <w:t xml:space="preserve"> vytvořen proto, aby se zabránilo tomu, že výdaje na finanční pomoc zvýší rozpočtový deficit. Dalších 20 miliard dolarů by se získalo </w:t>
      </w:r>
      <w:r>
        <w:rPr>
          <w:color w:val="FCB164"/>
        </w:rPr>
        <w:t xml:space="preserve">prostřednictvím dlouhodobých státních obligací, </w:t>
      </w:r>
      <w:r>
        <w:rPr>
          <w:color w:val="796EE6"/>
        </w:rPr>
        <w:t>ze kterých</w:t>
      </w:r>
      <w:r>
        <w:rPr>
          <w:color w:val="FCB164"/>
        </w:rPr>
        <w:t xml:space="preserve"> se platí nižší úrokové sazby</w:t>
      </w:r>
      <w:r>
        <w:t xml:space="preserve">. Avšak </w:t>
      </w:r>
      <w:r>
        <w:rPr>
          <w:color w:val="FEB8C8"/>
        </w:rPr>
        <w:t>agentura RTC</w:t>
      </w:r>
      <w:r>
        <w:t xml:space="preserve"> rovněž požaduje, aby "provozní" kapitál udržel špatná aktiva </w:t>
      </w:r>
      <w:r>
        <w:rPr>
          <w:color w:val="000D2C"/>
        </w:rPr>
        <w:t xml:space="preserve">spořitelen, </w:t>
      </w:r>
      <w:r>
        <w:rPr>
          <w:color w:val="53495F"/>
        </w:rPr>
        <w:t>které</w:t>
      </w:r>
      <w:r>
        <w:rPr>
          <w:color w:val="000D2C"/>
        </w:rPr>
        <w:t xml:space="preserve"> jsou v prodeji</w:t>
      </w:r>
      <w:r>
        <w:t xml:space="preserve">, dokud tato aktiva nebudou moci být prodána samostatně. Tento dluh by pak byl splacen, až budou tato aktiva prodána, za předpokladu, že celkové výdaje na finanční pomoc zůstanou 50 miliard dolarů, neboli 166 miliard dolarů při započítání úroku za 10 let. "Jde </w:t>
      </w:r>
      <w:r>
        <w:rPr>
          <w:color w:val="F95475"/>
        </w:rPr>
        <w:t xml:space="preserve">o problém, </w:t>
      </w:r>
      <w:r>
        <w:rPr>
          <w:color w:val="61FC03"/>
        </w:rPr>
        <w:t>který</w:t>
      </w:r>
      <w:r>
        <w:rPr>
          <w:color w:val="F95475"/>
        </w:rPr>
        <w:t xml:space="preserve"> nepochybně musí být vyřešen</w:t>
      </w:r>
      <w:r>
        <w:t xml:space="preserve">," řekl </w:t>
      </w:r>
      <w:r>
        <w:rPr>
          <w:color w:val="5D9608"/>
        </w:rPr>
        <w:t xml:space="preserve">David Cooke, výkonný ředitel </w:t>
      </w:r>
      <w:r>
        <w:rPr>
          <w:color w:val="DE98FD"/>
        </w:rPr>
        <w:t>agentury RTC</w:t>
      </w:r>
      <w:r>
        <w:t xml:space="preserve">. </w:t>
      </w:r>
      <w:r>
        <w:rPr>
          <w:color w:val="FEB8C8"/>
        </w:rPr>
        <w:t>Agentura</w:t>
      </w:r>
      <w:r>
        <w:t xml:space="preserve"> už utratila zhruba 19 miliard dolarů prodejem </w:t>
      </w:r>
      <w:r>
        <w:rPr>
          <w:color w:val="98A088"/>
        </w:rPr>
        <w:t>34 nesolventních spořitelních a úvěrových sdružení</w:t>
      </w:r>
      <w:r>
        <w:t xml:space="preserve">, a než lhůta stanovená pro poskytování finanční pomoci skončí, pravděpodobně </w:t>
      </w:r>
      <w:r>
        <w:rPr>
          <w:color w:val="4F584E"/>
        </w:rPr>
        <w:t>jich</w:t>
      </w:r>
      <w:r>
        <w:t xml:space="preserve"> prodá nebo sloučí </w:t>
      </w:r>
      <w:r>
        <w:rPr>
          <w:color w:val="248AD0"/>
        </w:rPr>
        <w:t>600</w:t>
      </w:r>
      <w:r>
        <w:t xml:space="preserve">. Řekl též, že při nedostatku dalšího provozního kapitálu bude </w:t>
      </w:r>
      <w:r>
        <w:rPr>
          <w:color w:val="FEB8C8"/>
        </w:rPr>
        <w:t>agentura RTC</w:t>
      </w:r>
      <w:r>
        <w:t xml:space="preserve"> přinucena odložit rozhodnutí o dalších spořitelnách do té doby, než bude možné získat hotovost prodejem špatných aktiv. "Museli bychom počkat, dokud neinkasujeme na těchto aktivech, než bychom mohli postoupit dále," uvedl. Složitý jazyk </w:t>
      </w:r>
      <w:r>
        <w:rPr>
          <w:color w:val="04640D"/>
        </w:rPr>
        <w:t>v rozsáhlém novém zákoně</w:t>
      </w:r>
      <w:r>
        <w:t xml:space="preserve"> zamlžil </w:t>
      </w:r>
      <w:r>
        <w:rPr>
          <w:color w:val="5C5300"/>
        </w:rPr>
        <w:t xml:space="preserve">věc, </w:t>
      </w:r>
      <w:r>
        <w:rPr>
          <w:color w:val="9F6551"/>
        </w:rPr>
        <w:t>o kterou</w:t>
      </w:r>
      <w:r>
        <w:rPr>
          <w:color w:val="5C5300"/>
        </w:rPr>
        <w:t xml:space="preserve"> jde</w:t>
      </w:r>
      <w:r>
        <w:t xml:space="preserve">. </w:t>
      </w:r>
      <w:r>
        <w:rPr>
          <w:color w:val="04640D"/>
        </w:rPr>
        <w:t>Zákon</w:t>
      </w:r>
      <w:r>
        <w:t xml:space="preserve"> skutečně umožňuje </w:t>
      </w:r>
      <w:r>
        <w:rPr>
          <w:color w:val="FEB8C8"/>
        </w:rPr>
        <w:t>agentuře RTC</w:t>
      </w:r>
      <w:r>
        <w:t xml:space="preserve"> kdykoliv si </w:t>
      </w:r>
      <w:r>
        <w:rPr>
          <w:color w:val="4AFEFA"/>
        </w:rPr>
        <w:t>ze státní pokladny</w:t>
      </w:r>
      <w:r>
        <w:t xml:space="preserve"> vypůjčit až 5 miliard dolarů. Navíc říká, že celková výše závazků </w:t>
      </w:r>
      <w:r>
        <w:rPr>
          <w:color w:val="FEB8C8"/>
        </w:rPr>
        <w:t>agentury RTC</w:t>
      </w:r>
      <w:r>
        <w:t xml:space="preserve"> nesmí převýšit </w:t>
      </w:r>
      <w:r>
        <w:rPr>
          <w:color w:val="BCFEC6"/>
        </w:rPr>
        <w:t>50 miliard dolarů</w:t>
      </w:r>
      <w:r>
        <w:t xml:space="preserve">, ale </w:t>
      </w:r>
      <w:r>
        <w:rPr>
          <w:color w:val="BCFEC6"/>
        </w:rPr>
        <w:t>toto číslo</w:t>
      </w:r>
      <w:r>
        <w:t xml:space="preserve"> se vyvozuje až po zahrnutí směnek a dalších dluhů a po odečtení tržní hodnoty </w:t>
      </w:r>
      <w:r>
        <w:rPr>
          <w:color w:val="932C70"/>
        </w:rPr>
        <w:t xml:space="preserve">aktiv, </w:t>
      </w:r>
      <w:r>
        <w:rPr>
          <w:color w:val="2B1B04"/>
        </w:rPr>
        <w:t>které</w:t>
      </w:r>
      <w:r>
        <w:rPr>
          <w:color w:val="932C70"/>
        </w:rPr>
        <w:t xml:space="preserve"> </w:t>
      </w:r>
      <w:r>
        <w:rPr>
          <w:color w:val="B5AFC4"/>
        </w:rPr>
        <w:t>agentura RTC</w:t>
      </w:r>
      <w:r>
        <w:rPr>
          <w:color w:val="932C70"/>
        </w:rPr>
        <w:t xml:space="preserve"> vlastní</w:t>
      </w:r>
      <w:r>
        <w:t xml:space="preserve">. </w:t>
      </w:r>
      <w:r>
        <w:rPr>
          <w:color w:val="D4C67A"/>
        </w:rPr>
        <w:t>Kongres</w:t>
      </w:r>
      <w:r>
        <w:t xml:space="preserve"> však nepředpokládal ani nezamýšlel vyšší veřejný dluh, říkají odpůrci návrhu provozního kapitálu </w:t>
      </w:r>
      <w:r>
        <w:rPr>
          <w:color w:val="FEB8C8"/>
        </w:rPr>
        <w:t>agentury RTC</w:t>
      </w:r>
      <w:r>
        <w:t xml:space="preserve"> a </w:t>
      </w:r>
      <w:r>
        <w:rPr>
          <w:color w:val="AE7AA1"/>
        </w:rPr>
        <w:t>poslanec Charles Schumer (demokrat za stát New York</w:t>
      </w:r>
      <w:r>
        <w:t xml:space="preserve">) řekl, že </w:t>
      </w:r>
      <w:r>
        <w:rPr>
          <w:color w:val="C2A393"/>
        </w:rPr>
        <w:t xml:space="preserve">Komise pro dohled </w:t>
      </w:r>
      <w:r>
        <w:rPr>
          <w:color w:val="0232FD"/>
        </w:rPr>
        <w:t>nad agenturou RTC</w:t>
      </w:r>
      <w:r>
        <w:t xml:space="preserve"> byla při informování </w:t>
      </w:r>
      <w:r>
        <w:rPr>
          <w:color w:val="D4C67A"/>
        </w:rPr>
        <w:t>Kongresu</w:t>
      </w:r>
      <w:r>
        <w:t xml:space="preserve"> nedbalá. "Takové utajování vede k návrhu, jako je </w:t>
      </w:r>
      <w:r>
        <w:rPr>
          <w:color w:val="04640D"/>
        </w:rPr>
        <w:t xml:space="preserve">ten </w:t>
      </w:r>
      <w:r>
        <w:rPr>
          <w:color w:val="6A3A35"/>
        </w:rPr>
        <w:t>od Výboru pro získávání finančních prostředků</w:t>
      </w:r>
      <w:r>
        <w:rPr>
          <w:color w:val="04640D"/>
        </w:rPr>
        <w:t xml:space="preserve">, </w:t>
      </w:r>
      <w:r>
        <w:rPr>
          <w:color w:val="FEFB0A"/>
        </w:rPr>
        <w:t>který</w:t>
      </w:r>
      <w:r>
        <w:rPr>
          <w:color w:val="04640D"/>
        </w:rPr>
        <w:t xml:space="preserve"> se </w:t>
      </w:r>
      <w:r>
        <w:rPr>
          <w:color w:val="BA6801"/>
        </w:rPr>
        <w:t>mi</w:t>
      </w:r>
      <w:r>
        <w:rPr>
          <w:color w:val="04640D"/>
        </w:rPr>
        <w:t xml:space="preserve"> zdá poněkud drakonický</w:t>
      </w:r>
      <w:r>
        <w:t>," řekl. "</w:t>
      </w:r>
      <w:r>
        <w:rPr>
          <w:color w:val="FEB8C8"/>
        </w:rPr>
        <w:t>Agentura RTC</w:t>
      </w:r>
      <w:r>
        <w:t xml:space="preserve"> bude muset zaplatit cenu za přednostní konzultaci na Kapitolu, jestliže chce takovou míru pružnosti." </w:t>
      </w:r>
      <w:r>
        <w:rPr>
          <w:color w:val="310106"/>
        </w:rPr>
        <w:t>Výbor pro získávání finančních prostředků</w:t>
      </w:r>
      <w:r>
        <w:t xml:space="preserve"> uspořádá slyšení </w:t>
      </w:r>
      <w:r>
        <w:rPr>
          <w:color w:val="04640D"/>
        </w:rPr>
        <w:t>k návrhu zákona</w:t>
      </w:r>
      <w:r>
        <w:t xml:space="preserve"> příští úterý.</w:t>
      </w:r>
    </w:p>
    <w:p>
      <w:r>
        <w:rPr>
          <w:b/>
        </w:rPr>
        <w:t>Document number 200</w:t>
      </w:r>
    </w:p>
    <w:p>
      <w:r>
        <w:rPr>
          <w:b/>
        </w:rPr>
        <w:t>Document identifier: wsj2201-001</w:t>
      </w:r>
    </w:p>
    <w:p>
      <w:r>
        <w:t xml:space="preserve">Teď uvidíme, zda funguje reklama. Okamžitě </w:t>
      </w:r>
      <w:r>
        <w:rPr>
          <w:color w:val="310106"/>
        </w:rPr>
        <w:t>po pátečním 190 bodovém propadu trhu cenných papírů</w:t>
      </w:r>
      <w:r>
        <w:t xml:space="preserve"> a následné nejistotě vydává </w:t>
      </w:r>
      <w:r>
        <w:rPr>
          <w:color w:val="04640D"/>
        </w:rPr>
        <w:t>několik velkých makléřských firem</w:t>
      </w:r>
      <w:r>
        <w:t xml:space="preserve"> nové inzeráty hlásající obvyklé poselství: Pokračujte v investování, trh je v pořádku. </w:t>
      </w:r>
      <w:r>
        <w:rPr>
          <w:color w:val="FEFB0A"/>
        </w:rPr>
        <w:t>Jejich</w:t>
      </w:r>
      <w:r>
        <w:rPr>
          <w:color w:val="FB5514"/>
        </w:rPr>
        <w:t xml:space="preserve"> úkolem je odradit </w:t>
      </w:r>
      <w:r>
        <w:rPr>
          <w:color w:val="E115C0"/>
        </w:rPr>
        <w:t>klienty</w:t>
      </w:r>
      <w:r>
        <w:rPr>
          <w:color w:val="FB5514"/>
        </w:rPr>
        <w:t>, aby</w:t>
      </w:r>
      <w:r>
        <w:t xml:space="preserve"> neopouštěli trh, </w:t>
      </w:r>
      <w:r>
        <w:rPr>
          <w:color w:val="00587F"/>
        </w:rPr>
        <w:t>což</w:t>
      </w:r>
      <w:r>
        <w:t xml:space="preserve"> individuální investoři hromadně činili </w:t>
      </w:r>
      <w:r>
        <w:rPr>
          <w:color w:val="0BC582"/>
        </w:rPr>
        <w:t>po propadu v říjnu</w:t>
      </w:r>
      <w:r>
        <w:t xml:space="preserve">. Právě ve dnech </w:t>
      </w:r>
      <w:r>
        <w:rPr>
          <w:color w:val="0BC582"/>
        </w:rPr>
        <w:t xml:space="preserve">po propadu </w:t>
      </w:r>
      <w:r>
        <w:rPr>
          <w:color w:val="FEB8C8"/>
        </w:rPr>
        <w:t>v roce 1987</w:t>
      </w:r>
      <w:r>
        <w:t xml:space="preserve"> velké makléřské firmy rychle vydaly </w:t>
      </w:r>
      <w:r>
        <w:rPr>
          <w:color w:val="9E8317"/>
        </w:rPr>
        <w:t>inzeráty</w:t>
      </w:r>
      <w:r>
        <w:t xml:space="preserve"> k uklidnění investorů. Nyní firmy zareagovaly dokonce ještě rychleji. </w:t>
      </w:r>
      <w:r>
        <w:rPr>
          <w:color w:val="01190F"/>
        </w:rPr>
        <w:t>Společnost PaineWebber Inc.</w:t>
      </w:r>
      <w:r>
        <w:t xml:space="preserve"> natočila </w:t>
      </w:r>
      <w:r>
        <w:rPr>
          <w:color w:val="847D81"/>
        </w:rPr>
        <w:t>novou televizní reklamu</w:t>
      </w:r>
      <w:r>
        <w:t xml:space="preserve"> včera ve 4 hodiny odpoledne východního denního času a včera večer </w:t>
      </w:r>
      <w:r>
        <w:rPr>
          <w:color w:val="847D81"/>
        </w:rPr>
        <w:t>ji</w:t>
      </w:r>
      <w:r>
        <w:t xml:space="preserve"> odvysílala. </w:t>
      </w:r>
      <w:r>
        <w:rPr>
          <w:color w:val="58018B"/>
        </w:rPr>
        <w:t>Firma Fidelity Investments</w:t>
      </w:r>
      <w:r>
        <w:t xml:space="preserve"> umístila nové inzeráty do novin včera a sepsala </w:t>
      </w:r>
      <w:r>
        <w:rPr>
          <w:color w:val="B70639"/>
        </w:rPr>
        <w:t xml:space="preserve">další nový inzerát, </w:t>
      </w:r>
      <w:r>
        <w:rPr>
          <w:color w:val="703B01"/>
        </w:rPr>
        <w:t>který</w:t>
      </w:r>
      <w:r>
        <w:rPr>
          <w:color w:val="B70639"/>
        </w:rPr>
        <w:t xml:space="preserve"> se objevil dnes</w:t>
      </w:r>
      <w:r>
        <w:t xml:space="preserve">. </w:t>
      </w:r>
      <w:r>
        <w:rPr>
          <w:color w:val="F7F1DF"/>
        </w:rPr>
        <w:t>Společnost Shearson Lehman Hutton Inc.</w:t>
      </w:r>
      <w:r>
        <w:t xml:space="preserve"> měla </w:t>
      </w:r>
      <w:r>
        <w:rPr>
          <w:color w:val="118B8A"/>
        </w:rPr>
        <w:t>nové televizní inzeráty</w:t>
      </w:r>
      <w:r>
        <w:t xml:space="preserve"> sestaveny již včera odpoledne. Zvažovala, </w:t>
      </w:r>
      <w:r>
        <w:rPr>
          <w:color w:val="4AFEFA"/>
        </w:rPr>
        <w:t xml:space="preserve">že </w:t>
      </w:r>
      <w:r>
        <w:rPr>
          <w:color w:val="FCB164"/>
        </w:rPr>
        <w:t>je</w:t>
      </w:r>
      <w:r>
        <w:rPr>
          <w:color w:val="4AFEFA"/>
        </w:rPr>
        <w:t xml:space="preserve"> odvysílá během zítřejšího nočního přenosu </w:t>
      </w:r>
      <w:r>
        <w:rPr>
          <w:color w:val="796EE6"/>
        </w:rPr>
        <w:t>Světové série</w:t>
      </w:r>
      <w:r>
        <w:t xml:space="preserve">, ale rozhodla se </w:t>
      </w:r>
      <w:r>
        <w:rPr>
          <w:color w:val="4AFEFA"/>
        </w:rPr>
        <w:t>to</w:t>
      </w:r>
      <w:r>
        <w:t xml:space="preserve"> neudělat poté, co se trh včera opět zotavil. Další makléřské firmy, včetně Merrill Lynch &amp; Co., vymýšlely potenciální nové reklamní strategie. Makléřské firmy se poučily </w:t>
      </w:r>
      <w:r>
        <w:rPr>
          <w:color w:val="000D2C"/>
        </w:rPr>
        <w:t xml:space="preserve">z minulosti, </w:t>
      </w:r>
      <w:r>
        <w:rPr>
          <w:color w:val="53495F"/>
        </w:rPr>
        <w:t>kdy</w:t>
      </w:r>
      <w:r>
        <w:rPr>
          <w:color w:val="000D2C"/>
        </w:rPr>
        <w:t xml:space="preserve"> vyděšení investoři zahltili telefonní linky a v panice utíkali z trhu</w:t>
      </w:r>
      <w:r>
        <w:t xml:space="preserve">. </w:t>
      </w:r>
      <w:r>
        <w:rPr>
          <w:color w:val="310106"/>
        </w:rPr>
        <w:t>Tentokrát</w:t>
      </w:r>
      <w:r>
        <w:t xml:space="preserve"> byly firmy připraveny. Například </w:t>
      </w:r>
      <w:r>
        <w:rPr>
          <w:color w:val="58018B"/>
        </w:rPr>
        <w:t>firma Fidelity</w:t>
      </w:r>
      <w:r>
        <w:t xml:space="preserve"> připravila pro případ propadu trhu inzeráty několik měsíců dopředu. Když </w:t>
      </w:r>
      <w:r>
        <w:rPr>
          <w:color w:val="F95475"/>
        </w:rPr>
        <w:t>v pátek</w:t>
      </w:r>
      <w:r>
        <w:t xml:space="preserve"> odpoledne trh zahájil volný pád, investiční společnosti objednaly celé stránky v pondělních vydáních půl tuctu novin. Pod velkým titulkem "</w:t>
      </w:r>
      <w:r>
        <w:rPr>
          <w:color w:val="58018B"/>
        </w:rPr>
        <w:t>Společnost Fidelity</w:t>
      </w:r>
      <w:r>
        <w:t xml:space="preserve"> je připravena na Vaše zavolání" inzeráty nabízely </w:t>
      </w:r>
      <w:r>
        <w:rPr>
          <w:color w:val="61FC03"/>
        </w:rPr>
        <w:t xml:space="preserve">automatizovanou linku 800 </w:t>
      </w:r>
      <w:r>
        <w:rPr>
          <w:color w:val="5D9608"/>
        </w:rPr>
        <w:t>na firmu Fidelity</w:t>
      </w:r>
      <w:r>
        <w:t xml:space="preserve">. </w:t>
      </w:r>
      <w:r>
        <w:rPr>
          <w:color w:val="DE98FD"/>
        </w:rPr>
        <w:t xml:space="preserve">Mluvčí </w:t>
      </w:r>
      <w:r>
        <w:rPr>
          <w:color w:val="98A088"/>
        </w:rPr>
        <w:t>firmy Fidelity</w:t>
      </w:r>
      <w:r>
        <w:t xml:space="preserve"> řekl, že </w:t>
      </w:r>
      <w:r>
        <w:rPr>
          <w:color w:val="61FC03"/>
        </w:rPr>
        <w:t xml:space="preserve">linka 800, </w:t>
      </w:r>
      <w:r>
        <w:rPr>
          <w:color w:val="4F584E"/>
        </w:rPr>
        <w:t>která</w:t>
      </w:r>
      <w:r>
        <w:rPr>
          <w:color w:val="248AD0"/>
        </w:rPr>
        <w:t xml:space="preserve"> byla již v provozu</w:t>
      </w:r>
      <w:r>
        <w:rPr>
          <w:color w:val="61FC03"/>
        </w:rPr>
        <w:t xml:space="preserve">, ale </w:t>
      </w:r>
      <w:r>
        <w:rPr>
          <w:color w:val="5C5300"/>
        </w:rPr>
        <w:t>o níž</w:t>
      </w:r>
      <w:r>
        <w:rPr>
          <w:color w:val="61FC03"/>
        </w:rPr>
        <w:t xml:space="preserve"> mnozí klienti nevěděli</w:t>
      </w:r>
      <w:r>
        <w:t xml:space="preserve">, přijala </w:t>
      </w:r>
      <w:r>
        <w:rPr>
          <w:color w:val="9F6551"/>
        </w:rPr>
        <w:t>přes víkend</w:t>
      </w:r>
      <w:r>
        <w:t xml:space="preserve"> zhruba dvojnásobek obvyklého množství hovorů. "Velká část </w:t>
      </w:r>
      <w:r>
        <w:rPr>
          <w:color w:val="BCFEC6"/>
        </w:rPr>
        <w:t>investorovy</w:t>
      </w:r>
      <w:r>
        <w:t xml:space="preserve"> důvěry vyvěrá ze skutečnosti, </w:t>
      </w:r>
      <w:r>
        <w:rPr>
          <w:color w:val="932C70"/>
        </w:rPr>
        <w:t xml:space="preserve">že </w:t>
      </w:r>
      <w:r>
        <w:rPr>
          <w:color w:val="2B1B04"/>
        </w:rPr>
        <w:t>s námi</w:t>
      </w:r>
      <w:r>
        <w:rPr>
          <w:color w:val="932C70"/>
        </w:rPr>
        <w:t xml:space="preserve"> může mluvit</w:t>
      </w:r>
      <w:r>
        <w:t xml:space="preserve">," řekl. "Udržet </w:t>
      </w:r>
      <w:r>
        <w:rPr>
          <w:color w:val="932C70"/>
        </w:rPr>
        <w:t>tento dialog</w:t>
      </w:r>
      <w:r>
        <w:t xml:space="preserve"> je naprosto zásadní. Bylo by příliš pozdě myslet </w:t>
      </w:r>
      <w:r>
        <w:rPr>
          <w:color w:val="B5AFC4"/>
        </w:rPr>
        <w:t>na to</w:t>
      </w:r>
      <w:r>
        <w:t xml:space="preserve"> </w:t>
      </w:r>
      <w:r>
        <w:rPr>
          <w:color w:val="F95475"/>
        </w:rPr>
        <w:t>v pátek</w:t>
      </w:r>
      <w:r>
        <w:t xml:space="preserve">. Museli jsme </w:t>
      </w:r>
      <w:r>
        <w:rPr>
          <w:color w:val="B5AFC4"/>
        </w:rPr>
        <w:t>na to</w:t>
      </w:r>
      <w:r>
        <w:t xml:space="preserve"> myslet dopředu." </w:t>
      </w:r>
      <w:r>
        <w:rPr>
          <w:color w:val="B70639"/>
        </w:rPr>
        <w:t xml:space="preserve">Dnešní inzerát vydaný </w:t>
      </w:r>
      <w:r>
        <w:rPr>
          <w:color w:val="D4C67A"/>
        </w:rPr>
        <w:t>firmou Fidelity</w:t>
      </w:r>
      <w:r>
        <w:t xml:space="preserve"> jde ještě dále, jelikož povzbuzuje </w:t>
      </w:r>
      <w:r>
        <w:rPr>
          <w:color w:val="AE7AA1"/>
        </w:rPr>
        <w:t>investory</w:t>
      </w:r>
      <w:r>
        <w:t xml:space="preserve">, aby </w:t>
      </w:r>
      <w:r>
        <w:rPr>
          <w:color w:val="58018B"/>
        </w:rPr>
        <w:t>s firmou Fidelity</w:t>
      </w:r>
      <w:r>
        <w:t xml:space="preserve"> zůstali na trhu, nebo </w:t>
      </w:r>
      <w:r>
        <w:rPr>
          <w:color w:val="58018B"/>
        </w:rPr>
        <w:t>s ní</w:t>
      </w:r>
      <w:r>
        <w:t xml:space="preserve"> dokonce padli. Pod titulkem "Diverzifikace" radí: "Na základě událostí posledního týdne potřebují </w:t>
      </w:r>
      <w:r>
        <w:rPr>
          <w:color w:val="C2A393"/>
        </w:rPr>
        <w:t>všichni investoři</w:t>
      </w:r>
      <w:r>
        <w:t xml:space="preserve"> vědět, že </w:t>
      </w:r>
      <w:r>
        <w:rPr>
          <w:color w:val="0232FD"/>
        </w:rPr>
        <w:t>jejich</w:t>
      </w:r>
      <w:r>
        <w:rPr>
          <w:color w:val="6A3A35"/>
        </w:rPr>
        <w:t xml:space="preserve"> portfolia</w:t>
      </w:r>
      <w:r>
        <w:t xml:space="preserve"> jsou vyvážena tak, aby </w:t>
      </w:r>
      <w:r>
        <w:rPr>
          <w:color w:val="C2A393"/>
        </w:rPr>
        <w:t>je</w:t>
      </w:r>
      <w:r>
        <w:t xml:space="preserve"> pomáhala chránit před nestálostí trhu." Pokračuje vychvalováním několika odlišných fondů se jménem Fidelity. </w:t>
      </w:r>
      <w:r>
        <w:rPr>
          <w:color w:val="01190F"/>
        </w:rPr>
        <w:t>Firma PaineWebber</w:t>
      </w:r>
      <w:r>
        <w:t xml:space="preserve"> byla rovněž schopna rychle zareagovat </w:t>
      </w:r>
      <w:r>
        <w:rPr>
          <w:color w:val="0BC582"/>
        </w:rPr>
        <w:t xml:space="preserve">díky propadu </w:t>
      </w:r>
      <w:r>
        <w:rPr>
          <w:color w:val="FEB8C8"/>
        </w:rPr>
        <w:t>v roce 1987</w:t>
      </w:r>
      <w:r>
        <w:t xml:space="preserve">. Jako následek </w:t>
      </w:r>
      <w:r>
        <w:rPr>
          <w:color w:val="0BC582"/>
        </w:rPr>
        <w:t xml:space="preserve">debaklu </w:t>
      </w:r>
      <w:r>
        <w:rPr>
          <w:color w:val="FEB8C8"/>
        </w:rPr>
        <w:t>z roku 1987</w:t>
      </w:r>
      <w:r>
        <w:t xml:space="preserve"> začala </w:t>
      </w:r>
      <w:r>
        <w:rPr>
          <w:color w:val="01190F"/>
        </w:rPr>
        <w:t>tato makléřská firma</w:t>
      </w:r>
      <w:r>
        <w:t xml:space="preserve"> nahrávat reklamy přímo v budově burzy, s dostatečným časovým předstihem, aby </w:t>
      </w:r>
      <w:r>
        <w:rPr>
          <w:color w:val="BA6801"/>
        </w:rPr>
        <w:t>reklamu</w:t>
      </w:r>
      <w:r>
        <w:t xml:space="preserve"> nahrála po zavření trhu a rychle </w:t>
      </w:r>
      <w:r>
        <w:rPr>
          <w:color w:val="BA6801"/>
        </w:rPr>
        <w:t>ji</w:t>
      </w:r>
      <w:r>
        <w:t xml:space="preserve"> odvysílala ještě téhož večera. Sjednala rovněž </w:t>
      </w:r>
      <w:r>
        <w:rPr>
          <w:color w:val="168E5C"/>
        </w:rPr>
        <w:t xml:space="preserve">dohodu </w:t>
      </w:r>
      <w:r>
        <w:rPr>
          <w:color w:val="16C0D0"/>
        </w:rPr>
        <w:t>s firmou Cable News Network</w:t>
      </w:r>
      <w:r>
        <w:rPr>
          <w:color w:val="168E5C"/>
        </w:rPr>
        <w:t xml:space="preserve">, </w:t>
      </w:r>
      <w:r>
        <w:rPr>
          <w:color w:val="C62100"/>
        </w:rPr>
        <w:t>v níž</w:t>
      </w:r>
      <w:r>
        <w:rPr>
          <w:color w:val="168E5C"/>
        </w:rPr>
        <w:t xml:space="preserve"> </w:t>
      </w:r>
      <w:r>
        <w:rPr>
          <w:color w:val="014347"/>
        </w:rPr>
        <w:t>stanice CNN</w:t>
      </w:r>
      <w:r>
        <w:rPr>
          <w:color w:val="168E5C"/>
        </w:rPr>
        <w:t xml:space="preserve"> souhlasila, že bude vysílat </w:t>
      </w:r>
      <w:r>
        <w:rPr>
          <w:color w:val="233809"/>
        </w:rPr>
        <w:t>její</w:t>
      </w:r>
      <w:r>
        <w:rPr>
          <w:color w:val="168E5C"/>
        </w:rPr>
        <w:t xml:space="preserve"> nejnovější tvorbu</w:t>
      </w:r>
      <w:r>
        <w:t xml:space="preserve">. Obzvlášť nadějnou se zdá </w:t>
      </w:r>
      <w:r>
        <w:rPr>
          <w:color w:val="42083B"/>
        </w:rPr>
        <w:t xml:space="preserve">nová reklama </w:t>
      </w:r>
      <w:r>
        <w:rPr>
          <w:color w:val="82785D"/>
        </w:rPr>
        <w:t>firmy PaineWebber</w:t>
      </w:r>
      <w:r>
        <w:rPr>
          <w:color w:val="42083B"/>
        </w:rPr>
        <w:t xml:space="preserve"> vytvořená reklamní agenturou Saatchi &amp; Saatchi Co., </w:t>
      </w:r>
      <w:r>
        <w:rPr>
          <w:color w:val="023087"/>
        </w:rPr>
        <w:t>která</w:t>
      </w:r>
      <w:r>
        <w:rPr>
          <w:color w:val="42083B"/>
        </w:rPr>
        <w:t xml:space="preserve"> uvádí </w:t>
      </w:r>
      <w:r>
        <w:rPr>
          <w:color w:val="B7DAD2"/>
        </w:rPr>
        <w:t xml:space="preserve">Mary Farrellovou, jednu z nejviditelnějších investičních stratégů </w:t>
      </w:r>
      <w:r>
        <w:rPr>
          <w:color w:val="196956"/>
        </w:rPr>
        <w:t>firmy</w:t>
      </w:r>
      <w:r>
        <w:t xml:space="preserve">. Byla nahrána hned po včerejším uzavření trhu a nabízí radu pocházející </w:t>
      </w:r>
      <w:r>
        <w:rPr>
          <w:color w:val="8C41BB"/>
        </w:rPr>
        <w:t>od Farrellové</w:t>
      </w:r>
      <w:r>
        <w:t xml:space="preserve">: "Vidíme, jak trh prochází poměrně normálním cyklem... Nadále se domníváme, že akciový trh je stále místem slibujícím dlouhodobé zhodnocení." </w:t>
      </w:r>
      <w:r>
        <w:rPr>
          <w:color w:val="42083B"/>
        </w:rPr>
        <w:t>Spot</w:t>
      </w:r>
      <w:r>
        <w:t xml:space="preserve"> se měl podle programu vysílat </w:t>
      </w:r>
      <w:r>
        <w:rPr>
          <w:color w:val="ECEDFE"/>
        </w:rPr>
        <w:t>na stanici CNN</w:t>
      </w:r>
      <w:r>
        <w:t xml:space="preserve"> včera večer třikrát. </w:t>
      </w:r>
      <w:r>
        <w:rPr>
          <w:color w:val="01190F"/>
        </w:rPr>
        <w:t>Firma PaineWebber</w:t>
      </w:r>
      <w:r>
        <w:t xml:space="preserve"> zvažovala dokonce </w:t>
      </w:r>
      <w:r>
        <w:rPr>
          <w:color w:val="2B2D32"/>
        </w:rPr>
        <w:t>razantnější prodejní kampaň a doporučení určitých akcií</w:t>
      </w:r>
      <w:r>
        <w:t xml:space="preserve">. </w:t>
      </w:r>
      <w:r>
        <w:rPr>
          <w:color w:val="2B2D32"/>
        </w:rPr>
        <w:t>Místo toho</w:t>
      </w:r>
      <w:r>
        <w:t xml:space="preserve"> se zaměřila jen na pobízení </w:t>
      </w:r>
      <w:r>
        <w:rPr>
          <w:color w:val="94C661"/>
        </w:rPr>
        <w:t xml:space="preserve">klientů, </w:t>
      </w:r>
      <w:r>
        <w:rPr>
          <w:color w:val="F8907D"/>
        </w:rPr>
        <w:t>kteří</w:t>
      </w:r>
      <w:r>
        <w:rPr>
          <w:color w:val="94C661"/>
        </w:rPr>
        <w:t xml:space="preserve"> tvoří </w:t>
      </w:r>
      <w:r>
        <w:rPr>
          <w:color w:val="895E6B"/>
        </w:rPr>
        <w:t>její</w:t>
      </w:r>
      <w:r>
        <w:rPr>
          <w:color w:val="94C661"/>
        </w:rPr>
        <w:t xml:space="preserve"> záchranné lano</w:t>
      </w:r>
      <w:r>
        <w:t xml:space="preserve">, aby udrželi peníze na trhu. "Říkáme, že </w:t>
      </w:r>
      <w:r>
        <w:rPr>
          <w:color w:val="788E95"/>
        </w:rPr>
        <w:t xml:space="preserve">nejhorší věc, </w:t>
      </w:r>
      <w:r>
        <w:rPr>
          <w:color w:val="FB6AB8"/>
        </w:rPr>
        <w:t>kterou</w:t>
      </w:r>
      <w:r>
        <w:rPr>
          <w:color w:val="788E95"/>
        </w:rPr>
        <w:t xml:space="preserve"> </w:t>
      </w:r>
      <w:r>
        <w:rPr>
          <w:color w:val="576094"/>
        </w:rPr>
        <w:t>kdokoli</w:t>
      </w:r>
      <w:r>
        <w:rPr>
          <w:color w:val="788E95"/>
        </w:rPr>
        <w:t xml:space="preserve"> může udělat</w:t>
      </w:r>
      <w:r>
        <w:t xml:space="preserve">, je </w:t>
      </w:r>
      <w:r>
        <w:rPr>
          <w:color w:val="DB1474"/>
        </w:rPr>
        <w:t>všechno levně prodat, když vidí klesající trh</w:t>
      </w:r>
      <w:r>
        <w:t xml:space="preserve">, neboť právě </w:t>
      </w:r>
      <w:r>
        <w:rPr>
          <w:color w:val="DB1474"/>
        </w:rPr>
        <w:t>to</w:t>
      </w:r>
      <w:r>
        <w:t xml:space="preserve"> způsobí další pokles cen," říká </w:t>
      </w:r>
      <w:r>
        <w:rPr>
          <w:color w:val="8489AE"/>
        </w:rPr>
        <w:t xml:space="preserve">John Lampe, ředitel pro inzerci </w:t>
      </w:r>
      <w:r>
        <w:rPr>
          <w:color w:val="860E04"/>
        </w:rPr>
        <w:t>firmy PaineWebber</w:t>
      </w:r>
      <w:r>
        <w:t xml:space="preserve">. "Skutečná hodnota toho, </w:t>
      </w:r>
      <w:r>
        <w:rPr>
          <w:color w:val="FBC206"/>
        </w:rPr>
        <w:t>co</w:t>
      </w:r>
      <w:r>
        <w:t xml:space="preserve"> jste vlastnili a byli </w:t>
      </w:r>
      <w:r>
        <w:rPr>
          <w:color w:val="FBC206"/>
        </w:rPr>
        <w:t>s tím</w:t>
      </w:r>
      <w:r>
        <w:t xml:space="preserve"> spokojeni </w:t>
      </w:r>
      <w:r>
        <w:rPr>
          <w:color w:val="F95475"/>
        </w:rPr>
        <w:t>v pátek</w:t>
      </w:r>
      <w:r>
        <w:t xml:space="preserve">, se nezměnila." A dodává: "Toto není návrat </w:t>
      </w:r>
      <w:r>
        <w:rPr>
          <w:color w:val="6EAB9B"/>
        </w:rPr>
        <w:t>do roku 1987</w:t>
      </w:r>
      <w:r>
        <w:t xml:space="preserve">." V důsledku kolísání </w:t>
      </w:r>
      <w:r>
        <w:rPr>
          <w:color w:val="F2CDFE"/>
        </w:rPr>
        <w:t xml:space="preserve">trhu, </w:t>
      </w:r>
      <w:r>
        <w:rPr>
          <w:color w:val="645341"/>
        </w:rPr>
        <w:t>který</w:t>
      </w:r>
      <w:r>
        <w:rPr>
          <w:color w:val="F2CDFE"/>
        </w:rPr>
        <w:t xml:space="preserve"> včera uzavřel zpevněním o více než 88 bodů</w:t>
      </w:r>
      <w:r>
        <w:t xml:space="preserve">, musely </w:t>
      </w:r>
      <w:r>
        <w:rPr>
          <w:color w:val="760035"/>
        </w:rPr>
        <w:t>investiční firmy</w:t>
      </w:r>
      <w:r>
        <w:t xml:space="preserve"> neustále revidovat </w:t>
      </w:r>
      <w:r>
        <w:rPr>
          <w:color w:val="760035"/>
        </w:rPr>
        <w:t>svůj</w:t>
      </w:r>
      <w:r>
        <w:t xml:space="preserve"> přístup. </w:t>
      </w:r>
      <w:r>
        <w:rPr>
          <w:color w:val="F7F1DF"/>
        </w:rPr>
        <w:t>U firmy Shearson Lehman</w:t>
      </w:r>
      <w:r>
        <w:t xml:space="preserve"> vytvořili řídící pracovníci </w:t>
      </w:r>
      <w:r>
        <w:rPr>
          <w:color w:val="647A41"/>
        </w:rPr>
        <w:t>potenciální nové reklamy</w:t>
      </w:r>
      <w:r>
        <w:t xml:space="preserve"> </w:t>
      </w:r>
      <w:r>
        <w:rPr>
          <w:color w:val="496E76"/>
        </w:rPr>
        <w:t>během</w:t>
      </w:r>
      <w:r>
        <w:t xml:space="preserve"> páteční noci a </w:t>
      </w:r>
      <w:r>
        <w:rPr>
          <w:color w:val="E3F894"/>
        </w:rPr>
        <w:t>víkendu</w:t>
      </w:r>
      <w:r>
        <w:t xml:space="preserve"> a včera odpoledne </w:t>
      </w:r>
      <w:r>
        <w:rPr>
          <w:color w:val="647A41"/>
        </w:rPr>
        <w:t>je</w:t>
      </w:r>
      <w:r>
        <w:t xml:space="preserve"> museli přepracovat. Počítalo se s tím, že se vyrobí </w:t>
      </w:r>
      <w:r>
        <w:rPr>
          <w:color w:val="F9D7CD"/>
        </w:rPr>
        <w:t xml:space="preserve">jeden </w:t>
      </w:r>
      <w:r>
        <w:rPr>
          <w:color w:val="876128"/>
        </w:rPr>
        <w:t>z</w:t>
      </w:r>
      <w:r>
        <w:rPr>
          <w:color w:val="F9D7CD"/>
        </w:rPr>
        <w:t xml:space="preserve"> krátkých filmů </w:t>
      </w:r>
      <w:r>
        <w:rPr>
          <w:color w:val="A1A711"/>
        </w:rPr>
        <w:t>o společnosti Shearson</w:t>
      </w:r>
      <w:r>
        <w:rPr>
          <w:color w:val="F9D7CD"/>
        </w:rPr>
        <w:t xml:space="preserve">, </w:t>
      </w:r>
      <w:r>
        <w:rPr>
          <w:color w:val="01FB92"/>
        </w:rPr>
        <w:t>černobílých reklam "</w:t>
      </w:r>
      <w:r>
        <w:rPr>
          <w:color w:val="FD0F31"/>
        </w:rPr>
        <w:t>Kde</w:t>
      </w:r>
      <w:r>
        <w:rPr>
          <w:color w:val="01FB92"/>
        </w:rPr>
        <w:t xml:space="preserve"> stojíme", </w:t>
      </w:r>
      <w:r>
        <w:rPr>
          <w:color w:val="FD0F31"/>
        </w:rPr>
        <w:t>které</w:t>
      </w:r>
      <w:r>
        <w:rPr>
          <w:color w:val="01FB92"/>
        </w:rPr>
        <w:t xml:space="preserve"> se příležitostně vysílají jako reakce na nové události od roku 1985</w:t>
      </w:r>
      <w:r>
        <w:t xml:space="preserve">. </w:t>
      </w:r>
      <w:r>
        <w:rPr>
          <w:color w:val="F9D7CD"/>
        </w:rPr>
        <w:t>Reklama</w:t>
      </w:r>
      <w:r>
        <w:t xml:space="preserve"> by byla vysílána zítra </w:t>
      </w:r>
      <w:r>
        <w:rPr>
          <w:color w:val="BE8485"/>
        </w:rPr>
        <w:t>během Světové série</w:t>
      </w:r>
      <w:r>
        <w:t xml:space="preserve">, namísto prvního uvedení reklamy z nové kampaně </w:t>
      </w:r>
      <w:r>
        <w:rPr>
          <w:color w:val="F7F1DF"/>
        </w:rPr>
        <w:t>společnosti Shearson</w:t>
      </w:r>
      <w:r>
        <w:t xml:space="preserve"> "Vedení příkladem". Ale na poradě po včerejším uzavření trhu se </w:t>
      </w:r>
      <w:r>
        <w:rPr>
          <w:color w:val="C660FB"/>
        </w:rPr>
        <w:t xml:space="preserve">řídící pracovníci </w:t>
      </w:r>
      <w:r>
        <w:rPr>
          <w:color w:val="120104"/>
        </w:rPr>
        <w:t>firmy Shearson</w:t>
      </w:r>
      <w:r>
        <w:t xml:space="preserve"> rozhodli nepokračovat </w:t>
      </w:r>
      <w:r>
        <w:rPr>
          <w:color w:val="F9D7CD"/>
        </w:rPr>
        <w:t>s reklamou akciového trhu</w:t>
      </w:r>
      <w:r>
        <w:t xml:space="preserve">. "Myslíme, že v tomto okamžiku není třeba nic říkat. Zdá se, že se trh narovnává, proto zaujímáme vyčkávací postoj," říká výkonná viceprezidentka pro marketing Cathleen B. Stewartová. V každém případě zareagovaly </w:t>
      </w:r>
      <w:r>
        <w:rPr>
          <w:color w:val="D48958"/>
        </w:rPr>
        <w:t>makléřské firmy</w:t>
      </w:r>
      <w:r>
        <w:t xml:space="preserve"> ve výrobě nových reklam zřetelně rychleji než </w:t>
      </w:r>
      <w:r>
        <w:rPr>
          <w:color w:val="0BC582"/>
        </w:rPr>
        <w:t xml:space="preserve">při pádu </w:t>
      </w:r>
      <w:r>
        <w:rPr>
          <w:color w:val="FEB8C8"/>
        </w:rPr>
        <w:t>v roce 1987</w:t>
      </w:r>
      <w:r>
        <w:t xml:space="preserve">. Zbývá však posoudit, zda </w:t>
      </w:r>
      <w:r>
        <w:rPr>
          <w:color w:val="D48958"/>
        </w:rPr>
        <w:t>jejich</w:t>
      </w:r>
      <w:r>
        <w:t xml:space="preserve"> reklamy budou efektivnější. </w:t>
      </w:r>
      <w:r>
        <w:rPr>
          <w:color w:val="6EAB9B"/>
        </w:rPr>
        <w:t>V roce 1987</w:t>
      </w:r>
      <w:r>
        <w:t xml:space="preserve">, navzdory přívalu reklam většiny velkých investičních firem, jednotlivci z trhu masově utíkali. Nyní musí </w:t>
      </w:r>
      <w:r>
        <w:rPr>
          <w:color w:val="05AEE8"/>
        </w:rPr>
        <w:t>firmy</w:t>
      </w:r>
      <w:r>
        <w:t xml:space="preserve"> vyvinout co největší úsilí, aby prokázaly, že reklamy tentokrát mohou zabrat. Poznámky... </w:t>
      </w:r>
      <w:r>
        <w:rPr>
          <w:color w:val="C3C1BE"/>
        </w:rPr>
        <w:t>ARNOLD ADVERTISING</w:t>
      </w:r>
      <w:r>
        <w:t xml:space="preserve">: </w:t>
      </w:r>
      <w:r>
        <w:rPr>
          <w:color w:val="9F98F8"/>
        </w:rPr>
        <w:t xml:space="preserve">Edward Eskandarian, bývalý předseda správní rady </w:t>
      </w:r>
      <w:r>
        <w:rPr>
          <w:color w:val="1167D9"/>
        </w:rPr>
        <w:t>společnosti Della Femina, McNamee WCRS/Boston</w:t>
      </w:r>
      <w:r>
        <w:t xml:space="preserve">, dosáhl principiálního souhlasu k získání většinového podílu </w:t>
      </w:r>
      <w:r>
        <w:rPr>
          <w:color w:val="C3C1BE"/>
        </w:rPr>
        <w:t>v malém bostonském obchodě Arnold Advertising</w:t>
      </w:r>
      <w:r>
        <w:t xml:space="preserve">. Podmínky nebyly zveřejněny. </w:t>
      </w:r>
      <w:r>
        <w:rPr>
          <w:color w:val="9F98F8"/>
        </w:rPr>
        <w:t xml:space="preserve">Eskandarian, </w:t>
      </w:r>
      <w:r>
        <w:rPr>
          <w:color w:val="D19012"/>
        </w:rPr>
        <w:t>který</w:t>
      </w:r>
      <w:r>
        <w:rPr>
          <w:color w:val="9F98F8"/>
        </w:rPr>
        <w:t xml:space="preserve"> rezignoval na </w:t>
      </w:r>
      <w:r>
        <w:rPr>
          <w:color w:val="D19012"/>
        </w:rPr>
        <w:t>svou</w:t>
      </w:r>
      <w:r>
        <w:rPr>
          <w:color w:val="9F98F8"/>
        </w:rPr>
        <w:t xml:space="preserve"> funkci </w:t>
      </w:r>
      <w:r>
        <w:rPr>
          <w:color w:val="1167D9"/>
        </w:rPr>
        <w:t>ve společnosti Della Femina</w:t>
      </w:r>
      <w:r>
        <w:rPr>
          <w:color w:val="9F98F8"/>
        </w:rPr>
        <w:t xml:space="preserve"> v září</w:t>
      </w:r>
      <w:r>
        <w:t xml:space="preserve">, se stane předsedou správní rady a výkonným ředitelem </w:t>
      </w:r>
      <w:r>
        <w:rPr>
          <w:color w:val="C3C1BE"/>
        </w:rPr>
        <w:t>firmy Arnold Advertising</w:t>
      </w:r>
      <w:r>
        <w:t xml:space="preserve">. </w:t>
      </w:r>
      <w:r>
        <w:rPr>
          <w:color w:val="B7D802"/>
        </w:rPr>
        <w:t xml:space="preserve">John Verret, president a výkonný ředitel </w:t>
      </w:r>
      <w:r>
        <w:rPr>
          <w:color w:val="826392"/>
        </w:rPr>
        <w:t>této agentury</w:t>
      </w:r>
      <w:r>
        <w:t xml:space="preserve">, </w:t>
      </w:r>
      <w:r>
        <w:rPr>
          <w:color w:val="B7D802"/>
        </w:rPr>
        <w:t>si</w:t>
      </w:r>
      <w:r>
        <w:t xml:space="preserve"> podrží titul prezidenta. </w:t>
      </w:r>
      <w:r>
        <w:rPr>
          <w:color w:val="5E7A6A"/>
        </w:rPr>
        <w:t>Firma McDonald's Corp.</w:t>
      </w:r>
      <w:r>
        <w:t xml:space="preserve"> z </w:t>
      </w:r>
      <w:r>
        <w:rPr>
          <w:color w:val="B29869"/>
        </w:rPr>
        <w:t>Oak Brook ve státě Illinois</w:t>
      </w:r>
      <w:r>
        <w:t xml:space="preserve"> nezávisle jmenovala </w:t>
      </w:r>
      <w:r>
        <w:rPr>
          <w:color w:val="C3C1BE"/>
        </w:rPr>
        <w:t>firmu Arnold</w:t>
      </w:r>
      <w:r>
        <w:t xml:space="preserve">, aby řídila </w:t>
      </w:r>
      <w:r>
        <w:rPr>
          <w:color w:val="1D0051"/>
        </w:rPr>
        <w:t>její</w:t>
      </w:r>
      <w:r>
        <w:rPr>
          <w:color w:val="8BE7FC"/>
        </w:rPr>
        <w:t xml:space="preserve"> kooperativní reklamní účet odhadovaný na 4 miliony dolarů</w:t>
      </w:r>
      <w:r>
        <w:t xml:space="preserve"> pro oblast Hartford ve státě Connecticut. </w:t>
      </w:r>
      <w:r>
        <w:rPr>
          <w:color w:val="8BE7FC"/>
        </w:rPr>
        <w:t>Tento účet</w:t>
      </w:r>
      <w:r>
        <w:t xml:space="preserve"> řídila </w:t>
      </w:r>
      <w:r>
        <w:rPr>
          <w:color w:val="76E0C1"/>
        </w:rPr>
        <w:t>společnost Della Femina, McNamee WCRS</w:t>
      </w:r>
      <w:r>
        <w:t xml:space="preserve">. INZERÁTY Z OBLASTI VZDĚLÁVÁNÍ: </w:t>
      </w:r>
      <w:r>
        <w:rPr>
          <w:color w:val="BACFA7"/>
        </w:rPr>
        <w:t xml:space="preserve">142 stránková inzertní příloha zvláštního vydání "Corporate Elite" </w:t>
      </w:r>
      <w:r>
        <w:rPr>
          <w:color w:val="11BA09"/>
        </w:rPr>
        <w:t>periodika Business Week</w:t>
      </w:r>
      <w:r>
        <w:t xml:space="preserve"> vyzývá </w:t>
      </w:r>
      <w:r>
        <w:rPr>
          <w:color w:val="462C36"/>
        </w:rPr>
        <w:t>vedoucí pracovníky obchodního světa</w:t>
      </w:r>
      <w:r>
        <w:t xml:space="preserve">, aby využili </w:t>
      </w:r>
      <w:r>
        <w:rPr>
          <w:color w:val="462C36"/>
        </w:rPr>
        <w:t>svého</w:t>
      </w:r>
      <w:r>
        <w:t xml:space="preserve"> vlivu a pomohli řešit národní vzdělávací krizi. </w:t>
      </w:r>
      <w:r>
        <w:rPr>
          <w:color w:val="BACFA7"/>
        </w:rPr>
        <w:t xml:space="preserve">Tato příloha, největší, jakou kdy </w:t>
      </w:r>
      <w:r>
        <w:rPr>
          <w:color w:val="11BA09"/>
        </w:rPr>
        <w:t>časopis</w:t>
      </w:r>
      <w:r>
        <w:rPr>
          <w:color w:val="BACFA7"/>
        </w:rPr>
        <w:t xml:space="preserve"> vydal</w:t>
      </w:r>
      <w:r>
        <w:t xml:space="preserve">, obsahuje inzeráty od 52 firemních inzerentů a zahajuje dvouletou iniciativu </w:t>
      </w:r>
      <w:r>
        <w:rPr>
          <w:color w:val="65407D"/>
        </w:rPr>
        <w:t>periodika Business Week</w:t>
      </w:r>
      <w:r>
        <w:t xml:space="preserve"> na poli vzdělávání. </w:t>
      </w:r>
      <w:r>
        <w:rPr>
          <w:color w:val="65407D"/>
        </w:rPr>
        <w:t>Časopis</w:t>
      </w:r>
      <w:r>
        <w:t xml:space="preserve"> rozdělí 10 % hrubých příjmů </w:t>
      </w:r>
      <w:r>
        <w:rPr>
          <w:color w:val="BACFA7"/>
        </w:rPr>
        <w:t>z uvedené přílohy</w:t>
      </w:r>
      <w:r>
        <w:t xml:space="preserve"> jako granty učitelům propagujícím nové přístupy.</w:t>
      </w:r>
    </w:p>
    <w:p>
      <w:r>
        <w:rPr>
          <w:b/>
        </w:rPr>
        <w:t>Document number 201</w:t>
      </w:r>
    </w:p>
    <w:p>
      <w:r>
        <w:rPr>
          <w:b/>
        </w:rPr>
        <w:t>Document identifier: wsj2202-001</w:t>
      </w:r>
    </w:p>
    <w:p>
      <w:r>
        <w:t xml:space="preserve">Víte přece, co je to </w:t>
      </w:r>
      <w:r>
        <w:rPr>
          <w:color w:val="310106"/>
        </w:rPr>
        <w:t>zákon průměru</w:t>
      </w:r>
      <w:r>
        <w:t xml:space="preserve">, že? Je </w:t>
      </w:r>
      <w:r>
        <w:rPr>
          <w:color w:val="310106"/>
        </w:rPr>
        <w:t>to</w:t>
      </w:r>
      <w:r>
        <w:t xml:space="preserve"> </w:t>
      </w:r>
      <w:r>
        <w:rPr>
          <w:color w:val="04640D"/>
        </w:rPr>
        <w:t xml:space="preserve">něco, </w:t>
      </w:r>
      <w:r>
        <w:rPr>
          <w:color w:val="FEFB0A"/>
        </w:rPr>
        <w:t>co</w:t>
      </w:r>
      <w:r>
        <w:rPr>
          <w:color w:val="04640D"/>
        </w:rPr>
        <w:t xml:space="preserve"> 1) vysvětluje, proč jsme opravdu sami </w:t>
      </w:r>
      <w:r>
        <w:rPr>
          <w:color w:val="FB5514"/>
        </w:rPr>
        <w:t>sebou</w:t>
      </w:r>
      <w:r>
        <w:rPr>
          <w:color w:val="04640D"/>
        </w:rPr>
        <w:t>, a ne Bo Jacksonem, 2) způsobuje, že je možné se utopit v jezeře v průměru půl metru hlubokém, a 3) předpovídá, že 10000 opic posazených před 10000 pian by vyprodukovalo 1118 zveřejnitelných rock'n'rollových melodií</w:t>
      </w:r>
      <w:r>
        <w:t xml:space="preserve">. Baseball, tato hra dlouhého zátahu, je nejtypičtějším sportem průměru a zákon průměru minulý týden dohonil ve Světové sérii </w:t>
      </w:r>
      <w:r>
        <w:rPr>
          <w:color w:val="E115C0"/>
        </w:rPr>
        <w:t>tým San Francisco Giants</w:t>
      </w:r>
      <w:r>
        <w:t xml:space="preserve">. </w:t>
      </w:r>
      <w:r>
        <w:rPr>
          <w:color w:val="E115C0"/>
        </w:rPr>
        <w:t xml:space="preserve">Tým, </w:t>
      </w:r>
      <w:r>
        <w:rPr>
          <w:color w:val="00587F"/>
        </w:rPr>
        <w:t>který</w:t>
      </w:r>
      <w:r>
        <w:rPr>
          <w:color w:val="E115C0"/>
        </w:rPr>
        <w:t xml:space="preserve"> doslova vyběhl s Chicago Cubs v play-off Národní ligy</w:t>
      </w:r>
      <w:r>
        <w:t xml:space="preserve">, udržel pouze jeden ze dvou zápasů </w:t>
      </w:r>
      <w:r>
        <w:rPr>
          <w:color w:val="0BC582"/>
        </w:rPr>
        <w:t>proti</w:t>
      </w:r>
      <w:r>
        <w:rPr>
          <w:color w:val="FEB8C8"/>
        </w:rPr>
        <w:t xml:space="preserve"> domácímu týmu Oakland Athletics, přezdívanému Áčko, </w:t>
      </w:r>
      <w:r>
        <w:rPr>
          <w:color w:val="9E8317"/>
        </w:rPr>
        <w:t xml:space="preserve">partě, </w:t>
      </w:r>
      <w:r>
        <w:rPr>
          <w:color w:val="01190F"/>
        </w:rPr>
        <w:t>která</w:t>
      </w:r>
      <w:r>
        <w:rPr>
          <w:color w:val="9E8317"/>
        </w:rPr>
        <w:t xml:space="preserve"> dopadla podobně </w:t>
      </w:r>
      <w:r>
        <w:rPr>
          <w:color w:val="847D81"/>
        </w:rPr>
        <w:t>s týmy Los Angeles Dodgers</w:t>
      </w:r>
      <w:r>
        <w:rPr>
          <w:color w:val="9E8317"/>
        </w:rPr>
        <w:t xml:space="preserve"> a Orel Hershiser v loňském turnaji</w:t>
      </w:r>
      <w:r>
        <w:t xml:space="preserve">. Mnoho škody navíc napáchali </w:t>
      </w:r>
      <w:r>
        <w:rPr>
          <w:color w:val="58018B"/>
        </w:rPr>
        <w:t xml:space="preserve">hráči </w:t>
      </w:r>
      <w:r>
        <w:rPr>
          <w:color w:val="B70639"/>
        </w:rPr>
        <w:t>Áčka</w:t>
      </w:r>
      <w:r>
        <w:rPr>
          <w:color w:val="58018B"/>
        </w:rPr>
        <w:t xml:space="preserve">, </w:t>
      </w:r>
      <w:r>
        <w:rPr>
          <w:color w:val="703B01"/>
        </w:rPr>
        <w:t>kteří</w:t>
      </w:r>
      <w:r>
        <w:rPr>
          <w:color w:val="58018B"/>
        </w:rPr>
        <w:t xml:space="preserve"> mají co dohánět</w:t>
      </w:r>
      <w:r>
        <w:t xml:space="preserve">. </w:t>
      </w:r>
      <w:r>
        <w:rPr>
          <w:color w:val="F7F1DF"/>
        </w:rPr>
        <w:t>Ve druhém zápasu</w:t>
      </w:r>
      <w:r>
        <w:t xml:space="preserve">, za chladného nedělního večera v této zemi věčného podzimu, toho hodně dohnal </w:t>
      </w:r>
      <w:r>
        <w:rPr>
          <w:color w:val="118B8A"/>
        </w:rPr>
        <w:t xml:space="preserve">chytač </w:t>
      </w:r>
      <w:r>
        <w:rPr>
          <w:color w:val="4AFEFA"/>
        </w:rPr>
        <w:t>Áčka</w:t>
      </w:r>
      <w:r>
        <w:rPr>
          <w:color w:val="118B8A"/>
        </w:rPr>
        <w:t xml:space="preserve"> Terry Steinbach</w:t>
      </w:r>
      <w:r>
        <w:t xml:space="preserve">. Ve čtvrté směně odpálil 2-0 nadhoz Ricka Reuschela do tribuny za levým polem a zvýšil vedení </w:t>
      </w:r>
      <w:r>
        <w:rPr>
          <w:color w:val="FCB164"/>
        </w:rPr>
        <w:t>svého</w:t>
      </w:r>
      <w:r>
        <w:rPr>
          <w:color w:val="FEB8C8"/>
        </w:rPr>
        <w:t xml:space="preserve"> týmu</w:t>
      </w:r>
      <w:r>
        <w:t xml:space="preserve"> z 2-1 </w:t>
      </w:r>
      <w:r>
        <w:rPr>
          <w:color w:val="796EE6"/>
        </w:rPr>
        <w:t>na rozhodujících 5-1</w:t>
      </w:r>
      <w:r>
        <w:t xml:space="preserve">, </w:t>
      </w:r>
      <w:r>
        <w:rPr>
          <w:color w:val="796EE6"/>
        </w:rPr>
        <w:t>což</w:t>
      </w:r>
      <w:r>
        <w:t xml:space="preserve"> se už nezměnilo. Tak jako by byl </w:t>
      </w:r>
      <w:r>
        <w:rPr>
          <w:color w:val="118B8A"/>
        </w:rPr>
        <w:t>Steinbach</w:t>
      </w:r>
      <w:r>
        <w:t xml:space="preserve"> odpálil právě sedm homerunů ve 130 pravidelných sezónních zápasech a odpálkoval </w:t>
      </w:r>
      <w:r>
        <w:rPr>
          <w:color w:val="118B8A"/>
        </w:rPr>
        <w:t>se</w:t>
      </w:r>
      <w:r>
        <w:t xml:space="preserve"> na sedmé místo žebříčku </w:t>
      </w:r>
      <w:r>
        <w:rPr>
          <w:color w:val="FEB8C8"/>
        </w:rPr>
        <w:t>Áčka</w:t>
      </w:r>
      <w:r>
        <w:t xml:space="preserve">. "Pokud dostanete </w:t>
      </w:r>
      <w:r>
        <w:rPr>
          <w:color w:val="000D2C"/>
        </w:rPr>
        <w:t>svůj</w:t>
      </w:r>
      <w:r>
        <w:t xml:space="preserve"> nadhoz a pořádně švihnete, může se stát cokoliv," poznamenal později. V sobotu v noci několik hochů v zelené a zlaté prožilo </w:t>
      </w:r>
      <w:r>
        <w:rPr>
          <w:color w:val="53495F"/>
        </w:rPr>
        <w:t xml:space="preserve">úspěch, </w:t>
      </w:r>
      <w:r>
        <w:rPr>
          <w:color w:val="F95475"/>
        </w:rPr>
        <w:t>který</w:t>
      </w:r>
      <w:r>
        <w:rPr>
          <w:color w:val="53495F"/>
        </w:rPr>
        <w:t xml:space="preserve"> zahojil rány z minulosti a bezpochyby i žízeň budoucnosti</w:t>
      </w:r>
      <w:r>
        <w:t xml:space="preserve">. </w:t>
      </w:r>
      <w:r>
        <w:rPr>
          <w:color w:val="61FC03"/>
        </w:rPr>
        <w:t xml:space="preserve">Kapitán </w:t>
      </w:r>
      <w:r>
        <w:rPr>
          <w:color w:val="5D9608"/>
        </w:rPr>
        <w:t>Oaklandu</w:t>
      </w:r>
      <w:r>
        <w:rPr>
          <w:color w:val="61FC03"/>
        </w:rPr>
        <w:t>, velký rusovlasý Mark McGwire</w:t>
      </w:r>
      <w:r>
        <w:t xml:space="preserve">, udělal </w:t>
      </w:r>
      <w:r>
        <w:rPr>
          <w:color w:val="DE98FD"/>
        </w:rPr>
        <w:t>tři odpaly ze čtyřech otoček na pálce</w:t>
      </w:r>
      <w:r>
        <w:t xml:space="preserve">, o dva více než </w:t>
      </w:r>
      <w:r>
        <w:rPr>
          <w:color w:val="98A088"/>
        </w:rPr>
        <w:t xml:space="preserve">v sérii pěti zápasů </w:t>
      </w:r>
      <w:r>
        <w:rPr>
          <w:color w:val="4F584E"/>
        </w:rPr>
        <w:t>s týmem Dodger</w:t>
      </w:r>
      <w:r>
        <w:rPr>
          <w:color w:val="98A088"/>
        </w:rPr>
        <w:t xml:space="preserve">, </w:t>
      </w:r>
      <w:r>
        <w:rPr>
          <w:color w:val="248AD0"/>
        </w:rPr>
        <w:t>ve které</w:t>
      </w:r>
      <w:r>
        <w:rPr>
          <w:color w:val="98A088"/>
        </w:rPr>
        <w:t xml:space="preserve"> odpálil 1 ze 17</w:t>
      </w:r>
      <w:r>
        <w:t xml:space="preserve">. </w:t>
      </w:r>
      <w:r>
        <w:rPr>
          <w:color w:val="5C5300"/>
        </w:rPr>
        <w:t xml:space="preserve">Hráči </w:t>
      </w:r>
      <w:r>
        <w:rPr>
          <w:color w:val="9F6551"/>
        </w:rPr>
        <w:t>Áčka</w:t>
      </w:r>
      <w:r>
        <w:rPr>
          <w:color w:val="5C5300"/>
        </w:rPr>
        <w:t xml:space="preserve"> pálící pod čísly 6-9, známí také jako "zadek pořadí</w:t>
      </w:r>
      <w:r>
        <w:t xml:space="preserve">", udělali </w:t>
      </w:r>
      <w:r>
        <w:rPr>
          <w:color w:val="BCFEC6"/>
        </w:rPr>
        <w:t xml:space="preserve">7 z 11 odpalů </w:t>
      </w:r>
      <w:r>
        <w:rPr>
          <w:color w:val="932C70"/>
        </w:rPr>
        <w:t>svého</w:t>
      </w:r>
      <w:r>
        <w:rPr>
          <w:color w:val="2B1B04"/>
        </w:rPr>
        <w:t xml:space="preserve"> týmu</w:t>
      </w:r>
      <w:r>
        <w:t xml:space="preserve"> a </w:t>
      </w:r>
      <w:r>
        <w:rPr>
          <w:color w:val="BCFEC6"/>
        </w:rPr>
        <w:t>z toho</w:t>
      </w:r>
      <w:r>
        <w:t xml:space="preserve"> čtyřikrát skórovali na rozhodujících 5-0. </w:t>
      </w:r>
      <w:r>
        <w:rPr>
          <w:color w:val="B5AFC4"/>
        </w:rPr>
        <w:t>Pravák Dave Stewart</w:t>
      </w:r>
      <w:r>
        <w:t xml:space="preserve"> chytil </w:t>
      </w:r>
      <w:r>
        <w:rPr>
          <w:color w:val="E115C0"/>
        </w:rPr>
        <w:t>týmu Giants</w:t>
      </w:r>
      <w:r>
        <w:t xml:space="preserve"> pět odpalů a zasloužil se tak o nulu na druhé straně sobotního účtu. Že byl se známkou 21-9 a dvěma vítězstvími nad Torontem v playoff nejúspěšnějším nadhazovačem </w:t>
      </w:r>
      <w:r>
        <w:rPr>
          <w:color w:val="FEB8C8"/>
        </w:rPr>
        <w:t>Áčka</w:t>
      </w:r>
      <w:r>
        <w:t xml:space="preserve"> během </w:t>
      </w:r>
      <w:r>
        <w:rPr>
          <w:color w:val="FEB8C8"/>
        </w:rPr>
        <w:t>jejich</w:t>
      </w:r>
      <w:r>
        <w:t xml:space="preserve"> působení v American League ukazuje, </w:t>
      </w:r>
      <w:r>
        <w:rPr>
          <w:color w:val="D4C67A"/>
        </w:rPr>
        <w:t xml:space="preserve">že </w:t>
      </w:r>
      <w:r>
        <w:rPr>
          <w:color w:val="AE7AA1"/>
        </w:rPr>
        <w:t>mu</w:t>
      </w:r>
      <w:r>
        <w:rPr>
          <w:color w:val="D4C67A"/>
        </w:rPr>
        <w:t xml:space="preserve"> může nějaký večer vyjít</w:t>
      </w:r>
      <w:r>
        <w:t xml:space="preserve">, ale s ohledem na to, jak se chovají </w:t>
      </w:r>
      <w:r>
        <w:rPr>
          <w:color w:val="B5AFC4"/>
        </w:rPr>
        <w:t>jeho</w:t>
      </w:r>
      <w:r>
        <w:t xml:space="preserve"> rychlé rotující míče </w:t>
      </w:r>
      <w:r>
        <w:rPr>
          <w:color w:val="D4C67A"/>
        </w:rPr>
        <w:t>to</w:t>
      </w:r>
      <w:r>
        <w:t xml:space="preserve"> nemohlo být tento týden. Totéž platí </w:t>
      </w:r>
      <w:r>
        <w:rPr>
          <w:color w:val="C2A393"/>
        </w:rPr>
        <w:t xml:space="preserve">pro dalšího veterána, Mike Moorea, </w:t>
      </w:r>
      <w:r>
        <w:rPr>
          <w:color w:val="0232FD"/>
        </w:rPr>
        <w:t>který</w:t>
      </w:r>
      <w:r>
        <w:rPr>
          <w:color w:val="C2A393"/>
        </w:rPr>
        <w:t xml:space="preserve"> vyhrával dřívější zápasy, aby</w:t>
      </w:r>
      <w:r>
        <w:t xml:space="preserve"> povolil </w:t>
      </w:r>
      <w:r>
        <w:rPr>
          <w:color w:val="E115C0"/>
        </w:rPr>
        <w:t>týmu Giants</w:t>
      </w:r>
      <w:r>
        <w:t xml:space="preserve"> pouhý jeden doběh a čtyři odpaly v sedmi směnách </w:t>
      </w:r>
      <w:r>
        <w:rPr>
          <w:color w:val="F7F1DF"/>
        </w:rPr>
        <w:t>nedělního zápasu</w:t>
      </w:r>
      <w:r>
        <w:t>. "</w:t>
      </w:r>
      <w:r>
        <w:rPr>
          <w:color w:val="6A3A35"/>
        </w:rPr>
        <w:t xml:space="preserve">Každý hráč, </w:t>
      </w:r>
      <w:r>
        <w:rPr>
          <w:color w:val="BA6801"/>
        </w:rPr>
        <w:t>kterého</w:t>
      </w:r>
      <w:r>
        <w:rPr>
          <w:color w:val="6A3A35"/>
        </w:rPr>
        <w:t xml:space="preserve"> tam postavili</w:t>
      </w:r>
      <w:r>
        <w:rPr>
          <w:color w:val="168E5C"/>
        </w:rPr>
        <w:t xml:space="preserve">, měl lepší rychlý rotující míč, než </w:t>
      </w:r>
      <w:r>
        <w:rPr>
          <w:color w:val="16C0D0"/>
        </w:rPr>
        <w:t>ten předchozí</w:t>
      </w:r>
      <w:r>
        <w:t xml:space="preserve">," žasl </w:t>
      </w:r>
      <w:r>
        <w:rPr>
          <w:color w:val="C62100"/>
        </w:rPr>
        <w:t xml:space="preserve">manažer </w:t>
      </w:r>
      <w:r>
        <w:rPr>
          <w:color w:val="014347"/>
        </w:rPr>
        <w:t>týmu Giants</w:t>
      </w:r>
      <w:r>
        <w:rPr>
          <w:color w:val="C62100"/>
        </w:rPr>
        <w:t xml:space="preserve"> Roger Craig</w:t>
      </w:r>
      <w:r>
        <w:t xml:space="preserve">. Je bývalý nadhazovač, jeden z hlavních guru </w:t>
      </w:r>
      <w:r>
        <w:rPr>
          <w:color w:val="233809"/>
        </w:rPr>
        <w:t xml:space="preserve">módního odpalu, </w:t>
      </w:r>
      <w:r>
        <w:rPr>
          <w:color w:val="42083B"/>
        </w:rPr>
        <w:t>který</w:t>
      </w:r>
      <w:r>
        <w:rPr>
          <w:color w:val="233809"/>
        </w:rPr>
        <w:t xml:space="preserve"> vypadá jako rychlý odpal, dokud neklesne pod máchající pálku</w:t>
      </w:r>
      <w:r>
        <w:t xml:space="preserve">. Výsledkem klesajícího odpalu je to, že hráči </w:t>
      </w:r>
      <w:r>
        <w:rPr>
          <w:color w:val="FEB8C8"/>
        </w:rPr>
        <w:t>Áčka</w:t>
      </w:r>
      <w:r>
        <w:t xml:space="preserve"> jdou dnes večer do </w:t>
      </w:r>
      <w:r>
        <w:rPr>
          <w:color w:val="82785D"/>
        </w:rPr>
        <w:t>Candlestik Park</w:t>
      </w:r>
      <w:r>
        <w:t xml:space="preserve"> v San Francisku se skóre 2-0 </w:t>
      </w:r>
      <w:r>
        <w:rPr>
          <w:color w:val="023087"/>
        </w:rPr>
        <w:t>na zápasy</w:t>
      </w:r>
      <w:r>
        <w:t xml:space="preserve"> v souboji sedmi nejlepších. </w:t>
      </w:r>
      <w:r>
        <w:rPr>
          <w:color w:val="82785D"/>
        </w:rPr>
        <w:t>Zdejší</w:t>
      </w:r>
      <w:r>
        <w:t xml:space="preserve"> statistika říká, </w:t>
      </w:r>
      <w:r>
        <w:rPr>
          <w:color w:val="B7DAD2"/>
        </w:rPr>
        <w:t xml:space="preserve">že </w:t>
      </w:r>
      <w:r>
        <w:rPr>
          <w:color w:val="196956"/>
        </w:rPr>
        <w:t xml:space="preserve">asi tři ze čtyř klubů (29 z 39), </w:t>
      </w:r>
      <w:r>
        <w:rPr>
          <w:color w:val="8C41BB"/>
        </w:rPr>
        <w:t>které</w:t>
      </w:r>
      <w:r>
        <w:rPr>
          <w:color w:val="196956"/>
        </w:rPr>
        <w:t xml:space="preserve"> vedly </w:t>
      </w:r>
      <w:r>
        <w:rPr>
          <w:color w:val="ECEDFE"/>
        </w:rPr>
        <w:t>sérii</w:t>
      </w:r>
      <w:r>
        <w:rPr>
          <w:color w:val="196956"/>
        </w:rPr>
        <w:t xml:space="preserve"> 2-0</w:t>
      </w:r>
      <w:r>
        <w:rPr>
          <w:color w:val="B7DAD2"/>
        </w:rPr>
        <w:t xml:space="preserve">, </w:t>
      </w:r>
      <w:r>
        <w:rPr>
          <w:color w:val="2B2D32"/>
        </w:rPr>
        <w:t>ji</w:t>
      </w:r>
      <w:r>
        <w:rPr>
          <w:color w:val="B7DAD2"/>
        </w:rPr>
        <w:t xml:space="preserve"> nakonec úplně vyhrály</w:t>
      </w:r>
      <w:r>
        <w:t xml:space="preserve">. </w:t>
      </w:r>
      <w:r>
        <w:rPr>
          <w:color w:val="B7DAD2"/>
        </w:rPr>
        <w:t>To</w:t>
      </w:r>
      <w:r>
        <w:t xml:space="preserve"> není </w:t>
      </w:r>
      <w:r>
        <w:rPr>
          <w:color w:val="94C661"/>
        </w:rPr>
        <w:t xml:space="preserve">průměr, </w:t>
      </w:r>
      <w:r>
        <w:rPr>
          <w:color w:val="F8907D"/>
        </w:rPr>
        <w:t>který</w:t>
      </w:r>
      <w:r>
        <w:rPr>
          <w:color w:val="94C661"/>
        </w:rPr>
        <w:t xml:space="preserve"> by </w:t>
      </w:r>
      <w:r>
        <w:rPr>
          <w:color w:val="895E6B"/>
        </w:rPr>
        <w:t>tým Giants</w:t>
      </w:r>
      <w:r>
        <w:rPr>
          <w:color w:val="94C661"/>
        </w:rPr>
        <w:t xml:space="preserve"> uklidňoval</w:t>
      </w:r>
      <w:r>
        <w:t xml:space="preserve">. Člověk by si mohl myslet, že </w:t>
      </w:r>
      <w:r>
        <w:rPr>
          <w:color w:val="788E95"/>
        </w:rPr>
        <w:t xml:space="preserve">domácí fanoušci v této Sérii metra zvané </w:t>
      </w:r>
      <w:r>
        <w:rPr>
          <w:color w:val="FB6AB8"/>
        </w:rPr>
        <w:t>BART (</w:t>
      </w:r>
      <w:r>
        <w:rPr>
          <w:color w:val="576094"/>
        </w:rPr>
        <w:t>to</w:t>
      </w:r>
      <w:r>
        <w:rPr>
          <w:color w:val="FB6AB8"/>
        </w:rPr>
        <w:t xml:space="preserve"> je lepší jméno pro veřejný dopravní prostředek než "Touha", nemyslíte</w:t>
      </w:r>
      <w:r>
        <w:t xml:space="preserve">?) budou u vytržení nad postupem, ale zdáli se být poměrně v klidu. </w:t>
      </w:r>
      <w:r>
        <w:rPr>
          <w:color w:val="DB1474"/>
        </w:rPr>
        <w:t xml:space="preserve">Přívrženci </w:t>
      </w:r>
      <w:r>
        <w:rPr>
          <w:color w:val="8489AE"/>
        </w:rPr>
        <w:t>obou soupeřících stran</w:t>
      </w:r>
      <w:r>
        <w:t xml:space="preserve"> seděli </w:t>
      </w:r>
      <w:r>
        <w:rPr>
          <w:color w:val="DB1474"/>
        </w:rPr>
        <w:t>vedle sebe</w:t>
      </w:r>
      <w:r>
        <w:t xml:space="preserve"> na více než 49000 sedadlech oaklandské sportovní arény, povzbuzovali </w:t>
      </w:r>
      <w:r>
        <w:rPr>
          <w:color w:val="DB1474"/>
        </w:rPr>
        <w:t>své</w:t>
      </w:r>
      <w:r>
        <w:t xml:space="preserve"> favority a bučeli na odpůrce, ale </w:t>
      </w:r>
      <w:r>
        <w:rPr>
          <w:color w:val="860E04"/>
        </w:rPr>
        <w:t>alespoň jak jsem mohl pozorovat, nepřátelství nijak nepokročilo</w:t>
      </w:r>
      <w:r>
        <w:t xml:space="preserve">. Několik lidí se dokonce objevilo v čepičkách s barvami a emblémy </w:t>
      </w:r>
      <w:r>
        <w:rPr>
          <w:color w:val="FBC206"/>
        </w:rPr>
        <w:t>obou týmů</w:t>
      </w:r>
      <w:r>
        <w:t xml:space="preserve">. "Jsem dnes </w:t>
      </w:r>
      <w:r>
        <w:rPr>
          <w:color w:val="E115C0"/>
        </w:rPr>
        <w:t>pro tým Giants</w:t>
      </w:r>
      <w:r>
        <w:t xml:space="preserve">, ale jenom proto, že včera prohráli. Miluji </w:t>
      </w:r>
      <w:r>
        <w:rPr>
          <w:color w:val="FBC206"/>
        </w:rPr>
        <w:t>je</w:t>
      </w:r>
      <w:r>
        <w:t xml:space="preserve"> oba. </w:t>
      </w:r>
      <w:r>
        <w:rPr>
          <w:color w:val="6EAB9B"/>
        </w:rPr>
        <w:t xml:space="preserve">Jediná věc, </w:t>
      </w:r>
      <w:r>
        <w:rPr>
          <w:color w:val="F2CDFE"/>
        </w:rPr>
        <w:t>o kterou</w:t>
      </w:r>
      <w:r>
        <w:rPr>
          <w:color w:val="6EAB9B"/>
        </w:rPr>
        <w:t xml:space="preserve"> </w:t>
      </w:r>
      <w:r>
        <w:rPr>
          <w:color w:val="645341"/>
        </w:rPr>
        <w:t>mi</w:t>
      </w:r>
      <w:r>
        <w:rPr>
          <w:color w:val="6EAB9B"/>
        </w:rPr>
        <w:t xml:space="preserve"> jde</w:t>
      </w:r>
      <w:r>
        <w:t xml:space="preserve">, je, aby Série měla sedm zápasů," řekl před nedělním začátkem ve sportovní aréně </w:t>
      </w:r>
      <w:r>
        <w:rPr>
          <w:color w:val="760035"/>
        </w:rPr>
        <w:t>sedmdesátiletý David Williams ze Sacramenta</w:t>
      </w:r>
      <w:r>
        <w:t xml:space="preserve">. Výše uvedené vyjadřuje buď vítězství netečnosti, nebo </w:t>
      </w:r>
      <w:r>
        <w:rPr>
          <w:color w:val="647A41"/>
        </w:rPr>
        <w:t>zdvořilosti</w:t>
      </w:r>
      <w:r>
        <w:t xml:space="preserve">. Vybral jsem </w:t>
      </w:r>
      <w:r>
        <w:rPr>
          <w:color w:val="496E76"/>
        </w:rPr>
        <w:t>si</w:t>
      </w:r>
      <w:r>
        <w:t xml:space="preserve"> a věřím, </w:t>
      </w:r>
      <w:r>
        <w:rPr>
          <w:color w:val="E3F894"/>
        </w:rPr>
        <w:t xml:space="preserve">že jde </w:t>
      </w:r>
      <w:r>
        <w:rPr>
          <w:color w:val="F9D7CD"/>
        </w:rPr>
        <w:t>o to druhé</w:t>
      </w:r>
      <w:r>
        <w:t xml:space="preserve">, ačkoliv </w:t>
      </w:r>
      <w:r>
        <w:rPr>
          <w:color w:val="E3F894"/>
        </w:rPr>
        <w:t>to</w:t>
      </w:r>
      <w:r>
        <w:t xml:space="preserve"> pravděpodobně vyvěrá ze skutečnosti, že asi každý odsud, </w:t>
      </w:r>
      <w:r>
        <w:rPr>
          <w:color w:val="876128"/>
        </w:rPr>
        <w:t>včetně</w:t>
      </w:r>
      <w:r>
        <w:rPr>
          <w:color w:val="FEB8C8"/>
        </w:rPr>
        <w:t xml:space="preserve"> áček</w:t>
      </w:r>
      <w:r>
        <w:t xml:space="preserve"> a </w:t>
      </w:r>
      <w:r>
        <w:rPr>
          <w:color w:val="A1A711"/>
        </w:rPr>
        <w:t>Giants</w:t>
      </w:r>
      <w:r>
        <w:t xml:space="preserve">, je původně odjinud. Stačí říci, že kdyby </w:t>
      </w:r>
      <w:r>
        <w:rPr>
          <w:color w:val="01FB92"/>
        </w:rPr>
        <w:t xml:space="preserve">to byly série New York Yankees-Mets nebo některá mezi </w:t>
      </w:r>
      <w:r>
        <w:rPr>
          <w:color w:val="FD0F31"/>
        </w:rPr>
        <w:t>Chicago Cubs</w:t>
      </w:r>
      <w:r>
        <w:rPr>
          <w:color w:val="01FB92"/>
        </w:rPr>
        <w:t xml:space="preserve"> a White Sox (ano, </w:t>
      </w:r>
      <w:r>
        <w:rPr>
          <w:color w:val="BE8485"/>
        </w:rPr>
        <w:t>to</w:t>
      </w:r>
      <w:r>
        <w:rPr>
          <w:color w:val="01FB92"/>
        </w:rPr>
        <w:t xml:space="preserve"> je možné</w:t>
      </w:r>
      <w:r>
        <w:t xml:space="preserve">), potřebovali byste uniformovanou policii u každého sedadla, abyste oddělili </w:t>
      </w:r>
      <w:r>
        <w:rPr>
          <w:color w:val="C660FB"/>
        </w:rPr>
        <w:t>soupeřící fanoušky</w:t>
      </w:r>
      <w:r>
        <w:t xml:space="preserve">, a pouze </w:t>
      </w:r>
      <w:r>
        <w:rPr>
          <w:color w:val="120104"/>
        </w:rPr>
        <w:t>sebevrazi</w:t>
      </w:r>
      <w:r>
        <w:t xml:space="preserve"> by rozdvojili </w:t>
      </w:r>
      <w:r>
        <w:rPr>
          <w:color w:val="120104"/>
        </w:rPr>
        <w:t>své</w:t>
      </w:r>
      <w:r>
        <w:t xml:space="preserve"> čepičky. V každém případě </w:t>
      </w:r>
      <w:r>
        <w:rPr>
          <w:color w:val="D48958"/>
        </w:rPr>
        <w:t>vám</w:t>
      </w:r>
      <w:r>
        <w:t xml:space="preserve"> </w:t>
      </w:r>
      <w:r>
        <w:rPr>
          <w:color w:val="FEB8C8"/>
        </w:rPr>
        <w:t>Áčko</w:t>
      </w:r>
      <w:r>
        <w:t xml:space="preserve"> poskytuje množství </w:t>
      </w:r>
      <w:r>
        <w:rPr>
          <w:color w:val="05AEE8"/>
        </w:rPr>
        <w:t>hrdinů k povzbuzování</w:t>
      </w:r>
      <w:r>
        <w:t xml:space="preserve">. V úvodním zápasu, </w:t>
      </w:r>
      <w:r>
        <w:rPr>
          <w:color w:val="C3C1BE"/>
        </w:rPr>
        <w:t>vedle</w:t>
      </w:r>
      <w:r>
        <w:rPr>
          <w:color w:val="118B8A"/>
        </w:rPr>
        <w:t xml:space="preserve"> Steinbacha</w:t>
      </w:r>
      <w:r>
        <w:t xml:space="preserve"> a </w:t>
      </w:r>
      <w:r>
        <w:rPr>
          <w:color w:val="9F98F8"/>
        </w:rPr>
        <w:t>Stewarta</w:t>
      </w:r>
      <w:r>
        <w:t xml:space="preserve">, </w:t>
      </w:r>
      <w:r>
        <w:rPr>
          <w:color w:val="82785D"/>
        </w:rPr>
        <w:t>tam</w:t>
      </w:r>
      <w:r>
        <w:t xml:space="preserve"> byl jako </w:t>
      </w:r>
      <w:r>
        <w:rPr>
          <w:color w:val="1167D9"/>
        </w:rPr>
        <w:t xml:space="preserve">proutek štíhlý Walt Weis, </w:t>
      </w:r>
      <w:r>
        <w:rPr>
          <w:color w:val="D19012"/>
        </w:rPr>
        <w:t>který</w:t>
      </w:r>
      <w:r>
        <w:rPr>
          <w:color w:val="1167D9"/>
        </w:rPr>
        <w:t xml:space="preserve"> hraje už druhý rok na pozici shortstop a ztratil mnoho měsíců ze sezóny kvůli operaci kolena</w:t>
      </w:r>
      <w:r>
        <w:t xml:space="preserve">. Byl bezchybný v poli (stejně </w:t>
      </w:r>
      <w:r>
        <w:rPr>
          <w:color w:val="F7F1DF"/>
        </w:rPr>
        <w:t>v druhém zápase</w:t>
      </w:r>
      <w:r>
        <w:t xml:space="preserve">), posunul běžce dopředu ve druhé směně </w:t>
      </w:r>
      <w:r>
        <w:rPr>
          <w:color w:val="FEB8C8"/>
        </w:rPr>
        <w:t>áček</w:t>
      </w:r>
      <w:r>
        <w:t xml:space="preserve"> se třemi oběhy a doběhl pro rozhodující bod </w:t>
      </w:r>
      <w:r>
        <w:rPr>
          <w:color w:val="B7D802"/>
        </w:rPr>
        <w:t>svého</w:t>
      </w:r>
      <w:r>
        <w:rPr>
          <w:color w:val="FEB8C8"/>
        </w:rPr>
        <w:t xml:space="preserve"> týmu</w:t>
      </w:r>
      <w:r>
        <w:t xml:space="preserve">. Mezi East Bay Bashers je </w:t>
      </w:r>
      <w:r>
        <w:rPr>
          <w:color w:val="1167D9"/>
        </w:rPr>
        <w:t>jeho</w:t>
      </w:r>
      <w:r>
        <w:t xml:space="preserve"> pověst taková, že když v minulé sezóně odpálil </w:t>
      </w:r>
      <w:r>
        <w:rPr>
          <w:color w:val="1167D9"/>
        </w:rPr>
        <w:t>svůj</w:t>
      </w:r>
      <w:r>
        <w:t xml:space="preserve"> první homerun v kariéře, </w:t>
      </w:r>
      <w:r>
        <w:rPr>
          <w:color w:val="826392"/>
        </w:rPr>
        <w:t xml:space="preserve">fanoušek, </w:t>
      </w:r>
      <w:r>
        <w:rPr>
          <w:color w:val="5E7A6A"/>
        </w:rPr>
        <w:t>který</w:t>
      </w:r>
      <w:r>
        <w:rPr>
          <w:color w:val="826392"/>
        </w:rPr>
        <w:t xml:space="preserve"> </w:t>
      </w:r>
      <w:r>
        <w:rPr>
          <w:color w:val="B29869"/>
        </w:rPr>
        <w:t>ho</w:t>
      </w:r>
      <w:r>
        <w:rPr>
          <w:color w:val="826392"/>
        </w:rPr>
        <w:t xml:space="preserve"> chytil</w:t>
      </w:r>
      <w:r>
        <w:t xml:space="preserve">, souhlasil, že </w:t>
      </w:r>
      <w:r>
        <w:rPr>
          <w:color w:val="1167D9"/>
        </w:rPr>
        <w:t>mu</w:t>
      </w:r>
      <w:r>
        <w:t xml:space="preserve"> </w:t>
      </w:r>
      <w:r>
        <w:rPr>
          <w:color w:val="1D0051"/>
        </w:rPr>
        <w:t>míč</w:t>
      </w:r>
      <w:r>
        <w:t xml:space="preserve"> vrátí až výměnou za autogram. Ne </w:t>
      </w:r>
      <w:r>
        <w:rPr>
          <w:color w:val="1167D9"/>
        </w:rPr>
        <w:t>jeho</w:t>
      </w:r>
      <w:r>
        <w:t xml:space="preserve"> autogram, ale autogram mocného odpalovače McGwire. Hrdinou </w:t>
      </w:r>
      <w:r>
        <w:rPr>
          <w:color w:val="FEB8C8"/>
        </w:rPr>
        <w:t>áček</w:t>
      </w:r>
      <w:r>
        <w:t xml:space="preserve"> </w:t>
      </w:r>
      <w:r>
        <w:rPr>
          <w:color w:val="F7F1DF"/>
        </w:rPr>
        <w:t>druhého zápasu</w:t>
      </w:r>
      <w:r>
        <w:t xml:space="preserve"> byl </w:t>
      </w:r>
      <w:r>
        <w:rPr>
          <w:color w:val="8BE7FC"/>
        </w:rPr>
        <w:t xml:space="preserve">Rickey Henderson, </w:t>
      </w:r>
      <w:r>
        <w:rPr>
          <w:color w:val="76E0C1"/>
        </w:rPr>
        <w:t>který</w:t>
      </w:r>
      <w:r>
        <w:rPr>
          <w:color w:val="8BE7FC"/>
        </w:rPr>
        <w:t xml:space="preserve"> ztělesňuje horkou stranu rovnice mezi horkem a chladem</w:t>
      </w:r>
      <w:r>
        <w:t xml:space="preserve">. V </w:t>
      </w:r>
      <w:r>
        <w:rPr>
          <w:color w:val="BACFA7"/>
        </w:rPr>
        <w:t xml:space="preserve">playoff zdeptal Toronto </w:t>
      </w:r>
      <w:r>
        <w:rPr>
          <w:color w:val="11BA09"/>
        </w:rPr>
        <w:t>svými</w:t>
      </w:r>
      <w:r>
        <w:rPr>
          <w:color w:val="BACFA7"/>
        </w:rPr>
        <w:t xml:space="preserve"> šesti odpaly, sedmi posuny a osmi ukradenými metami z 22 otoček na pálce</w:t>
      </w:r>
      <w:r>
        <w:t xml:space="preserve"> a pokračoval </w:t>
      </w:r>
      <w:r>
        <w:rPr>
          <w:color w:val="BACFA7"/>
        </w:rPr>
        <w:t>v tom</w:t>
      </w:r>
      <w:r>
        <w:t xml:space="preserve"> na poli 3 na 3 v neděli společně s posuny, kradením met a skórováním. "Když jste ve středu odpaliště, vidíte každý míč senzačně," poučoval. Chladně se chovajícími hráči v sadě byli </w:t>
      </w:r>
      <w:r>
        <w:rPr>
          <w:color w:val="462C36"/>
        </w:rPr>
        <w:t xml:space="preserve">Will Clark, Kevin Mitchell a Matt Williams, 3., 4. a 5. pálkař </w:t>
      </w:r>
      <w:r>
        <w:rPr>
          <w:color w:val="65407D"/>
        </w:rPr>
        <w:t>týmu Giants</w:t>
      </w:r>
      <w:r>
        <w:t xml:space="preserve">. V pěti zápasech proti </w:t>
      </w:r>
      <w:r>
        <w:rPr>
          <w:color w:val="491803"/>
        </w:rPr>
        <w:t>Cubs</w:t>
      </w:r>
      <w:r>
        <w:t xml:space="preserve"> nasbírali 25 odpalů, 6 homerunů a 24 výběhů z pálky. Skončili s celkovým skóre 5 proti 24, bez homerunů a RIB. Právě tato poslední skupina výsledků dává více než cokoli jiného </w:t>
      </w:r>
      <w:r>
        <w:rPr>
          <w:color w:val="E115C0"/>
        </w:rPr>
        <w:t>týmu Giants</w:t>
      </w:r>
      <w:r>
        <w:t xml:space="preserve"> naději na pokračování zápasů série. "Věřím v zákon průměru," řekl </w:t>
      </w:r>
      <w:r>
        <w:rPr>
          <w:color w:val="F7F1DF"/>
        </w:rPr>
        <w:t>po druhém zápasu</w:t>
      </w:r>
      <w:r>
        <w:t xml:space="preserve"> </w:t>
      </w:r>
      <w:r>
        <w:rPr>
          <w:color w:val="F5D2A8"/>
        </w:rPr>
        <w:t xml:space="preserve">trenér pálkařů </w:t>
      </w:r>
      <w:r>
        <w:rPr>
          <w:color w:val="03422C"/>
        </w:rPr>
        <w:t>San Franciska</w:t>
      </w:r>
      <w:r>
        <w:rPr>
          <w:color w:val="F5D2A8"/>
        </w:rPr>
        <w:t xml:space="preserve"> Dusty Baker</w:t>
      </w:r>
      <w:r>
        <w:t xml:space="preserve">. "Raději bych viděl </w:t>
      </w:r>
      <w:r>
        <w:rPr>
          <w:color w:val="72A46E"/>
        </w:rPr>
        <w:t xml:space="preserve">slabého ranaře, </w:t>
      </w:r>
      <w:r>
        <w:rPr>
          <w:color w:val="128EAC"/>
        </w:rPr>
        <w:t>který</w:t>
      </w:r>
      <w:r>
        <w:rPr>
          <w:color w:val="72A46E"/>
        </w:rPr>
        <w:t xml:space="preserve"> se kvůli protivníkovi rozohní</w:t>
      </w:r>
      <w:r>
        <w:t xml:space="preserve">, než </w:t>
      </w:r>
      <w:r>
        <w:rPr>
          <w:color w:val="47545E"/>
        </w:rPr>
        <w:t xml:space="preserve">dobrého ranaře, </w:t>
      </w:r>
      <w:r>
        <w:rPr>
          <w:color w:val="B95C69"/>
        </w:rPr>
        <w:t>který</w:t>
      </w:r>
      <w:r>
        <w:rPr>
          <w:color w:val="47545E"/>
        </w:rPr>
        <w:t xml:space="preserve"> je chladný</w:t>
      </w:r>
      <w:r>
        <w:t xml:space="preserve">." Ale </w:t>
      </w:r>
      <w:r>
        <w:rPr>
          <w:color w:val="F5D2A8"/>
        </w:rPr>
        <w:t>starý ranař týmu Dodger</w:t>
      </w:r>
      <w:r>
        <w:t xml:space="preserve"> moudře nenabídl žádné předpovědi ohledně toho, kdy se </w:t>
      </w:r>
      <w:r>
        <w:rPr>
          <w:color w:val="A14D12"/>
        </w:rPr>
        <w:t>dobré časy</w:t>
      </w:r>
      <w:r>
        <w:t xml:space="preserve"> opět vrátí na </w:t>
      </w:r>
      <w:r>
        <w:rPr>
          <w:color w:val="F5D2A8"/>
        </w:rPr>
        <w:t>jeho</w:t>
      </w:r>
      <w:r>
        <w:t xml:space="preserve"> stranu. "</w:t>
      </w:r>
      <w:r>
        <w:rPr>
          <w:color w:val="C4C8FA"/>
        </w:rPr>
        <w:t xml:space="preserve">Když </w:t>
      </w:r>
      <w:r>
        <w:rPr>
          <w:color w:val="372A55"/>
        </w:rPr>
        <w:t>to</w:t>
      </w:r>
      <w:r>
        <w:rPr>
          <w:color w:val="C4C8FA"/>
        </w:rPr>
        <w:t xml:space="preserve"> odejde, nikdy nevíte, kdy se </w:t>
      </w:r>
      <w:r>
        <w:rPr>
          <w:color w:val="3F3610"/>
        </w:rPr>
        <w:t>vám</w:t>
      </w:r>
      <w:r>
        <w:rPr>
          <w:color w:val="C4C8FA"/>
        </w:rPr>
        <w:t xml:space="preserve"> </w:t>
      </w:r>
      <w:r>
        <w:rPr>
          <w:color w:val="372A55"/>
        </w:rPr>
        <w:t>to</w:t>
      </w:r>
      <w:r>
        <w:rPr>
          <w:color w:val="C4C8FA"/>
        </w:rPr>
        <w:t xml:space="preserve"> vrátí</w:t>
      </w:r>
      <w:r>
        <w:t>," říká. "</w:t>
      </w:r>
      <w:r>
        <w:rPr>
          <w:color w:val="C4C8FA"/>
        </w:rPr>
        <w:t>To</w:t>
      </w:r>
      <w:r>
        <w:t xml:space="preserve"> je baseball.</w:t>
      </w:r>
    </w:p>
    <w:p>
      <w:r>
        <w:rPr>
          <w:b/>
        </w:rPr>
        <w:t>Document number 202</w:t>
      </w:r>
    </w:p>
    <w:p>
      <w:r>
        <w:rPr>
          <w:b/>
        </w:rPr>
        <w:t>Document identifier: wsj2203-001</w:t>
      </w:r>
    </w:p>
    <w:p>
      <w:r>
        <w:rPr>
          <w:color w:val="310106"/>
        </w:rPr>
        <w:t>Společnost NCR Corp.</w:t>
      </w:r>
      <w:r>
        <w:t xml:space="preserve"> oznámila 10% propad čistých příjmů </w:t>
      </w:r>
      <w:r>
        <w:rPr>
          <w:color w:val="04640D"/>
        </w:rPr>
        <w:t>za třetí čtvrtletí</w:t>
      </w:r>
      <w:r>
        <w:t xml:space="preserve">, přičemž se odvolávala </w:t>
      </w:r>
      <w:r>
        <w:rPr>
          <w:color w:val="FEFB0A"/>
        </w:rPr>
        <w:t xml:space="preserve">na ostrou konkurenci, </w:t>
      </w:r>
      <w:r>
        <w:rPr>
          <w:color w:val="FB5514"/>
        </w:rPr>
        <w:t>která</w:t>
      </w:r>
      <w:r>
        <w:rPr>
          <w:color w:val="FEFB0A"/>
        </w:rPr>
        <w:t xml:space="preserve"> způsobila propad </w:t>
      </w:r>
      <w:r>
        <w:rPr>
          <w:color w:val="E115C0"/>
        </w:rPr>
        <w:t>jejích</w:t>
      </w:r>
      <w:r>
        <w:rPr>
          <w:color w:val="FEFB0A"/>
        </w:rPr>
        <w:t xml:space="preserve"> hrubých ziskových marží</w:t>
      </w:r>
      <w:r>
        <w:t xml:space="preserve">. </w:t>
      </w:r>
      <w:r>
        <w:rPr>
          <w:color w:val="00587F"/>
        </w:rPr>
        <w:t xml:space="preserve">Jak analytici zhruba očekávali, čistý příjem </w:t>
      </w:r>
      <w:r>
        <w:rPr>
          <w:color w:val="0BC582"/>
        </w:rPr>
        <w:t>za čtvrtletí</w:t>
      </w:r>
      <w:r>
        <w:rPr>
          <w:color w:val="00587F"/>
        </w:rPr>
        <w:t xml:space="preserve"> klesl z 103.1 na 93.1 milionu dolarů</w:t>
      </w:r>
      <w:r>
        <w:t xml:space="preserve">. Zisk na akcii ale klesl pouze o 2 % z 1.26 na 1.23 dolaru za akcii, neboť </w:t>
      </w:r>
      <w:r>
        <w:rPr>
          <w:color w:val="310106"/>
        </w:rPr>
        <w:t>společnost</w:t>
      </w:r>
      <w:r>
        <w:t xml:space="preserve"> pokračovala ve </w:t>
      </w:r>
      <w:r>
        <w:rPr>
          <w:color w:val="310106"/>
        </w:rPr>
        <w:t>svém</w:t>
      </w:r>
      <w:r>
        <w:t xml:space="preserve"> plánu zpětného odkupu akcií. Průměrný akciový dluh klesl z 82.1 na 75.8 milionu. Výnosy klesly o 1 % z 1.41 na 1.39 miliardy dolarů. </w:t>
      </w:r>
      <w:r>
        <w:rPr>
          <w:color w:val="310106"/>
        </w:rPr>
        <w:t xml:space="preserve">Uvedený výrobce </w:t>
      </w:r>
      <w:r>
        <w:rPr>
          <w:color w:val="FEB8C8"/>
        </w:rPr>
        <w:t xml:space="preserve">počítačů, </w:t>
      </w:r>
      <w:r>
        <w:rPr>
          <w:color w:val="9E8317"/>
        </w:rPr>
        <w:t>který</w:t>
      </w:r>
      <w:r>
        <w:rPr>
          <w:color w:val="FEB8C8"/>
        </w:rPr>
        <w:t xml:space="preserve"> prodává více než polovinu </w:t>
      </w:r>
      <w:r>
        <w:rPr>
          <w:color w:val="9E8317"/>
        </w:rPr>
        <w:t>svého</w:t>
      </w:r>
      <w:r>
        <w:rPr>
          <w:color w:val="FEB8C8"/>
        </w:rPr>
        <w:t xml:space="preserve"> zboží mimo USA</w:t>
      </w:r>
      <w:r>
        <w:t xml:space="preserve">, také řekl, že negativní vliv </w:t>
      </w:r>
      <w:r>
        <w:rPr>
          <w:color w:val="01190F"/>
        </w:rPr>
        <w:t>silnějšího amerického dolaru</w:t>
      </w:r>
      <w:r>
        <w:t xml:space="preserve"> bude "nepříznivě ovlivňovat" </w:t>
      </w:r>
      <w:r>
        <w:rPr>
          <w:color w:val="847D81"/>
        </w:rPr>
        <w:t>jeho</w:t>
      </w:r>
      <w:r>
        <w:t xml:space="preserve"> výkon </w:t>
      </w:r>
      <w:r>
        <w:rPr>
          <w:color w:val="58018B"/>
        </w:rPr>
        <w:t>ve čtvrtém čtvrtletí</w:t>
      </w:r>
      <w:r>
        <w:t xml:space="preserve"> a "ztíží" zlepšení výsledků za rok 1988. </w:t>
      </w:r>
      <w:r>
        <w:rPr>
          <w:color w:val="310106"/>
        </w:rPr>
        <w:t>Společnost NCR</w:t>
      </w:r>
      <w:r>
        <w:t xml:space="preserve"> oznámila, že výnosy klesly jak v USA, tak v zámoří, a odrážejí celosvětové oslabení počítačového trhu. </w:t>
      </w:r>
      <w:r>
        <w:rPr>
          <w:color w:val="310106"/>
        </w:rPr>
        <w:t>Společnost</w:t>
      </w:r>
      <w:r>
        <w:t xml:space="preserve"> nicméně sdělila, že objednávky v USA vykazují "</w:t>
      </w:r>
      <w:r>
        <w:rPr>
          <w:color w:val="B70639"/>
        </w:rPr>
        <w:t>dobré přírůstky</w:t>
      </w:r>
      <w:r>
        <w:t xml:space="preserve">" </w:t>
      </w:r>
      <w:r>
        <w:rPr>
          <w:color w:val="04640D"/>
        </w:rPr>
        <w:t>během posledního čtvrtletí</w:t>
      </w:r>
      <w:r>
        <w:t xml:space="preserve">. Analytici odhadují </w:t>
      </w:r>
      <w:r>
        <w:rPr>
          <w:color w:val="B70639"/>
        </w:rPr>
        <w:t>tyto přírůstky</w:t>
      </w:r>
      <w:r>
        <w:t xml:space="preserve"> na 12 % až 13 %, přičemž velká část </w:t>
      </w:r>
      <w:r>
        <w:rPr>
          <w:color w:val="B70639"/>
        </w:rPr>
        <w:t>z nich</w:t>
      </w:r>
      <w:r>
        <w:t xml:space="preserve"> pochází z velkých objednávek několika významných zákazníků NCR. </w:t>
      </w:r>
      <w:r>
        <w:rPr>
          <w:color w:val="703B01"/>
        </w:rPr>
        <w:t xml:space="preserve">Vedle všeobecného zpomalení počítačového průmyslu je </w:t>
      </w:r>
      <w:r>
        <w:rPr>
          <w:color w:val="F7F1DF"/>
        </w:rPr>
        <w:t xml:space="preserve">společnost NCR, </w:t>
      </w:r>
      <w:r>
        <w:rPr>
          <w:color w:val="118B8A"/>
        </w:rPr>
        <w:t>která</w:t>
      </w:r>
      <w:r>
        <w:rPr>
          <w:color w:val="F7F1DF"/>
        </w:rPr>
        <w:t xml:space="preserve"> prodává bankomaty a počítačové pokladny</w:t>
      </w:r>
      <w:r>
        <w:rPr>
          <w:color w:val="703B01"/>
        </w:rPr>
        <w:t>, navíc ovlivněna maloobchodem a finančním sektorem, tedy "</w:t>
      </w:r>
      <w:r>
        <w:rPr>
          <w:color w:val="4AFEFA"/>
        </w:rPr>
        <w:t xml:space="preserve">oblastmi ekonomiky, </w:t>
      </w:r>
      <w:r>
        <w:rPr>
          <w:color w:val="FCB164"/>
        </w:rPr>
        <w:t>které</w:t>
      </w:r>
      <w:r>
        <w:rPr>
          <w:color w:val="4AFEFA"/>
        </w:rPr>
        <w:t xml:space="preserve"> obecně vzato nejsou nijak velké</w:t>
      </w:r>
      <w:r>
        <w:t xml:space="preserve">", poznamenává </w:t>
      </w:r>
      <w:r>
        <w:rPr>
          <w:color w:val="796EE6"/>
        </w:rPr>
        <w:t>Sanjiv G. Hingorani, analytik pracující pro společnost Salomon Brothers Inc</w:t>
      </w:r>
      <w:r>
        <w:t xml:space="preserve">. </w:t>
      </w:r>
      <w:r>
        <w:rPr>
          <w:color w:val="000D2C"/>
        </w:rPr>
        <w:t>Tyto faktory</w:t>
      </w:r>
      <w:r>
        <w:t xml:space="preserve"> by </w:t>
      </w:r>
      <w:r>
        <w:rPr>
          <w:color w:val="53495F"/>
        </w:rPr>
        <w:t>ve spojení se silným dolarem</w:t>
      </w:r>
      <w:r>
        <w:t xml:space="preserve"> mohly negativně ovlivnit výsledky </w:t>
      </w:r>
      <w:r>
        <w:rPr>
          <w:color w:val="58018B"/>
        </w:rPr>
        <w:t>současného čtvrtletí</w:t>
      </w:r>
      <w:r>
        <w:t xml:space="preserve">, řekla </w:t>
      </w:r>
      <w:r>
        <w:rPr>
          <w:color w:val="310106"/>
        </w:rPr>
        <w:t>společnost NRC</w:t>
      </w:r>
      <w:r>
        <w:t xml:space="preserve">. Ve čtvrtém čtvrtletí </w:t>
      </w:r>
      <w:r>
        <w:rPr>
          <w:color w:val="F95475"/>
        </w:rPr>
        <w:t>předchozího roku</w:t>
      </w:r>
      <w:r>
        <w:t xml:space="preserve"> měla </w:t>
      </w:r>
      <w:r>
        <w:rPr>
          <w:color w:val="310106"/>
        </w:rPr>
        <w:t>společnost NRC</w:t>
      </w:r>
      <w:r>
        <w:t xml:space="preserve"> při tržbách 1.8 miliardy dolarů zisk 149.6 milionu dolarů, tj. 1.85 dolaru za akcii. </w:t>
      </w:r>
      <w:r>
        <w:rPr>
          <w:color w:val="796EE6"/>
        </w:rPr>
        <w:t>Hingorani</w:t>
      </w:r>
      <w:r>
        <w:t xml:space="preserve"> řekl, že snížil </w:t>
      </w:r>
      <w:r>
        <w:rPr>
          <w:color w:val="796EE6"/>
        </w:rPr>
        <w:t>svůj</w:t>
      </w:r>
      <w:r>
        <w:t xml:space="preserve"> celoroční odhad na rok 1989 z 5.50 na 5.35 dolaru za akcii. Plány tržeb byly sníženy z 6.20 na 6.03 miliardy dolarů. </w:t>
      </w:r>
      <w:r>
        <w:rPr>
          <w:color w:val="F95475"/>
        </w:rPr>
        <w:t>Minulý rok</w:t>
      </w:r>
      <w:r>
        <w:t xml:space="preserve"> měla </w:t>
      </w:r>
      <w:r>
        <w:rPr>
          <w:color w:val="310106"/>
        </w:rPr>
        <w:t>společnost NRC</w:t>
      </w:r>
      <w:r>
        <w:t xml:space="preserve"> při tržbách 5.99 miliardy dolarů čistý příjem 439.3 milionu dolarů, tj. 5.33 dolaru za akcii. Během devíti měsíců klesly příjmy </w:t>
      </w:r>
      <w:r>
        <w:rPr>
          <w:color w:val="310106"/>
        </w:rPr>
        <w:t>společnosti</w:t>
      </w:r>
      <w:r>
        <w:t xml:space="preserve"> o 9 % z 289.7 na 264.6 milionu dolarů, tj. z 3.49 na 3.40 dolaru za akcii. Tržby poklesly o 1 % z 4.19 na 4.17 miliardy dolarů. Při včerejším kompozitním obchodování na Newyorské burze cenných papírů klesly akcie </w:t>
      </w:r>
      <w:r>
        <w:rPr>
          <w:color w:val="310106"/>
        </w:rPr>
        <w:t>společnosti NRC</w:t>
      </w:r>
      <w:r>
        <w:t xml:space="preserve"> o 75 centů a uzavřely na 57 dolarech.</w:t>
      </w:r>
    </w:p>
    <w:p>
      <w:r>
        <w:rPr>
          <w:b/>
        </w:rPr>
        <w:t>Document number 203</w:t>
      </w:r>
    </w:p>
    <w:p>
      <w:r>
        <w:rPr>
          <w:b/>
        </w:rPr>
        <w:t>Document identifier: wsj2204-001</w:t>
      </w:r>
    </w:p>
    <w:p>
      <w:r>
        <w:t xml:space="preserve">Pokud jde o váš článek z 19. září "Firmy na </w:t>
      </w:r>
      <w:r>
        <w:rPr>
          <w:color w:val="310106"/>
        </w:rPr>
        <w:t>Wall Street</w:t>
      </w:r>
      <w:r>
        <w:t xml:space="preserve"> spojují odměny analytiků s výkonem", jsem potěšen, že </w:t>
      </w:r>
      <w:r>
        <w:rPr>
          <w:color w:val="310106"/>
        </w:rPr>
        <w:t>Wall Street</w:t>
      </w:r>
      <w:r>
        <w:t xml:space="preserve"> </w:t>
      </w:r>
      <w:r>
        <w:rPr>
          <w:color w:val="310106"/>
        </w:rPr>
        <w:t>se</w:t>
      </w:r>
      <w:r>
        <w:t xml:space="preserve"> konečně naladil na tvrdá, chladná fakta skutečného světa pracujících. Pokud </w:t>
      </w:r>
      <w:r>
        <w:rPr>
          <w:color w:val="04640D"/>
        </w:rPr>
        <w:t>to</w:t>
      </w:r>
      <w:r>
        <w:t xml:space="preserve"> tedy </w:t>
      </w:r>
      <w:r>
        <w:rPr>
          <w:color w:val="FEFB0A"/>
        </w:rPr>
        <w:t>firmy</w:t>
      </w:r>
      <w:r>
        <w:t xml:space="preserve"> myslí vážně, proč omezovat </w:t>
      </w:r>
      <w:r>
        <w:rPr>
          <w:color w:val="04640D"/>
        </w:rPr>
        <w:t>tento postup</w:t>
      </w:r>
      <w:r>
        <w:t xml:space="preserve"> </w:t>
      </w:r>
      <w:r>
        <w:rPr>
          <w:color w:val="FB5514"/>
        </w:rPr>
        <w:t xml:space="preserve">na ubohé ostouzené analytiky, </w:t>
      </w:r>
      <w:r>
        <w:rPr>
          <w:color w:val="E115C0"/>
        </w:rPr>
        <w:t>jejichž</w:t>
      </w:r>
      <w:r>
        <w:rPr>
          <w:color w:val="FB5514"/>
        </w:rPr>
        <w:t xml:space="preserve"> schopnost vidět do budoucnosti je přinejlepším křehká</w:t>
      </w:r>
      <w:r>
        <w:t xml:space="preserve">? </w:t>
      </w:r>
      <w:r>
        <w:rPr>
          <w:color w:val="00587F"/>
        </w:rPr>
        <w:t xml:space="preserve">Proč nerozšířit tytéž drsné standardy na všechny prodejce a proč neplatit brokerům základní plat s ročním bonusem založeným na tom, kolik peněz během roku vydělali </w:t>
      </w:r>
      <w:r>
        <w:rPr>
          <w:color w:val="0BC582"/>
        </w:rPr>
        <w:t>svým</w:t>
      </w:r>
      <w:r>
        <w:rPr>
          <w:color w:val="00587F"/>
        </w:rPr>
        <w:t xml:space="preserve"> klientům</w:t>
      </w:r>
      <w:r>
        <w:t xml:space="preserve">? </w:t>
      </w:r>
      <w:r>
        <w:rPr>
          <w:color w:val="FEB8C8"/>
        </w:rPr>
        <w:t>To</w:t>
      </w:r>
      <w:r>
        <w:rPr>
          <w:color w:val="9E8317"/>
        </w:rPr>
        <w:t xml:space="preserve"> by mělo zastavit spoustu účetních machinací a vytvořit akciový trh řízený pouze profesionálními zájmy, pečlivou rozvahou a zdravým rozumem</w:t>
      </w:r>
      <w:r>
        <w:t xml:space="preserve">. Nuže, nebyla by </w:t>
      </w:r>
      <w:r>
        <w:rPr>
          <w:color w:val="9E8317"/>
        </w:rPr>
        <w:t>tohle</w:t>
      </w:r>
      <w:r>
        <w:t xml:space="preserve"> novinka. </w:t>
      </w:r>
      <w:r>
        <w:rPr>
          <w:color w:val="01190F"/>
        </w:rPr>
        <w:t>Phyllis Kyle Stephenson, Newport News, Virginie</w:t>
      </w:r>
      <w:r>
        <w:t>.</w:t>
      </w:r>
    </w:p>
    <w:p>
      <w:r>
        <w:rPr>
          <w:b/>
        </w:rPr>
        <w:t>Document number 204</w:t>
      </w:r>
    </w:p>
    <w:p>
      <w:r>
        <w:rPr>
          <w:b/>
        </w:rPr>
        <w:t>Document identifier: wsj2205-001</w:t>
      </w:r>
    </w:p>
    <w:p>
      <w:r>
        <w:rPr>
          <w:color w:val="310106"/>
        </w:rPr>
        <w:t xml:space="preserve">Steve Clark, obchodník </w:t>
      </w:r>
      <w:r>
        <w:rPr>
          <w:color w:val="04640D"/>
        </w:rPr>
        <w:t>společnosti Shearson Lehman Hutton Inc.</w:t>
      </w:r>
      <w:r>
        <w:t xml:space="preserve">, přišel do práce v 5 hodin ráno, dvě a půl hodiny před obvyklou pondělní strategickou schůzí. </w:t>
      </w:r>
      <w:r>
        <w:rPr>
          <w:color w:val="FEFB0A"/>
        </w:rPr>
        <w:t>Ve společnosti Jefferies &amp; Co.</w:t>
      </w:r>
      <w:r>
        <w:t xml:space="preserve"> dorazil </w:t>
      </w:r>
      <w:r>
        <w:rPr>
          <w:color w:val="FB5514"/>
        </w:rPr>
        <w:t>Francis Palamara</w:t>
      </w:r>
      <w:r>
        <w:t xml:space="preserve"> </w:t>
      </w:r>
      <w:r>
        <w:rPr>
          <w:color w:val="E115C0"/>
        </w:rPr>
        <w:t>do kanceláře</w:t>
      </w:r>
      <w:r>
        <w:t xml:space="preserve"> až v 5:30, ale není divu, vždyť doma probděl </w:t>
      </w:r>
      <w:r>
        <w:rPr>
          <w:color w:val="00587F"/>
        </w:rPr>
        <w:t>skoro celou noc</w:t>
      </w:r>
      <w:r>
        <w:t>. "</w:t>
      </w:r>
      <w:r>
        <w:rPr>
          <w:color w:val="00587F"/>
        </w:rPr>
        <w:t>Celou noc</w:t>
      </w:r>
      <w:r>
        <w:t xml:space="preserve"> jsem vyřizoval </w:t>
      </w:r>
      <w:r>
        <w:rPr>
          <w:color w:val="0BC582"/>
        </w:rPr>
        <w:t>telefonáty ze Států</w:t>
      </w:r>
      <w:r>
        <w:t xml:space="preserve">," řekl. "Budily </w:t>
      </w:r>
      <w:r>
        <w:rPr>
          <w:color w:val="FB5514"/>
        </w:rPr>
        <w:t>mě</w:t>
      </w:r>
      <w:r>
        <w:t xml:space="preserve"> každou hodinu - v 1:30, 2:30, 3:30, 4:30. Lidé hledají vhodné příležitosti ke koupi, ale </w:t>
      </w:r>
      <w:r>
        <w:rPr>
          <w:color w:val="FEB8C8"/>
        </w:rPr>
        <w:t>nikdo</w:t>
      </w:r>
      <w:r>
        <w:t xml:space="preserve"> nechce nasazovat </w:t>
      </w:r>
      <w:r>
        <w:rPr>
          <w:color w:val="FEB8C8"/>
        </w:rPr>
        <w:t>svůj</w:t>
      </w:r>
      <w:r>
        <w:t xml:space="preserve"> krk." Pro mnoho londýnských obchodníků s cennými papíry </w:t>
      </w:r>
      <w:r>
        <w:rPr>
          <w:color w:val="9E8317"/>
        </w:rPr>
        <w:t>to</w:t>
      </w:r>
      <w:r>
        <w:t xml:space="preserve"> byl </w:t>
      </w:r>
      <w:r>
        <w:rPr>
          <w:color w:val="01190F"/>
        </w:rPr>
        <w:t xml:space="preserve">den, </w:t>
      </w:r>
      <w:r>
        <w:rPr>
          <w:color w:val="847D81"/>
        </w:rPr>
        <w:t>který</w:t>
      </w:r>
      <w:r>
        <w:rPr>
          <w:color w:val="01190F"/>
        </w:rPr>
        <w:t xml:space="preserve"> začal nervózně už v časných ranních hodinách</w:t>
      </w:r>
      <w:r>
        <w:t xml:space="preserve">. V poledne neměl prodej daleko k panické horečce. Ale když </w:t>
      </w:r>
      <w:r>
        <w:rPr>
          <w:color w:val="9E8317"/>
        </w:rPr>
        <w:t>den</w:t>
      </w:r>
      <w:r>
        <w:t xml:space="preserve"> končil šíleným zotavením podníceným </w:t>
      </w:r>
      <w:r>
        <w:rPr>
          <w:color w:val="58018B"/>
        </w:rPr>
        <w:t>burzou Wall Street</w:t>
      </w:r>
      <w:r>
        <w:t xml:space="preserve">, </w:t>
      </w:r>
      <w:r>
        <w:rPr>
          <w:color w:val="B70639"/>
        </w:rPr>
        <w:t>Londýn</w:t>
      </w:r>
      <w:r>
        <w:t xml:space="preserve"> si úlevou vydechl. Stejně to včera probíhalo v burzovních sálech </w:t>
      </w:r>
      <w:r>
        <w:rPr>
          <w:color w:val="B70639"/>
        </w:rPr>
        <w:t>londýnského finančního okrsku</w:t>
      </w:r>
      <w:r>
        <w:t xml:space="preserve">. </w:t>
      </w:r>
      <w:r>
        <w:rPr>
          <w:color w:val="703B01"/>
        </w:rPr>
        <w:t xml:space="preserve">Těsně po prudkém poklesu </w:t>
      </w:r>
      <w:r>
        <w:rPr>
          <w:color w:val="F7F1DF"/>
        </w:rPr>
        <w:t>na burze Wall Street</w:t>
      </w:r>
      <w:r>
        <w:rPr>
          <w:color w:val="703B01"/>
        </w:rPr>
        <w:t xml:space="preserve"> minulý pátek</w:t>
      </w:r>
      <w:r>
        <w:t xml:space="preserve"> byl londýnský trh považován za obzvláště zranitelný. Včera, než </w:t>
      </w:r>
      <w:r>
        <w:rPr>
          <w:color w:val="B70639"/>
        </w:rPr>
        <w:t>zde</w:t>
      </w:r>
      <w:r>
        <w:t xml:space="preserve"> bylo zahájeno obchodování, se veškerá pozornost upírala na zahájení </w:t>
      </w:r>
      <w:r>
        <w:rPr>
          <w:color w:val="118B8A"/>
        </w:rPr>
        <w:t xml:space="preserve">obchodování </w:t>
      </w:r>
      <w:r>
        <w:rPr>
          <w:color w:val="4AFEFA"/>
        </w:rPr>
        <w:t>v Tokiu</w:t>
      </w:r>
      <w:r>
        <w:rPr>
          <w:color w:val="118B8A"/>
        </w:rPr>
        <w:t xml:space="preserve">, </w:t>
      </w:r>
      <w:r>
        <w:rPr>
          <w:color w:val="FCB164"/>
        </w:rPr>
        <w:t>které</w:t>
      </w:r>
      <w:r>
        <w:rPr>
          <w:color w:val="118B8A"/>
        </w:rPr>
        <w:t xml:space="preserve"> by dalekosáhlost důsledků </w:t>
      </w:r>
      <w:r>
        <w:rPr>
          <w:color w:val="796EE6"/>
        </w:rPr>
        <w:t>tohoto poklesu</w:t>
      </w:r>
      <w:r>
        <w:rPr>
          <w:color w:val="118B8A"/>
        </w:rPr>
        <w:t xml:space="preserve"> mohlo osvětlit</w:t>
      </w:r>
      <w:r>
        <w:t xml:space="preserve">. V 9 ráno, kdy se obchodování oficiálně rozběhlo, už </w:t>
      </w:r>
      <w:r>
        <w:rPr>
          <w:color w:val="000D2C"/>
        </w:rPr>
        <w:t>zprávy z Asie</w:t>
      </w:r>
      <w:r>
        <w:t xml:space="preserve"> byly k dispozici. A </w:t>
      </w:r>
      <w:r>
        <w:rPr>
          <w:color w:val="B70639"/>
        </w:rPr>
        <w:t>Londýnu</w:t>
      </w:r>
      <w:r>
        <w:t xml:space="preserve"> jasné poselství nepřinesly. Tokijské akcie uzavíraly při slabém objemu o podstatných, ale nikoli poplašných 1.8 % níže, akcie v Hongkongu klesly při spořádaném obchodování o 6.5 %. V burzovním sálu </w:t>
      </w:r>
      <w:r>
        <w:rPr>
          <w:color w:val="FEFB0A"/>
        </w:rPr>
        <w:t xml:space="preserve">společnosti Jefferies, </w:t>
      </w:r>
      <w:r>
        <w:rPr>
          <w:color w:val="53495F"/>
        </w:rPr>
        <w:t>která</w:t>
      </w:r>
      <w:r>
        <w:rPr>
          <w:color w:val="FEFB0A"/>
        </w:rPr>
        <w:t xml:space="preserve"> sídlí na okraji </w:t>
      </w:r>
      <w:r>
        <w:rPr>
          <w:color w:val="F95475"/>
        </w:rPr>
        <w:t>finančního okrsku</w:t>
      </w:r>
      <w:r>
        <w:rPr>
          <w:color w:val="FEFB0A"/>
        </w:rPr>
        <w:t>, na vznešeném náměstí Finsbury Circus,</w:t>
      </w:r>
      <w:r>
        <w:t xml:space="preserve"> svítil na monitorech stolních počítačů </w:t>
      </w:r>
      <w:r>
        <w:rPr>
          <w:color w:val="61FC03"/>
        </w:rPr>
        <w:t>hlavní ukazatel londýnského trhu - akciový index Financial Times-Stock Exchange 100</w:t>
      </w:r>
      <w:r>
        <w:t xml:space="preserve">. Červená čísla na monitorech označovala klesající akcie, modrá čísla akcie stoupající. Hned poté, co </w:t>
      </w:r>
      <w:r>
        <w:rPr>
          <w:color w:val="61FC03"/>
        </w:rPr>
        <w:t>index</w:t>
      </w:r>
      <w:r>
        <w:t xml:space="preserve"> otevřel na 2076.8 bodu o 157.1 bodu, neboli o 7 %, níže, počet červených čísel okamžitě převýšil počet čísel modrých v poměru 80 ku 20. "Pozoruji obavy, ale nevidím žádnou paniku," řekl </w:t>
      </w:r>
      <w:r>
        <w:rPr>
          <w:color w:val="FB5514"/>
        </w:rPr>
        <w:t xml:space="preserve">pan Palamara, velký, dobrosrdečný newyorský rodák, </w:t>
      </w:r>
      <w:r>
        <w:rPr>
          <w:color w:val="5D9608"/>
        </w:rPr>
        <w:t>jenž</w:t>
      </w:r>
      <w:r>
        <w:rPr>
          <w:color w:val="FB5514"/>
        </w:rPr>
        <w:t xml:space="preserve"> vede </w:t>
      </w:r>
      <w:r>
        <w:rPr>
          <w:color w:val="DE98FD"/>
        </w:rPr>
        <w:t>kancelář s 15 obchodníky</w:t>
      </w:r>
      <w:r>
        <w:t xml:space="preserve">. </w:t>
      </w:r>
      <w:r>
        <w:rPr>
          <w:color w:val="E115C0"/>
        </w:rPr>
        <w:t xml:space="preserve">Kancelář </w:t>
      </w:r>
      <w:r>
        <w:rPr>
          <w:color w:val="98A088"/>
        </w:rPr>
        <w:t>společnosti Jefferies</w:t>
      </w:r>
      <w:r>
        <w:rPr>
          <w:color w:val="E115C0"/>
        </w:rPr>
        <w:t xml:space="preserve">, </w:t>
      </w:r>
      <w:r>
        <w:rPr>
          <w:color w:val="4F584E"/>
        </w:rPr>
        <w:t>která</w:t>
      </w:r>
      <w:r>
        <w:rPr>
          <w:color w:val="E115C0"/>
        </w:rPr>
        <w:t xml:space="preserve"> je pobočkou losangeleské firmy</w:t>
      </w:r>
      <w:r>
        <w:t xml:space="preserve">, si zachovala chladnou hlavu, a snažila se tak vyhnout riziku. "Tohle není </w:t>
      </w:r>
      <w:r>
        <w:rPr>
          <w:color w:val="248AD0"/>
        </w:rPr>
        <w:t xml:space="preserve">ten typ trhu, </w:t>
      </w:r>
      <w:r>
        <w:rPr>
          <w:color w:val="5C5300"/>
        </w:rPr>
        <w:t>na kterém</w:t>
      </w:r>
      <w:r>
        <w:rPr>
          <w:color w:val="248AD0"/>
        </w:rPr>
        <w:t xml:space="preserve"> by se vyplatilo mít velkou pozici</w:t>
      </w:r>
      <w:r>
        <w:t xml:space="preserve">," řekl </w:t>
      </w:r>
      <w:r>
        <w:rPr>
          <w:color w:val="9F6551"/>
        </w:rPr>
        <w:t xml:space="preserve">David Smith, </w:t>
      </w:r>
      <w:r>
        <w:rPr>
          <w:color w:val="BCFEC6"/>
        </w:rPr>
        <w:t>který</w:t>
      </w:r>
      <w:r>
        <w:rPr>
          <w:color w:val="9F6551"/>
        </w:rPr>
        <w:t xml:space="preserve"> vede obchodování všech neamerických akcií</w:t>
      </w:r>
      <w:r>
        <w:t xml:space="preserve">. "Spíše se snažíme udržovat velmi vyrovnanou strategii." </w:t>
      </w:r>
      <w:r>
        <w:rPr>
          <w:color w:val="FEFB0A"/>
        </w:rPr>
        <w:t>Společnost Jefferies</w:t>
      </w:r>
      <w:r>
        <w:t xml:space="preserve"> strávila většinu rána snahou spojit kupce s prodávajícími, přičemž kupců nebylo mnoho. "</w:t>
      </w:r>
      <w:r>
        <w:rPr>
          <w:color w:val="932C70"/>
        </w:rPr>
        <w:t>Všechny akcie pro převzetí - společnosti Scottish &amp; Newcastle,</w:t>
      </w:r>
      <w:r>
        <w:t xml:space="preserve"> </w:t>
      </w:r>
      <w:r>
        <w:rPr>
          <w:color w:val="2B1B04"/>
        </w:rPr>
        <w:t>B. A. T, DRG</w:t>
      </w:r>
      <w:r>
        <w:t xml:space="preserve"> - se dnes ráno prodávají velmi dobře," řekl </w:t>
      </w:r>
      <w:r>
        <w:rPr>
          <w:color w:val="9F6551"/>
        </w:rPr>
        <w:t>pan Smith</w:t>
      </w:r>
      <w:r>
        <w:t xml:space="preserve">. O pár vteřin později přišel příkaz "prodat" na 7500 akcií </w:t>
      </w:r>
      <w:r>
        <w:rPr>
          <w:color w:val="B5AFC4"/>
        </w:rPr>
        <w:t>společnosti Scottish &amp; Newcastle</w:t>
      </w:r>
      <w:r>
        <w:t xml:space="preserve">. </w:t>
      </w:r>
      <w:r>
        <w:rPr>
          <w:color w:val="D4C67A"/>
        </w:rPr>
        <w:t xml:space="preserve">Obchodník </w:t>
      </w:r>
      <w:r>
        <w:rPr>
          <w:color w:val="AE7AA1"/>
        </w:rPr>
        <w:t>vedle pana Smithe</w:t>
      </w:r>
      <w:r>
        <w:t xml:space="preserve"> potřetí během 15 minut opustil nekuřáckou oblast a šel si zakouřit. Na obrazovkách už svítila pouze dvě opuštěná modrá čísla, ale </w:t>
      </w:r>
      <w:r>
        <w:rPr>
          <w:color w:val="61FC03"/>
        </w:rPr>
        <w:t>index</w:t>
      </w:r>
      <w:r>
        <w:t xml:space="preserve"> se o pár bodů vzpamatoval a byl níže přibližně o 140 bodů. "</w:t>
      </w:r>
      <w:r>
        <w:rPr>
          <w:color w:val="C2A393"/>
        </w:rPr>
        <w:t>Tokijská burza</w:t>
      </w:r>
      <w:r>
        <w:t xml:space="preserve"> se nezhroutila, a tak skoupíme pár akcií," řekl </w:t>
      </w:r>
      <w:r>
        <w:rPr>
          <w:color w:val="9F6551"/>
        </w:rPr>
        <w:t>pan Smith</w:t>
      </w:r>
      <w:r>
        <w:t xml:space="preserve">. Vybral </w:t>
      </w:r>
      <w:r>
        <w:rPr>
          <w:color w:val="9F6551"/>
        </w:rPr>
        <w:t>si</w:t>
      </w:r>
      <w:r>
        <w:t xml:space="preserve"> </w:t>
      </w:r>
      <w:r>
        <w:rPr>
          <w:color w:val="0232FD"/>
        </w:rPr>
        <w:t xml:space="preserve">7500 akcií </w:t>
      </w:r>
      <w:r>
        <w:rPr>
          <w:color w:val="6A3A35"/>
        </w:rPr>
        <w:t>společnosti Reuters</w:t>
      </w:r>
      <w:r>
        <w:t xml:space="preserve"> a zmáčkl tlačítko, aby se </w:t>
      </w:r>
      <w:r>
        <w:rPr>
          <w:color w:val="9F6551"/>
        </w:rPr>
        <w:t>mu</w:t>
      </w:r>
      <w:r>
        <w:t xml:space="preserve"> na monitoru zobrazily cenové nabídky ostatních dealerů. Pronikavá žlutá čísla ukázala nejlepší cenu na 845 pencích, (13.27 dolaru) a </w:t>
      </w:r>
      <w:r>
        <w:rPr>
          <w:color w:val="BA6801"/>
        </w:rPr>
        <w:t xml:space="preserve">obchodníci </w:t>
      </w:r>
      <w:r>
        <w:rPr>
          <w:color w:val="168E5C"/>
        </w:rPr>
        <w:t>pana Smithe</w:t>
      </w:r>
      <w:r>
        <w:t xml:space="preserve"> začali vystrkovat růžky. Trh ale v den, kdy byli kupující aktivní, vycítil vážného kupce a cena okamžitě vyskočila na 850 pencí. "</w:t>
      </w:r>
      <w:r>
        <w:rPr>
          <w:color w:val="16C0D0"/>
        </w:rPr>
        <w:t xml:space="preserve">Ve chvíli, kdy chci koupit, tak se stáhnou - pořád mění </w:t>
      </w:r>
      <w:r>
        <w:rPr>
          <w:color w:val="C62100"/>
        </w:rPr>
        <w:t>své</w:t>
      </w:r>
      <w:r>
        <w:rPr>
          <w:color w:val="16C0D0"/>
        </w:rPr>
        <w:t xml:space="preserve"> ceny</w:t>
      </w:r>
      <w:r>
        <w:t xml:space="preserve">," řekl </w:t>
      </w:r>
      <w:r>
        <w:rPr>
          <w:color w:val="9F6551"/>
        </w:rPr>
        <w:t>pan Smith</w:t>
      </w:r>
      <w:r>
        <w:t xml:space="preserve">. "Je </w:t>
      </w:r>
      <w:r>
        <w:rPr>
          <w:color w:val="16C0D0"/>
        </w:rPr>
        <w:t>to</w:t>
      </w:r>
      <w:r>
        <w:t xml:space="preserve"> velmi frustrující." Dočasně upustil od hledání akcií </w:t>
      </w:r>
      <w:r>
        <w:rPr>
          <w:color w:val="014347"/>
        </w:rPr>
        <w:t>společnosti Reuters</w:t>
      </w:r>
      <w:r>
        <w:t xml:space="preserve">. Tou dobou bylo v New Yorku půl páté ráno a </w:t>
      </w:r>
      <w:r>
        <w:rPr>
          <w:color w:val="9F6551"/>
        </w:rPr>
        <w:t>pan Smith</w:t>
      </w:r>
      <w:r>
        <w:t xml:space="preserve"> obdržel hovor </w:t>
      </w:r>
      <w:r>
        <w:rPr>
          <w:color w:val="233809"/>
        </w:rPr>
        <w:t xml:space="preserve">od newyorského zákazníka, </w:t>
      </w:r>
      <w:r>
        <w:rPr>
          <w:color w:val="42083B"/>
        </w:rPr>
        <w:t>který</w:t>
      </w:r>
      <w:r>
        <w:rPr>
          <w:color w:val="233809"/>
        </w:rPr>
        <w:t xml:space="preserve"> žádal o názor </w:t>
      </w:r>
      <w:r>
        <w:rPr>
          <w:color w:val="82785D"/>
        </w:rPr>
        <w:t xml:space="preserve">na britský trh s cennými papíry, </w:t>
      </w:r>
      <w:r>
        <w:rPr>
          <w:color w:val="023087"/>
        </w:rPr>
        <w:t>který</w:t>
      </w:r>
      <w:r>
        <w:rPr>
          <w:color w:val="82785D"/>
        </w:rPr>
        <w:t xml:space="preserve"> vlastním problémům čelil už </w:t>
      </w:r>
      <w:r>
        <w:rPr>
          <w:color w:val="B7DAD2"/>
        </w:rPr>
        <w:t>před pátečním pádem newyorského trhu</w:t>
      </w:r>
      <w:r>
        <w:t xml:space="preserve">. "V zásadě nebezpečný...," řekl </w:t>
      </w:r>
      <w:r>
        <w:rPr>
          <w:color w:val="9F6551"/>
        </w:rPr>
        <w:t>pan Smith</w:t>
      </w:r>
      <w:r>
        <w:t xml:space="preserve"> téměř šeptem, "... v zásadě slabý... stále hodně zranitelný... vyvážený jen povrchně... očekáváme hodně otřesů..." Měl pravdu. V poledne už byl </w:t>
      </w:r>
      <w:r>
        <w:rPr>
          <w:color w:val="196956"/>
        </w:rPr>
        <w:t>londýnský trh</w:t>
      </w:r>
      <w:r>
        <w:t xml:space="preserve"> na celkovém ústupu. "Padá </w:t>
      </w:r>
      <w:r>
        <w:rPr>
          <w:color w:val="196956"/>
        </w:rPr>
        <w:t>to</w:t>
      </w:r>
      <w:r>
        <w:t xml:space="preserve"> jako kámen," řekl Danny Linger, specializovaný obchodník stojící venku </w:t>
      </w:r>
      <w:r>
        <w:rPr>
          <w:color w:val="8C41BB"/>
        </w:rPr>
        <w:t>před Londýnskou burzou pro mezinárodní finanční termínové obchody</w:t>
      </w:r>
      <w:r>
        <w:t xml:space="preserve">. Pouze polovina obvyklých poledních hostů přišla do blízké nóbl vinárny Tony Corney &amp; Barrow v ulici Old Broad Street. Konverzace byla tlumená, protože většina hostů sledovala v televizi nejnovější vývoj trhu. Ve 12:49 </w:t>
      </w:r>
      <w:r>
        <w:rPr>
          <w:color w:val="61FC03"/>
        </w:rPr>
        <w:t>index</w:t>
      </w:r>
      <w:r>
        <w:t xml:space="preserve"> dosáhl dna, propadl se o 204.2 bodu na 2029.7 bodu. "</w:t>
      </w:r>
      <w:r>
        <w:rPr>
          <w:color w:val="ECEDFE"/>
        </w:rPr>
        <w:t xml:space="preserve">Pokud byste </w:t>
      </w:r>
      <w:r>
        <w:rPr>
          <w:color w:val="2B2D32"/>
        </w:rPr>
        <w:t>index</w:t>
      </w:r>
      <w:r>
        <w:rPr>
          <w:color w:val="ECEDFE"/>
        </w:rPr>
        <w:t xml:space="preserve"> mohli spočítat, </w:t>
      </w:r>
      <w:r>
        <w:rPr>
          <w:color w:val="94C661"/>
        </w:rPr>
        <w:t>což</w:t>
      </w:r>
      <w:r>
        <w:rPr>
          <w:color w:val="ECEDFE"/>
        </w:rPr>
        <w:t xml:space="preserve"> však</w:t>
      </w:r>
      <w:r>
        <w:t xml:space="preserve"> nemůžete, tak by se dalo říci, že ve Francii obchodování začínalo na úrovni o 10 % nižší," řekl brzy odpoledne </w:t>
      </w:r>
      <w:r>
        <w:rPr>
          <w:color w:val="310106"/>
        </w:rPr>
        <w:t xml:space="preserve">pan Clark, obchodník </w:t>
      </w:r>
      <w:r>
        <w:rPr>
          <w:color w:val="04640D"/>
        </w:rPr>
        <w:t>společnosti Shearson</w:t>
      </w:r>
      <w:r>
        <w:t xml:space="preserve">. "Španělský index je ještě o 10 % níže a obchodování je přerušeno, ve Švédsku došlo k poklesu o 8 %, v Norsku o 11 %. Tento trh utrpěl velkou újmu." Jak se blížilo 14:30 - otevírací doba </w:t>
      </w:r>
      <w:r>
        <w:rPr>
          <w:color w:val="58018B"/>
        </w:rPr>
        <w:t>burzy Wall Street</w:t>
      </w:r>
      <w:r>
        <w:t xml:space="preserve"> - </w:t>
      </w:r>
      <w:r>
        <w:rPr>
          <w:color w:val="F8907D"/>
        </w:rPr>
        <w:t xml:space="preserve">obchodníci a prodavači </w:t>
      </w:r>
      <w:r>
        <w:rPr>
          <w:color w:val="895E6B"/>
        </w:rPr>
        <w:t>společnosti Shearson</w:t>
      </w:r>
      <w:r>
        <w:t xml:space="preserve"> se sázeli o to, jak nízko bude začínat obchodování na newyorském trhu. </w:t>
      </w:r>
      <w:r>
        <w:rPr>
          <w:color w:val="788E95"/>
        </w:rPr>
        <w:t>Hlavní makléř Roger Streeter</w:t>
      </w:r>
      <w:r>
        <w:rPr>
          <w:color w:val="FB6AB8"/>
        </w:rPr>
        <w:t xml:space="preserve"> a </w:t>
      </w:r>
      <w:r>
        <w:rPr>
          <w:color w:val="788E95"/>
        </w:rPr>
        <w:t>jeho</w:t>
      </w:r>
      <w:r>
        <w:rPr>
          <w:color w:val="FB6AB8"/>
        </w:rPr>
        <w:t xml:space="preserve"> dva kolegové</w:t>
      </w:r>
      <w:r>
        <w:t xml:space="preserve"> se uprostřed burzovního parketu hnali hned po otevření k telefonům - </w:t>
      </w:r>
      <w:r>
        <w:rPr>
          <w:color w:val="58018B"/>
        </w:rPr>
        <w:t>burza</w:t>
      </w:r>
      <w:r>
        <w:t xml:space="preserve"> v prvních několika minutách klesla o více než 60 bodů. V hromadném prodeji akcií viděli příležitost. Když se obchodníci </w:t>
      </w:r>
      <w:r>
        <w:rPr>
          <w:color w:val="58018B"/>
        </w:rPr>
        <w:t>na burze Wall Street</w:t>
      </w:r>
      <w:r>
        <w:t xml:space="preserve"> zbavili </w:t>
      </w:r>
      <w:r>
        <w:rPr>
          <w:color w:val="576094"/>
        </w:rPr>
        <w:t xml:space="preserve">amerických vkladních stvrzenek </w:t>
      </w:r>
      <w:r>
        <w:rPr>
          <w:color w:val="DB1474"/>
        </w:rPr>
        <w:t>společnosti Jaguar PLC</w:t>
      </w:r>
      <w:r>
        <w:t xml:space="preserve">, </w:t>
      </w:r>
      <w:r>
        <w:rPr>
          <w:color w:val="8489AE"/>
        </w:rPr>
        <w:t>pan Streeter</w:t>
      </w:r>
      <w:r>
        <w:rPr>
          <w:color w:val="860E04"/>
        </w:rPr>
        <w:t xml:space="preserve"> a obchodník Sam Ruiz</w:t>
      </w:r>
      <w:r>
        <w:t xml:space="preserve"> </w:t>
      </w:r>
      <w:r>
        <w:rPr>
          <w:color w:val="576094"/>
        </w:rPr>
        <w:t>je</w:t>
      </w:r>
      <w:r>
        <w:t xml:space="preserve"> koupili, aby </w:t>
      </w:r>
      <w:r>
        <w:rPr>
          <w:color w:val="576094"/>
        </w:rPr>
        <w:t>je</w:t>
      </w:r>
      <w:r>
        <w:t xml:space="preserve"> obratem prodali ve Spojeném království. Místní investoři stále očekávají, že </w:t>
      </w:r>
      <w:r>
        <w:rPr>
          <w:color w:val="FBC206"/>
        </w:rPr>
        <w:t>společnost Ford Motor Co. nebo společnost General Motors Corp.</w:t>
      </w:r>
      <w:r>
        <w:t xml:space="preserve"> učiní </w:t>
      </w:r>
      <w:r>
        <w:rPr>
          <w:color w:val="FBC206"/>
        </w:rPr>
        <w:t>svou</w:t>
      </w:r>
      <w:r>
        <w:t xml:space="preserve"> vlastní nabídku </w:t>
      </w:r>
      <w:r>
        <w:rPr>
          <w:color w:val="6EAB9B"/>
        </w:rPr>
        <w:t>na Jaguar</w:t>
      </w:r>
      <w:r>
        <w:t>. Náhle, po přibližně 45 minutách, se americký trh vzchopil. "</w:t>
      </w:r>
      <w:r>
        <w:rPr>
          <w:color w:val="F2CDFE"/>
        </w:rPr>
        <w:t>Index MMI</w:t>
      </w:r>
      <w:r>
        <w:t xml:space="preserve"> se zlepšil," vykřikl jeden z makléřů přibližně ve 3:15 londýnského času, když </w:t>
      </w:r>
      <w:r>
        <w:rPr>
          <w:color w:val="F2CDFE"/>
        </w:rPr>
        <w:t>americký index hlavních trhů</w:t>
      </w:r>
      <w:r>
        <w:t xml:space="preserve"> náhle naznačil obrat. </w:t>
      </w:r>
      <w:r>
        <w:rPr>
          <w:color w:val="8C41BB"/>
        </w:rPr>
        <w:t>Londýnský parket</w:t>
      </w:r>
      <w:r>
        <w:t xml:space="preserve"> </w:t>
      </w:r>
      <w:r>
        <w:rPr>
          <w:color w:val="58018B"/>
        </w:rPr>
        <w:t>z posilující burzy Wall Street</w:t>
      </w:r>
      <w:r>
        <w:t xml:space="preserve"> zdivočel. </w:t>
      </w:r>
      <w:r>
        <w:rPr>
          <w:color w:val="645341"/>
        </w:rPr>
        <w:t>Obchodníci</w:t>
      </w:r>
      <w:r>
        <w:t xml:space="preserve"> křičeli, když na monitorech pozorovali stále se zmenšující ztrátu </w:t>
      </w:r>
      <w:r>
        <w:rPr>
          <w:color w:val="58018B"/>
        </w:rPr>
        <w:t>na burze Wall Street</w:t>
      </w:r>
      <w:r>
        <w:t xml:space="preserve">. Pak, o devět minut později, se </w:t>
      </w:r>
      <w:r>
        <w:rPr>
          <w:color w:val="58018B"/>
        </w:rPr>
        <w:t>Wall Street</w:t>
      </w:r>
      <w:r>
        <w:t xml:space="preserve"> náhle vzpamatoval a dosáhl nejvyššího denního zisku. "Zotavuje se! Zotavuje se! Zotavuje se!" křičel </w:t>
      </w:r>
      <w:r>
        <w:rPr>
          <w:color w:val="760035"/>
        </w:rPr>
        <w:t xml:space="preserve">Andy Rosen, obchodník </w:t>
      </w:r>
      <w:r>
        <w:rPr>
          <w:color w:val="647A41"/>
        </w:rPr>
        <w:t>společnosti Shearson</w:t>
      </w:r>
      <w:r>
        <w:rPr>
          <w:color w:val="760035"/>
        </w:rPr>
        <w:t xml:space="preserve">, </w:t>
      </w:r>
      <w:r>
        <w:rPr>
          <w:color w:val="496E76"/>
        </w:rPr>
        <w:t>který</w:t>
      </w:r>
      <w:r>
        <w:rPr>
          <w:color w:val="760035"/>
        </w:rPr>
        <w:t xml:space="preserve"> prodával </w:t>
      </w:r>
      <w:r>
        <w:rPr>
          <w:color w:val="E3F894"/>
        </w:rPr>
        <w:t xml:space="preserve">více akcií </w:t>
      </w:r>
      <w:r>
        <w:rPr>
          <w:color w:val="F9D7CD"/>
        </w:rPr>
        <w:t>společnosti Jaguar</w:t>
      </w:r>
      <w:r>
        <w:t xml:space="preserve">. "Tohle je horečné nakupování!" S posilováním londýnského trhu </w:t>
      </w:r>
      <w:r>
        <w:rPr>
          <w:color w:val="876128"/>
        </w:rPr>
        <w:t>si</w:t>
      </w:r>
      <w:r>
        <w:t xml:space="preserve"> </w:t>
      </w:r>
      <w:r>
        <w:rPr>
          <w:color w:val="876128"/>
        </w:rPr>
        <w:t>někteří</w:t>
      </w:r>
      <w:r>
        <w:t xml:space="preserve"> kladli otázku, zda víkend obav a nervozity vůbec stál za to. </w:t>
      </w:r>
      <w:r>
        <w:rPr>
          <w:color w:val="61FC03"/>
        </w:rPr>
        <w:t>Londýnský index</w:t>
      </w:r>
      <w:r>
        <w:t xml:space="preserve"> uzavíral o 70.5 bodu, neboli o 3.3 %, níže, na denním maximu 2163.4 bodu.</w:t>
      </w:r>
    </w:p>
    <w:p>
      <w:r>
        <w:rPr>
          <w:b/>
        </w:rPr>
        <w:t>Document number 205</w:t>
      </w:r>
    </w:p>
    <w:p>
      <w:r>
        <w:rPr>
          <w:b/>
        </w:rPr>
        <w:t>Document identifier: wsj2206-001</w:t>
      </w:r>
    </w:p>
    <w:p>
      <w:r>
        <w:t xml:space="preserve">Prohlášení </w:t>
      </w:r>
      <w:r>
        <w:rPr>
          <w:color w:val="310106"/>
        </w:rPr>
        <w:t>velvyslance Paula Nitzeho</w:t>
      </w:r>
      <w:r>
        <w:t xml:space="preserve"> (Pozoruhodné a citovatelné, 20. září): "Pokud pro vás pracuje milion lidí, tak </w:t>
      </w:r>
      <w:r>
        <w:rPr>
          <w:color w:val="04640D"/>
        </w:rPr>
        <w:t xml:space="preserve">každá špatná věc, </w:t>
      </w:r>
      <w:r>
        <w:rPr>
          <w:color w:val="FEFB0A"/>
        </w:rPr>
        <w:t>která</w:t>
      </w:r>
      <w:r>
        <w:rPr>
          <w:color w:val="04640D"/>
        </w:rPr>
        <w:t xml:space="preserve"> má šanci jedna k milionu, že se pokazí</w:t>
      </w:r>
      <w:r>
        <w:t xml:space="preserve">, se alespoň jednou do roka pokazí," je pěkně negativní pohled na věc. Není stejně tak správné prohlásit, že pokud pro vás pracuje milion lidí, tak </w:t>
      </w:r>
      <w:r>
        <w:rPr>
          <w:color w:val="FB5514"/>
        </w:rPr>
        <w:t xml:space="preserve">každá dobrá věc, </w:t>
      </w:r>
      <w:r>
        <w:rPr>
          <w:color w:val="E115C0"/>
        </w:rPr>
        <w:t>která</w:t>
      </w:r>
      <w:r>
        <w:rPr>
          <w:color w:val="FB5514"/>
        </w:rPr>
        <w:t xml:space="preserve"> má šanci jedna k milionu, že se podaří</w:t>
      </w:r>
      <w:r>
        <w:t xml:space="preserve">, se alespoň jednou do roka podaří? Nebuďte takový pesimista, </w:t>
      </w:r>
      <w:r>
        <w:rPr>
          <w:color w:val="310106"/>
        </w:rPr>
        <w:t>pane velvyslanče</w:t>
      </w:r>
      <w:r>
        <w:t>. Frank Tremdine</w:t>
      </w:r>
    </w:p>
    <w:p>
      <w:r>
        <w:rPr>
          <w:b/>
        </w:rPr>
        <w:t>Document number 206</w:t>
      </w:r>
    </w:p>
    <w:p>
      <w:r>
        <w:rPr>
          <w:b/>
        </w:rPr>
        <w:t>Document identifier: wsj2207-001</w:t>
      </w:r>
    </w:p>
    <w:p>
      <w:r>
        <w:rPr>
          <w:color w:val="310106"/>
        </w:rPr>
        <w:t>Sněmovní Podvýbor pro letectví</w:t>
      </w:r>
      <w:r>
        <w:t xml:space="preserve"> schválil </w:t>
      </w:r>
      <w:r>
        <w:rPr>
          <w:color w:val="04640D"/>
        </w:rPr>
        <w:t xml:space="preserve">návrh </w:t>
      </w:r>
      <w:r>
        <w:rPr>
          <w:color w:val="FEFB0A"/>
        </w:rPr>
        <w:t xml:space="preserve">zákona, </w:t>
      </w:r>
      <w:r>
        <w:rPr>
          <w:color w:val="FB5514"/>
        </w:rPr>
        <w:t>který</w:t>
      </w:r>
      <w:r>
        <w:rPr>
          <w:color w:val="FEFB0A"/>
        </w:rPr>
        <w:t xml:space="preserve"> by </w:t>
      </w:r>
      <w:r>
        <w:rPr>
          <w:color w:val="E115C0"/>
        </w:rPr>
        <w:t>ministru dopravy</w:t>
      </w:r>
      <w:r>
        <w:rPr>
          <w:color w:val="FEFB0A"/>
        </w:rPr>
        <w:t xml:space="preserve"> dával právo posuzovat a schvalovat zadlužené odkupy velkých amerických aerolinek</w:t>
      </w:r>
      <w:r>
        <w:t xml:space="preserve">. </w:t>
      </w:r>
      <w:r>
        <w:rPr>
          <w:color w:val="04640D"/>
        </w:rPr>
        <w:t xml:space="preserve">Rychlou legislativní akci, představenou ve středu a schválenou </w:t>
      </w:r>
      <w:r>
        <w:rPr>
          <w:color w:val="00587F"/>
        </w:rPr>
        <w:t>podvýborem</w:t>
      </w:r>
      <w:r>
        <w:rPr>
          <w:color w:val="04640D"/>
        </w:rPr>
        <w:t xml:space="preserve"> při včerejším hlasování</w:t>
      </w:r>
      <w:r>
        <w:t xml:space="preserve">, uspíšilo </w:t>
      </w:r>
      <w:r>
        <w:rPr>
          <w:color w:val="0BC582"/>
        </w:rPr>
        <w:t xml:space="preserve">zhroucení plánu získat </w:t>
      </w:r>
      <w:r>
        <w:rPr>
          <w:color w:val="FEB8C8"/>
        </w:rPr>
        <w:t>mateřskou společnost společnosti United Airlines, společnost UAL Corp</w:t>
      </w:r>
      <w:r>
        <w:t xml:space="preserve">. Předpokládá se, že </w:t>
      </w:r>
      <w:r>
        <w:rPr>
          <w:color w:val="04640D"/>
        </w:rPr>
        <w:t>návrh zákona</w:t>
      </w:r>
      <w:r>
        <w:t xml:space="preserve"> zítra převezme Výbor pro veřejné práce a dopravu a příští týden již bude vyžádáno plenární hlasování. </w:t>
      </w:r>
      <w:r>
        <w:rPr>
          <w:color w:val="04640D"/>
        </w:rPr>
        <w:t>Nové opatření</w:t>
      </w:r>
      <w:r>
        <w:t xml:space="preserve"> vyvolalo kritiku </w:t>
      </w:r>
      <w:r>
        <w:rPr>
          <w:color w:val="9E8317"/>
        </w:rPr>
        <w:t>ze strany Bushovy administrativy</w:t>
      </w:r>
      <w:r>
        <w:t xml:space="preserve"> a poslední slovo měl </w:t>
      </w:r>
      <w:r>
        <w:rPr>
          <w:color w:val="01190F"/>
        </w:rPr>
        <w:t xml:space="preserve">finančník Donald Trump, </w:t>
      </w:r>
      <w:r>
        <w:rPr>
          <w:color w:val="847D81"/>
        </w:rPr>
        <w:t>který</w:t>
      </w:r>
      <w:r>
        <w:rPr>
          <w:color w:val="58018B"/>
        </w:rPr>
        <w:t xml:space="preserve"> včera stáhl </w:t>
      </w:r>
      <w:r>
        <w:rPr>
          <w:color w:val="B70639"/>
        </w:rPr>
        <w:t>svou</w:t>
      </w:r>
      <w:r>
        <w:rPr>
          <w:color w:val="703B01"/>
        </w:rPr>
        <w:t xml:space="preserve"> nabídku </w:t>
      </w:r>
      <w:r>
        <w:rPr>
          <w:color w:val="F7F1DF"/>
        </w:rPr>
        <w:t xml:space="preserve">na převzetí </w:t>
      </w:r>
      <w:r>
        <w:rPr>
          <w:color w:val="118B8A"/>
        </w:rPr>
        <w:t>společnosti AMR Corp., mateřské společnosti American Airlines</w:t>
      </w:r>
      <w:r>
        <w:t xml:space="preserve">. </w:t>
      </w:r>
      <w:r>
        <w:rPr>
          <w:color w:val="4AFEFA"/>
        </w:rPr>
        <w:t xml:space="preserve">V dopise </w:t>
      </w:r>
      <w:r>
        <w:rPr>
          <w:color w:val="FCB164"/>
        </w:rPr>
        <w:t xml:space="preserve">předsedovi </w:t>
      </w:r>
      <w:r>
        <w:rPr>
          <w:color w:val="796EE6"/>
        </w:rPr>
        <w:t>podvýboru</w:t>
      </w:r>
      <w:r>
        <w:rPr>
          <w:color w:val="FCB164"/>
        </w:rPr>
        <w:t xml:space="preserve"> Jamesi Oberstarovi (demokrat za stát Minnesota</w:t>
      </w:r>
      <w:r>
        <w:rPr>
          <w:color w:val="4AFEFA"/>
        </w:rPr>
        <w:t xml:space="preserve">) </w:t>
      </w:r>
      <w:r>
        <w:rPr>
          <w:color w:val="000D2C"/>
        </w:rPr>
        <w:t>Trump</w:t>
      </w:r>
      <w:r>
        <w:rPr>
          <w:color w:val="4AFEFA"/>
        </w:rPr>
        <w:t xml:space="preserve"> kritizuje </w:t>
      </w:r>
      <w:r>
        <w:rPr>
          <w:color w:val="53495F"/>
        </w:rPr>
        <w:t>návrh zákon</w:t>
      </w:r>
      <w:r>
        <w:rPr>
          <w:color w:val="4AFEFA"/>
        </w:rPr>
        <w:t xml:space="preserve"> </w:t>
      </w:r>
      <w:r>
        <w:rPr>
          <w:color w:val="F95475"/>
        </w:rPr>
        <w:t xml:space="preserve">jako přímou snahu zmařit </w:t>
      </w:r>
      <w:r>
        <w:rPr>
          <w:color w:val="61FC03"/>
        </w:rPr>
        <w:t>jeho</w:t>
      </w:r>
      <w:r>
        <w:rPr>
          <w:color w:val="5D9608"/>
        </w:rPr>
        <w:t xml:space="preserve"> nabídku </w:t>
      </w:r>
      <w:r>
        <w:rPr>
          <w:color w:val="DE98FD"/>
        </w:rPr>
        <w:t>na společnost AMR</w:t>
      </w:r>
      <w:r>
        <w:rPr>
          <w:color w:val="4AFEFA"/>
        </w:rPr>
        <w:t xml:space="preserve"> a řekl, že právě </w:t>
      </w:r>
      <w:r>
        <w:rPr>
          <w:color w:val="53495F"/>
        </w:rPr>
        <w:t>to</w:t>
      </w:r>
      <w:r>
        <w:rPr>
          <w:color w:val="4AFEFA"/>
        </w:rPr>
        <w:t xml:space="preserve"> přispělo ke zhroucení </w:t>
      </w:r>
      <w:r>
        <w:rPr>
          <w:color w:val="98A088"/>
        </w:rPr>
        <w:t>celého obchodu</w:t>
      </w:r>
      <w:r>
        <w:t xml:space="preserve">. Také </w:t>
      </w:r>
      <w:r>
        <w:rPr>
          <w:color w:val="4F584E"/>
        </w:rPr>
        <w:t xml:space="preserve">Elaine Chao, náměstkyně </w:t>
      </w:r>
      <w:r>
        <w:rPr>
          <w:color w:val="248AD0"/>
        </w:rPr>
        <w:t>ministra dopravy</w:t>
      </w:r>
      <w:r>
        <w:t xml:space="preserve">, poslala </w:t>
      </w:r>
      <w:r>
        <w:rPr>
          <w:color w:val="5C5300"/>
        </w:rPr>
        <w:t xml:space="preserve">dopis, </w:t>
      </w:r>
      <w:r>
        <w:rPr>
          <w:color w:val="9F6551"/>
        </w:rPr>
        <w:t>ve kterém</w:t>
      </w:r>
      <w:r>
        <w:rPr>
          <w:color w:val="5C5300"/>
        </w:rPr>
        <w:t xml:space="preserve"> vyjadřuje nesouhlas </w:t>
      </w:r>
      <w:r>
        <w:rPr>
          <w:color w:val="BCFEC6"/>
        </w:rPr>
        <w:t>administrativy</w:t>
      </w:r>
      <w:r>
        <w:rPr>
          <w:color w:val="5C5300"/>
        </w:rPr>
        <w:t xml:space="preserve"> </w:t>
      </w:r>
      <w:r>
        <w:rPr>
          <w:color w:val="932C70"/>
        </w:rPr>
        <w:t xml:space="preserve">se zákonem "v </w:t>
      </w:r>
      <w:r>
        <w:rPr>
          <w:color w:val="2B1B04"/>
        </w:rPr>
        <w:t>jeho</w:t>
      </w:r>
      <w:r>
        <w:rPr>
          <w:color w:val="932C70"/>
        </w:rPr>
        <w:t xml:space="preserve"> současné podobě</w:t>
      </w:r>
      <w:r>
        <w:t xml:space="preserve">". </w:t>
      </w:r>
      <w:r>
        <w:rPr>
          <w:color w:val="B5AFC4"/>
        </w:rPr>
        <w:t>Poslanec Oberstar</w:t>
      </w:r>
      <w:r>
        <w:t xml:space="preserve"> odbyl </w:t>
      </w:r>
      <w:r>
        <w:rPr>
          <w:color w:val="000D2C"/>
        </w:rPr>
        <w:t>Trumpova</w:t>
      </w:r>
      <w:r>
        <w:rPr>
          <w:color w:val="4AFEFA"/>
        </w:rPr>
        <w:t xml:space="preserve"> obvinění</w:t>
      </w:r>
      <w:r>
        <w:t xml:space="preserve"> jako "výmluvu pro selhání </w:t>
      </w:r>
      <w:r>
        <w:rPr>
          <w:color w:val="D4C67A"/>
        </w:rPr>
        <w:t>jeho</w:t>
      </w:r>
      <w:r>
        <w:rPr>
          <w:color w:val="AE7AA1"/>
        </w:rPr>
        <w:t xml:space="preserve"> vlastního obchodu</w:t>
      </w:r>
      <w:r>
        <w:t xml:space="preserve">". Řekl také, že fakt, že </w:t>
      </w:r>
      <w:r>
        <w:rPr>
          <w:color w:val="5C5300"/>
        </w:rPr>
        <w:t>onen druhý dopis</w:t>
      </w:r>
      <w:r>
        <w:t xml:space="preserve"> nepřišel </w:t>
      </w:r>
      <w:r>
        <w:rPr>
          <w:color w:val="C2A393"/>
        </w:rPr>
        <w:t>od ministra dopravy Samuela Skinnera</w:t>
      </w:r>
      <w:r>
        <w:t xml:space="preserve">, naznačil, že v pozicích </w:t>
      </w:r>
      <w:r>
        <w:rPr>
          <w:color w:val="9E8317"/>
        </w:rPr>
        <w:t>administrativy</w:t>
      </w:r>
      <w:r>
        <w:t xml:space="preserve"> je ještě "prostor pro manévrování". </w:t>
      </w:r>
      <w:r>
        <w:rPr>
          <w:color w:val="0232FD"/>
        </w:rPr>
        <w:t>Oberstar</w:t>
      </w:r>
      <w:r>
        <w:rPr>
          <w:color w:val="6A3A35"/>
        </w:rPr>
        <w:t xml:space="preserve"> a další členové </w:t>
      </w:r>
      <w:r>
        <w:rPr>
          <w:color w:val="BA6801"/>
        </w:rPr>
        <w:t>výboru</w:t>
      </w:r>
      <w:r>
        <w:t xml:space="preserve"> opakovaně zdůrazňovali, že </w:t>
      </w:r>
      <w:r>
        <w:rPr>
          <w:color w:val="04640D"/>
        </w:rPr>
        <w:t>legislativní opatření</w:t>
      </w:r>
      <w:r>
        <w:t xml:space="preserve"> nejsou odpovědí na žádnou konkrétní situaci na trhu. Příklady </w:t>
      </w:r>
      <w:r>
        <w:rPr>
          <w:color w:val="168E5C"/>
        </w:rPr>
        <w:t>společností UAL a AMR</w:t>
      </w:r>
      <w:r>
        <w:t xml:space="preserve"> však citovali jako důvody k rychlému převedení </w:t>
      </w:r>
      <w:r>
        <w:rPr>
          <w:color w:val="04640D"/>
        </w:rPr>
        <w:t>těchto legislativních návrhů</w:t>
      </w:r>
      <w:r>
        <w:t xml:space="preserve"> na zákon. Poradci jak ve Sněmovně, tak </w:t>
      </w:r>
      <w:r>
        <w:rPr>
          <w:color w:val="16C0D0"/>
        </w:rPr>
        <w:t>v Senátu</w:t>
      </w:r>
      <w:r>
        <w:t xml:space="preserve"> uvedli, že stažení </w:t>
      </w:r>
      <w:r>
        <w:rPr>
          <w:color w:val="C62100"/>
        </w:rPr>
        <w:t>Trumpovy</w:t>
      </w:r>
      <w:r>
        <w:rPr>
          <w:color w:val="014347"/>
        </w:rPr>
        <w:t xml:space="preserve"> nabídky </w:t>
      </w:r>
      <w:r>
        <w:rPr>
          <w:color w:val="233809"/>
        </w:rPr>
        <w:t>na společnost AMR</w:t>
      </w:r>
      <w:r>
        <w:t xml:space="preserve"> pravděpodobně nezmaří úsilí </w:t>
      </w:r>
      <w:r>
        <w:rPr>
          <w:color w:val="42083B"/>
        </w:rPr>
        <w:t>tato legislativní opatření</w:t>
      </w:r>
      <w:r>
        <w:rPr>
          <w:color w:val="82785D"/>
        </w:rPr>
        <w:t xml:space="preserve"> protlačit</w:t>
      </w:r>
      <w:r>
        <w:t xml:space="preserve">. "Pořád </w:t>
      </w:r>
      <w:r>
        <w:rPr>
          <w:color w:val="82785D"/>
        </w:rPr>
        <w:t>to</w:t>
      </w:r>
      <w:r>
        <w:t xml:space="preserve"> jde rychle kupředu a pořád </w:t>
      </w:r>
      <w:r>
        <w:rPr>
          <w:color w:val="82785D"/>
        </w:rPr>
        <w:t>to</w:t>
      </w:r>
      <w:r>
        <w:t xml:space="preserve"> chceme udělat," řekl jeden poradce </w:t>
      </w:r>
      <w:r>
        <w:rPr>
          <w:color w:val="16C0D0"/>
        </w:rPr>
        <w:t>v Senátu</w:t>
      </w:r>
      <w:r>
        <w:t xml:space="preserve">. </w:t>
      </w:r>
      <w:r>
        <w:rPr>
          <w:color w:val="04640D"/>
        </w:rPr>
        <w:t>Návrh zákona</w:t>
      </w:r>
      <w:r>
        <w:t xml:space="preserve"> se zaměřuje na podchycení obav, že by </w:t>
      </w:r>
      <w:r>
        <w:rPr>
          <w:color w:val="023087"/>
        </w:rPr>
        <w:t>nějaká letecká společnost</w:t>
      </w:r>
      <w:r>
        <w:t xml:space="preserve"> mohla obětovat nákladná bezpečnostní opatření, aby splatila dluh vzniklý při zadluženém odkupu. V současné době nemá </w:t>
      </w:r>
      <w:r>
        <w:rPr>
          <w:color w:val="C2A393"/>
        </w:rPr>
        <w:t>ministr dopravy</w:t>
      </w:r>
      <w:r>
        <w:t xml:space="preserve"> jasně stanovená práva blokovat fúze, ale může přistoupit </w:t>
      </w:r>
      <w:r>
        <w:rPr>
          <w:color w:val="B7DAD2"/>
        </w:rPr>
        <w:t xml:space="preserve">k tvrdému opatření, </w:t>
      </w:r>
      <w:r>
        <w:rPr>
          <w:color w:val="196956"/>
        </w:rPr>
        <w:t>kdy</w:t>
      </w:r>
      <w:r>
        <w:rPr>
          <w:color w:val="B7DAD2"/>
        </w:rPr>
        <w:t xml:space="preserve"> odejme provozní povolení </w:t>
      </w:r>
      <w:r>
        <w:rPr>
          <w:color w:val="8C41BB"/>
        </w:rPr>
        <w:t xml:space="preserve">tomu přepravci, </w:t>
      </w:r>
      <w:r>
        <w:rPr>
          <w:color w:val="ECEDFE"/>
        </w:rPr>
        <w:t>kterého</w:t>
      </w:r>
      <w:r>
        <w:rPr>
          <w:color w:val="8C41BB"/>
        </w:rPr>
        <w:t xml:space="preserve"> </w:t>
      </w:r>
      <w:r>
        <w:rPr>
          <w:color w:val="2B2D32"/>
        </w:rPr>
        <w:t>tento vládní úředník</w:t>
      </w:r>
      <w:r>
        <w:rPr>
          <w:color w:val="8C41BB"/>
        </w:rPr>
        <w:t xml:space="preserve"> považuje za nezpůsobilého</w:t>
      </w:r>
      <w:r>
        <w:t xml:space="preserve">. Zastánci nových legislativních opatření vnímají </w:t>
      </w:r>
      <w:r>
        <w:rPr>
          <w:color w:val="04640D"/>
        </w:rPr>
        <w:t>návrh zákona</w:t>
      </w:r>
      <w:r>
        <w:t xml:space="preserve"> jako snahu přidat stabilitu a jistotu do procesu akvizic aerolinek a jako snahu zachovat bezpečnost a způsobilost tohoto průmyslu. Obecně by předtím, než by bylo možné získat 15 % a více akcií s hlasovacím právem nějakého velkého amerického leteckého přepravce, </w:t>
      </w:r>
      <w:r>
        <w:rPr>
          <w:color w:val="04640D"/>
        </w:rPr>
        <w:t>zákon</w:t>
      </w:r>
      <w:r>
        <w:t xml:space="preserve"> umožňoval ministerstvu dopravy 30 denní posuzovací období. Také by </w:t>
      </w:r>
      <w:r>
        <w:rPr>
          <w:color w:val="94C661"/>
        </w:rPr>
        <w:t>po přebírající straně</w:t>
      </w:r>
      <w:r>
        <w:t xml:space="preserve"> požadoval, aby uvědomila </w:t>
      </w:r>
      <w:r>
        <w:rPr>
          <w:color w:val="C2A393"/>
        </w:rPr>
        <w:t>ministra dopravy</w:t>
      </w:r>
      <w:r>
        <w:t xml:space="preserve"> a poskytla veškeré informace potřebné k posouzení </w:t>
      </w:r>
      <w:r>
        <w:rPr>
          <w:color w:val="F8907D"/>
        </w:rPr>
        <w:t>záměru akvizice</w:t>
      </w:r>
      <w:r>
        <w:t xml:space="preserve">. </w:t>
      </w:r>
      <w:r>
        <w:rPr>
          <w:color w:val="04640D"/>
        </w:rPr>
        <w:t>Zákon</w:t>
      </w:r>
      <w:r>
        <w:t xml:space="preserve"> by dovolil </w:t>
      </w:r>
      <w:r>
        <w:rPr>
          <w:color w:val="C2A393"/>
        </w:rPr>
        <w:t>ministrovi</w:t>
      </w:r>
      <w:r>
        <w:t xml:space="preserve"> zamítnout </w:t>
      </w:r>
      <w:r>
        <w:rPr>
          <w:color w:val="895E6B"/>
        </w:rPr>
        <w:t>odkup</w:t>
      </w:r>
      <w:r>
        <w:t xml:space="preserve">, pokud by nezbytné informace nebyly poskytnuty, nebo pokud by se zdálo, že </w:t>
      </w:r>
      <w:r>
        <w:rPr>
          <w:color w:val="895E6B"/>
        </w:rPr>
        <w:t>odkup</w:t>
      </w:r>
      <w:r>
        <w:t xml:space="preserve"> </w:t>
      </w:r>
      <w:r>
        <w:rPr>
          <w:color w:val="788E95"/>
        </w:rPr>
        <w:t>přepravce</w:t>
      </w:r>
      <w:r>
        <w:t xml:space="preserve"> finančně oslabí, povede k podstatnému zmenšení velikosti </w:t>
      </w:r>
      <w:r>
        <w:rPr>
          <w:color w:val="788E95"/>
        </w:rPr>
        <w:t>aerolinky</w:t>
      </w:r>
      <w:r>
        <w:t xml:space="preserve"> prostřednictvím odprodeje aktiv nebo předá kontrolu zahraničním zájmům. Pokud by bylo potřeba více informací, měl by </w:t>
      </w:r>
      <w:r>
        <w:rPr>
          <w:color w:val="C2A393"/>
        </w:rPr>
        <w:t>ministr</w:t>
      </w:r>
      <w:r>
        <w:t xml:space="preserve"> právo prodloužit posuzovací období o 20 dní. </w:t>
      </w:r>
      <w:r>
        <w:rPr>
          <w:color w:val="FB6AB8"/>
        </w:rPr>
        <w:t>Všichni zúčastnění, jak členové Kongresu, tak i průmysloví experti</w:t>
      </w:r>
      <w:r>
        <w:t xml:space="preserve">, vyjádřili podporu </w:t>
      </w:r>
      <w:r>
        <w:rPr>
          <w:color w:val="04640D"/>
        </w:rPr>
        <w:t>zákonu</w:t>
      </w:r>
      <w:r>
        <w:t xml:space="preserve">, aby zabránili </w:t>
      </w:r>
      <w:r>
        <w:rPr>
          <w:color w:val="576094"/>
        </w:rPr>
        <w:t>ziskuchtivcům</w:t>
      </w:r>
      <w:r>
        <w:t xml:space="preserve"> těžit ze zisků aerolinek na úkor bezpečných a úsporných služeb. </w:t>
      </w:r>
      <w:r>
        <w:rPr>
          <w:color w:val="DB1474"/>
        </w:rPr>
        <w:t xml:space="preserve">Několik členů </w:t>
      </w:r>
      <w:r>
        <w:rPr>
          <w:color w:val="8489AE"/>
        </w:rPr>
        <w:t>výboru</w:t>
      </w:r>
      <w:r>
        <w:t xml:space="preserve"> však nesouhlasilo, někteří podpořili </w:t>
      </w:r>
      <w:r>
        <w:rPr>
          <w:color w:val="01190F"/>
        </w:rPr>
        <w:t>Trumpovo</w:t>
      </w:r>
      <w:r>
        <w:t xml:space="preserve"> prohlášení, že hrozba regulace způsobila </w:t>
      </w:r>
      <w:r>
        <w:rPr>
          <w:color w:val="0BC582"/>
        </w:rPr>
        <w:t xml:space="preserve">neúspěch obchodu </w:t>
      </w:r>
      <w:r>
        <w:rPr>
          <w:color w:val="FEB8C8"/>
        </w:rPr>
        <w:t>se společností UAL</w:t>
      </w:r>
      <w:r>
        <w:t xml:space="preserve"> a pád na akciovém trhu. Jednou z hlavních obav vyjádřenou </w:t>
      </w:r>
      <w:r>
        <w:rPr>
          <w:color w:val="DB1474"/>
        </w:rPr>
        <w:t>nesouhlasícími osobami</w:t>
      </w:r>
      <w:r>
        <w:t xml:space="preserve"> bylo, že se </w:t>
      </w:r>
      <w:r>
        <w:rPr>
          <w:color w:val="860E04"/>
        </w:rPr>
        <w:t>velké aerolinky</w:t>
      </w:r>
      <w:r>
        <w:t xml:space="preserve"> nebudou smět zbavovat </w:t>
      </w:r>
      <w:r>
        <w:rPr>
          <w:color w:val="860E04"/>
        </w:rPr>
        <w:t>svých</w:t>
      </w:r>
      <w:r>
        <w:t xml:space="preserve"> menších jednotek a zakládat nezávislé vyčleněné společnosti.</w:t>
      </w:r>
    </w:p>
    <w:p>
      <w:r>
        <w:rPr>
          <w:b/>
        </w:rPr>
        <w:t>Document number 207</w:t>
      </w:r>
    </w:p>
    <w:p>
      <w:r>
        <w:rPr>
          <w:b/>
        </w:rPr>
        <w:t>Document identifier: wsj2208-001</w:t>
      </w:r>
    </w:p>
    <w:p>
      <w:r>
        <w:t xml:space="preserve">Jako součást možné předehry ke znovuobnovení rozhovorů </w:t>
      </w:r>
      <w:r>
        <w:rPr>
          <w:color w:val="310106"/>
        </w:rPr>
        <w:t>mezi společností Boeing Co.</w:t>
      </w:r>
      <w:r>
        <w:rPr>
          <w:color w:val="04640D"/>
        </w:rPr>
        <w:t xml:space="preserve"> a stávkujícími členy </w:t>
      </w:r>
      <w:r>
        <w:rPr>
          <w:color w:val="FEFB0A"/>
        </w:rPr>
        <w:t>Odborového svazu strojníků</w:t>
      </w:r>
      <w:r>
        <w:t xml:space="preserve"> </w:t>
      </w:r>
      <w:r>
        <w:rPr>
          <w:color w:val="FB5514"/>
        </w:rPr>
        <w:t>federální prostředník</w:t>
      </w:r>
      <w:r>
        <w:t xml:space="preserve"> uvedl, </w:t>
      </w:r>
      <w:r>
        <w:rPr>
          <w:color w:val="E115C0"/>
        </w:rPr>
        <w:t xml:space="preserve">že se </w:t>
      </w:r>
      <w:r>
        <w:rPr>
          <w:color w:val="00587F"/>
        </w:rPr>
        <w:t>s ním</w:t>
      </w:r>
      <w:r>
        <w:rPr>
          <w:color w:val="E115C0"/>
        </w:rPr>
        <w:t xml:space="preserve"> zítra setkají zástupci </w:t>
      </w:r>
      <w:r>
        <w:rPr>
          <w:color w:val="0BC582"/>
        </w:rPr>
        <w:t>obou stran</w:t>
      </w:r>
      <w:r>
        <w:t xml:space="preserve">. "Mohla by </w:t>
      </w:r>
      <w:r>
        <w:rPr>
          <w:color w:val="E115C0"/>
        </w:rPr>
        <w:t>to</w:t>
      </w:r>
      <w:r>
        <w:t xml:space="preserve"> být schůzka dlouhá, nebo by mohla být také krátká," řekl </w:t>
      </w:r>
      <w:r>
        <w:rPr>
          <w:color w:val="FB5514"/>
        </w:rPr>
        <w:t xml:space="preserve">Doug Hammond, prostředník, </w:t>
      </w:r>
      <w:r>
        <w:rPr>
          <w:color w:val="FEB8C8"/>
        </w:rPr>
        <w:t>který</w:t>
      </w:r>
      <w:r>
        <w:rPr>
          <w:color w:val="FB5514"/>
        </w:rPr>
        <w:t xml:space="preserve"> nazval souhlas </w:t>
      </w:r>
      <w:r>
        <w:rPr>
          <w:color w:val="9E8317"/>
        </w:rPr>
        <w:t>se schůzkou</w:t>
      </w:r>
      <w:r>
        <w:rPr>
          <w:color w:val="FB5514"/>
        </w:rPr>
        <w:t xml:space="preserve"> prvním krokem směrem ke znovuobnovení rozhovorů</w:t>
      </w:r>
      <w:r>
        <w:t xml:space="preserve">. "Jsme povzbuzeni tím, že jsou opět naplánovány </w:t>
      </w:r>
      <w:r>
        <w:rPr>
          <w:color w:val="01190F"/>
        </w:rPr>
        <w:t>rozhovory</w:t>
      </w:r>
      <w:r>
        <w:t xml:space="preserve">, až na to, že jsme nevyjádřili žádná očekávání," řekl mluvčí </w:t>
      </w:r>
      <w:r>
        <w:rPr>
          <w:color w:val="847D81"/>
        </w:rPr>
        <w:t>společnosti Boeing</w:t>
      </w:r>
      <w:r>
        <w:t xml:space="preserve">. </w:t>
      </w:r>
      <w:r>
        <w:rPr>
          <w:color w:val="58018B"/>
        </w:rPr>
        <w:t>Odborový svaz strojníků</w:t>
      </w:r>
      <w:r>
        <w:t xml:space="preserve"> odmítl nabídku </w:t>
      </w:r>
      <w:r>
        <w:rPr>
          <w:color w:val="B70639"/>
        </w:rPr>
        <w:t xml:space="preserve">tříleté smlouvy, </w:t>
      </w:r>
      <w:r>
        <w:rPr>
          <w:color w:val="703B01"/>
        </w:rPr>
        <w:t>která</w:t>
      </w:r>
      <w:r>
        <w:rPr>
          <w:color w:val="B70639"/>
        </w:rPr>
        <w:t xml:space="preserve"> by za dobu trvání </w:t>
      </w:r>
      <w:r>
        <w:rPr>
          <w:color w:val="703B01"/>
        </w:rPr>
        <w:t>smlouvy</w:t>
      </w:r>
      <w:r>
        <w:rPr>
          <w:color w:val="B70639"/>
        </w:rPr>
        <w:t xml:space="preserve"> zajišťovala 10% zvýšení mezd a nějaké bonusy navíc</w:t>
      </w:r>
      <w:r>
        <w:t xml:space="preserve">. V současné době je průměrný plat strojníka 13.39 dolarů na hodinu, uvedla </w:t>
      </w:r>
      <w:r>
        <w:rPr>
          <w:color w:val="847D81"/>
        </w:rPr>
        <w:t>společnost Boeing</w:t>
      </w:r>
      <w:r>
        <w:t xml:space="preserve">. Nyní, 13. den, zastavila </w:t>
      </w:r>
      <w:r>
        <w:rPr>
          <w:color w:val="F7F1DF"/>
        </w:rPr>
        <w:t>stávka</w:t>
      </w:r>
      <w:r>
        <w:t xml:space="preserve"> činnost přibližně 55000 strojníků a začala zpožďovat dodávky některých tryskových dopravních letadel. </w:t>
      </w:r>
      <w:r>
        <w:rPr>
          <w:color w:val="58018B"/>
        </w:rPr>
        <w:t>Svaz</w:t>
      </w:r>
      <w:r>
        <w:t xml:space="preserve"> oznámil, že se stávkovým fondem o objemu přibližně 100 milionů dolarů je připraven na dlouhou stávku. Po třetím týdnu </w:t>
      </w:r>
      <w:r>
        <w:rPr>
          <w:color w:val="F7F1DF"/>
        </w:rPr>
        <w:t>stávky</w:t>
      </w:r>
      <w:r>
        <w:t xml:space="preserve"> začnou </w:t>
      </w:r>
      <w:r>
        <w:rPr>
          <w:color w:val="118B8A"/>
        </w:rPr>
        <w:t xml:space="preserve">členové </w:t>
      </w:r>
      <w:r>
        <w:rPr>
          <w:color w:val="4AFEFA"/>
        </w:rPr>
        <w:t>svazu</w:t>
      </w:r>
      <w:r>
        <w:t xml:space="preserve"> dostávat z fondu 100 dolarů týdně. Práce </w:t>
      </w:r>
      <w:r>
        <w:rPr>
          <w:color w:val="847D81"/>
        </w:rPr>
        <w:t>ve společnosti Boeing</w:t>
      </w:r>
      <w:r>
        <w:t xml:space="preserve"> pokračuje díky dozorcům a ostatním nestávkujícím zaměstnancům obsluhujícím výrobní linky. A též v továrně </w:t>
      </w:r>
      <w:r>
        <w:rPr>
          <w:color w:val="847D81"/>
        </w:rPr>
        <w:t>společnosti</w:t>
      </w:r>
      <w:r>
        <w:t xml:space="preserve"> ve Wichitě v Kansasu stále pracuje okolo 2400 z 11700 strojníků, uvedla </w:t>
      </w:r>
      <w:r>
        <w:rPr>
          <w:color w:val="847D81"/>
        </w:rPr>
        <w:t>společnost Boeing</w:t>
      </w:r>
      <w:r>
        <w:t xml:space="preserve">. Podle kansaských zákonů o právu na práci nemohou smlouvy po dělnících požadovat členství v odborovém svazu. </w:t>
      </w:r>
      <w:r>
        <w:rPr>
          <w:color w:val="847D81"/>
        </w:rPr>
        <w:t>Společnost Boeing</w:t>
      </w:r>
      <w:r>
        <w:t xml:space="preserve"> odmítla říci, kolik zaměstnanců pracuje v </w:t>
      </w:r>
      <w:r>
        <w:rPr>
          <w:color w:val="847D81"/>
        </w:rPr>
        <w:t>jejím</w:t>
      </w:r>
      <w:r>
        <w:t xml:space="preserve"> obrovském závodě v Rentonu ve státě Washington. </w:t>
      </w:r>
      <w:r>
        <w:rPr>
          <w:color w:val="FCB164"/>
        </w:rPr>
        <w:t xml:space="preserve">Představitele </w:t>
      </w:r>
      <w:r>
        <w:rPr>
          <w:color w:val="796EE6"/>
        </w:rPr>
        <w:t>odborového svazu</w:t>
      </w:r>
      <w:r>
        <w:t xml:space="preserve"> se nepodařilo zastihnout, aby se vyjádřili.</w:t>
      </w:r>
    </w:p>
    <w:p>
      <w:r>
        <w:rPr>
          <w:b/>
        </w:rPr>
        <w:t>Document number 208</w:t>
      </w:r>
    </w:p>
    <w:p>
      <w:r>
        <w:rPr>
          <w:b/>
        </w:rPr>
        <w:t>Document identifier: wsj2209-001</w:t>
      </w:r>
    </w:p>
    <w:p>
      <w:r>
        <w:rPr>
          <w:color w:val="310106"/>
        </w:rPr>
        <w:t xml:space="preserve">Společnost DPC Acquisition Partners, nepřátelský zájemce </w:t>
      </w:r>
      <w:r>
        <w:rPr>
          <w:color w:val="04640D"/>
        </w:rPr>
        <w:t>o společnost Dataproducts Corp.</w:t>
      </w:r>
      <w:r>
        <w:rPr>
          <w:color w:val="FEFB0A"/>
        </w:rPr>
        <w:t xml:space="preserve">, prohlásila, že má v úmyslu spustit veřejnou nabídku na odkup kmenových akcií </w:t>
      </w:r>
      <w:r>
        <w:rPr>
          <w:color w:val="FB5514"/>
        </w:rPr>
        <w:t>tohoto výrobce počítačových tiskáren</w:t>
      </w:r>
      <w:r>
        <w:t xml:space="preserve">. </w:t>
      </w:r>
      <w:r>
        <w:rPr>
          <w:color w:val="E115C0"/>
        </w:rPr>
        <w:t>Společnost DPC, skupina vedená newyorskou investiční firmou Crescott Inc.</w:t>
      </w:r>
      <w:r>
        <w:t xml:space="preserve">, dále prohlásila, že plánuje Komisi pro regulaci prodeje cenných papírů předat </w:t>
      </w:r>
      <w:r>
        <w:rPr>
          <w:color w:val="00587F"/>
        </w:rPr>
        <w:t xml:space="preserve">předběžné materiály, </w:t>
      </w:r>
      <w:r>
        <w:rPr>
          <w:color w:val="0BC582"/>
        </w:rPr>
        <w:t>které</w:t>
      </w:r>
      <w:r>
        <w:rPr>
          <w:color w:val="00587F"/>
        </w:rPr>
        <w:t xml:space="preserve"> se týkají navádění </w:t>
      </w:r>
      <w:r>
        <w:rPr>
          <w:color w:val="FEB8C8"/>
        </w:rPr>
        <w:t>akcionářů</w:t>
      </w:r>
      <w:r>
        <w:rPr>
          <w:color w:val="00587F"/>
        </w:rPr>
        <w:t xml:space="preserve"> k odvolání </w:t>
      </w:r>
      <w:r>
        <w:rPr>
          <w:color w:val="9E8317"/>
        </w:rPr>
        <w:t xml:space="preserve">představenstva </w:t>
      </w:r>
      <w:r>
        <w:rPr>
          <w:color w:val="01190F"/>
        </w:rPr>
        <w:t>společnosti Dataproducts</w:t>
      </w:r>
      <w:r>
        <w:t xml:space="preserve">. </w:t>
      </w:r>
      <w:r>
        <w:rPr>
          <w:color w:val="847D81"/>
        </w:rPr>
        <w:t>Společnost DPC</w:t>
      </w:r>
      <w:r>
        <w:t xml:space="preserve"> drží </w:t>
      </w:r>
      <w:r>
        <w:rPr>
          <w:color w:val="58018B"/>
        </w:rPr>
        <w:t>ve společnosti Dataproducts</w:t>
      </w:r>
      <w:r>
        <w:t xml:space="preserve"> 7.8% podíl a </w:t>
      </w:r>
      <w:r>
        <w:rPr>
          <w:color w:val="B70639"/>
        </w:rPr>
        <w:t xml:space="preserve">v květnu nabídla </w:t>
      </w:r>
      <w:r>
        <w:rPr>
          <w:color w:val="703B01"/>
        </w:rPr>
        <w:t>za tuto společnost</w:t>
      </w:r>
      <w:r>
        <w:rPr>
          <w:color w:val="B70639"/>
        </w:rPr>
        <w:t xml:space="preserve"> 15 dolarů za akcii</w:t>
      </w:r>
      <w:r>
        <w:t xml:space="preserve">, ale vedení </w:t>
      </w:r>
      <w:r>
        <w:rPr>
          <w:color w:val="58018B"/>
        </w:rPr>
        <w:t>společnosti Dataproducts</w:t>
      </w:r>
      <w:r>
        <w:t xml:space="preserve"> považovalo </w:t>
      </w:r>
      <w:r>
        <w:rPr>
          <w:color w:val="F7F1DF"/>
        </w:rPr>
        <w:t>nabídku 283.7 milionu dolarů</w:t>
      </w:r>
      <w:r>
        <w:t xml:space="preserve"> za nepřijatelnou. </w:t>
      </w:r>
      <w:r>
        <w:rPr>
          <w:color w:val="118B8A"/>
        </w:rPr>
        <w:t xml:space="preserve">Mluvčí </w:t>
      </w:r>
      <w:r>
        <w:rPr>
          <w:color w:val="4AFEFA"/>
        </w:rPr>
        <w:t>společnosti DPC</w:t>
      </w:r>
      <w:r>
        <w:t xml:space="preserve"> odmítl podrobněji popsat nový plán </w:t>
      </w:r>
      <w:r>
        <w:rPr>
          <w:color w:val="E115C0"/>
        </w:rPr>
        <w:t>skupiny</w:t>
      </w:r>
      <w:r>
        <w:t xml:space="preserve">. Ve včerejším kompozitním obchodování na Americké burze cenných papírů poskočily </w:t>
      </w:r>
      <w:r>
        <w:rPr>
          <w:color w:val="FCB164"/>
        </w:rPr>
        <w:t xml:space="preserve">akcie </w:t>
      </w:r>
      <w:r>
        <w:rPr>
          <w:color w:val="796EE6"/>
        </w:rPr>
        <w:t>společnosti Dataproducts</w:t>
      </w:r>
      <w:r>
        <w:t xml:space="preserve"> o 62.5 centu, aby nakonec uzavřely na 9375 dolaru. </w:t>
      </w:r>
      <w:r>
        <w:rPr>
          <w:color w:val="58018B"/>
        </w:rPr>
        <w:t xml:space="preserve">Společnost Dataproducts, </w:t>
      </w:r>
      <w:r>
        <w:rPr>
          <w:color w:val="000D2C"/>
        </w:rPr>
        <w:t>která</w:t>
      </w:r>
      <w:r>
        <w:rPr>
          <w:color w:val="58018B"/>
        </w:rPr>
        <w:t xml:space="preserve"> několik měsíců hledala kupce</w:t>
      </w:r>
      <w:r>
        <w:t xml:space="preserve">, v září zveřejnila </w:t>
      </w:r>
      <w:r>
        <w:rPr>
          <w:color w:val="53495F"/>
        </w:rPr>
        <w:t>restrukturalizační plán</w:t>
      </w:r>
      <w:r>
        <w:t xml:space="preserve"> a vyřadila </w:t>
      </w:r>
      <w:r>
        <w:rPr>
          <w:color w:val="58018B"/>
        </w:rPr>
        <w:t>se</w:t>
      </w:r>
      <w:r>
        <w:t xml:space="preserve"> z aukčního bloku. </w:t>
      </w:r>
      <w:r>
        <w:rPr>
          <w:color w:val="F95475"/>
        </w:rPr>
        <w:t xml:space="preserve">Restrukturalizace </w:t>
      </w:r>
      <w:r>
        <w:rPr>
          <w:color w:val="61FC03"/>
        </w:rPr>
        <w:t>společnosti</w:t>
      </w:r>
      <w:r>
        <w:t xml:space="preserve"> zahrnuje plány na rozdělení do tří sektorů, postupné zastavení domácí výroby tiskáren a prodej pobočky v Nové Anglii. Jako součást </w:t>
      </w:r>
      <w:r>
        <w:rPr>
          <w:color w:val="53495F"/>
        </w:rPr>
        <w:t>plánu</w:t>
      </w:r>
      <w:r>
        <w:t xml:space="preserve"> zveřejnila </w:t>
      </w:r>
      <w:r>
        <w:rPr>
          <w:color w:val="58018B"/>
        </w:rPr>
        <w:t>společnost Dataproducts</w:t>
      </w:r>
      <w:r>
        <w:t xml:space="preserve"> dohodu o prodeji </w:t>
      </w:r>
      <w:r>
        <w:rPr>
          <w:color w:val="58018B"/>
        </w:rPr>
        <w:t>svého</w:t>
      </w:r>
      <w:r>
        <w:t xml:space="preserve"> nemovitého vlastnictví v hodnotě 63 milionů dolarů společnosti Trizec Properties Inc., jednotce kanadské společnosti Trizec Corp. </w:t>
      </w:r>
      <w:r>
        <w:rPr>
          <w:color w:val="5D9608"/>
        </w:rPr>
        <w:t xml:space="preserve">Jack Davis, prezident, předseda </w:t>
      </w:r>
      <w:r>
        <w:rPr>
          <w:color w:val="DE98FD"/>
        </w:rPr>
        <w:t>představenstva</w:t>
      </w:r>
      <w:r>
        <w:rPr>
          <w:color w:val="5D9608"/>
        </w:rPr>
        <w:t xml:space="preserve"> a výkonný ředitel </w:t>
      </w:r>
      <w:r>
        <w:rPr>
          <w:color w:val="98A088"/>
        </w:rPr>
        <w:t>společnosti Dataproducts</w:t>
      </w:r>
      <w:r>
        <w:t xml:space="preserve">, řekl, že </w:t>
      </w:r>
      <w:r>
        <w:rPr>
          <w:color w:val="58018B"/>
        </w:rPr>
        <w:t>společnost</w:t>
      </w:r>
      <w:r>
        <w:t xml:space="preserve"> "neví, jak rozumět </w:t>
      </w:r>
      <w:r>
        <w:rPr>
          <w:color w:val="4F584E"/>
        </w:rPr>
        <w:t xml:space="preserve">úmyslům </w:t>
      </w:r>
      <w:r>
        <w:rPr>
          <w:color w:val="248AD0"/>
        </w:rPr>
        <w:t>společnosti DPC</w:t>
      </w:r>
      <w:r>
        <w:t xml:space="preserve">". Označil </w:t>
      </w:r>
      <w:r>
        <w:rPr>
          <w:color w:val="310106"/>
        </w:rPr>
        <w:t>její</w:t>
      </w:r>
      <w:r>
        <w:rPr>
          <w:color w:val="FEFB0A"/>
        </w:rPr>
        <w:t xml:space="preserve"> dnešní oznámení</w:t>
      </w:r>
      <w:r>
        <w:t xml:space="preserve"> za "prospěchářské a rozvratné" a prohlásil, že </w:t>
      </w:r>
      <w:r>
        <w:rPr>
          <w:color w:val="5C5300"/>
        </w:rPr>
        <w:t>jeho</w:t>
      </w:r>
      <w:r>
        <w:rPr>
          <w:color w:val="58018B"/>
        </w:rPr>
        <w:t xml:space="preserve"> společnost</w:t>
      </w:r>
      <w:r>
        <w:t xml:space="preserve"> má v úmyslu pokračovat </w:t>
      </w:r>
      <w:r>
        <w:rPr>
          <w:color w:val="F95475"/>
        </w:rPr>
        <w:t xml:space="preserve">ve </w:t>
      </w:r>
      <w:r>
        <w:rPr>
          <w:color w:val="61FC03"/>
        </w:rPr>
        <w:t>své</w:t>
      </w:r>
      <w:r>
        <w:rPr>
          <w:color w:val="F95475"/>
        </w:rPr>
        <w:t xml:space="preserve"> restrukturalizaci</w:t>
      </w:r>
      <w:r>
        <w:t>.</w:t>
      </w:r>
    </w:p>
    <w:p>
      <w:r>
        <w:rPr>
          <w:b/>
        </w:rPr>
        <w:t>Document number 209</w:t>
      </w:r>
    </w:p>
    <w:p>
      <w:r>
        <w:rPr>
          <w:b/>
        </w:rPr>
        <w:t>Document identifier: wsj2210-001</w:t>
      </w:r>
    </w:p>
    <w:p>
      <w:r>
        <w:t xml:space="preserve">Ceny akcií včera prudce poklesly </w:t>
      </w:r>
      <w:r>
        <w:rPr>
          <w:color w:val="310106"/>
        </w:rPr>
        <w:t>v celé Evropě</w:t>
      </w:r>
      <w:r>
        <w:t xml:space="preserve"> v reakci </w:t>
      </w:r>
      <w:r>
        <w:rPr>
          <w:color w:val="04640D"/>
        </w:rPr>
        <w:t>na páteční newyorský výprodej</w:t>
      </w:r>
      <w:r>
        <w:t xml:space="preserve">, ale některé položky předvedly pozdní návrat poté, co </w:t>
      </w:r>
      <w:r>
        <w:rPr>
          <w:color w:val="FEFB0A"/>
        </w:rPr>
        <w:t xml:space="preserve">burza na </w:t>
      </w:r>
      <w:r>
        <w:rPr>
          <w:color w:val="FB5514"/>
        </w:rPr>
        <w:t>Wall Street</w:t>
      </w:r>
      <w:r>
        <w:t xml:space="preserve"> otevřela bez další pohromy. Evropští investoři mají dnes po americkém odrazu další důvod k optimismu. </w:t>
      </w:r>
      <w:r>
        <w:rPr>
          <w:color w:val="E115C0"/>
        </w:rPr>
        <w:t xml:space="preserve">Frankfurtská burza cenných papírů, </w:t>
      </w:r>
      <w:r>
        <w:rPr>
          <w:color w:val="00587F"/>
        </w:rPr>
        <w:t>která</w:t>
      </w:r>
      <w:r>
        <w:rPr>
          <w:color w:val="E115C0"/>
        </w:rPr>
        <w:t xml:space="preserve"> zavírala dříve, než newyorské burzy otevíraly</w:t>
      </w:r>
      <w:r>
        <w:t xml:space="preserve">, byla z velkých evropských trhů zasažena nejvíce, když </w:t>
      </w:r>
      <w:r>
        <w:rPr>
          <w:color w:val="0BC582"/>
        </w:rPr>
        <w:t>index DAX</w:t>
      </w:r>
      <w:r>
        <w:t xml:space="preserve"> klesl o 12.8 %. </w:t>
      </w:r>
      <w:r>
        <w:rPr>
          <w:color w:val="FEB8C8"/>
        </w:rPr>
        <w:t>V Londýně</w:t>
      </w:r>
      <w:r>
        <w:t xml:space="preserve"> </w:t>
      </w:r>
      <w:r>
        <w:rPr>
          <w:color w:val="9E8317"/>
        </w:rPr>
        <w:t>ceny</w:t>
      </w:r>
      <w:r>
        <w:t xml:space="preserve"> na počátku obchodování prudce klesly až o 9 % předtím, než se po otevření v </w:t>
      </w:r>
      <w:r>
        <w:rPr>
          <w:color w:val="01190F"/>
        </w:rPr>
        <w:t>New Yorku</w:t>
      </w:r>
      <w:r>
        <w:t xml:space="preserve"> opět vrátily a zpevnily, aby uzavřely pouze o 3.2 % níže. </w:t>
      </w:r>
      <w:r>
        <w:rPr>
          <w:color w:val="847D81"/>
        </w:rPr>
        <w:t>Západoněmecký ministr hospodářství Helmut Haussmann</w:t>
      </w:r>
      <w:r>
        <w:t xml:space="preserve"> řekl: "</w:t>
      </w:r>
      <w:r>
        <w:rPr>
          <w:color w:val="847D81"/>
        </w:rPr>
        <w:t>Podle mě</w:t>
      </w:r>
      <w:r>
        <w:t xml:space="preserve"> se </w:t>
      </w:r>
      <w:r>
        <w:rPr>
          <w:color w:val="E115C0"/>
        </w:rPr>
        <w:t>burza</w:t>
      </w:r>
      <w:r>
        <w:t xml:space="preserve"> bude relativně rychle stabilizovat. Mohou se sem tam objevit </w:t>
      </w:r>
      <w:r>
        <w:rPr>
          <w:color w:val="58018B"/>
        </w:rPr>
        <w:t>psychologické nebo technické reakce</w:t>
      </w:r>
      <w:r>
        <w:t xml:space="preserve">, </w:t>
      </w:r>
      <w:r>
        <w:rPr>
          <w:color w:val="58018B"/>
        </w:rPr>
        <w:t>ty</w:t>
      </w:r>
      <w:r>
        <w:t xml:space="preserve"> ale nejsou založeny na významných ukazatelích. Ekonomika západního Německa a ES (Evropského společenství) je vysoce stabilní." </w:t>
      </w:r>
      <w:r>
        <w:rPr>
          <w:color w:val="B70639"/>
        </w:rPr>
        <w:t xml:space="preserve">Paříž, </w:t>
      </w:r>
      <w:r>
        <w:rPr>
          <w:color w:val="703B01"/>
        </w:rPr>
        <w:t>jež</w:t>
      </w:r>
      <w:r>
        <w:rPr>
          <w:color w:val="B70639"/>
        </w:rPr>
        <w:t xml:space="preserve"> byla v těchto týdnech střediskem spekulační horečky</w:t>
      </w:r>
      <w:r>
        <w:t xml:space="preserve">, byla také těžce zasažena. Ceny akcií klesly v Miláně, Amsterdamu, Curychu, Madridu a Stockholmu. Ceny </w:t>
      </w:r>
      <w:r>
        <w:rPr>
          <w:color w:val="F7F1DF"/>
        </w:rPr>
        <w:t xml:space="preserve">v Bruselu, </w:t>
      </w:r>
      <w:r>
        <w:rPr>
          <w:color w:val="118B8A"/>
        </w:rPr>
        <w:t>kde</w:t>
      </w:r>
      <w:r>
        <w:rPr>
          <w:color w:val="F7F1DF"/>
        </w:rPr>
        <w:t xml:space="preserve"> výpadek počítače narušil obchodování</w:t>
      </w:r>
      <w:r>
        <w:t xml:space="preserve">, také prudce klesly. Následuje přehled aktivity na hlavních trzích: </w:t>
      </w:r>
      <w:r>
        <w:rPr>
          <w:color w:val="E115C0"/>
        </w:rPr>
        <w:t>FRANKFURT</w:t>
      </w:r>
      <w:r>
        <w:t xml:space="preserve">: Jeden z nejostřejších poklesů přišel </w:t>
      </w:r>
      <w:r>
        <w:rPr>
          <w:color w:val="E115C0"/>
        </w:rPr>
        <w:t xml:space="preserve">ve finančním centru nejsilnější ekonomiky </w:t>
      </w:r>
      <w:r>
        <w:rPr>
          <w:color w:val="4AFEFA"/>
        </w:rPr>
        <w:t>Evropy</w:t>
      </w:r>
      <w:r>
        <w:t xml:space="preserve">. </w:t>
      </w:r>
      <w:r>
        <w:rPr>
          <w:color w:val="FCB164"/>
        </w:rPr>
        <w:t>Index DAX třiceti západoněmeckých nejkvalitnějších akcií</w:t>
      </w:r>
      <w:r>
        <w:rPr>
          <w:color w:val="796EE6"/>
        </w:rPr>
        <w:t xml:space="preserve"> se zřítil o 12.8 %, rekordní hodnotu za jeden den</w:t>
      </w:r>
      <w:r>
        <w:t xml:space="preserve">, a </w:t>
      </w:r>
      <w:r>
        <w:rPr>
          <w:color w:val="796EE6"/>
        </w:rPr>
        <w:t>tím</w:t>
      </w:r>
      <w:r>
        <w:t xml:space="preserve"> smazal letní zisky. </w:t>
      </w:r>
      <w:r>
        <w:rPr>
          <w:color w:val="0BC582"/>
        </w:rPr>
        <w:t>Index</w:t>
      </w:r>
      <w:r>
        <w:t xml:space="preserve"> uzavíral na 1385.72, o 203.56 bodu níže. Pro srovnání, před dvěma lety na Černé pondělí by </w:t>
      </w:r>
      <w:r>
        <w:rPr>
          <w:color w:val="0BC582"/>
        </w:rPr>
        <w:t>nový index</w:t>
      </w:r>
      <w:r>
        <w:t xml:space="preserve"> podle odhadu provedeného </w:t>
      </w:r>
      <w:r>
        <w:rPr>
          <w:color w:val="E115C0"/>
        </w:rPr>
        <w:t>burzou</w:t>
      </w:r>
      <w:r>
        <w:t xml:space="preserve"> býval klesl o 9.4 %. </w:t>
      </w:r>
      <w:r>
        <w:rPr>
          <w:color w:val="000D2C"/>
        </w:rPr>
        <w:t>Investoři</w:t>
      </w:r>
      <w:r>
        <w:t xml:space="preserve"> možná zareagovali </w:t>
      </w:r>
      <w:r>
        <w:rPr>
          <w:color w:val="04640D"/>
        </w:rPr>
        <w:t>na páteční ztrátu amerického trhu cenných papírů</w:t>
      </w:r>
      <w:r>
        <w:t xml:space="preserve"> tak silně, protože měli živé vzpomínky na ztrátu </w:t>
      </w:r>
      <w:r>
        <w:rPr>
          <w:color w:val="E115C0"/>
        </w:rPr>
        <w:t>frankfurtské burzy</w:t>
      </w:r>
      <w:r>
        <w:t xml:space="preserve"> ve výši 35 % </w:t>
      </w:r>
      <w:r>
        <w:rPr>
          <w:color w:val="E115C0"/>
        </w:rPr>
        <w:t>její</w:t>
      </w:r>
      <w:r>
        <w:t xml:space="preserve"> hodnoty </w:t>
      </w:r>
      <w:r>
        <w:rPr>
          <w:color w:val="53495F"/>
        </w:rPr>
        <w:t>při krachu v roce 1987</w:t>
      </w:r>
      <w:r>
        <w:t xml:space="preserve"> a při </w:t>
      </w:r>
      <w:r>
        <w:rPr>
          <w:color w:val="53495F"/>
        </w:rPr>
        <w:t>jeho</w:t>
      </w:r>
      <w:r>
        <w:t xml:space="preserve"> ozvěnách. Tentokrát však </w:t>
      </w:r>
      <w:r>
        <w:rPr>
          <w:color w:val="F95475"/>
        </w:rPr>
        <w:t>mnoho malých investorů</w:t>
      </w:r>
      <w:r>
        <w:t xml:space="preserve"> mohlo přijít k úhoně, pokud reagovali příliš prudce. "Všichni šli špatným směrem," řekl </w:t>
      </w:r>
      <w:r>
        <w:rPr>
          <w:color w:val="61FC03"/>
        </w:rPr>
        <w:t>Andreas Insam, investiční poradce frankfurtské pobočky Bank in Liechtenstein</w:t>
      </w:r>
      <w:r>
        <w:t xml:space="preserve">. Řekl, že poradil </w:t>
      </w:r>
      <w:r>
        <w:rPr>
          <w:color w:val="5D9608"/>
        </w:rPr>
        <w:t>klientům</w:t>
      </w:r>
      <w:r>
        <w:t xml:space="preserve"> nakoupit </w:t>
      </w:r>
      <w:r>
        <w:rPr>
          <w:color w:val="DE98FD"/>
        </w:rPr>
        <w:t>vybrané západoněmecké spolehlivé akcie</w:t>
      </w:r>
      <w:r>
        <w:t xml:space="preserve"> poté, co klesly o přibližně 10 %. Poté, co se otevření opozdilo o 30 minut z důvodu velkého náporu příkazů k prodeji, bylo obvyklé dvouhodinové frankfurtské obchodování prodlouženo o 75 minut, aby bylo možné zvládnout onen velký objem. "Začátek byl chaotický," řekl Nigel Longley, broker z Commerzbank AG. "</w:t>
      </w:r>
      <w:r>
        <w:rPr>
          <w:color w:val="98A088"/>
        </w:rPr>
        <w:t>Než bylo zpracováno dostatek cen, aby</w:t>
      </w:r>
      <w:r>
        <w:t xml:space="preserve"> </w:t>
      </w:r>
      <w:r>
        <w:rPr>
          <w:color w:val="4F584E"/>
        </w:rPr>
        <w:t>bylo možné získat data pro trh</w:t>
      </w:r>
      <w:r>
        <w:t xml:space="preserve">, trvalo </w:t>
      </w:r>
      <w:r>
        <w:rPr>
          <w:color w:val="248AD0"/>
        </w:rPr>
        <w:t>to</w:t>
      </w:r>
      <w:r>
        <w:t xml:space="preserve"> tři čtvrtě hodiny." </w:t>
      </w:r>
      <w:r>
        <w:rPr>
          <w:color w:val="5C5300"/>
        </w:rPr>
        <w:t xml:space="preserve">Institucionální investoři a bankéři, </w:t>
      </w:r>
      <w:r>
        <w:rPr>
          <w:color w:val="9F6551"/>
        </w:rPr>
        <w:t>z nichž</w:t>
      </w:r>
      <w:r>
        <w:rPr>
          <w:color w:val="BCFEC6"/>
        </w:rPr>
        <w:t xml:space="preserve"> mnozí</w:t>
      </w:r>
      <w:r>
        <w:rPr>
          <w:color w:val="5C5300"/>
        </w:rPr>
        <w:t xml:space="preserve"> strávili předchozí noc ve </w:t>
      </w:r>
      <w:r>
        <w:rPr>
          <w:color w:val="BCFEC6"/>
        </w:rPr>
        <w:t>svých</w:t>
      </w:r>
      <w:r>
        <w:rPr>
          <w:color w:val="5C5300"/>
        </w:rPr>
        <w:t xml:space="preserve"> kancelářích sledováním trhů na Dálném východě</w:t>
      </w:r>
      <w:r>
        <w:t xml:space="preserve">, byli opatrně optimističtí po mírném poklesu cen akcií v Tokiu o 1.8 %. "Všichni byli stále plni důvěry, včetně většiny institucionálních investorů. Proto byli všichni trochu překvapeni přívalem příkazů k prodeji od malých soukromých investorů," řekl Norbert Braeuer, zkušený obchodník z Hessische Landesbank. </w:t>
      </w:r>
      <w:r>
        <w:rPr>
          <w:color w:val="932C70"/>
        </w:rPr>
        <w:t>Některé velké instituce, včetně bank</w:t>
      </w:r>
      <w:r>
        <w:t xml:space="preserve">, začaly včera pozdě večer vybírat levnější akcie, ale většina investorů chtěla před jakoukoli akcí vidět, co se stane v </w:t>
      </w:r>
      <w:r>
        <w:rPr>
          <w:color w:val="01190F"/>
        </w:rPr>
        <w:t>New Yorku</w:t>
      </w:r>
      <w:r>
        <w:t xml:space="preserve">. Avšak i když se </w:t>
      </w:r>
      <w:r>
        <w:rPr>
          <w:color w:val="FEFB0A"/>
        </w:rPr>
        <w:t xml:space="preserve">burza na </w:t>
      </w:r>
      <w:r>
        <w:rPr>
          <w:color w:val="FB5514"/>
        </w:rPr>
        <w:t>Wall Street</w:t>
      </w:r>
      <w:r>
        <w:t xml:space="preserve"> bude dále stabilizovat, zdejší analytici říkají, že poslední úder důvěře investorů by mohl zpomalit rychlé zotavení </w:t>
      </w:r>
      <w:r>
        <w:rPr>
          <w:color w:val="E115C0"/>
        </w:rPr>
        <w:t xml:space="preserve">frankfurtské burzy, </w:t>
      </w:r>
      <w:r>
        <w:rPr>
          <w:color w:val="00587F"/>
        </w:rPr>
        <w:t>která</w:t>
      </w:r>
      <w:r>
        <w:rPr>
          <w:color w:val="E115C0"/>
        </w:rPr>
        <w:t xml:space="preserve"> již předvedla znaky slabosti poté, co DAX klesl z maxima roku 1989 ve výši 1657.61 z 8.září</w:t>
      </w:r>
      <w:r>
        <w:t xml:space="preserve">. Některé z nejlepších západoněmeckých akcií dostaly jedny z největších zásahů. </w:t>
      </w:r>
      <w:r>
        <w:rPr>
          <w:color w:val="2B1B04"/>
        </w:rPr>
        <w:t xml:space="preserve">Pád o 16.3 % pro </w:t>
      </w:r>
      <w:r>
        <w:rPr>
          <w:color w:val="B5AFC4"/>
        </w:rPr>
        <w:t>Mannesmann AG</w:t>
      </w:r>
      <w:r>
        <w:rPr>
          <w:color w:val="2B1B04"/>
        </w:rPr>
        <w:t xml:space="preserve"> a pokles </w:t>
      </w:r>
      <w:r>
        <w:rPr>
          <w:color w:val="D4C67A"/>
        </w:rPr>
        <w:t>Dresdner Bank AG</w:t>
      </w:r>
      <w:r>
        <w:rPr>
          <w:color w:val="2B1B04"/>
        </w:rPr>
        <w:t xml:space="preserve"> o 9.6 %</w:t>
      </w:r>
      <w:r>
        <w:t xml:space="preserve"> způsobily obzvláštní problémy </w:t>
      </w:r>
      <w:r>
        <w:rPr>
          <w:color w:val="AE7AA1"/>
        </w:rPr>
        <w:t>jejich</w:t>
      </w:r>
      <w:r>
        <w:rPr>
          <w:color w:val="C2A393"/>
        </w:rPr>
        <w:t xml:space="preserve"> představenstvům, </w:t>
      </w:r>
      <w:r>
        <w:rPr>
          <w:color w:val="0232FD"/>
        </w:rPr>
        <w:t>jejichž</w:t>
      </w:r>
      <w:r>
        <w:rPr>
          <w:color w:val="C2A393"/>
        </w:rPr>
        <w:t xml:space="preserve"> plány na velké emise v listopadu by nyní mohly být ohroženy</w:t>
      </w:r>
      <w:r>
        <w:t xml:space="preserve">. </w:t>
      </w:r>
      <w:r>
        <w:rPr>
          <w:color w:val="6A3A35"/>
        </w:rPr>
        <w:t>Dresdner Bank</w:t>
      </w:r>
      <w:r>
        <w:t xml:space="preserve"> minulý měsíc oznámila, že si přeje získat 1.2 miliardy marek (642.2 milionu dolarů) vydáním čtyř milionů akcií po 300 markách. </w:t>
      </w:r>
      <w:r>
        <w:rPr>
          <w:color w:val="BA6801"/>
        </w:rPr>
        <w:t>Včerejší trh</w:t>
      </w:r>
      <w:r>
        <w:t xml:space="preserve"> však seřízl cenu akcií </w:t>
      </w:r>
      <w:r>
        <w:rPr>
          <w:color w:val="6A3A35"/>
        </w:rPr>
        <w:t>Dresdner Bank</w:t>
      </w:r>
      <w:r>
        <w:t xml:space="preserve"> o 33 marek na 309 marek </w:t>
      </w:r>
      <w:r>
        <w:rPr>
          <w:color w:val="168E5C"/>
        </w:rPr>
        <w:t>za akcii</w:t>
      </w:r>
      <w:r>
        <w:t xml:space="preserve">, a zanechal tak jen malý stimul </w:t>
      </w:r>
      <w:r>
        <w:rPr>
          <w:color w:val="16C0D0"/>
        </w:rPr>
        <w:t>pro investory</w:t>
      </w:r>
      <w:r>
        <w:t xml:space="preserve">, aby za současné ceny upisovali, pokud se trh rychle nezotaví. </w:t>
      </w:r>
      <w:r>
        <w:rPr>
          <w:color w:val="FEB8C8"/>
        </w:rPr>
        <w:t>LONDÝN</w:t>
      </w:r>
      <w:r>
        <w:t xml:space="preserve">: Ačkoli v poledne směřovala k rekordnímu poklesu, dokázala </w:t>
      </w:r>
      <w:r>
        <w:rPr>
          <w:color w:val="FEB8C8"/>
        </w:rPr>
        <w:t>londýnská burza</w:t>
      </w:r>
      <w:r>
        <w:t xml:space="preserve"> nahradit dvě třetiny </w:t>
      </w:r>
      <w:r>
        <w:rPr>
          <w:color w:val="FEB8C8"/>
        </w:rPr>
        <w:t>svých</w:t>
      </w:r>
      <w:r>
        <w:t xml:space="preserve"> ztrát díky předchozímu newyorskému oživení. </w:t>
      </w:r>
      <w:r>
        <w:rPr>
          <w:color w:val="C62100"/>
        </w:rPr>
        <w:t>Index Financial Times Stock Exchange 100</w:t>
      </w:r>
      <w:r>
        <w:t xml:space="preserve"> zavíral o 70.5 bodu níže, </w:t>
      </w:r>
      <w:r>
        <w:rPr>
          <w:color w:val="014347"/>
        </w:rPr>
        <w:t>na 2163.4</w:t>
      </w:r>
      <w:r>
        <w:t xml:space="preserve">, </w:t>
      </w:r>
      <w:r>
        <w:rPr>
          <w:color w:val="014347"/>
        </w:rPr>
        <w:t>což</w:t>
      </w:r>
      <w:r>
        <w:t xml:space="preserve"> bylo maximum </w:t>
      </w:r>
      <w:r>
        <w:rPr>
          <w:color w:val="233809"/>
        </w:rPr>
        <w:t>daného dne</w:t>
      </w:r>
      <w:r>
        <w:t xml:space="preserve">, poté, co ve 12.49 spadl o 204.2 bodu. Toto zotavení vedly </w:t>
      </w:r>
      <w:r>
        <w:rPr>
          <w:color w:val="42083B"/>
        </w:rPr>
        <w:t>velké instituce jako Norwich Union Insurance Group, Scottish Amicable Investment Managers</w:t>
      </w:r>
      <w:r>
        <w:t xml:space="preserve"> </w:t>
      </w:r>
      <w:r>
        <w:rPr>
          <w:color w:val="82785D"/>
        </w:rPr>
        <w:t>a Standard Life Assurance Co</w:t>
      </w:r>
      <w:r>
        <w:t xml:space="preserve">. Přilákány nízkými cenami a povzbuzeny výkonem </w:t>
      </w:r>
      <w:r>
        <w:rPr>
          <w:color w:val="01190F"/>
        </w:rPr>
        <w:t>New Yorku</w:t>
      </w:r>
      <w:r>
        <w:t xml:space="preserve"> nabíraly </w:t>
      </w:r>
      <w:r>
        <w:rPr>
          <w:color w:val="FEB8C8"/>
        </w:rPr>
        <w:t>na burze</w:t>
      </w:r>
      <w:r>
        <w:t xml:space="preserve"> kmenové akcie. Objem činil 959.3 milionu akcií, více než trojnásobek současných množství. </w:t>
      </w:r>
      <w:r>
        <w:rPr>
          <w:color w:val="B70639"/>
        </w:rPr>
        <w:t>PAŘÍŽ</w:t>
      </w:r>
      <w:r>
        <w:t xml:space="preserve">: Večerní nakupování poskytlo </w:t>
      </w:r>
      <w:r>
        <w:rPr>
          <w:color w:val="B70639"/>
        </w:rPr>
        <w:t>pařížské burze</w:t>
      </w:r>
      <w:r>
        <w:t xml:space="preserve"> padák po </w:t>
      </w:r>
      <w:r>
        <w:rPr>
          <w:color w:val="B70639"/>
        </w:rPr>
        <w:t>jejím</w:t>
      </w:r>
      <w:r>
        <w:t xml:space="preserve"> volném pádu v dřívějších hodinách </w:t>
      </w:r>
      <w:r>
        <w:rPr>
          <w:color w:val="233809"/>
        </w:rPr>
        <w:t>téhož dne</w:t>
      </w:r>
      <w:r>
        <w:t xml:space="preserve">. </w:t>
      </w:r>
      <w:r>
        <w:rPr>
          <w:color w:val="023087"/>
        </w:rPr>
        <w:t>Všeobecný index CAC zakončil poklesem o 5.4 % na 523.6</w:t>
      </w:r>
      <w:r>
        <w:t xml:space="preserve">, </w:t>
      </w:r>
      <w:r>
        <w:rPr>
          <w:color w:val="023087"/>
        </w:rPr>
        <w:t>což</w:t>
      </w:r>
      <w:r>
        <w:t xml:space="preserve"> byl od pátku pokles o 29.6 bodu. "Na trhu byla </w:t>
      </w:r>
      <w:r>
        <w:rPr>
          <w:color w:val="B7DAD2"/>
        </w:rPr>
        <w:t xml:space="preserve">nestabilita, </w:t>
      </w:r>
      <w:r>
        <w:rPr>
          <w:color w:val="196956"/>
        </w:rPr>
        <w:t>jakou</w:t>
      </w:r>
      <w:r>
        <w:rPr>
          <w:color w:val="B7DAD2"/>
        </w:rPr>
        <w:t xml:space="preserve"> jsem nikdy předtím neviděl</w:t>
      </w:r>
      <w:r>
        <w:t xml:space="preserve">," řekl </w:t>
      </w:r>
      <w:r>
        <w:rPr>
          <w:color w:val="8C41BB"/>
        </w:rPr>
        <w:t>Michel Vigier, partner v makléřské firmě Cholet Dupont</w:t>
      </w:r>
      <w:r>
        <w:t xml:space="preserve">. "Když se </w:t>
      </w:r>
      <w:r>
        <w:rPr>
          <w:color w:val="FEFB0A"/>
        </w:rPr>
        <w:t xml:space="preserve">burza na </w:t>
      </w:r>
      <w:r>
        <w:rPr>
          <w:color w:val="FB5514"/>
        </w:rPr>
        <w:t>Wall Street</w:t>
      </w:r>
      <w:r>
        <w:t xml:space="preserve"> krátce po otevření obrátila, nastala </w:t>
      </w:r>
      <w:r>
        <w:rPr>
          <w:color w:val="B70639"/>
        </w:rPr>
        <w:t>v Paříži</w:t>
      </w:r>
      <w:r>
        <w:t xml:space="preserve"> panika při nakupování." </w:t>
      </w:r>
      <w:r>
        <w:rPr>
          <w:color w:val="ECEDFE"/>
        </w:rPr>
        <w:t>Makléři</w:t>
      </w:r>
      <w:r>
        <w:t xml:space="preserve"> říkali, že jak se rozšířila zpráva, že </w:t>
      </w:r>
      <w:r>
        <w:rPr>
          <w:color w:val="FEFB0A"/>
        </w:rPr>
        <w:t>Wall Street</w:t>
      </w:r>
      <w:r>
        <w:t xml:space="preserve"> jde nahoru, </w:t>
      </w:r>
      <w:r>
        <w:rPr>
          <w:color w:val="2B2D32"/>
        </w:rPr>
        <w:t xml:space="preserve">obchodníci, </w:t>
      </w:r>
      <w:r>
        <w:rPr>
          <w:color w:val="94C661"/>
        </w:rPr>
        <w:t>kteří</w:t>
      </w:r>
      <w:r>
        <w:rPr>
          <w:color w:val="2B2D32"/>
        </w:rPr>
        <w:t xml:space="preserve"> volali, aby</w:t>
      </w:r>
      <w:r>
        <w:t xml:space="preserve"> podali příkazy </w:t>
      </w:r>
      <w:r>
        <w:rPr>
          <w:color w:val="F8907D"/>
        </w:rPr>
        <w:t>k prodeji</w:t>
      </w:r>
      <w:r>
        <w:t xml:space="preserve">, měnili strategii uprostřed rozhovoru a objednávali </w:t>
      </w:r>
      <w:r>
        <w:rPr>
          <w:color w:val="F8907D"/>
        </w:rPr>
        <w:t>místo toho</w:t>
      </w:r>
      <w:r>
        <w:t xml:space="preserve"> nákupy. Obchodování bylo vedeno hlavně malými investory a spekulanty, velké instituce čekaly stranou na pozdější hodinu. Jakmile však </w:t>
      </w:r>
      <w:r>
        <w:rPr>
          <w:color w:val="FEFB0A"/>
        </w:rPr>
        <w:t xml:space="preserve">burza na </w:t>
      </w:r>
      <w:r>
        <w:rPr>
          <w:color w:val="FB5514"/>
        </w:rPr>
        <w:t>Wall Street</w:t>
      </w:r>
      <w:r>
        <w:t xml:space="preserve"> otočila, na trh vstoupili velcí hráči a hledali výhodné obchody.</w:t>
      </w:r>
    </w:p>
    <w:p>
      <w:r>
        <w:rPr>
          <w:b/>
        </w:rPr>
        <w:t>Document number 210</w:t>
      </w:r>
    </w:p>
    <w:p>
      <w:r>
        <w:rPr>
          <w:b/>
        </w:rPr>
        <w:t>Document identifier: wsj2211-001</w:t>
      </w:r>
    </w:p>
    <w:p>
      <w:r>
        <w:rPr>
          <w:color w:val="310106"/>
        </w:rPr>
        <w:t>Firma J.P. Morgan &amp; Co.</w:t>
      </w:r>
      <w:r>
        <w:t xml:space="preserve"> se </w:t>
      </w:r>
      <w:r>
        <w:rPr>
          <w:color w:val="04640D"/>
        </w:rPr>
        <w:t>ve třetím čtvrtletí</w:t>
      </w:r>
      <w:r>
        <w:t xml:space="preserve"> ocitla ve ztrátě, zatímco </w:t>
      </w:r>
      <w:r>
        <w:rPr>
          <w:color w:val="FEFB0A"/>
        </w:rPr>
        <w:t>společnost NCNB Corp.</w:t>
      </w:r>
      <w:r>
        <w:t xml:space="preserve"> oznámila více než dvojnásobný čistý příjem, přičemž čistý příjem </w:t>
      </w:r>
      <w:r>
        <w:rPr>
          <w:color w:val="FB5514"/>
        </w:rPr>
        <w:t>společnosti Security Pacific Corp.</w:t>
      </w:r>
      <w:r>
        <w:t xml:space="preserve"> stoupl o 10 %. </w:t>
      </w:r>
      <w:r>
        <w:rPr>
          <w:color w:val="310106"/>
        </w:rPr>
        <w:t>J.P. Morgan &amp; Co.</w:t>
      </w:r>
      <w:r>
        <w:t xml:space="preserve"> </w:t>
      </w:r>
      <w:r>
        <w:rPr>
          <w:color w:val="E115C0"/>
        </w:rPr>
        <w:t>Společnost J.P. Morgan</w:t>
      </w:r>
      <w:r>
        <w:rPr>
          <w:color w:val="00587F"/>
        </w:rPr>
        <w:t xml:space="preserve"> podle očekávání ohlásila </w:t>
      </w:r>
      <w:r>
        <w:rPr>
          <w:color w:val="0BC582"/>
        </w:rPr>
        <w:t>pro toto čtvrtletí</w:t>
      </w:r>
      <w:r>
        <w:rPr>
          <w:color w:val="00587F"/>
        </w:rPr>
        <w:t xml:space="preserve"> čistou ztrátu ve výši 1.82 miliardy dolarů</w:t>
      </w:r>
      <w:r>
        <w:t xml:space="preserve">, </w:t>
      </w:r>
      <w:r>
        <w:rPr>
          <w:color w:val="00587F"/>
        </w:rPr>
        <w:t>což</w:t>
      </w:r>
      <w:r>
        <w:t xml:space="preserve"> odráží rozhodnutí </w:t>
      </w:r>
      <w:r>
        <w:rPr>
          <w:color w:val="310106"/>
        </w:rPr>
        <w:t>Newyorské banky</w:t>
      </w:r>
      <w:r>
        <w:t xml:space="preserve"> z minulého měsíce přidat 2 miliardy dolarů do rezervního fondu na ztráty z půjček méně rozvinutým zemím. </w:t>
      </w:r>
      <w:r>
        <w:rPr>
          <w:color w:val="FEB8C8"/>
        </w:rPr>
        <w:t>Tímto navýšením rezerv</w:t>
      </w:r>
      <w:r>
        <w:t xml:space="preserve"> se </w:t>
      </w:r>
      <w:r>
        <w:rPr>
          <w:color w:val="310106"/>
        </w:rPr>
        <w:t>mateřská společnost firmy Morgan Guaranty Trust Co.</w:t>
      </w:r>
      <w:r>
        <w:t xml:space="preserve"> staví </w:t>
      </w:r>
      <w:r>
        <w:rPr>
          <w:color w:val="9E8317"/>
        </w:rPr>
        <w:t xml:space="preserve">mezi několik významných amerických bank, </w:t>
      </w:r>
      <w:r>
        <w:rPr>
          <w:color w:val="01190F"/>
        </w:rPr>
        <w:t>které</w:t>
      </w:r>
      <w:r>
        <w:rPr>
          <w:color w:val="9E8317"/>
        </w:rPr>
        <w:t xml:space="preserve"> pokryly téměř veškerá </w:t>
      </w:r>
      <w:r>
        <w:rPr>
          <w:color w:val="01190F"/>
        </w:rPr>
        <w:t>svá</w:t>
      </w:r>
      <w:r>
        <w:rPr>
          <w:color w:val="9E8317"/>
        </w:rPr>
        <w:t xml:space="preserve"> střední a dlouhodobá portfolia pro méně rozvinuté země rezervními fondy</w:t>
      </w:r>
      <w:r>
        <w:t xml:space="preserve">. Ztráta </w:t>
      </w:r>
      <w:r>
        <w:rPr>
          <w:color w:val="04640D"/>
        </w:rPr>
        <w:t>za poslední čtvrtletí</w:t>
      </w:r>
      <w:r>
        <w:t xml:space="preserve"> činí 9.92 dolaru za akcii. </w:t>
      </w:r>
      <w:r>
        <w:rPr>
          <w:color w:val="847D81"/>
        </w:rPr>
        <w:t xml:space="preserve">Ve stejném čtvrtletí </w:t>
      </w:r>
      <w:r>
        <w:rPr>
          <w:color w:val="58018B"/>
        </w:rPr>
        <w:t>minulého roku</w:t>
      </w:r>
      <w:r>
        <w:t xml:space="preserve"> vydělala </w:t>
      </w:r>
      <w:r>
        <w:rPr>
          <w:color w:val="310106"/>
        </w:rPr>
        <w:t>společnost Morgan</w:t>
      </w:r>
      <w:r>
        <w:t xml:space="preserve"> 233.6 milionu dolarů, neboli 1.25 dolaru za akcii. </w:t>
      </w:r>
      <w:r>
        <w:rPr>
          <w:color w:val="B70639"/>
        </w:rPr>
        <w:t>George M. Salem, analytik u firmy Prudential-Bache Securities Inc.</w:t>
      </w:r>
      <w:r>
        <w:t xml:space="preserve">, označil výsledky za "mírné zklamání". Odečteme-li rezervy ve výši 2 miliard dolarů a započítáme-li </w:t>
      </w:r>
      <w:r>
        <w:rPr>
          <w:color w:val="703B01"/>
        </w:rPr>
        <w:t xml:space="preserve">daně, </w:t>
      </w:r>
      <w:r>
        <w:rPr>
          <w:color w:val="F7F1DF"/>
        </w:rPr>
        <w:t>které</w:t>
      </w:r>
      <w:r>
        <w:rPr>
          <w:color w:val="703B01"/>
        </w:rPr>
        <w:t xml:space="preserve"> </w:t>
      </w:r>
      <w:r>
        <w:rPr>
          <w:color w:val="118B8A"/>
        </w:rPr>
        <w:t>společnost Morgan</w:t>
      </w:r>
      <w:r>
        <w:rPr>
          <w:color w:val="703B01"/>
        </w:rPr>
        <w:t xml:space="preserve"> zaplatila</w:t>
      </w:r>
      <w:r>
        <w:t xml:space="preserve">, vychází zisk zhruba 65 centů na akcii, uvedl </w:t>
      </w:r>
      <w:r>
        <w:rPr>
          <w:color w:val="B70639"/>
        </w:rPr>
        <w:t>Salem</w:t>
      </w:r>
      <w:r>
        <w:t xml:space="preserve">. V kompozitním obchodování </w:t>
      </w:r>
      <w:r>
        <w:rPr>
          <w:color w:val="4AFEFA"/>
        </w:rPr>
        <w:t>Newyorské burzy cenných papírů</w:t>
      </w:r>
      <w:r>
        <w:t xml:space="preserve"> </w:t>
      </w:r>
      <w:r>
        <w:rPr>
          <w:color w:val="310106"/>
        </w:rPr>
        <w:t>společnost Morgan</w:t>
      </w:r>
      <w:r>
        <w:t xml:space="preserve"> včera vzrostla o 1.50 dolaru za akcii, a sice na 44125 dolaru. </w:t>
      </w:r>
      <w:r>
        <w:rPr>
          <w:color w:val="FCB164"/>
        </w:rPr>
        <w:t>Čistý úrokový příjem</w:t>
      </w:r>
      <w:r>
        <w:t xml:space="preserve"> klesl </w:t>
      </w:r>
      <w:r>
        <w:rPr>
          <w:color w:val="04640D"/>
        </w:rPr>
        <w:t>v tomto čtvrtletí</w:t>
      </w:r>
      <w:r>
        <w:t xml:space="preserve"> o 27 %, tedy na 254 milionů z původních 347 milionů. Úroková míra </w:t>
      </w:r>
      <w:r>
        <w:rPr>
          <w:color w:val="796EE6"/>
        </w:rPr>
        <w:t xml:space="preserve">u krátkodobých fondů, </w:t>
      </w:r>
      <w:r>
        <w:rPr>
          <w:color w:val="000D2C"/>
        </w:rPr>
        <w:t>které</w:t>
      </w:r>
      <w:r>
        <w:rPr>
          <w:color w:val="796EE6"/>
        </w:rPr>
        <w:t xml:space="preserve"> si </w:t>
      </w:r>
      <w:r>
        <w:rPr>
          <w:color w:val="53495F"/>
        </w:rPr>
        <w:t>banky</w:t>
      </w:r>
      <w:r>
        <w:rPr>
          <w:color w:val="796EE6"/>
        </w:rPr>
        <w:t xml:space="preserve"> půjčují, aby</w:t>
      </w:r>
      <w:r>
        <w:t xml:space="preserve"> mohly financovat dlouhodobé úvěry </w:t>
      </w:r>
      <w:r>
        <w:rPr>
          <w:color w:val="F95475"/>
        </w:rPr>
        <w:t>svým</w:t>
      </w:r>
      <w:r>
        <w:t xml:space="preserve"> klientům, se "prudce zvýšila", uvedla </w:t>
      </w:r>
      <w:r>
        <w:rPr>
          <w:color w:val="310106"/>
        </w:rPr>
        <w:t>společnost Morgan</w:t>
      </w:r>
      <w:r>
        <w:t xml:space="preserve">. </w:t>
      </w:r>
      <w:r>
        <w:rPr>
          <w:color w:val="310106"/>
        </w:rPr>
        <w:t>Společnost Morgan</w:t>
      </w:r>
      <w:r>
        <w:t xml:space="preserve"> obdržela 2 miliony dolarů úrokových plateb ze </w:t>
      </w:r>
      <w:r>
        <w:rPr>
          <w:color w:val="310106"/>
        </w:rPr>
        <w:t>svých</w:t>
      </w:r>
      <w:r>
        <w:t xml:space="preserve"> střednědobých a dlouhodobých brazilských půjček; kdyby narůstal úrok, byl by čistý úrokový příjem </w:t>
      </w:r>
      <w:r>
        <w:rPr>
          <w:color w:val="04640D"/>
        </w:rPr>
        <w:t>za toto čtvrtletí</w:t>
      </w:r>
      <w:r>
        <w:t xml:space="preserve"> o 35 milionů dolarů vyšší, uvedla </w:t>
      </w:r>
      <w:r>
        <w:rPr>
          <w:color w:val="310106"/>
        </w:rPr>
        <w:t>společnost Morgan</w:t>
      </w:r>
      <w:r>
        <w:t xml:space="preserve">. </w:t>
      </w:r>
      <w:r>
        <w:rPr>
          <w:color w:val="61FC03"/>
        </w:rPr>
        <w:t>Také obdobné úvěry pro Argentinu jsou nadále klasifikovány jako s nerostoucím úrokem</w:t>
      </w:r>
      <w:r>
        <w:t xml:space="preserve">, </w:t>
      </w:r>
      <w:r>
        <w:rPr>
          <w:color w:val="61FC03"/>
        </w:rPr>
        <w:t>což</w:t>
      </w:r>
      <w:r>
        <w:t xml:space="preserve"> </w:t>
      </w:r>
      <w:r>
        <w:rPr>
          <w:color w:val="310106"/>
        </w:rPr>
        <w:t>banku</w:t>
      </w:r>
      <w:r>
        <w:t xml:space="preserve"> </w:t>
      </w:r>
      <w:r>
        <w:rPr>
          <w:color w:val="04640D"/>
        </w:rPr>
        <w:t>ve třetím období</w:t>
      </w:r>
      <w:r>
        <w:t xml:space="preserve"> stálo 10 milionů dolarů z úrokového příjmu. </w:t>
      </w:r>
      <w:r>
        <w:rPr>
          <w:color w:val="5D9608"/>
        </w:rPr>
        <w:t>Příjmy z jiných než úrokových zdrojů se vyšplhaly o 12 % na 414 milionů dolarů</w:t>
      </w:r>
      <w:r>
        <w:t xml:space="preserve">, </w:t>
      </w:r>
      <w:r>
        <w:rPr>
          <w:color w:val="5D9608"/>
        </w:rPr>
        <w:t>což</w:t>
      </w:r>
      <w:r>
        <w:t xml:space="preserve"> odráží nárůst bankovního financování podniků a další poplatky a zisky z prodeje investičních cenných papírů. "</w:t>
      </w:r>
      <w:r>
        <w:rPr>
          <w:color w:val="5D9608"/>
        </w:rPr>
        <w:t>Tyto nárůsty</w:t>
      </w:r>
      <w:r>
        <w:t xml:space="preserve"> byly z části kompenzovány snížením příjmu spojeného s obchodováním," uvedla </w:t>
      </w:r>
      <w:r>
        <w:rPr>
          <w:color w:val="310106"/>
        </w:rPr>
        <w:t>banka</w:t>
      </w:r>
      <w:r>
        <w:t xml:space="preserve">. </w:t>
      </w:r>
      <w:r>
        <w:rPr>
          <w:color w:val="DE98FD"/>
        </w:rPr>
        <w:t>Neúrokové výdaje</w:t>
      </w:r>
      <w:r>
        <w:t xml:space="preserve"> se zvýšily o 16 %, tedy na 496 milionů dolarů. </w:t>
      </w:r>
      <w:r>
        <w:rPr>
          <w:color w:val="FEFB0A"/>
        </w:rPr>
        <w:t>NCNB Corp.</w:t>
      </w:r>
      <w:r>
        <w:t xml:space="preserve"> </w:t>
      </w:r>
      <w:r>
        <w:rPr>
          <w:color w:val="98A088"/>
        </w:rPr>
        <w:t xml:space="preserve">Čistý zisk </w:t>
      </w:r>
      <w:r>
        <w:rPr>
          <w:color w:val="4F584E"/>
        </w:rPr>
        <w:t>firmy NCNB Corp.'s</w:t>
      </w:r>
      <w:r>
        <w:t xml:space="preserve"> se </w:t>
      </w:r>
      <w:r>
        <w:rPr>
          <w:color w:val="04640D"/>
        </w:rPr>
        <w:t>za toto období</w:t>
      </w:r>
      <w:r>
        <w:t xml:space="preserve"> více než zdvojnásobil, a to zejména díky trvale vysokému výnosu texaských poboček </w:t>
      </w:r>
      <w:r>
        <w:rPr>
          <w:color w:val="FEFB0A"/>
        </w:rPr>
        <w:t>banky</w:t>
      </w:r>
      <w:r>
        <w:t xml:space="preserve">. </w:t>
      </w:r>
      <w:r>
        <w:rPr>
          <w:color w:val="FEFB0A"/>
        </w:rPr>
        <w:t>Společnost Charlotte ze státu Severní Karolina</w:t>
      </w:r>
      <w:r>
        <w:t xml:space="preserve"> uvedla, že </w:t>
      </w:r>
      <w:r>
        <w:rPr>
          <w:color w:val="FEFB0A"/>
        </w:rPr>
        <w:t>její</w:t>
      </w:r>
      <w:r>
        <w:t xml:space="preserve"> příjem stoupl na 143.6 milionu dolarů, neboli 1.45 dolaru za akcii, z loňských 58.9 milionu, neboli 69 centů za akcii. </w:t>
      </w:r>
      <w:r>
        <w:rPr>
          <w:color w:val="04640D"/>
        </w:rPr>
        <w:t>Poslední čtvrtletí</w:t>
      </w:r>
      <w:r>
        <w:t xml:space="preserve"> zahrnovalo zisk 56.1 milionu dolarů, neboli 59 centů za akcii, v důsledku odkoupení zbývajících 51 % </w:t>
      </w:r>
      <w:r>
        <w:rPr>
          <w:color w:val="248AD0"/>
        </w:rPr>
        <w:t>společnosti NCNB Texas National Bank</w:t>
      </w:r>
      <w:r>
        <w:t xml:space="preserve"> od federální pojišťovny Federal Deposit Insurance Corp. </w:t>
      </w:r>
      <w:r>
        <w:rPr>
          <w:color w:val="5C5300"/>
        </w:rPr>
        <w:t>Tyto dobré výsledky</w:t>
      </w:r>
      <w:r>
        <w:t xml:space="preserve"> však kontrastovaly </w:t>
      </w:r>
      <w:r>
        <w:rPr>
          <w:color w:val="9F6551"/>
        </w:rPr>
        <w:t xml:space="preserve">s nečekaně výrazným nárůstem problémových půjček </w:t>
      </w:r>
      <w:r>
        <w:rPr>
          <w:color w:val="BCFEC6"/>
        </w:rPr>
        <w:t>společnosti NCNB</w:t>
      </w:r>
      <w:r>
        <w:t xml:space="preserve">, a to </w:t>
      </w:r>
      <w:r>
        <w:rPr>
          <w:color w:val="932C70"/>
        </w:rPr>
        <w:t>zejména na jihovýchodě země</w:t>
      </w:r>
      <w:r>
        <w:t xml:space="preserve">. </w:t>
      </w:r>
      <w:r>
        <w:rPr>
          <w:color w:val="04640D"/>
        </w:rPr>
        <w:t>Ve třetím čtvrtletí</w:t>
      </w:r>
      <w:r>
        <w:t xml:space="preserve"> prudce stouplo </w:t>
      </w:r>
      <w:r>
        <w:rPr>
          <w:color w:val="2B1B04"/>
        </w:rPr>
        <w:t>množství pochybných aktiv</w:t>
      </w:r>
      <w:r>
        <w:t xml:space="preserve"> na 474.1 milionu dolarů, neboli 1.43 % čistých úvěrů a pronájmů, a to z původních 232.8 milionu dolarů, neboli 1.13 %, ve druhém čtvrtletí. </w:t>
      </w:r>
      <w:r>
        <w:rPr>
          <w:color w:val="847D81"/>
        </w:rPr>
        <w:t xml:space="preserve">Ve třetím čtvrtletí </w:t>
      </w:r>
      <w:r>
        <w:rPr>
          <w:color w:val="58018B"/>
        </w:rPr>
        <w:t>loňského roku</w:t>
      </w:r>
      <w:r>
        <w:t xml:space="preserve"> činila celková výše pochybných aktiv 230.8 milionu dolarů, neboli 1.27 %. Do nárůstu </w:t>
      </w:r>
      <w:r>
        <w:rPr>
          <w:color w:val="04640D"/>
        </w:rPr>
        <w:t>za poslední čtvrtletí</w:t>
      </w:r>
      <w:r>
        <w:t xml:space="preserve"> je zahrnuta </w:t>
      </w:r>
      <w:r>
        <w:rPr>
          <w:color w:val="B5AFC4"/>
        </w:rPr>
        <w:t xml:space="preserve">i půjčka 33 milionů dolarů, </w:t>
      </w:r>
      <w:r>
        <w:rPr>
          <w:color w:val="D4C67A"/>
        </w:rPr>
        <w:t>u níž</w:t>
      </w:r>
      <w:r>
        <w:rPr>
          <w:color w:val="B5AFC4"/>
        </w:rPr>
        <w:t xml:space="preserve"> </w:t>
      </w:r>
      <w:r>
        <w:rPr>
          <w:color w:val="AE7AA1"/>
        </w:rPr>
        <w:t>společnost NCNB</w:t>
      </w:r>
      <w:r>
        <w:rPr>
          <w:color w:val="B5AFC4"/>
        </w:rPr>
        <w:t xml:space="preserve"> podle </w:t>
      </w:r>
      <w:r>
        <w:rPr>
          <w:color w:val="AE7AA1"/>
        </w:rPr>
        <w:t>svých</w:t>
      </w:r>
      <w:r>
        <w:rPr>
          <w:color w:val="B5AFC4"/>
        </w:rPr>
        <w:t xml:space="preserve"> slov očekává, že bude "plně splacena bez jakékoli ztráty, a to počátkem čtvrtého čtvrtletí</w:t>
      </w:r>
      <w:r>
        <w:t xml:space="preserve">". </w:t>
      </w:r>
      <w:r>
        <w:rPr>
          <w:color w:val="C2A393"/>
        </w:rPr>
        <w:t xml:space="preserve">Zhoršení kvality úvěrů kompenzoval silný, 17% růst půjček v operacích </w:t>
      </w:r>
      <w:r>
        <w:rPr>
          <w:color w:val="0232FD"/>
        </w:rPr>
        <w:t>společnosti NCNB</w:t>
      </w:r>
      <w:r>
        <w:rPr>
          <w:color w:val="C2A393"/>
        </w:rPr>
        <w:t xml:space="preserve"> </w:t>
      </w:r>
      <w:r>
        <w:rPr>
          <w:color w:val="6A3A35"/>
        </w:rPr>
        <w:t>na jihovýchodě</w:t>
      </w:r>
      <w:r>
        <w:rPr>
          <w:color w:val="C2A393"/>
        </w:rPr>
        <w:t xml:space="preserve"> a 28% nárůst vkladů v důsledku agresivní marketingové kampaně</w:t>
      </w:r>
      <w:r>
        <w:t xml:space="preserve">. Zvýšení vkladových sazeb </w:t>
      </w:r>
      <w:r>
        <w:rPr>
          <w:color w:val="C2A393"/>
        </w:rPr>
        <w:t>kromě toho</w:t>
      </w:r>
      <w:r>
        <w:t xml:space="preserve"> pomohlo </w:t>
      </w:r>
      <w:r>
        <w:rPr>
          <w:color w:val="FEFB0A"/>
        </w:rPr>
        <w:t>společnosti NCNB</w:t>
      </w:r>
      <w:r>
        <w:t xml:space="preserve"> stlačit čistý zisk z úroků </w:t>
      </w:r>
      <w:r>
        <w:rPr>
          <w:color w:val="932C70"/>
        </w:rPr>
        <w:t>na jihovýchodě</w:t>
      </w:r>
      <w:r>
        <w:t xml:space="preserve"> na 3.38 % z loňských 3.80 %. V kompozitním obchodování </w:t>
      </w:r>
      <w:r>
        <w:rPr>
          <w:color w:val="4AFEFA"/>
        </w:rPr>
        <w:t>na Newyorské burze cenných papírů</w:t>
      </w:r>
      <w:r>
        <w:t xml:space="preserve"> vyskočila </w:t>
      </w:r>
      <w:r>
        <w:rPr>
          <w:color w:val="FEFB0A"/>
        </w:rPr>
        <w:t>společnost NCNB</w:t>
      </w:r>
      <w:r>
        <w:t xml:space="preserve"> o 3.50 dolaru za akcii, a to na 51 dolarů. </w:t>
      </w:r>
      <w:r>
        <w:rPr>
          <w:color w:val="BA6801"/>
        </w:rPr>
        <w:t>Výsledky</w:t>
      </w:r>
      <w:r>
        <w:t xml:space="preserve"> byly zveřejněny po uzavření trhu. </w:t>
      </w:r>
      <w:r>
        <w:rPr>
          <w:color w:val="248AD0"/>
        </w:rPr>
        <w:t xml:space="preserve">Společnost NCNB Texas National, </w:t>
      </w:r>
      <w:r>
        <w:rPr>
          <w:color w:val="168E5C"/>
        </w:rPr>
        <w:t>která</w:t>
      </w:r>
      <w:r>
        <w:rPr>
          <w:color w:val="248AD0"/>
        </w:rPr>
        <w:t xml:space="preserve"> vznikla z pozůstatků zkrachovalé dallaské firmy First RepublicBank Corp.</w:t>
      </w:r>
      <w:r>
        <w:t xml:space="preserve">, přispěla </w:t>
      </w:r>
      <w:r>
        <w:rPr>
          <w:color w:val="04640D"/>
        </w:rPr>
        <w:t>ve třetím čtvrtletí</w:t>
      </w:r>
      <w:r>
        <w:t xml:space="preserve"> k zisku </w:t>
      </w:r>
      <w:r>
        <w:rPr>
          <w:color w:val="FEFB0A"/>
        </w:rPr>
        <w:t>společnosti NCNB</w:t>
      </w:r>
      <w:r>
        <w:t xml:space="preserve"> částkou 76.9 milionu dolarů. </w:t>
      </w:r>
      <w:r>
        <w:rPr>
          <w:color w:val="FEFB0A"/>
        </w:rPr>
        <w:t>Společnost NCNB</w:t>
      </w:r>
      <w:r>
        <w:t xml:space="preserve"> uvedla, že </w:t>
      </w:r>
      <w:r>
        <w:rPr>
          <w:color w:val="16C0D0"/>
        </w:rPr>
        <w:t>její</w:t>
      </w:r>
      <w:r>
        <w:rPr>
          <w:color w:val="BA6801"/>
        </w:rPr>
        <w:t xml:space="preserve"> výsledky </w:t>
      </w:r>
      <w:r>
        <w:rPr>
          <w:color w:val="C62100"/>
        </w:rPr>
        <w:t>za třetí čtvrtletí</w:t>
      </w:r>
      <w:r>
        <w:t xml:space="preserve"> odrážejí 100 % zisku texaských poboček od 1. srpna. </w:t>
      </w:r>
      <w:r>
        <w:rPr>
          <w:color w:val="04640D"/>
        </w:rPr>
        <w:t>V průběhu čtvrtletí</w:t>
      </w:r>
      <w:r>
        <w:t xml:space="preserve"> získala </w:t>
      </w:r>
      <w:r>
        <w:rPr>
          <w:color w:val="FEFB0A"/>
        </w:rPr>
        <w:t>společnost NCNB</w:t>
      </w:r>
      <w:r>
        <w:t xml:space="preserve"> zhruba 1.9 miliardy dolarů nového kapitálu, aby mohla dokončit odkoupení </w:t>
      </w:r>
      <w:r>
        <w:rPr>
          <w:color w:val="248AD0"/>
        </w:rPr>
        <w:t>společnosti NCNB Texas</w:t>
      </w:r>
      <w:r>
        <w:t xml:space="preserve"> a získat </w:t>
      </w:r>
      <w:r>
        <w:rPr>
          <w:color w:val="248AD0"/>
        </w:rPr>
        <w:t>kromě toho</w:t>
      </w:r>
      <w:r>
        <w:t xml:space="preserve"> </w:t>
      </w:r>
      <w:r>
        <w:rPr>
          <w:color w:val="014347"/>
        </w:rPr>
        <w:t xml:space="preserve">i několik malých neúspěšných spořitelen, </w:t>
      </w:r>
      <w:r>
        <w:rPr>
          <w:color w:val="233809"/>
        </w:rPr>
        <w:t>kterými</w:t>
      </w:r>
      <w:r>
        <w:rPr>
          <w:color w:val="014347"/>
        </w:rPr>
        <w:t xml:space="preserve"> by vyplnila </w:t>
      </w:r>
      <w:r>
        <w:rPr>
          <w:color w:val="42083B"/>
        </w:rPr>
        <w:t>svou</w:t>
      </w:r>
      <w:r>
        <w:rPr>
          <w:color w:val="014347"/>
        </w:rPr>
        <w:t xml:space="preserve"> regionální koncesi</w:t>
      </w:r>
      <w:r>
        <w:t xml:space="preserve">. Minulý týden </w:t>
      </w:r>
      <w:r>
        <w:rPr>
          <w:color w:val="FEFB0A"/>
        </w:rPr>
        <w:t>tento bankovní dům</w:t>
      </w:r>
      <w:r>
        <w:t xml:space="preserve"> uvedl, že odkoupil jak společnost Freedom Savings &amp; Loan Association se sídlem ve floridské Tampě, tak společnost University Federal Savings Association se sídlem v San Antoniu v Texasu, za 169.4 milionu dolarů. </w:t>
      </w:r>
      <w:r>
        <w:rPr>
          <w:color w:val="82785D"/>
        </w:rPr>
        <w:t>Za prvních devět měsíců</w:t>
      </w:r>
      <w:r>
        <w:t xml:space="preserve"> stoupl </w:t>
      </w:r>
      <w:r>
        <w:rPr>
          <w:color w:val="023087"/>
        </w:rPr>
        <w:t xml:space="preserve">čistý příjem </w:t>
      </w:r>
      <w:r>
        <w:rPr>
          <w:color w:val="B7DAD2"/>
        </w:rPr>
        <w:t>společnosti NCNB</w:t>
      </w:r>
      <w:r>
        <w:t xml:space="preserve"> o 65 %, tedy na 310.9 milionu dolarů, neboli 3.30 dolaru za akcii, z loňských 188.2 milionu dolarů, neboli 2.22 dolaru za akcii. </w:t>
      </w:r>
      <w:r>
        <w:rPr>
          <w:color w:val="FB5514"/>
        </w:rPr>
        <w:t>Security Pacific Corp.</w:t>
      </w:r>
      <w:r>
        <w:t xml:space="preserve"> Nárůst příjmů </w:t>
      </w:r>
      <w:r>
        <w:rPr>
          <w:color w:val="FB5514"/>
        </w:rPr>
        <w:t>firmy Security Pacific</w:t>
      </w:r>
      <w:r>
        <w:t xml:space="preserve"> se </w:t>
      </w:r>
      <w:r>
        <w:rPr>
          <w:color w:val="04640D"/>
        </w:rPr>
        <w:t>ve třetím čtvrtletí</w:t>
      </w:r>
      <w:r>
        <w:t xml:space="preserve"> zpomalil, přesto však mohla </w:t>
      </w:r>
      <w:r>
        <w:rPr>
          <w:color w:val="FB5514"/>
        </w:rPr>
        <w:t>tato bankovní společnost z Los Angeles</w:t>
      </w:r>
      <w:r>
        <w:t xml:space="preserve"> ohlásit </w:t>
      </w:r>
      <w:r>
        <w:rPr>
          <w:color w:val="196956"/>
        </w:rPr>
        <w:t>10% nárůst čistého zisku</w:t>
      </w:r>
      <w:r>
        <w:t xml:space="preserve">, a to díky silnému nárůstu úvěrů na bydlení a spotřebitelských úvěrů. Čistý zisk stoupl na 185.1 milionu dolarů, neboli 1.55 dolaru za akcii, z loňských 167.9 milionu dolarů, neboli 1.47 dolaru. </w:t>
      </w:r>
      <w:r>
        <w:rPr>
          <w:color w:val="FB5514"/>
        </w:rPr>
        <w:t>Společnost</w:t>
      </w:r>
      <w:r>
        <w:t xml:space="preserve"> uvedla, </w:t>
      </w:r>
      <w:r>
        <w:rPr>
          <w:color w:val="8C41BB"/>
        </w:rPr>
        <w:t>že zisk je zejména výsledkem nárůstu čistého zisku z úroků o 54 milionů dolarů</w:t>
      </w:r>
      <w:r>
        <w:t xml:space="preserve">, </w:t>
      </w:r>
      <w:r>
        <w:rPr>
          <w:color w:val="8C41BB"/>
        </w:rPr>
        <w:t>což</w:t>
      </w:r>
      <w:r>
        <w:t xml:space="preserve"> odráží 33% nárůst realitních půjček (především na bydlení) a 19% vzrůst spotřebitelských úvěrů. Tyto vysoce výnosné půjčky ve skutečnosti nahradily </w:t>
      </w:r>
      <w:r>
        <w:rPr>
          <w:color w:val="ECEDFE"/>
        </w:rPr>
        <w:t xml:space="preserve">některá málo výnosná aktiva, např. mezibankovní půjčky, </w:t>
      </w:r>
      <w:r>
        <w:rPr>
          <w:color w:val="2B2D32"/>
        </w:rPr>
        <w:t>které</w:t>
      </w:r>
      <w:r>
        <w:rPr>
          <w:color w:val="ECEDFE"/>
        </w:rPr>
        <w:t xml:space="preserve"> se mohly zmenšovat</w:t>
      </w:r>
      <w:r>
        <w:t xml:space="preserve">. </w:t>
      </w:r>
      <w:r>
        <w:rPr>
          <w:color w:val="94C661"/>
        </w:rPr>
        <w:t xml:space="preserve">Výsledkem je, že čistý úrokový zisk </w:t>
      </w:r>
      <w:r>
        <w:rPr>
          <w:color w:val="F8907D"/>
        </w:rPr>
        <w:t>firmy Security Pacific</w:t>
      </w:r>
      <w:r>
        <w:rPr>
          <w:color w:val="94C661"/>
        </w:rPr>
        <w:t xml:space="preserve"> klesl o pouhých 13 základních bodů</w:t>
      </w:r>
      <w:r>
        <w:t xml:space="preserve">, </w:t>
      </w:r>
      <w:r>
        <w:rPr>
          <w:color w:val="94C661"/>
        </w:rPr>
        <w:t>což</w:t>
      </w:r>
      <w:r>
        <w:t xml:space="preserve"> představuje mírnější pokles než </w:t>
      </w:r>
      <w:r>
        <w:rPr>
          <w:color w:val="895E6B"/>
        </w:rPr>
        <w:t xml:space="preserve">u některých velkých bank za hranicemi Kalifornie, </w:t>
      </w:r>
      <w:r>
        <w:rPr>
          <w:color w:val="788E95"/>
        </w:rPr>
        <w:t>které</w:t>
      </w:r>
      <w:r>
        <w:rPr>
          <w:color w:val="895E6B"/>
        </w:rPr>
        <w:t xml:space="preserve"> hlásí pomalejší zisky</w:t>
      </w:r>
      <w:r>
        <w:t xml:space="preserve">. Akcie </w:t>
      </w:r>
      <w:r>
        <w:rPr>
          <w:color w:val="FB5514"/>
        </w:rPr>
        <w:t>společnosti Security Pacific</w:t>
      </w:r>
      <w:r>
        <w:t xml:space="preserve"> uzavíraly v kombinovaném obchodování </w:t>
      </w:r>
      <w:r>
        <w:rPr>
          <w:color w:val="4AFEFA"/>
        </w:rPr>
        <w:t>na Newyorské burze cenných papírů</w:t>
      </w:r>
      <w:r>
        <w:t xml:space="preserve"> na ceně 44625 dolaru, tedy o 37.5 centu méně. Tento zisk představuje </w:t>
      </w:r>
      <w:r>
        <w:rPr>
          <w:color w:val="FB5514"/>
        </w:rPr>
        <w:t>pro společnost Security Pacific</w:t>
      </w:r>
      <w:r>
        <w:t xml:space="preserve"> návratnost aktiv 0.89 % a návratnost kmenového jmění 18.9 %. Nárůst úvěrů kompenzuje dlouhodobé ztráty z realitních půjček na arizonském trhu, procházejícím krizí. </w:t>
      </w:r>
      <w:r>
        <w:rPr>
          <w:color w:val="FB5514"/>
        </w:rPr>
        <w:t>Společnost Security Pacific</w:t>
      </w:r>
      <w:r>
        <w:t xml:space="preserve"> hlásí </w:t>
      </w:r>
      <w:r>
        <w:rPr>
          <w:color w:val="04640D"/>
        </w:rPr>
        <w:t>za toto čtvrtletí</w:t>
      </w:r>
      <w:r>
        <w:t xml:space="preserve"> nárůst čistých úvěrových ztrát o 33 %, tedy na 109 milionů dolarů z 81.9 milionu dolarů </w:t>
      </w:r>
      <w:r>
        <w:rPr>
          <w:color w:val="847D81"/>
        </w:rPr>
        <w:t xml:space="preserve">ve stejném období </w:t>
      </w:r>
      <w:r>
        <w:rPr>
          <w:color w:val="58018B"/>
        </w:rPr>
        <w:t>minulého roku</w:t>
      </w:r>
      <w:r>
        <w:t xml:space="preserve">. </w:t>
      </w:r>
      <w:r>
        <w:rPr>
          <w:color w:val="FB6AB8"/>
        </w:rPr>
        <w:t>Pochybné půjčky</w:t>
      </w:r>
      <w:r>
        <w:t xml:space="preserve"> mírně vzrostly, a to k 30. září na 1.75 miliardy dolarů z 1.7 miliardy dolarů </w:t>
      </w:r>
      <w:r>
        <w:rPr>
          <w:color w:val="576094"/>
        </w:rPr>
        <w:t>v loňském roce</w:t>
      </w:r>
      <w:r>
        <w:t xml:space="preserve">. </w:t>
      </w:r>
      <w:r>
        <w:rPr>
          <w:color w:val="DB1474"/>
        </w:rPr>
        <w:t xml:space="preserve">Rezerva na ztráty z úvěrů </w:t>
      </w:r>
      <w:r>
        <w:rPr>
          <w:color w:val="8489AE"/>
        </w:rPr>
        <w:t>firmy Security Pacific</w:t>
      </w:r>
      <w:r>
        <w:t xml:space="preserve"> se snížila o 22 %, tedy na 30.4 milionu dolarů, protože se přičetla k rezervám na zahraniční dluhy </w:t>
      </w:r>
      <w:r>
        <w:rPr>
          <w:color w:val="576094"/>
        </w:rPr>
        <w:t>z loňského roku</w:t>
      </w:r>
      <w:r>
        <w:t xml:space="preserve">. </w:t>
      </w:r>
      <w:r>
        <w:rPr>
          <w:color w:val="860E04"/>
        </w:rPr>
        <w:t>Neúrokové příjmy</w:t>
      </w:r>
      <w:r>
        <w:t xml:space="preserve"> klesly </w:t>
      </w:r>
      <w:r>
        <w:rPr>
          <w:color w:val="04640D"/>
        </w:rPr>
        <w:t>v tomto čtvrtletí</w:t>
      </w:r>
      <w:r>
        <w:t xml:space="preserve"> o 6 %, a to zejména v důsledku nebývalého zisku z prodeje bankovních poboček v Hongkongu </w:t>
      </w:r>
      <w:r>
        <w:rPr>
          <w:color w:val="576094"/>
        </w:rPr>
        <w:t>v předchozím roce</w:t>
      </w:r>
      <w:r>
        <w:t xml:space="preserve">. Neúrokové výdaje vzrostly </w:t>
      </w:r>
      <w:r>
        <w:rPr>
          <w:color w:val="04640D"/>
        </w:rPr>
        <w:t>za dané období</w:t>
      </w:r>
      <w:r>
        <w:t xml:space="preserve"> o pouhá 4 %. </w:t>
      </w:r>
      <w:r>
        <w:rPr>
          <w:color w:val="82785D"/>
        </w:rPr>
        <w:t>Za devět měsíců</w:t>
      </w:r>
      <w:r>
        <w:t xml:space="preserve"> stoupl čistý příjem o 17 % na 548.9 milionu dolarů, neboli 4.67 dolaru za akcii, z 469.4 milionu dolarů, neboli 4.13 dolaru za akcii, </w:t>
      </w:r>
      <w:r>
        <w:rPr>
          <w:color w:val="576094"/>
        </w:rPr>
        <w:t>v minulém roce</w:t>
      </w:r>
      <w:r>
        <w:t>.</w:t>
      </w:r>
    </w:p>
    <w:p>
      <w:r>
        <w:rPr>
          <w:b/>
        </w:rPr>
        <w:t>Document number 211</w:t>
      </w:r>
    </w:p>
    <w:p>
      <w:r>
        <w:rPr>
          <w:b/>
        </w:rPr>
        <w:t>Document identifier: wsj2212-001</w:t>
      </w:r>
    </w:p>
    <w:p>
      <w:r>
        <w:rPr>
          <w:color w:val="310106"/>
        </w:rPr>
        <w:t>Společnost LIN Broadcasting Corp.</w:t>
      </w:r>
      <w:r>
        <w:t xml:space="preserve"> uvedla, že zatím nezaujme stanovisko </w:t>
      </w:r>
      <w:r>
        <w:rPr>
          <w:color w:val="04640D"/>
        </w:rPr>
        <w:t xml:space="preserve">k upravené veřejné nabídce na odkup </w:t>
      </w:r>
      <w:r>
        <w:rPr>
          <w:color w:val="FEFB0A"/>
        </w:rPr>
        <w:t>společnosti LIN</w:t>
      </w:r>
      <w:r>
        <w:rPr>
          <w:color w:val="04640D"/>
        </w:rPr>
        <w:t xml:space="preserve"> </w:t>
      </w:r>
      <w:r>
        <w:rPr>
          <w:color w:val="FB5514"/>
        </w:rPr>
        <w:t>firmou McCaw Cellular Communications Inc.</w:t>
      </w:r>
      <w:r>
        <w:t xml:space="preserve">, a požádala o vyjasnění </w:t>
      </w:r>
      <w:r>
        <w:rPr>
          <w:color w:val="04640D"/>
        </w:rPr>
        <w:t>této nabídky</w:t>
      </w:r>
      <w:r>
        <w:t xml:space="preserve">. </w:t>
      </w:r>
      <w:r>
        <w:rPr>
          <w:color w:val="04640D"/>
        </w:rPr>
        <w:t xml:space="preserve">Nová nabídka, </w:t>
      </w:r>
      <w:r>
        <w:rPr>
          <w:color w:val="E115C0"/>
        </w:rPr>
        <w:t>ve které</w:t>
      </w:r>
      <w:r>
        <w:rPr>
          <w:color w:val="04640D"/>
        </w:rPr>
        <w:t xml:space="preserve"> jde o získání 50.3 % </w:t>
      </w:r>
      <w:r>
        <w:rPr>
          <w:color w:val="FEFB0A"/>
        </w:rPr>
        <w:t>tohoto koncernu zabývajícího se vysíláním a výrobou přenosných telefonů</w:t>
      </w:r>
      <w:r>
        <w:t xml:space="preserve">, je na 22 milionů akcií </w:t>
      </w:r>
      <w:r>
        <w:rPr>
          <w:color w:val="310106"/>
        </w:rPr>
        <w:t>společnosti LIN</w:t>
      </w:r>
      <w:r>
        <w:t xml:space="preserve"> za cenu 125 dolarů na akcii. </w:t>
      </w:r>
      <w:r>
        <w:rPr>
          <w:color w:val="04640D"/>
        </w:rPr>
        <w:t xml:space="preserve">Upravená veřejná nabídka </w:t>
      </w:r>
      <w:r>
        <w:rPr>
          <w:color w:val="FB5514"/>
        </w:rPr>
        <w:t>společnosti McCaw</w:t>
      </w:r>
      <w:r>
        <w:t xml:space="preserve"> požaduje, aby </w:t>
      </w:r>
      <w:r>
        <w:rPr>
          <w:color w:val="00587F"/>
        </w:rPr>
        <w:t>společnost McCaw</w:t>
      </w:r>
      <w:r>
        <w:t xml:space="preserve"> zahájila </w:t>
      </w:r>
      <w:r>
        <w:rPr>
          <w:color w:val="0BC582"/>
        </w:rPr>
        <w:t>v červenci roku 1994</w:t>
      </w:r>
      <w:r>
        <w:t xml:space="preserve"> </w:t>
      </w:r>
      <w:r>
        <w:rPr>
          <w:color w:val="FEB8C8"/>
        </w:rPr>
        <w:t xml:space="preserve">aukční proceduru, </w:t>
      </w:r>
      <w:r>
        <w:rPr>
          <w:color w:val="9E8317"/>
        </w:rPr>
        <w:t>kterou</w:t>
      </w:r>
      <w:r>
        <w:rPr>
          <w:color w:val="FEB8C8"/>
        </w:rPr>
        <w:t xml:space="preserve"> by vykoupila zbývající akcionáře za cenu akcií zhruba odpovídající </w:t>
      </w:r>
      <w:r>
        <w:rPr>
          <w:color w:val="01190F"/>
        </w:rPr>
        <w:t xml:space="preserve">částce, </w:t>
      </w:r>
      <w:r>
        <w:rPr>
          <w:color w:val="847D81"/>
        </w:rPr>
        <w:t>kterou</w:t>
      </w:r>
      <w:r>
        <w:rPr>
          <w:color w:val="01190F"/>
        </w:rPr>
        <w:t xml:space="preserve"> by </w:t>
      </w:r>
      <w:r>
        <w:rPr>
          <w:color w:val="58018B"/>
        </w:rPr>
        <w:t>v té době</w:t>
      </w:r>
      <w:r>
        <w:rPr>
          <w:color w:val="01190F"/>
        </w:rPr>
        <w:t xml:space="preserve"> třetí strana mohla zaplatit </w:t>
      </w:r>
      <w:r>
        <w:rPr>
          <w:color w:val="B70639"/>
        </w:rPr>
        <w:t>za celou společnost LIN</w:t>
      </w:r>
      <w:r>
        <w:t xml:space="preserve">. </w:t>
      </w:r>
      <w:r>
        <w:rPr>
          <w:color w:val="703B01"/>
        </w:rPr>
        <w:t xml:space="preserve">LIN žádá </w:t>
      </w:r>
      <w:r>
        <w:rPr>
          <w:color w:val="F7F1DF"/>
        </w:rPr>
        <w:t>společnost McCaw</w:t>
      </w:r>
      <w:r>
        <w:rPr>
          <w:color w:val="703B01"/>
        </w:rPr>
        <w:t>, aby</w:t>
      </w:r>
      <w:r>
        <w:t xml:space="preserve"> vyjasnila </w:t>
      </w:r>
      <w:r>
        <w:rPr>
          <w:color w:val="FB5514"/>
        </w:rPr>
        <w:t>svou</w:t>
      </w:r>
      <w:r>
        <w:rPr>
          <w:color w:val="04640D"/>
        </w:rPr>
        <w:t xml:space="preserve"> veřejnou nabídku</w:t>
      </w:r>
      <w:r>
        <w:t xml:space="preserve">, </w:t>
      </w:r>
      <w:r>
        <w:rPr>
          <w:color w:val="118B8A"/>
        </w:rPr>
        <w:t>čímž</w:t>
      </w:r>
      <w:r>
        <w:t xml:space="preserve"> zpochybňuje dohodu </w:t>
      </w:r>
      <w:r>
        <w:rPr>
          <w:color w:val="4AFEFA"/>
        </w:rPr>
        <w:t>mezi společnostmi BellSouth Corp. a LIN</w:t>
      </w:r>
      <w:r>
        <w:t xml:space="preserve"> o sloučení </w:t>
      </w:r>
      <w:r>
        <w:rPr>
          <w:color w:val="FCB164"/>
        </w:rPr>
        <w:t>jejich</w:t>
      </w:r>
      <w:r>
        <w:rPr>
          <w:color w:val="796EE6"/>
        </w:rPr>
        <w:t xml:space="preserve"> podniků na výrobu mobilních telefonů</w:t>
      </w:r>
      <w:r>
        <w:t xml:space="preserve">. </w:t>
      </w:r>
      <w:r>
        <w:rPr>
          <w:color w:val="000D2C"/>
        </w:rPr>
        <w:t>Společnost BellSouth</w:t>
      </w:r>
      <w:r>
        <w:t xml:space="preserve"> </w:t>
      </w:r>
      <w:r>
        <w:rPr>
          <w:color w:val="310106"/>
        </w:rPr>
        <w:t>společnosti LIN</w:t>
      </w:r>
      <w:r>
        <w:t xml:space="preserve"> oznámila, že "</w:t>
      </w:r>
      <w:r>
        <w:rPr>
          <w:color w:val="04640D"/>
        </w:rPr>
        <w:t xml:space="preserve">na návrh </w:t>
      </w:r>
      <w:r>
        <w:rPr>
          <w:color w:val="FB5514"/>
        </w:rPr>
        <w:t>společnosti McCaw</w:t>
      </w:r>
      <w:r>
        <w:t xml:space="preserve"> zakrátko zareaguje </w:t>
      </w:r>
      <w:r>
        <w:rPr>
          <w:color w:val="53495F"/>
        </w:rPr>
        <w:t xml:space="preserve">způsobem tak komplexním a efektivním, </w:t>
      </w:r>
      <w:r>
        <w:rPr>
          <w:color w:val="F95475"/>
        </w:rPr>
        <w:t>jaký</w:t>
      </w:r>
      <w:r>
        <w:rPr>
          <w:color w:val="53495F"/>
        </w:rPr>
        <w:t xml:space="preserve"> bude moci zaručit</w:t>
      </w:r>
      <w:r>
        <w:t xml:space="preserve">". </w:t>
      </w:r>
      <w:r>
        <w:rPr>
          <w:color w:val="61FC03"/>
        </w:rPr>
        <w:t xml:space="preserve">Představenstvo </w:t>
      </w:r>
      <w:r>
        <w:rPr>
          <w:color w:val="5D9608"/>
        </w:rPr>
        <w:t>společnosti LIN</w:t>
      </w:r>
      <w:r>
        <w:t xml:space="preserve"> uvedlo, že akcionáře by mohlo zmást </w:t>
      </w:r>
      <w:r>
        <w:rPr>
          <w:color w:val="DE98FD"/>
        </w:rPr>
        <w:t xml:space="preserve">ustanovení </w:t>
      </w:r>
      <w:r>
        <w:rPr>
          <w:color w:val="98A088"/>
        </w:rPr>
        <w:t xml:space="preserve">v návrhu </w:t>
      </w:r>
      <w:r>
        <w:rPr>
          <w:color w:val="4F584E"/>
        </w:rPr>
        <w:t>společnosti McCaw</w:t>
      </w:r>
      <w:r>
        <w:rPr>
          <w:color w:val="DE98FD"/>
        </w:rPr>
        <w:t xml:space="preserve">, </w:t>
      </w:r>
      <w:r>
        <w:rPr>
          <w:color w:val="248AD0"/>
        </w:rPr>
        <w:t>které</w:t>
      </w:r>
      <w:r>
        <w:rPr>
          <w:color w:val="DE98FD"/>
        </w:rPr>
        <w:t xml:space="preserve"> zbývajícím akciím "zaručuje" po pěti letech soukromě-tržní hodnotu</w:t>
      </w:r>
      <w:r>
        <w:t xml:space="preserve">. </w:t>
      </w:r>
      <w:r>
        <w:rPr>
          <w:color w:val="00587F"/>
        </w:rPr>
        <w:t>Společnost McCaw</w:t>
      </w:r>
      <w:r>
        <w:t xml:space="preserve"> nemá "žádnou povinnost odkupu a definice soukromě-tržní hodnoty je nejasná", uvedlo </w:t>
      </w:r>
      <w:r>
        <w:rPr>
          <w:color w:val="61FC03"/>
        </w:rPr>
        <w:t xml:space="preserve">představenstvo </w:t>
      </w:r>
      <w:r>
        <w:rPr>
          <w:color w:val="5D9608"/>
        </w:rPr>
        <w:t>společnosti LIN</w:t>
      </w:r>
      <w:r>
        <w:t xml:space="preserve">. </w:t>
      </w:r>
      <w:r>
        <w:rPr>
          <w:color w:val="61FC03"/>
        </w:rPr>
        <w:t>Představenstvo</w:t>
      </w:r>
      <w:r>
        <w:t xml:space="preserve"> též dodalo, že </w:t>
      </w:r>
      <w:r>
        <w:rPr>
          <w:color w:val="00587F"/>
        </w:rPr>
        <w:t>společnost McCaw</w:t>
      </w:r>
      <w:r>
        <w:t xml:space="preserve"> by mohla být schopná kontrolovat operace </w:t>
      </w:r>
      <w:r>
        <w:rPr>
          <w:color w:val="310106"/>
        </w:rPr>
        <w:t>společnosti LIN</w:t>
      </w:r>
      <w:r>
        <w:t xml:space="preserve">, a mohla by "tudíž řídit </w:t>
      </w:r>
      <w:r>
        <w:rPr>
          <w:color w:val="310106"/>
        </w:rPr>
        <w:t>společnost LIN</w:t>
      </w:r>
      <w:r>
        <w:t xml:space="preserve"> </w:t>
      </w:r>
      <w:r>
        <w:rPr>
          <w:color w:val="5C5300"/>
        </w:rPr>
        <w:t xml:space="preserve">způsobem, </w:t>
      </w:r>
      <w:r>
        <w:rPr>
          <w:color w:val="9F6551"/>
        </w:rPr>
        <w:t>který</w:t>
      </w:r>
      <w:r>
        <w:rPr>
          <w:color w:val="5C5300"/>
        </w:rPr>
        <w:t xml:space="preserve"> by po pěti letech mohl snížit </w:t>
      </w:r>
      <w:r>
        <w:rPr>
          <w:color w:val="BCFEC6"/>
        </w:rPr>
        <w:t>její</w:t>
      </w:r>
      <w:r>
        <w:rPr>
          <w:color w:val="932C70"/>
        </w:rPr>
        <w:t xml:space="preserve"> soukromě-tržní hodnotu</w:t>
      </w:r>
      <w:r>
        <w:rPr>
          <w:color w:val="5C5300"/>
        </w:rPr>
        <w:t xml:space="preserve"> a přitažlivost pro potenciálního třetího kupce</w:t>
      </w:r>
      <w:r>
        <w:t xml:space="preserve">". V národním mimoburzovním obchodování uzavřela </w:t>
      </w:r>
      <w:r>
        <w:rPr>
          <w:color w:val="310106"/>
        </w:rPr>
        <w:t>společnost LIN</w:t>
      </w:r>
      <w:r>
        <w:t xml:space="preserve"> </w:t>
      </w:r>
      <w:r>
        <w:rPr>
          <w:color w:val="2B1B04"/>
        </w:rPr>
        <w:t>na 104.75 dolaru</w:t>
      </w:r>
      <w:r>
        <w:t xml:space="preserve">, </w:t>
      </w:r>
      <w:r>
        <w:rPr>
          <w:color w:val="2B1B04"/>
        </w:rPr>
        <w:t>což</w:t>
      </w:r>
      <w:r>
        <w:t xml:space="preserve"> je snížení o 2.75 dolaru.</w:t>
      </w:r>
    </w:p>
    <w:p>
      <w:r>
        <w:rPr>
          <w:b/>
        </w:rPr>
        <w:t>Document number 212</w:t>
      </w:r>
    </w:p>
    <w:p>
      <w:r>
        <w:rPr>
          <w:b/>
        </w:rPr>
        <w:t>Document identifier: wsj2213-001</w:t>
      </w:r>
    </w:p>
    <w:p>
      <w:r>
        <w:rPr>
          <w:color w:val="310106"/>
        </w:rPr>
        <w:t xml:space="preserve">Skupina institucionálních investorů </w:t>
      </w:r>
      <w:r>
        <w:rPr>
          <w:color w:val="04640D"/>
        </w:rPr>
        <w:t>ve společnosti Telerate Inc.</w:t>
      </w:r>
      <w:r>
        <w:t xml:space="preserve"> uvedla, že </w:t>
      </w:r>
      <w:r>
        <w:rPr>
          <w:color w:val="FEFB0A"/>
        </w:rPr>
        <w:t xml:space="preserve">nabídka </w:t>
      </w:r>
      <w:r>
        <w:rPr>
          <w:color w:val="FB5514"/>
        </w:rPr>
        <w:t>společnosti Dow Jones &amp; Co.</w:t>
      </w:r>
      <w:r>
        <w:rPr>
          <w:color w:val="FEFB0A"/>
        </w:rPr>
        <w:t xml:space="preserve"> 18 dolarů za akcii </w:t>
      </w:r>
      <w:r>
        <w:rPr>
          <w:color w:val="E115C0"/>
        </w:rPr>
        <w:t>za tuto společnost poskytující elektronické služby v oblasti finančních informací</w:t>
      </w:r>
      <w:r>
        <w:t xml:space="preserve"> je "hrubě neadekvátní". </w:t>
      </w:r>
      <w:r>
        <w:rPr>
          <w:color w:val="310106"/>
        </w:rPr>
        <w:t xml:space="preserve">Skupina, </w:t>
      </w:r>
      <w:r>
        <w:rPr>
          <w:color w:val="00587F"/>
        </w:rPr>
        <w:t>která</w:t>
      </w:r>
      <w:r>
        <w:rPr>
          <w:color w:val="310106"/>
        </w:rPr>
        <w:t xml:space="preserve"> vlastní asi 4.5 milionu akcií </w:t>
      </w:r>
      <w:r>
        <w:rPr>
          <w:color w:val="04640D"/>
        </w:rPr>
        <w:t>společnosti Telerate</w:t>
      </w:r>
      <w:r>
        <w:rPr>
          <w:color w:val="310106"/>
        </w:rPr>
        <w:t>, čili asi 4.7 % akcií v oběhu</w:t>
      </w:r>
      <w:r>
        <w:t xml:space="preserve">, </w:t>
      </w:r>
      <w:r>
        <w:rPr>
          <w:color w:val="0BC582"/>
        </w:rPr>
        <w:t>v dopise podaném u Komise pro regulaci prodeje cenných papírů</w:t>
      </w:r>
      <w:r>
        <w:t xml:space="preserve"> uvedla: "... v současnosti se nikdo </w:t>
      </w:r>
      <w:r>
        <w:rPr>
          <w:color w:val="310106"/>
        </w:rPr>
        <w:t>z nás</w:t>
      </w:r>
      <w:r>
        <w:t xml:space="preserve"> nedomnívá, že by nějaká nabídka menší než 25 dolarů za akcii byla férová, a někteří se dokonce domnívají, že i ta 25 dolarová je příliš nízká." </w:t>
      </w:r>
      <w:r>
        <w:rPr>
          <w:color w:val="0BC582"/>
        </w:rPr>
        <w:t>Dopis</w:t>
      </w:r>
      <w:r>
        <w:t xml:space="preserve"> byl datován 6. října. V kompozitním obchodování na Newyorské burze cenných papírů uzavřely včera akcie </w:t>
      </w:r>
      <w:r>
        <w:rPr>
          <w:color w:val="FEB8C8"/>
        </w:rPr>
        <w:t>společnosti Telerate</w:t>
      </w:r>
      <w:r>
        <w:t xml:space="preserve"> </w:t>
      </w:r>
      <w:r>
        <w:rPr>
          <w:color w:val="9E8317"/>
        </w:rPr>
        <w:t>na 18875 dolaru</w:t>
      </w:r>
      <w:r>
        <w:t xml:space="preserve">, </w:t>
      </w:r>
      <w:r>
        <w:rPr>
          <w:color w:val="9E8317"/>
        </w:rPr>
        <w:t>což</w:t>
      </w:r>
      <w:r>
        <w:t xml:space="preserve"> je snížení o 75 centů na akcii. </w:t>
      </w:r>
      <w:r>
        <w:rPr>
          <w:color w:val="01190F"/>
        </w:rPr>
        <w:t>Společnost Dow Jones, vydavatel deníku The Wall Street Journal</w:t>
      </w:r>
      <w:r>
        <w:t xml:space="preserve">, učinila </w:t>
      </w:r>
      <w:r>
        <w:rPr>
          <w:color w:val="FEFB0A"/>
        </w:rPr>
        <w:t xml:space="preserve">veřejnou nabídku 18 dolarů za akcii, tedy 576 milionů dolarů, za získání </w:t>
      </w:r>
      <w:r>
        <w:rPr>
          <w:color w:val="847D81"/>
        </w:rPr>
        <w:t xml:space="preserve">zbývajících akcií </w:t>
      </w:r>
      <w:r>
        <w:rPr>
          <w:color w:val="58018B"/>
        </w:rPr>
        <w:t>společnosti Telerate</w:t>
      </w:r>
      <w:r>
        <w:rPr>
          <w:color w:val="847D81"/>
        </w:rPr>
        <w:t xml:space="preserve">, </w:t>
      </w:r>
      <w:r>
        <w:rPr>
          <w:color w:val="B70639"/>
        </w:rPr>
        <w:t>které</w:t>
      </w:r>
      <w:r>
        <w:rPr>
          <w:color w:val="847D81"/>
        </w:rPr>
        <w:t xml:space="preserve"> jsou v oběhu</w:t>
      </w:r>
      <w:r>
        <w:t xml:space="preserve">; </w:t>
      </w:r>
      <w:r>
        <w:rPr>
          <w:color w:val="01190F"/>
        </w:rPr>
        <w:t>společnost Dow Jones</w:t>
      </w:r>
      <w:r>
        <w:t xml:space="preserve"> vlastní 67 % </w:t>
      </w:r>
      <w:r>
        <w:rPr>
          <w:color w:val="FEB8C8"/>
        </w:rPr>
        <w:t>společnosti Telerate</w:t>
      </w:r>
      <w:r>
        <w:t xml:space="preserve">. </w:t>
      </w:r>
      <w:r>
        <w:rPr>
          <w:color w:val="FEB8C8"/>
        </w:rPr>
        <w:t>Společnost Telerate</w:t>
      </w:r>
      <w:r>
        <w:t xml:space="preserve"> </w:t>
      </w:r>
      <w:r>
        <w:rPr>
          <w:color w:val="FEFB0A"/>
        </w:rPr>
        <w:t xml:space="preserve">tuto nabídku, </w:t>
      </w:r>
      <w:r>
        <w:rPr>
          <w:color w:val="703B01"/>
        </w:rPr>
        <w:t>která</w:t>
      </w:r>
      <w:r>
        <w:rPr>
          <w:color w:val="FEFB0A"/>
        </w:rPr>
        <w:t xml:space="preserve"> vyprší 3. listopadu</w:t>
      </w:r>
      <w:r>
        <w:t xml:space="preserve">, odmítla. </w:t>
      </w:r>
      <w:r>
        <w:rPr>
          <w:color w:val="310106"/>
        </w:rPr>
        <w:t>Skupina</w:t>
      </w:r>
      <w:r>
        <w:t xml:space="preserve"> zahrnuje </w:t>
      </w:r>
      <w:r>
        <w:rPr>
          <w:color w:val="F7F1DF"/>
        </w:rPr>
        <w:t>společnost Putnam Cos.</w:t>
      </w:r>
      <w:r>
        <w:t xml:space="preserve"> a různé </w:t>
      </w:r>
      <w:r>
        <w:rPr>
          <w:color w:val="F7F1DF"/>
        </w:rPr>
        <w:t>její</w:t>
      </w:r>
      <w:r>
        <w:t xml:space="preserve"> přidružené firmy se sídlem v Bostonu, dále společnost Wells Fargo Bank ze San Franciska, Kalifornský důchodový systém pro zaměstnance veřejného sektoru sídlící v Sacramentu v Kalifornii a společnost T. Rowe Price Associates Inc. z Baltimoru. </w:t>
      </w:r>
      <w:r>
        <w:rPr>
          <w:color w:val="0BC582"/>
        </w:rPr>
        <w:t xml:space="preserve">V dopise </w:t>
      </w:r>
      <w:r>
        <w:rPr>
          <w:color w:val="118B8A"/>
        </w:rPr>
        <w:t>skupiny</w:t>
      </w:r>
      <w:r>
        <w:t xml:space="preserve"> se mimo jiné uvádí, že má "obavy ohledně toho, zda </w:t>
      </w:r>
      <w:r>
        <w:rPr>
          <w:color w:val="FEFB0A"/>
        </w:rPr>
        <w:t xml:space="preserve">nabídka </w:t>
      </w:r>
      <w:r>
        <w:rPr>
          <w:color w:val="FB5514"/>
        </w:rPr>
        <w:t>společnosti Dow Jones</w:t>
      </w:r>
      <w:r>
        <w:t xml:space="preserve"> odpovídá příslušným požadavkům procedurální správnosti". </w:t>
      </w:r>
      <w:r>
        <w:rPr>
          <w:color w:val="4AFEFA"/>
        </w:rPr>
        <w:t xml:space="preserve">Mluvčí </w:t>
      </w:r>
      <w:r>
        <w:rPr>
          <w:color w:val="FCB164"/>
        </w:rPr>
        <w:t>společnosti Dow Jones</w:t>
      </w:r>
      <w:r>
        <w:t xml:space="preserve"> řekl, že </w:t>
      </w:r>
      <w:r>
        <w:rPr>
          <w:color w:val="796EE6"/>
        </w:rPr>
        <w:t xml:space="preserve">dokument </w:t>
      </w:r>
      <w:r>
        <w:rPr>
          <w:color w:val="000D2C"/>
        </w:rPr>
        <w:t>skupiny</w:t>
      </w:r>
      <w:r>
        <w:t xml:space="preserve"> ještě neviděl, nicméně dodal: "</w:t>
      </w:r>
      <w:r>
        <w:rPr>
          <w:color w:val="01190F"/>
        </w:rPr>
        <w:t>Společnost Dow Jones</w:t>
      </w:r>
      <w:r>
        <w:t xml:space="preserve"> s </w:t>
      </w:r>
      <w:r>
        <w:rPr>
          <w:color w:val="796EE6"/>
        </w:rPr>
        <w:t>jeho</w:t>
      </w:r>
      <w:r>
        <w:t xml:space="preserve"> závěry očividně nesouhlasí. </w:t>
      </w:r>
      <w:r>
        <w:rPr>
          <w:color w:val="FB5514"/>
        </w:rPr>
        <w:t>Naší</w:t>
      </w:r>
      <w:r>
        <w:rPr>
          <w:color w:val="FEFB0A"/>
        </w:rPr>
        <w:t xml:space="preserve"> nabídkou</w:t>
      </w:r>
      <w:r>
        <w:t xml:space="preserve"> je odkoupit jakékoli či veškeré veřejně nabízené akcie za 18 dolarů za akcii.</w:t>
      </w:r>
    </w:p>
    <w:p>
      <w:r>
        <w:rPr>
          <w:b/>
        </w:rPr>
        <w:t>Document number 213</w:t>
      </w:r>
    </w:p>
    <w:p>
      <w:r>
        <w:rPr>
          <w:b/>
        </w:rPr>
        <w:t>Document identifier: wsj2214-001</w:t>
      </w:r>
    </w:p>
    <w:p>
      <w:r>
        <w:rPr>
          <w:color w:val="310106"/>
        </w:rPr>
        <w:t>Americká obchodní zmocněnkyně Carla Hillsová</w:t>
      </w:r>
      <w:r>
        <w:t xml:space="preserve"> uvedla, že </w:t>
      </w:r>
      <w:r>
        <w:rPr>
          <w:color w:val="04640D"/>
        </w:rPr>
        <w:t xml:space="preserve">první rozhodčí komise ustavená </w:t>
      </w:r>
      <w:r>
        <w:rPr>
          <w:color w:val="FEFB0A"/>
        </w:rPr>
        <w:t xml:space="preserve">na základě dohody o "volném obchodu" </w:t>
      </w:r>
      <w:r>
        <w:rPr>
          <w:color w:val="FB5514"/>
        </w:rPr>
        <w:t>mezi</w:t>
      </w:r>
      <w:r>
        <w:rPr>
          <w:color w:val="E115C0"/>
        </w:rPr>
        <w:t xml:space="preserve"> Spojenými státy</w:t>
      </w:r>
      <w:r>
        <w:rPr>
          <w:color w:val="FEFB0A"/>
        </w:rPr>
        <w:t xml:space="preserve"> a </w:t>
      </w:r>
      <w:r>
        <w:rPr>
          <w:color w:val="00587F"/>
        </w:rPr>
        <w:t>Kanadou</w:t>
      </w:r>
      <w:r>
        <w:t xml:space="preserve"> rozhodla, že </w:t>
      </w:r>
      <w:r>
        <w:rPr>
          <w:color w:val="0BC582"/>
        </w:rPr>
        <w:t>kanadské restrikce uvalené na vývoz tichomořského lososa a sledě</w:t>
      </w:r>
      <w:r>
        <w:t xml:space="preserve"> představují porušení </w:t>
      </w:r>
      <w:r>
        <w:rPr>
          <w:color w:val="FEB8C8"/>
        </w:rPr>
        <w:t>této dohody</w:t>
      </w:r>
      <w:r>
        <w:t xml:space="preserve">. </w:t>
      </w:r>
      <w:r>
        <w:rPr>
          <w:color w:val="310106"/>
        </w:rPr>
        <w:t>Hillsová</w:t>
      </w:r>
      <w:r>
        <w:t xml:space="preserve"> řekla, že </w:t>
      </w:r>
      <w:r>
        <w:rPr>
          <w:color w:val="9E8317"/>
        </w:rPr>
        <w:t>Spojené státy</w:t>
      </w:r>
      <w:r>
        <w:t xml:space="preserve"> a </w:t>
      </w:r>
      <w:r>
        <w:rPr>
          <w:color w:val="01190F"/>
        </w:rPr>
        <w:t>Kanada</w:t>
      </w:r>
      <w:r>
        <w:t xml:space="preserve"> musí tento spor vyřešit </w:t>
      </w:r>
      <w:r>
        <w:rPr>
          <w:color w:val="847D81"/>
        </w:rPr>
        <w:t>do 13. listopadu</w:t>
      </w:r>
      <w:r>
        <w:t xml:space="preserve">. Pokud </w:t>
      </w:r>
      <w:r>
        <w:rPr>
          <w:color w:val="847D81"/>
        </w:rPr>
        <w:t>do té doby</w:t>
      </w:r>
      <w:r>
        <w:t xml:space="preserve"> nebude nalezeno řešení, uvedla dále, budou mít </w:t>
      </w:r>
      <w:r>
        <w:rPr>
          <w:color w:val="9E8317"/>
        </w:rPr>
        <w:t>Spojené státy</w:t>
      </w:r>
      <w:r>
        <w:t xml:space="preserve"> právo </w:t>
      </w:r>
      <w:r>
        <w:rPr>
          <w:color w:val="01190F"/>
        </w:rPr>
        <w:t>Kanadě</w:t>
      </w:r>
      <w:r>
        <w:t xml:space="preserve"> dočasně pozastavit </w:t>
      </w:r>
      <w:r>
        <w:rPr>
          <w:color w:val="58018B"/>
        </w:rPr>
        <w:t xml:space="preserve">některé obchodní ústupky, </w:t>
      </w:r>
      <w:r>
        <w:rPr>
          <w:color w:val="B70639"/>
        </w:rPr>
        <w:t>které</w:t>
      </w:r>
      <w:r>
        <w:rPr>
          <w:color w:val="58018B"/>
        </w:rPr>
        <w:t xml:space="preserve"> </w:t>
      </w:r>
      <w:r>
        <w:rPr>
          <w:color w:val="B70639"/>
        </w:rPr>
        <w:t>svou</w:t>
      </w:r>
      <w:r>
        <w:rPr>
          <w:color w:val="58018B"/>
        </w:rPr>
        <w:t xml:space="preserve"> hodnotou odpovídají ztrátám způsobeným rybářským zpracovatelským podnikům na Aljašce a na tichomořském severozápadě</w:t>
      </w:r>
      <w:r>
        <w:t xml:space="preserve">. Kanadský ministr obchodu John Crosbie však v Ottawě uvedl, že </w:t>
      </w:r>
      <w:r>
        <w:rPr>
          <w:color w:val="04640D"/>
        </w:rPr>
        <w:t>rozhodčí komise</w:t>
      </w:r>
      <w:r>
        <w:t xml:space="preserve"> přijala "legitimitu kanadského stanoviska k zavedení </w:t>
      </w:r>
      <w:r>
        <w:rPr>
          <w:color w:val="0BC582"/>
        </w:rPr>
        <w:t xml:space="preserve">těchto požadavků o vylodění, </w:t>
      </w:r>
      <w:r>
        <w:rPr>
          <w:color w:val="703B01"/>
        </w:rPr>
        <w:t>jejichž</w:t>
      </w:r>
      <w:r>
        <w:rPr>
          <w:color w:val="0BC582"/>
        </w:rPr>
        <w:t xml:space="preserve"> cílem je chránit a spravovat tyto významné rybářské zpracovatelské závody</w:t>
      </w:r>
      <w:r>
        <w:t xml:space="preserve">". Poradce </w:t>
      </w:r>
      <w:r>
        <w:rPr>
          <w:color w:val="310106"/>
        </w:rPr>
        <w:t>Hillsové</w:t>
      </w:r>
      <w:r>
        <w:t xml:space="preserve"> na dotaz ohledně zdánlivého rozporu mezi názorem </w:t>
      </w:r>
      <w:r>
        <w:rPr>
          <w:color w:val="F7F1DF"/>
        </w:rPr>
        <w:t>vlád Spojených států a Kanady</w:t>
      </w:r>
      <w:r>
        <w:t xml:space="preserve"> na zprávu </w:t>
      </w:r>
      <w:r>
        <w:rPr>
          <w:color w:val="04640D"/>
        </w:rPr>
        <w:t>komise</w:t>
      </w:r>
      <w:r>
        <w:t xml:space="preserve"> odpověděl, že </w:t>
      </w:r>
      <w:r>
        <w:rPr>
          <w:color w:val="04640D"/>
        </w:rPr>
        <w:t>komise</w:t>
      </w:r>
      <w:r>
        <w:t xml:space="preserve"> jasně rozhodla, že </w:t>
      </w:r>
      <w:r>
        <w:rPr>
          <w:color w:val="0BC582"/>
        </w:rPr>
        <w:t>kanadské obchodní restrikce</w:t>
      </w:r>
      <w:r>
        <w:t xml:space="preserve"> jsou "nezákonné". </w:t>
      </w:r>
      <w:r>
        <w:rPr>
          <w:color w:val="310106"/>
        </w:rPr>
        <w:t xml:space="preserve">Obchodní zmocněnkyně </w:t>
      </w:r>
      <w:r>
        <w:rPr>
          <w:color w:val="118B8A"/>
        </w:rPr>
        <w:t>Spojených států</w:t>
      </w:r>
      <w:r>
        <w:t xml:space="preserve"> odmítla odhadnout, kolik dolarů činí </w:t>
      </w:r>
      <w:r>
        <w:rPr>
          <w:color w:val="4AFEFA"/>
        </w:rPr>
        <w:t xml:space="preserve">ztráty, </w:t>
      </w:r>
      <w:r>
        <w:rPr>
          <w:color w:val="FCB164"/>
        </w:rPr>
        <w:t>které</w:t>
      </w:r>
      <w:r>
        <w:rPr>
          <w:color w:val="4AFEFA"/>
        </w:rPr>
        <w:t xml:space="preserve"> jsou výsledkem </w:t>
      </w:r>
      <w:r>
        <w:rPr>
          <w:color w:val="796EE6"/>
        </w:rPr>
        <w:t>těchto kanadských vývozních restrikcí</w:t>
      </w:r>
      <w:r>
        <w:t xml:space="preserve">. </w:t>
      </w:r>
      <w:r>
        <w:rPr>
          <w:color w:val="01190F"/>
        </w:rPr>
        <w:t>Kanada</w:t>
      </w:r>
      <w:r>
        <w:t xml:space="preserve"> měla původně </w:t>
      </w:r>
      <w:r>
        <w:rPr>
          <w:color w:val="000D2C"/>
        </w:rPr>
        <w:t xml:space="preserve">zákaz vývozu, </w:t>
      </w:r>
      <w:r>
        <w:rPr>
          <w:color w:val="53495F"/>
        </w:rPr>
        <w:t>který</w:t>
      </w:r>
      <w:r>
        <w:rPr>
          <w:color w:val="000D2C"/>
        </w:rPr>
        <w:t xml:space="preserve"> byl poté nahrazen nařízením vyžadujícím, aby</w:t>
      </w:r>
      <w:r>
        <w:t xml:space="preserve"> </w:t>
      </w:r>
      <w:r>
        <w:rPr>
          <w:color w:val="F95475"/>
        </w:rPr>
        <w:t>rybářští obchodníci tyto ryby ještě před exportem vykládali na břeh v Britské Kolumbii</w:t>
      </w:r>
      <w:r>
        <w:t xml:space="preserve">. </w:t>
      </w:r>
      <w:r>
        <w:rPr>
          <w:color w:val="61FC03"/>
        </w:rPr>
        <w:t>Kanadská vláda</w:t>
      </w:r>
      <w:r>
        <w:rPr>
          <w:color w:val="5D9608"/>
        </w:rPr>
        <w:t xml:space="preserve"> </w:t>
      </w:r>
      <w:r>
        <w:rPr>
          <w:color w:val="DE98FD"/>
        </w:rPr>
        <w:t>toto opatření</w:t>
      </w:r>
      <w:r>
        <w:rPr>
          <w:color w:val="5D9608"/>
        </w:rPr>
        <w:t xml:space="preserve"> bránila z důvodu ochrany</w:t>
      </w:r>
      <w:r>
        <w:t xml:space="preserve">. </w:t>
      </w:r>
      <w:r>
        <w:rPr>
          <w:color w:val="310106"/>
        </w:rPr>
        <w:t>Hillsová</w:t>
      </w:r>
      <w:r>
        <w:t xml:space="preserve"> včera uvedla, že </w:t>
      </w:r>
      <w:r>
        <w:rPr>
          <w:color w:val="04640D"/>
        </w:rPr>
        <w:t>rozhodčí komise</w:t>
      </w:r>
      <w:r>
        <w:t xml:space="preserve"> </w:t>
      </w:r>
      <w:r>
        <w:rPr>
          <w:color w:val="5D9608"/>
        </w:rPr>
        <w:t xml:space="preserve">tento argument </w:t>
      </w:r>
      <w:r>
        <w:rPr>
          <w:color w:val="61FC03"/>
        </w:rPr>
        <w:t>kanadské vlády</w:t>
      </w:r>
      <w:r>
        <w:t xml:space="preserve"> odmítla. "My jednoznačně očekáváme, že se </w:t>
      </w:r>
      <w:r>
        <w:rPr>
          <w:color w:val="01190F"/>
        </w:rPr>
        <w:t>Kanada</w:t>
      </w:r>
      <w:r>
        <w:t xml:space="preserve"> podrobí rozhodnutí </w:t>
      </w:r>
      <w:r>
        <w:rPr>
          <w:color w:val="04640D"/>
        </w:rPr>
        <w:t>komise</w:t>
      </w:r>
      <w:r>
        <w:t>," že "</w:t>
      </w:r>
      <w:r>
        <w:rPr>
          <w:color w:val="98A088"/>
        </w:rPr>
        <w:t>požadavek o vylodění</w:t>
      </w:r>
      <w:r>
        <w:t xml:space="preserve">" musí být také zrušen, uvedla. </w:t>
      </w:r>
      <w:r>
        <w:rPr>
          <w:color w:val="04640D"/>
        </w:rPr>
        <w:t>Mezinárodní komise ustavená podle pravidel Všeobecné dohody o clech a obchodu v Ženevě</w:t>
      </w:r>
      <w:r>
        <w:t xml:space="preserve"> již dříve rozhodla, že </w:t>
      </w:r>
      <w:r>
        <w:rPr>
          <w:color w:val="0BC582"/>
        </w:rPr>
        <w:t>původní kanadské restrikce na vývoz ryb</w:t>
      </w:r>
      <w:r>
        <w:t xml:space="preserve"> porušovaly pravidla </w:t>
      </w:r>
      <w:r>
        <w:rPr>
          <w:color w:val="FEB8C8"/>
        </w:rPr>
        <w:t>dohody GATT</w:t>
      </w:r>
      <w:r>
        <w:t xml:space="preserve">. </w:t>
      </w:r>
      <w:r>
        <w:rPr>
          <w:color w:val="310106"/>
        </w:rPr>
        <w:t>Hillsová</w:t>
      </w:r>
      <w:r>
        <w:t xml:space="preserve"> řekla, že USA nebudou po 13. listopadu akceptovat žádná zpoždění, protože americké rybářské zpracovatelské firmy sjednávají na podzim smlouvy o nákupu úlovků příští sezóny. Uvedla, že </w:t>
      </w:r>
      <w:r>
        <w:rPr>
          <w:color w:val="0BC582"/>
        </w:rPr>
        <w:t>kanadské restrikce</w:t>
      </w:r>
      <w:r>
        <w:t xml:space="preserve"> musí být odvolány ještě před uzavíráním těchto smluv.</w:t>
      </w:r>
    </w:p>
    <w:p>
      <w:r>
        <w:rPr>
          <w:b/>
        </w:rPr>
        <w:t>Document number 214</w:t>
      </w:r>
    </w:p>
    <w:p>
      <w:r>
        <w:rPr>
          <w:b/>
        </w:rPr>
        <w:t>Document identifier: wsj2215-001</w:t>
      </w:r>
    </w:p>
    <w:p>
      <w:r>
        <w:t xml:space="preserve">Lenošivá myšlenka </w:t>
      </w:r>
      <w:r>
        <w:rPr>
          <w:color w:val="310106"/>
        </w:rPr>
        <w:t xml:space="preserve">Prožít bezstarostný, lenošivý den, nic nedbat, když volá povinnost, nechat drahocenné hodiny ladem - </w:t>
      </w:r>
      <w:r>
        <w:rPr>
          <w:color w:val="04640D"/>
        </w:rPr>
        <w:t>na to</w:t>
      </w:r>
      <w:r>
        <w:rPr>
          <w:color w:val="310106"/>
        </w:rPr>
        <w:t xml:space="preserve"> je třeba být osobnost</w:t>
      </w:r>
      <w:r>
        <w:t xml:space="preserve">. - May Richstone. Telepaličatý </w:t>
      </w:r>
      <w:r>
        <w:rPr>
          <w:color w:val="FEFB0A"/>
        </w:rPr>
        <w:t xml:space="preserve">Chlápkovi, </w:t>
      </w:r>
      <w:r>
        <w:rPr>
          <w:color w:val="FB5514"/>
        </w:rPr>
        <w:t>který</w:t>
      </w:r>
      <w:r>
        <w:rPr>
          <w:color w:val="FEFB0A"/>
        </w:rPr>
        <w:t xml:space="preserve"> dovolí telefonní hovor zachytit, protože sluchátko vyklouzne </w:t>
      </w:r>
      <w:r>
        <w:rPr>
          <w:color w:val="FB5514"/>
        </w:rPr>
        <w:t>mu</w:t>
      </w:r>
      <w:r>
        <w:t xml:space="preserve">, by se nějak mělo naznačit, že doma stejně ze rtů čteme </w:t>
      </w:r>
      <w:r>
        <w:rPr>
          <w:color w:val="FEFB0A"/>
        </w:rPr>
        <w:t>mu</w:t>
      </w:r>
      <w:r>
        <w:t>. - Dick Emmons.</w:t>
      </w:r>
    </w:p>
    <w:p>
      <w:r>
        <w:rPr>
          <w:b/>
        </w:rPr>
        <w:t>Document number 215</w:t>
      </w:r>
    </w:p>
    <w:p>
      <w:r>
        <w:rPr>
          <w:b/>
        </w:rPr>
        <w:t>Document identifier: wsj2216-001</w:t>
      </w:r>
    </w:p>
    <w:p>
      <w:r>
        <w:rPr>
          <w:color w:val="310106"/>
        </w:rPr>
        <w:t>Společnost BancOklahoma Corp.</w:t>
      </w:r>
      <w:r>
        <w:t xml:space="preserve"> uvedla, že dokončila </w:t>
      </w:r>
      <w:r>
        <w:rPr>
          <w:color w:val="04640D"/>
        </w:rPr>
        <w:t xml:space="preserve">dohodu o restrukturalizaci, </w:t>
      </w:r>
      <w:r>
        <w:rPr>
          <w:color w:val="FEFB0A"/>
        </w:rPr>
        <w:t>kterou</w:t>
      </w:r>
      <w:r>
        <w:rPr>
          <w:color w:val="04640D"/>
        </w:rPr>
        <w:t xml:space="preserve"> již předtím schválila </w:t>
      </w:r>
      <w:r>
        <w:rPr>
          <w:color w:val="FB5514"/>
        </w:rPr>
        <w:t>Federální korporace pro pojištění vkladů (FDIC</w:t>
      </w:r>
      <w:r>
        <w:rPr>
          <w:color w:val="04640D"/>
        </w:rPr>
        <w:t>), věřitelské banky a držitelé podřízených dluhopisů</w:t>
      </w:r>
      <w:r>
        <w:t xml:space="preserve">. </w:t>
      </w:r>
      <w:r>
        <w:rPr>
          <w:color w:val="04640D"/>
        </w:rPr>
        <w:t>Tento plán</w:t>
      </w:r>
      <w:r>
        <w:t xml:space="preserve"> by </w:t>
      </w:r>
      <w:r>
        <w:rPr>
          <w:color w:val="310106"/>
        </w:rPr>
        <w:t>této bankovní holdingové společnosti</w:t>
      </w:r>
      <w:r>
        <w:t xml:space="preserve"> umožnil ukončit </w:t>
      </w:r>
      <w:r>
        <w:rPr>
          <w:color w:val="310106"/>
        </w:rPr>
        <w:t>její</w:t>
      </w:r>
      <w:r>
        <w:t xml:space="preserve"> bankovní a dlužní závazky výměnou za hotovost a kmenové akcie. </w:t>
      </w:r>
      <w:r>
        <w:rPr>
          <w:color w:val="E115C0"/>
        </w:rPr>
        <w:t xml:space="preserve">Korporace FDIC, </w:t>
      </w:r>
      <w:r>
        <w:rPr>
          <w:color w:val="00587F"/>
        </w:rPr>
        <w:t>která</w:t>
      </w:r>
      <w:r>
        <w:rPr>
          <w:color w:val="E115C0"/>
        </w:rPr>
        <w:t xml:space="preserve"> </w:t>
      </w:r>
      <w:r>
        <w:rPr>
          <w:color w:val="0BC582"/>
        </w:rPr>
        <w:t>v roce 1986</w:t>
      </w:r>
      <w:r>
        <w:rPr>
          <w:color w:val="E115C0"/>
        </w:rPr>
        <w:t xml:space="preserve"> poskytla </w:t>
      </w:r>
      <w:r>
        <w:rPr>
          <w:color w:val="FEB8C8"/>
        </w:rPr>
        <w:t>bance Bank of Oklahoma sídlící ve městě Tulsa, jednotce společnosti BancOklahoma</w:t>
      </w:r>
      <w:r>
        <w:rPr>
          <w:color w:val="E115C0"/>
        </w:rPr>
        <w:t>, otevřenou bankovní podporu ve výši 130 milionů dolarů</w:t>
      </w:r>
      <w:r>
        <w:t xml:space="preserve">, bude </w:t>
      </w:r>
      <w:r>
        <w:rPr>
          <w:color w:val="310106"/>
        </w:rPr>
        <w:t>v této bankovní jednotce v Tulse</w:t>
      </w:r>
      <w:r>
        <w:t xml:space="preserve"> nadále udržovat prioritní akcie v hodnotě 90 milionů dolarů. Výměnou za zbývajících 40 milionů dolarů dostane </w:t>
      </w:r>
      <w:r>
        <w:rPr>
          <w:color w:val="E115C0"/>
        </w:rPr>
        <w:t>korporace FDIC</w:t>
      </w:r>
      <w:r>
        <w:t xml:space="preserve"> </w:t>
      </w:r>
      <w:r>
        <w:rPr>
          <w:color w:val="9E8317"/>
        </w:rPr>
        <w:t xml:space="preserve">další opční listy, </w:t>
      </w:r>
      <w:r>
        <w:rPr>
          <w:color w:val="01190F"/>
        </w:rPr>
        <w:t>které</w:t>
      </w:r>
      <w:r>
        <w:rPr>
          <w:color w:val="9E8317"/>
        </w:rPr>
        <w:t xml:space="preserve"> </w:t>
      </w:r>
      <w:r>
        <w:rPr>
          <w:color w:val="847D81"/>
        </w:rPr>
        <w:t>ji</w:t>
      </w:r>
      <w:r>
        <w:rPr>
          <w:color w:val="9E8317"/>
        </w:rPr>
        <w:t xml:space="preserve"> opravňují koupit </w:t>
      </w:r>
      <w:r>
        <w:rPr>
          <w:color w:val="58018B"/>
        </w:rPr>
        <w:t xml:space="preserve">60 % kmenových akcií </w:t>
      </w:r>
      <w:r>
        <w:rPr>
          <w:color w:val="B70639"/>
        </w:rPr>
        <w:t>společnosti BancOklahoma</w:t>
      </w:r>
      <w:r>
        <w:rPr>
          <w:color w:val="58018B"/>
        </w:rPr>
        <w:t xml:space="preserve"> v oběhu</w:t>
      </w:r>
      <w:r>
        <w:rPr>
          <w:color w:val="9E8317"/>
        </w:rPr>
        <w:t xml:space="preserve">, </w:t>
      </w:r>
      <w:r>
        <w:rPr>
          <w:color w:val="58018B"/>
        </w:rPr>
        <w:t>což</w:t>
      </w:r>
      <w:r>
        <w:rPr>
          <w:color w:val="9E8317"/>
        </w:rPr>
        <w:t xml:space="preserve"> je zvýšení </w:t>
      </w:r>
      <w:r>
        <w:rPr>
          <w:color w:val="703B01"/>
        </w:rPr>
        <w:t xml:space="preserve">z 55% opce, </w:t>
      </w:r>
      <w:r>
        <w:rPr>
          <w:color w:val="F7F1DF"/>
        </w:rPr>
        <w:t>kterou</w:t>
      </w:r>
      <w:r>
        <w:rPr>
          <w:color w:val="703B01"/>
        </w:rPr>
        <w:t xml:space="preserve"> </w:t>
      </w:r>
      <w:r>
        <w:rPr>
          <w:color w:val="118B8A"/>
        </w:rPr>
        <w:t>FDIC</w:t>
      </w:r>
      <w:r>
        <w:rPr>
          <w:color w:val="703B01"/>
        </w:rPr>
        <w:t xml:space="preserve"> získala na základě podmínek infúze kapitálu </w:t>
      </w:r>
      <w:r>
        <w:rPr>
          <w:color w:val="4AFEFA"/>
        </w:rPr>
        <w:t>v roce 1986</w:t>
      </w:r>
      <w:r>
        <w:t xml:space="preserve">. </w:t>
      </w:r>
      <w:r>
        <w:rPr>
          <w:color w:val="FCB164"/>
        </w:rPr>
        <w:t>Věřitelské banky</w:t>
      </w:r>
      <w:r>
        <w:t xml:space="preserve"> dostanou výměnou </w:t>
      </w:r>
      <w:r>
        <w:rPr>
          <w:color w:val="796EE6"/>
        </w:rPr>
        <w:t xml:space="preserve">za 76 milionů dolarů, </w:t>
      </w:r>
      <w:r>
        <w:rPr>
          <w:color w:val="000D2C"/>
        </w:rPr>
        <w:t>které</w:t>
      </w:r>
      <w:r>
        <w:rPr>
          <w:color w:val="796EE6"/>
        </w:rPr>
        <w:t xml:space="preserve"> se </w:t>
      </w:r>
      <w:r>
        <w:rPr>
          <w:color w:val="53495F"/>
        </w:rPr>
        <w:t>jim</w:t>
      </w:r>
      <w:r>
        <w:rPr>
          <w:color w:val="796EE6"/>
        </w:rPr>
        <w:t xml:space="preserve"> dluží</w:t>
      </w:r>
      <w:r>
        <w:t xml:space="preserve">, 3.9 milionu kmenových akcií </w:t>
      </w:r>
      <w:r>
        <w:rPr>
          <w:color w:val="310106"/>
        </w:rPr>
        <w:t>společnosti BancOklahoma</w:t>
      </w:r>
      <w:r>
        <w:t xml:space="preserve"> a též výnosy z budoucího prodeje čtyř přidružených bank soukromým firmám, uvedla </w:t>
      </w:r>
      <w:r>
        <w:rPr>
          <w:color w:val="310106"/>
        </w:rPr>
        <w:t>bankovní holdingová společnost</w:t>
      </w:r>
      <w:r>
        <w:t xml:space="preserve">. </w:t>
      </w:r>
      <w:r>
        <w:rPr>
          <w:color w:val="310106"/>
        </w:rPr>
        <w:t>Společnost</w:t>
      </w:r>
      <w:r>
        <w:t xml:space="preserve"> dále uvedla, že </w:t>
      </w:r>
      <w:r>
        <w:rPr>
          <w:color w:val="04640D"/>
        </w:rPr>
        <w:t>podle uvedené dohody</w:t>
      </w:r>
      <w:r>
        <w:t xml:space="preserve"> získají také držitelé dluhopisů jeden milion kmenových akcií výměnou za dluhopisy v hodnotě 7.7 milionu dolarů a </w:t>
      </w:r>
      <w:r>
        <w:rPr>
          <w:color w:val="F95475"/>
        </w:rPr>
        <w:t xml:space="preserve">držitelé prioritních akcií série A </w:t>
      </w:r>
      <w:r>
        <w:rPr>
          <w:color w:val="61FC03"/>
        </w:rPr>
        <w:t>společnosti BancOklahoma</w:t>
      </w:r>
      <w:r>
        <w:t xml:space="preserve"> dostanou 1.25 kmenové akcie </w:t>
      </w:r>
      <w:r>
        <w:rPr>
          <w:color w:val="5D9608"/>
        </w:rPr>
        <w:t xml:space="preserve">za každou prioritní akcii, </w:t>
      </w:r>
      <w:r>
        <w:rPr>
          <w:color w:val="DE98FD"/>
        </w:rPr>
        <w:t>kterou</w:t>
      </w:r>
      <w:r>
        <w:rPr>
          <w:color w:val="5D9608"/>
        </w:rPr>
        <w:t xml:space="preserve"> vlastní</w:t>
      </w:r>
      <w:r>
        <w:t>.</w:t>
      </w:r>
    </w:p>
    <w:p>
      <w:r>
        <w:rPr>
          <w:b/>
        </w:rPr>
        <w:t>Document number 216</w:t>
      </w:r>
    </w:p>
    <w:p>
      <w:r>
        <w:rPr>
          <w:b/>
        </w:rPr>
        <w:t>Document identifier: wsj2217-001</w:t>
      </w:r>
    </w:p>
    <w:p>
      <w:r>
        <w:t>Hlavní ekonom společnosti Bear Stearns Lawrence Kudlow ve firemním časopisu Global Spectator z 29. září: Kdyby bylo pravda, že slabá měna dláždí cestu k obchodním přebytkům, pak by Argentina zřejmě byla centrem dnešní globální ekonomiky.</w:t>
      </w:r>
    </w:p>
    <w:p>
      <w:r>
        <w:rPr>
          <w:b/>
        </w:rPr>
        <w:t>Document number 217</w:t>
      </w:r>
    </w:p>
    <w:p>
      <w:r>
        <w:rPr>
          <w:b/>
        </w:rPr>
        <w:t>Document identifier: wsj2218-001</w:t>
      </w:r>
    </w:p>
    <w:p>
      <w:r>
        <w:rPr>
          <w:color w:val="310106"/>
        </w:rPr>
        <w:t>Společnost BSN Corp.</w:t>
      </w:r>
      <w:r>
        <w:t xml:space="preserve"> uvedla, že zítra začne nabízet výměnu až jednoho milionu </w:t>
      </w:r>
      <w:r>
        <w:rPr>
          <w:color w:val="310106"/>
        </w:rPr>
        <w:t>svých</w:t>
      </w:r>
      <w:r>
        <w:t xml:space="preserve"> kmenových akcií a všech </w:t>
      </w:r>
      <w:r>
        <w:rPr>
          <w:color w:val="310106"/>
        </w:rPr>
        <w:t>svých</w:t>
      </w:r>
      <w:r>
        <w:t xml:space="preserve"> 7 3/4% konvertibilních dluhopisů v hodnotě 16.6 milionu dolarů splatných v roce 2001 za balíček nových pohledávek a poukázek na kmenové akcie. Podle podmínek </w:t>
      </w:r>
      <w:r>
        <w:rPr>
          <w:color w:val="04640D"/>
        </w:rPr>
        <w:t>nabídky</w:t>
      </w:r>
      <w:r>
        <w:t xml:space="preserve"> vymění </w:t>
      </w:r>
      <w:r>
        <w:rPr>
          <w:color w:val="310106"/>
        </w:rPr>
        <w:t>tento výrobce sportovního zboží</w:t>
      </w:r>
      <w:r>
        <w:t xml:space="preserve"> 9 1/4% podřízené směnky v nominální částce 9 dolarů splatné v roce 1996 a jednu poukázku za každou kmenovou akcii. Každá poukázka umožňuje </w:t>
      </w:r>
      <w:r>
        <w:rPr>
          <w:color w:val="FEFB0A"/>
        </w:rPr>
        <w:t>držiteli</w:t>
      </w:r>
      <w:r>
        <w:t xml:space="preserve"> koupit </w:t>
      </w:r>
      <w:r>
        <w:rPr>
          <w:color w:val="FEFB0A"/>
        </w:rPr>
        <w:t>si</w:t>
      </w:r>
      <w:r>
        <w:t xml:space="preserve"> jednu akcii </w:t>
      </w:r>
      <w:r>
        <w:rPr>
          <w:color w:val="310106"/>
        </w:rPr>
        <w:t>společnosti BSN</w:t>
      </w:r>
      <w:r>
        <w:t xml:space="preserve"> za 10.75 dolaru kdykoli v průběhu následujících sedmi let. </w:t>
      </w:r>
      <w:r>
        <w:rPr>
          <w:color w:val="310106"/>
        </w:rPr>
        <w:t>Společnost BSN</w:t>
      </w:r>
      <w:r>
        <w:t xml:space="preserve"> má v současnosti 4.6 milionu kmenových akcií v oběhu. </w:t>
      </w:r>
      <w:r>
        <w:rPr>
          <w:color w:val="310106"/>
        </w:rPr>
        <w:t>BSN</w:t>
      </w:r>
      <w:r>
        <w:t xml:space="preserve"> také nabízí nové směnky v nominální částce 850 dolarů a 64 poukázek na kmenové akcie za </w:t>
      </w:r>
      <w:r>
        <w:rPr>
          <w:color w:val="310106"/>
        </w:rPr>
        <w:t>svůj</w:t>
      </w:r>
      <w:r>
        <w:t xml:space="preserve"> nesplacený konvertibilní dluh v nominální částce 1000 dolarů. </w:t>
      </w:r>
      <w:r>
        <w:rPr>
          <w:color w:val="310106"/>
        </w:rPr>
        <w:t>Společnost</w:t>
      </w:r>
      <w:r>
        <w:t xml:space="preserve"> uvedla, že může vyplatit poukázky ve </w:t>
      </w:r>
      <w:r>
        <w:rPr>
          <w:color w:val="310106"/>
        </w:rPr>
        <w:t>své</w:t>
      </w:r>
      <w:r>
        <w:t xml:space="preserve"> opci po 1 dolaru. </w:t>
      </w:r>
      <w:r>
        <w:rPr>
          <w:color w:val="04640D"/>
        </w:rPr>
        <w:t>Tato nabídka</w:t>
      </w:r>
      <w:r>
        <w:t xml:space="preserve"> není podmíněna konkrétní částkou vyměňovaných akcií či pohledávek. </w:t>
      </w:r>
      <w:r>
        <w:rPr>
          <w:color w:val="310106"/>
        </w:rPr>
        <w:t>Společnost BSN</w:t>
      </w:r>
      <w:r>
        <w:t xml:space="preserve"> též uvedla, že </w:t>
      </w:r>
      <w:r>
        <w:rPr>
          <w:color w:val="04640D"/>
        </w:rPr>
        <w:t>tuto nabídku</w:t>
      </w:r>
      <w:r>
        <w:t xml:space="preserve"> činí s cílem zmenšit </w:t>
      </w:r>
      <w:r>
        <w:rPr>
          <w:color w:val="310106"/>
        </w:rPr>
        <w:t>svůj</w:t>
      </w:r>
      <w:r>
        <w:t xml:space="preserve"> kapitál a zvýšit akcionářskou hodnotu. Jestliže </w:t>
      </w:r>
      <w:r>
        <w:rPr>
          <w:color w:val="04640D"/>
        </w:rPr>
        <w:t>nabídku</w:t>
      </w:r>
      <w:r>
        <w:t xml:space="preserve"> přijmou všichni držitelé dluhopisů a držitelé jednoho milionu kmenových akcií, zvýší </w:t>
      </w:r>
      <w:r>
        <w:rPr>
          <w:color w:val="310106"/>
        </w:rPr>
        <w:t>společnost BSN</w:t>
      </w:r>
      <w:r>
        <w:t xml:space="preserve"> </w:t>
      </w:r>
      <w:r>
        <w:rPr>
          <w:color w:val="310106"/>
        </w:rPr>
        <w:t>svůj</w:t>
      </w:r>
      <w:r>
        <w:t xml:space="preserve"> dluh o 9 milionů dolarů, ale zároveň zaznamená zisk 2 milionů dolarů ze splacení starého dluhu, uvedl </w:t>
      </w:r>
      <w:r>
        <w:rPr>
          <w:color w:val="FB5514"/>
        </w:rPr>
        <w:t xml:space="preserve">Michael J. Blumenfeld, prezident </w:t>
      </w:r>
      <w:r>
        <w:rPr>
          <w:color w:val="E115C0"/>
        </w:rPr>
        <w:t>společnosti</w:t>
      </w:r>
      <w:r>
        <w:t xml:space="preserve">. "Máme dostatečný hotovostní tok, abychom to zvládli," řekl. </w:t>
      </w:r>
      <w:r>
        <w:rPr>
          <w:color w:val="04640D"/>
        </w:rPr>
        <w:t>Nabídky</w:t>
      </w:r>
      <w:r>
        <w:t xml:space="preserve"> mají vypršet v období od poloviny do konce listopadu.</w:t>
      </w:r>
    </w:p>
    <w:p>
      <w:r>
        <w:rPr>
          <w:b/>
        </w:rPr>
        <w:t>Document number 218</w:t>
      </w:r>
    </w:p>
    <w:p>
      <w:r>
        <w:rPr>
          <w:b/>
        </w:rPr>
        <w:t>Document identifier: wsj2219-001</w:t>
      </w:r>
    </w:p>
    <w:p>
      <w:r>
        <w:t xml:space="preserve">Čistý zisk </w:t>
      </w:r>
      <w:r>
        <w:rPr>
          <w:color w:val="310106"/>
        </w:rPr>
        <w:t>společnosti Merrill Lynch &amp; Co.</w:t>
      </w:r>
      <w:r>
        <w:t xml:space="preserve"> klesl o 37 %, zatímco </w:t>
      </w:r>
      <w:r>
        <w:rPr>
          <w:color w:val="04640D"/>
        </w:rPr>
        <w:t>společnost Bear Stearns Cos</w:t>
      </w:r>
      <w:r>
        <w:t xml:space="preserve">. oznámila 7.5% nárůst čistého zisku a zisky </w:t>
      </w:r>
      <w:r>
        <w:rPr>
          <w:color w:val="FEFB0A"/>
        </w:rPr>
        <w:t>společnosti PaineWebber Group Inc.</w:t>
      </w:r>
      <w:r>
        <w:t xml:space="preserve"> klesly, ale byly by vzrostly, nebýt zvláštního nárůstu před rokem. </w:t>
      </w:r>
      <w:r>
        <w:rPr>
          <w:color w:val="310106"/>
        </w:rPr>
        <w:t>U společnosti Merrill Lynch</w:t>
      </w:r>
      <w:r>
        <w:t xml:space="preserve"> byl </w:t>
      </w:r>
      <w:r>
        <w:rPr>
          <w:color w:val="FB5514"/>
        </w:rPr>
        <w:t>čistý zisk</w:t>
      </w:r>
      <w:r>
        <w:t xml:space="preserve"> </w:t>
      </w:r>
      <w:r>
        <w:rPr>
          <w:color w:val="E115C0"/>
        </w:rPr>
        <w:t>za třetí období</w:t>
      </w:r>
      <w:r>
        <w:t xml:space="preserve"> </w:t>
      </w:r>
      <w:r>
        <w:rPr>
          <w:color w:val="00587F"/>
        </w:rPr>
        <w:t>41 milionů dolarů, neboli 34 centů na akcii</w:t>
      </w:r>
      <w:r>
        <w:t xml:space="preserve">, </w:t>
      </w:r>
      <w:r>
        <w:rPr>
          <w:color w:val="00587F"/>
        </w:rPr>
        <w:t>což</w:t>
      </w:r>
      <w:r>
        <w:t xml:space="preserve"> je snížení oproti 65.6 milionu dolarů, neboli 58 centům na akcii, </w:t>
      </w:r>
      <w:r>
        <w:rPr>
          <w:color w:val="0BC582"/>
        </w:rPr>
        <w:t>v minulém roce</w:t>
      </w:r>
      <w:r>
        <w:t xml:space="preserve">. Celkový příjem dosáhl </w:t>
      </w:r>
      <w:r>
        <w:rPr>
          <w:color w:val="FEB8C8"/>
        </w:rPr>
        <w:t>2.83 miliardy dolarů</w:t>
      </w:r>
      <w:r>
        <w:t xml:space="preserve">, </w:t>
      </w:r>
      <w:r>
        <w:rPr>
          <w:color w:val="FEB8C8"/>
        </w:rPr>
        <w:t>což</w:t>
      </w:r>
      <w:r>
        <w:t xml:space="preserve"> je nárůst o 10 % z 2.57 miliardy dolarů. </w:t>
      </w:r>
      <w:r>
        <w:rPr>
          <w:color w:val="9E8317"/>
        </w:rPr>
        <w:t xml:space="preserve">Snížení čistého zisku </w:t>
      </w:r>
      <w:r>
        <w:rPr>
          <w:color w:val="01190F"/>
        </w:rPr>
        <w:t>firmy</w:t>
      </w:r>
      <w:r>
        <w:t xml:space="preserve"> odráželo slabší příjem z transakcí na vlastní účet - pokles o 19 % na 314.6 milionu dolarů z důvodu omezených příjmů z obchodování s cennými papíry s pevným příjmem. Příjem z investičního bankovnictví klesl o 22 % na 296.6 milionu dolarů z důvodu méně četného upisování vlastního kapitálu a komunálních dluhopisů. Příjmy z provizí </w:t>
      </w:r>
      <w:r>
        <w:rPr>
          <w:color w:val="310106"/>
        </w:rPr>
        <w:t>firmy Merrill Lynch</w:t>
      </w:r>
      <w:r>
        <w:t xml:space="preserve"> však stouply o 21 % na 462.8 milionu dolarů z důvodu vyšších cen a většího objemu akcií a z důvodu vysokých tržeb investičních fondů. Příjem odvozený z úroků a dividend vyskočil o 30 % na 1.4 miliardy dolarů. Příjem z poplatků za správu aktiv vzrostl o 12 % na 151 milionů dolarů. </w:t>
      </w:r>
      <w:r>
        <w:rPr>
          <w:color w:val="310106"/>
        </w:rPr>
        <w:t>Tato brokerská společnost</w:t>
      </w:r>
      <w:r>
        <w:t xml:space="preserve"> dále oznámila ztrátu 2.2 milionu dolarů kvůli přerušeným operacím a likvidaci </w:t>
      </w:r>
      <w:r>
        <w:rPr>
          <w:color w:val="310106"/>
        </w:rPr>
        <w:t>své</w:t>
      </w:r>
      <w:r>
        <w:t xml:space="preserve"> realitní pobočky Fine Homes International Limited Partnership. </w:t>
      </w:r>
      <w:r>
        <w:rPr>
          <w:color w:val="04640D"/>
        </w:rPr>
        <w:t>Společnost Bear Stearns</w:t>
      </w:r>
      <w:r>
        <w:t xml:space="preserve"> řekla, že </w:t>
      </w:r>
      <w:r>
        <w:rPr>
          <w:color w:val="04640D"/>
        </w:rPr>
        <w:t>její</w:t>
      </w:r>
      <w:r>
        <w:t xml:space="preserve"> čistý příjem za první čtvrtletí, končící 29. září, dosáhl 22.1 milionu dolarů, neboli 23 centů na akcii, oproti 20.5 milionu dolarů, neboli 20 centům na akcii, ve stejném čtvrtletí </w:t>
      </w:r>
      <w:r>
        <w:rPr>
          <w:color w:val="0BC582"/>
        </w:rPr>
        <w:t>loňského roku</w:t>
      </w:r>
      <w:r>
        <w:t xml:space="preserve">. Hrubý příjem stoupl o 21 % na 580.4 milionu dolarů z 478.9 milionu dolarů. Zisk z obchodování na vlastní účet klesl, uvedla </w:t>
      </w:r>
      <w:r>
        <w:rPr>
          <w:color w:val="04640D"/>
        </w:rPr>
        <w:t>tato firma obchodující s cennými papíry</w:t>
      </w:r>
      <w:r>
        <w:t xml:space="preserve">. Příjem z investičního bankovnictví stoupl o 25 %, zatímco příjem z provizí pokročil o 31 % z důvodu silného maloobchodního trhu. </w:t>
      </w:r>
      <w:r>
        <w:rPr>
          <w:color w:val="04640D"/>
        </w:rPr>
        <w:t>Bear Stearns</w:t>
      </w:r>
      <w:r>
        <w:t xml:space="preserve"> je holdingová společnost </w:t>
      </w:r>
      <w:r>
        <w:rPr>
          <w:color w:val="847D81"/>
        </w:rPr>
        <w:t>firmy Bear, Stearns &amp; Co., firmy zabývající se investičním bankovnictvím a obchodováním s cennými papíry</w:t>
      </w:r>
      <w:r>
        <w:t xml:space="preserve">. Ve včerejším kompozitním obchodování </w:t>
      </w:r>
      <w:r>
        <w:rPr>
          <w:color w:val="58018B"/>
        </w:rPr>
        <w:t>na Newyorské burze cenných papírů</w:t>
      </w:r>
      <w:r>
        <w:t xml:space="preserve"> uzavřely akcie </w:t>
      </w:r>
      <w:r>
        <w:rPr>
          <w:color w:val="04640D"/>
        </w:rPr>
        <w:t>společnosti Bear Stearns</w:t>
      </w:r>
      <w:r>
        <w:t xml:space="preserve"> </w:t>
      </w:r>
      <w:r>
        <w:rPr>
          <w:color w:val="B70639"/>
        </w:rPr>
        <w:t>na 13625 dolaru</w:t>
      </w:r>
      <w:r>
        <w:t xml:space="preserve">, </w:t>
      </w:r>
      <w:r>
        <w:rPr>
          <w:color w:val="B70639"/>
        </w:rPr>
        <w:t>což</w:t>
      </w:r>
      <w:r>
        <w:t xml:space="preserve"> je pokles o 25 centů. </w:t>
      </w:r>
      <w:r>
        <w:rPr>
          <w:color w:val="FEFB0A"/>
        </w:rPr>
        <w:t>Firma PaineWebber</w:t>
      </w:r>
      <w:r>
        <w:t xml:space="preserve"> zveřejnila odděleně </w:t>
      </w:r>
      <w:r>
        <w:rPr>
          <w:color w:val="703B01"/>
        </w:rPr>
        <w:t xml:space="preserve">čistý zisk </w:t>
      </w:r>
      <w:r>
        <w:rPr>
          <w:color w:val="F7F1DF"/>
        </w:rPr>
        <w:t>za třetí čtvrtletí</w:t>
      </w:r>
      <w:r>
        <w:rPr>
          <w:color w:val="703B01"/>
        </w:rPr>
        <w:t xml:space="preserve"> ve výši 16.8 milionu dolarů, neboli 41 centů na akcii, </w:t>
      </w:r>
      <w:r>
        <w:rPr>
          <w:color w:val="118B8A"/>
        </w:rPr>
        <w:t>který</w:t>
      </w:r>
      <w:r>
        <w:rPr>
          <w:color w:val="703B01"/>
        </w:rPr>
        <w:t xml:space="preserve"> odráží "široce založené zlepšení" v hlavní oblasti podnikání </w:t>
      </w:r>
      <w:r>
        <w:rPr>
          <w:color w:val="4AFEFA"/>
        </w:rPr>
        <w:t>společnosti</w:t>
      </w:r>
      <w:r>
        <w:t xml:space="preserve">. </w:t>
      </w:r>
      <w:r>
        <w:rPr>
          <w:color w:val="FCB164"/>
        </w:rPr>
        <w:t>Maloobchodní zisk náhle stoupl</w:t>
      </w:r>
      <w:r>
        <w:t xml:space="preserve">, ale </w:t>
      </w:r>
      <w:r>
        <w:rPr>
          <w:color w:val="FEFB0A"/>
        </w:rPr>
        <w:t>společnost</w:t>
      </w:r>
      <w:r>
        <w:t xml:space="preserve"> uvedla, že </w:t>
      </w:r>
      <w:r>
        <w:rPr>
          <w:color w:val="FCB164"/>
        </w:rPr>
        <w:t>to</w:t>
      </w:r>
      <w:r>
        <w:t xml:space="preserve"> byl pouze "skromný příspěvek" k výsledkům </w:t>
      </w:r>
      <w:r>
        <w:rPr>
          <w:color w:val="E115C0"/>
        </w:rPr>
        <w:t>za třetí čtvrtletí</w:t>
      </w:r>
      <w:r>
        <w:t xml:space="preserve">. Před rokem činil čistý zisk </w:t>
      </w:r>
      <w:r>
        <w:rPr>
          <w:color w:val="FEFB0A"/>
        </w:rPr>
        <w:t>této newyorské firmy zabývající se investičním bankovnictvím</w:t>
      </w:r>
      <w:r>
        <w:t xml:space="preserve"> 20.9 milionu dolarů, neboli 50 centů na akcii, a zahrnoval </w:t>
      </w:r>
      <w:r>
        <w:rPr>
          <w:color w:val="796EE6"/>
        </w:rPr>
        <w:t xml:space="preserve">zvláštní zisk před zdaněním ve výši 46.3 milionu dolarů z prodeje podílu </w:t>
      </w:r>
      <w:r>
        <w:rPr>
          <w:color w:val="000D2C"/>
        </w:rPr>
        <w:t>společnosti</w:t>
      </w:r>
      <w:r>
        <w:rPr>
          <w:color w:val="796EE6"/>
        </w:rPr>
        <w:t xml:space="preserve"> ve společnosti National Car Rental Systems Inc</w:t>
      </w:r>
      <w:r>
        <w:t xml:space="preserve">. Příjem činil </w:t>
      </w:r>
      <w:r>
        <w:rPr>
          <w:color w:val="53495F"/>
        </w:rPr>
        <w:t>444.9 milionu dolarů včetně čistého úroku</w:t>
      </w:r>
      <w:r>
        <w:t xml:space="preserve">, </w:t>
      </w:r>
      <w:r>
        <w:rPr>
          <w:color w:val="53495F"/>
        </w:rPr>
        <w:t>což</w:t>
      </w:r>
      <w:r>
        <w:t xml:space="preserve"> je mírný pokles ze 450.7 milionu dolarů. Ve včerejším kompozitním obchodování </w:t>
      </w:r>
      <w:r>
        <w:rPr>
          <w:color w:val="58018B"/>
        </w:rPr>
        <w:t>na Newyorské burze</w:t>
      </w:r>
      <w:r>
        <w:t xml:space="preserve"> uzavřela </w:t>
      </w:r>
      <w:r>
        <w:rPr>
          <w:color w:val="FEFB0A"/>
        </w:rPr>
        <w:t>společnost PaineWebber</w:t>
      </w:r>
      <w:r>
        <w:t xml:space="preserve"> </w:t>
      </w:r>
      <w:r>
        <w:rPr>
          <w:color w:val="F95475"/>
        </w:rPr>
        <w:t>na 18.50 dolaru</w:t>
      </w:r>
      <w:r>
        <w:t xml:space="preserve">, </w:t>
      </w:r>
      <w:r>
        <w:rPr>
          <w:color w:val="F95475"/>
        </w:rPr>
        <w:t>což</w:t>
      </w:r>
      <w:r>
        <w:t xml:space="preserve"> je nárůst o 75 centů.</w:t>
      </w:r>
    </w:p>
    <w:p>
      <w:r>
        <w:rPr>
          <w:b/>
        </w:rPr>
        <w:t>Document number 219</w:t>
      </w:r>
    </w:p>
    <w:p>
      <w:r>
        <w:rPr>
          <w:b/>
        </w:rPr>
        <w:t>Document identifier: wsj2220-001</w:t>
      </w:r>
    </w:p>
    <w:p>
      <w:r>
        <w:rPr>
          <w:color w:val="310106"/>
        </w:rPr>
        <w:t>Společnost Seafirst Corp.</w:t>
      </w:r>
      <w:r>
        <w:t xml:space="preserve"> uvedla, že podepsala dohodu se stavitelem Martinem Seligem </w:t>
      </w:r>
      <w:r>
        <w:rPr>
          <w:color w:val="04640D"/>
        </w:rPr>
        <w:t xml:space="preserve">o koupi </w:t>
      </w:r>
      <w:r>
        <w:rPr>
          <w:color w:val="FEFB0A"/>
        </w:rPr>
        <w:t xml:space="preserve">budovy </w:t>
      </w:r>
      <w:r>
        <w:rPr>
          <w:color w:val="FB5514"/>
        </w:rPr>
        <w:t>svého</w:t>
      </w:r>
      <w:r>
        <w:rPr>
          <w:color w:val="FEFB0A"/>
        </w:rPr>
        <w:t xml:space="preserve"> ústředí, Columbia Seafirst Center</w:t>
      </w:r>
      <w:r>
        <w:rPr>
          <w:color w:val="04640D"/>
        </w:rPr>
        <w:t>, za 354 milionů dolarů</w:t>
      </w:r>
      <w:r>
        <w:t xml:space="preserve">. </w:t>
      </w:r>
      <w:r>
        <w:rPr>
          <w:color w:val="04640D"/>
        </w:rPr>
        <w:t xml:space="preserve">Koupě </w:t>
      </w:r>
      <w:r>
        <w:rPr>
          <w:color w:val="FEFB0A"/>
        </w:rPr>
        <w:t>této 76 patrové stavby</w:t>
      </w:r>
      <w:r>
        <w:t xml:space="preserve"> se uskuteční na základě definitivní dohody, souhlasu představenstva </w:t>
      </w:r>
      <w:r>
        <w:rPr>
          <w:color w:val="310106"/>
        </w:rPr>
        <w:t>společnosti Seafirst</w:t>
      </w:r>
      <w:r>
        <w:t xml:space="preserve"> a </w:t>
      </w:r>
      <w:r>
        <w:rPr>
          <w:color w:val="310106"/>
        </w:rPr>
        <w:t>její</w:t>
      </w:r>
      <w:r>
        <w:t xml:space="preserve"> mateřské společnosti BankAmerica Corp. a souhlasu kompetentních orgánů.</w:t>
      </w:r>
    </w:p>
    <w:p>
      <w:r>
        <w:rPr>
          <w:b/>
        </w:rPr>
        <w:t>Document number 220</w:t>
      </w:r>
    </w:p>
    <w:p>
      <w:r>
        <w:rPr>
          <w:b/>
        </w:rPr>
        <w:t>Document identifier: wsj2221-001</w:t>
      </w:r>
    </w:p>
    <w:p>
      <w:r>
        <w:t xml:space="preserve">Rozruch na trhu zjevně nezpůsobil žádné finanční potíže - prozatím. Individuální investoři, investiční firmy a </w:t>
      </w:r>
      <w:r>
        <w:rPr>
          <w:color w:val="310106"/>
        </w:rPr>
        <w:t xml:space="preserve">arbitražéři, </w:t>
      </w:r>
      <w:r>
        <w:rPr>
          <w:color w:val="04640D"/>
        </w:rPr>
        <w:t>kteří</w:t>
      </w:r>
      <w:r>
        <w:rPr>
          <w:color w:val="310106"/>
        </w:rPr>
        <w:t xml:space="preserve"> spekulují s akciemi </w:t>
      </w:r>
      <w:r>
        <w:rPr>
          <w:color w:val="FEFB0A"/>
        </w:rPr>
        <w:t>kandidátů na převzetí</w:t>
      </w:r>
      <w:r>
        <w:t xml:space="preserve">, mohou v okamžiku, kdy se akcie propadnou, zaznamenat problémy s likviditou a platbami; </w:t>
      </w:r>
      <w:r>
        <w:rPr>
          <w:color w:val="FB5514"/>
        </w:rPr>
        <w:t>tito investoři</w:t>
      </w:r>
      <w:r>
        <w:t xml:space="preserve"> si často hodně půjčují, aby </w:t>
      </w:r>
      <w:r>
        <w:rPr>
          <w:color w:val="FB5514"/>
        </w:rPr>
        <w:t>si</w:t>
      </w:r>
      <w:r>
        <w:t xml:space="preserve"> mohli nakoupit zásoby </w:t>
      </w:r>
      <w:r>
        <w:rPr>
          <w:color w:val="E115C0"/>
        </w:rPr>
        <w:t>cenných papírů</w:t>
      </w:r>
      <w:r>
        <w:t xml:space="preserve"> a </w:t>
      </w:r>
      <w:r>
        <w:rPr>
          <w:color w:val="E115C0"/>
        </w:rPr>
        <w:t>tyto akcie</w:t>
      </w:r>
      <w:r>
        <w:t xml:space="preserve"> pak použít jako záruku pro půjčky. </w:t>
      </w:r>
      <w:r>
        <w:rPr>
          <w:color w:val="00587F"/>
        </w:rPr>
        <w:t>Několik velkých bank</w:t>
      </w:r>
      <w:r>
        <w:t xml:space="preserve"> však včera uvedlo, že nezaznamenaly žádné známky </w:t>
      </w:r>
      <w:r>
        <w:rPr>
          <w:color w:val="0BC582"/>
        </w:rPr>
        <w:t xml:space="preserve">neobvyklé poptávky po úvěrech, </w:t>
      </w:r>
      <w:r>
        <w:rPr>
          <w:color w:val="FEB8C8"/>
        </w:rPr>
        <w:t>která</w:t>
      </w:r>
      <w:r>
        <w:rPr>
          <w:color w:val="0BC582"/>
        </w:rPr>
        <w:t xml:space="preserve"> by naznačovala takové potíže</w:t>
      </w:r>
      <w:r>
        <w:t xml:space="preserve">. "Nevidíme </w:t>
      </w:r>
      <w:r>
        <w:rPr>
          <w:color w:val="9E8317"/>
        </w:rPr>
        <w:t xml:space="preserve">nic, </w:t>
      </w:r>
      <w:r>
        <w:rPr>
          <w:color w:val="01190F"/>
        </w:rPr>
        <w:t>co</w:t>
      </w:r>
      <w:r>
        <w:rPr>
          <w:color w:val="9E8317"/>
        </w:rPr>
        <w:t xml:space="preserve"> by vybočovalo z normálu</w:t>
      </w:r>
      <w:r>
        <w:t xml:space="preserve">," řekl jistý úředník jedné </w:t>
      </w:r>
      <w:r>
        <w:rPr>
          <w:color w:val="847D81"/>
        </w:rPr>
        <w:t>z 10 největších bank</w:t>
      </w:r>
      <w:r>
        <w:t>. "</w:t>
      </w:r>
      <w:r>
        <w:rPr>
          <w:color w:val="58018B"/>
        </w:rPr>
        <w:t>To</w:t>
      </w:r>
      <w:r>
        <w:t xml:space="preserve"> je dobrá zpráva, protože v těchto vodách plaveme všichni." Jiný vedoucí pracovník z velké banky dodal: "O víkendu jsme </w:t>
      </w:r>
      <w:r>
        <w:rPr>
          <w:color w:val="B70639"/>
        </w:rPr>
        <w:t>všichni</w:t>
      </w:r>
      <w:r>
        <w:t xml:space="preserve"> měli trošku nahnáno, když jsme se snažili předpovědět, co se stane (v pondělí), ale vše bylo naprosto v klidu. No, a pokud jde o zítřek, zatraceně, kdo ví?</w:t>
      </w:r>
    </w:p>
    <w:p>
      <w:r>
        <w:rPr>
          <w:b/>
        </w:rPr>
        <w:t>Document number 221</w:t>
      </w:r>
    </w:p>
    <w:p>
      <w:r>
        <w:rPr>
          <w:b/>
        </w:rPr>
        <w:t>Document identifier: wsj2222-001</w:t>
      </w:r>
    </w:p>
    <w:p>
      <w:r>
        <w:rPr>
          <w:color w:val="310106"/>
        </w:rPr>
        <w:t>Páteční události</w:t>
      </w:r>
      <w:r>
        <w:t xml:space="preserve"> dokládají, že </w:t>
      </w:r>
      <w:r>
        <w:rPr>
          <w:color w:val="04640D"/>
        </w:rPr>
        <w:t>finanční trhy</w:t>
      </w:r>
      <w:r>
        <w:t xml:space="preserve"> stále ještě nejsou dostatečně zkoordinovány, aby ustály další zhroucení cen. Žádné šmelení se systémy a procedurami nikdy neochrání trhy před panickou vlnou prodejů. Trhy však mohou fungovat s větší nebo menší výkonností. Po pádu v roce 1987 se </w:t>
      </w:r>
      <w:r>
        <w:rPr>
          <w:color w:val="FEFB0A"/>
        </w:rPr>
        <w:t>trhy</w:t>
      </w:r>
      <w:r>
        <w:t xml:space="preserve"> shodly na tom, ze bude rozumné pozastavit obchodování vždy, když nastane stav paniky. </w:t>
      </w:r>
      <w:r>
        <w:rPr>
          <w:color w:val="FB5514"/>
        </w:rPr>
        <w:t>Newyorská burza cenných papírů</w:t>
      </w:r>
      <w:r>
        <w:t xml:space="preserve"> přijala dvě specifické pojistky: Pokud </w:t>
      </w:r>
      <w:r>
        <w:rPr>
          <w:color w:val="E115C0"/>
        </w:rPr>
        <w:t>Dow Jonesův index</w:t>
      </w:r>
      <w:r>
        <w:t xml:space="preserve"> v průběhu dne spadne o 250 bodů, </w:t>
      </w:r>
      <w:r>
        <w:rPr>
          <w:color w:val="FB5514"/>
        </w:rPr>
        <w:t>burza</w:t>
      </w:r>
      <w:r>
        <w:t xml:space="preserve"> na jednu hodinu zastaví obchodování, pokud pokles dosáhne 400 bodů, </w:t>
      </w:r>
      <w:r>
        <w:rPr>
          <w:color w:val="FB5514"/>
        </w:rPr>
        <w:t>burza</w:t>
      </w:r>
      <w:r>
        <w:t xml:space="preserve"> bude uzavřena na další dvě hodiny. Důvodem je, </w:t>
      </w:r>
      <w:r>
        <w:rPr>
          <w:color w:val="00587F"/>
        </w:rPr>
        <w:t xml:space="preserve">že přerušení obchodování umožní </w:t>
      </w:r>
      <w:r>
        <w:rPr>
          <w:color w:val="0BC582"/>
        </w:rPr>
        <w:t>investorům</w:t>
      </w:r>
      <w:r>
        <w:rPr>
          <w:color w:val="00587F"/>
        </w:rPr>
        <w:t xml:space="preserve"> přehodnotit </w:t>
      </w:r>
      <w:r>
        <w:rPr>
          <w:color w:val="0BC582"/>
        </w:rPr>
        <w:t>své</w:t>
      </w:r>
      <w:r>
        <w:rPr>
          <w:color w:val="00587F"/>
        </w:rPr>
        <w:t xml:space="preserve"> strategie, uklidní prodejce a </w:t>
      </w:r>
      <w:r>
        <w:rPr>
          <w:color w:val="FEB8C8"/>
        </w:rPr>
        <w:t>nakupující</w:t>
      </w:r>
      <w:r>
        <w:rPr>
          <w:color w:val="00587F"/>
        </w:rPr>
        <w:t xml:space="preserve"> přiměje vstoupit na trh při ohlášených nových cenových úrovních</w:t>
      </w:r>
      <w:r>
        <w:t xml:space="preserve">. Není možné zjistit, zda je </w:t>
      </w:r>
      <w:r>
        <w:rPr>
          <w:color w:val="00587F"/>
        </w:rPr>
        <w:t>tato teorie</w:t>
      </w:r>
      <w:r>
        <w:t xml:space="preserve"> realistická. Dočasné pozastavení obchodování skutečně může zabránit tomu, aby se </w:t>
      </w:r>
      <w:r>
        <w:rPr>
          <w:color w:val="9E8317"/>
        </w:rPr>
        <w:t>prodejní panika</w:t>
      </w:r>
      <w:r>
        <w:t xml:space="preserve"> živila sama </w:t>
      </w:r>
      <w:r>
        <w:rPr>
          <w:color w:val="9E8317"/>
        </w:rPr>
        <w:t>sebou</w:t>
      </w:r>
      <w:r>
        <w:t xml:space="preserve">. Existuje tu však také možnost, že </w:t>
      </w:r>
      <w:r>
        <w:rPr>
          <w:color w:val="01190F"/>
        </w:rPr>
        <w:t>uzavření trhů</w:t>
      </w:r>
      <w:r>
        <w:t xml:space="preserve"> zesílí obavy a způsobí ještě prudší propad v cenách. </w:t>
      </w:r>
      <w:r>
        <w:rPr>
          <w:color w:val="310106"/>
        </w:rPr>
        <w:t xml:space="preserve">Události </w:t>
      </w:r>
      <w:r>
        <w:rPr>
          <w:color w:val="847D81"/>
        </w:rPr>
        <w:t>z minulého pátku</w:t>
      </w:r>
      <w:r>
        <w:t xml:space="preserve"> byly tím nejhorším z nejhoršího. </w:t>
      </w:r>
      <w:r>
        <w:rPr>
          <w:color w:val="58018B"/>
        </w:rPr>
        <w:t>Termínové trhy</w:t>
      </w:r>
      <w:r>
        <w:t xml:space="preserve"> se řídily </w:t>
      </w:r>
      <w:r>
        <w:rPr>
          <w:color w:val="58018B"/>
        </w:rPr>
        <w:t>svými</w:t>
      </w:r>
      <w:r>
        <w:t xml:space="preserve"> přednastavenými pojistkami a zavřely </w:t>
      </w:r>
      <w:r>
        <w:rPr>
          <w:color w:val="58018B"/>
        </w:rPr>
        <w:t>se</w:t>
      </w:r>
      <w:r>
        <w:t xml:space="preserve"> kolem třetí hodiny odpoledne na 30 minut poté, co se akciový index Standard &amp; Poor's 500 propadl </w:t>
      </w:r>
      <w:r>
        <w:rPr>
          <w:color w:val="B70639"/>
        </w:rPr>
        <w:t>o 12 bodů</w:t>
      </w:r>
      <w:r>
        <w:t xml:space="preserve">, </w:t>
      </w:r>
      <w:r>
        <w:rPr>
          <w:color w:val="B70639"/>
        </w:rPr>
        <w:t>což</w:t>
      </w:r>
      <w:r>
        <w:t xml:space="preserve"> odpovídá asi 100 bodům </w:t>
      </w:r>
      <w:r>
        <w:rPr>
          <w:color w:val="E115C0"/>
        </w:rPr>
        <w:t>v Dow Jonesově indexu</w:t>
      </w:r>
      <w:r>
        <w:t xml:space="preserve">. Opční trhy pozastavily obchodování s většinou cenných papírů. </w:t>
      </w:r>
      <w:r>
        <w:rPr>
          <w:color w:val="FB5514"/>
        </w:rPr>
        <w:t>Newyorská burza cenných papírů</w:t>
      </w:r>
      <w:r>
        <w:t xml:space="preserve">, podle </w:t>
      </w:r>
      <w:r>
        <w:rPr>
          <w:color w:val="FB5514"/>
        </w:rPr>
        <w:t>svých</w:t>
      </w:r>
      <w:r>
        <w:t xml:space="preserve"> vlastních pravidel, zůstala otevřena. Protože se nemohli uplatnit jinde, </w:t>
      </w:r>
      <w:r>
        <w:rPr>
          <w:color w:val="703B01"/>
        </w:rPr>
        <w:t>prodávající a především programoví obchodníci</w:t>
      </w:r>
      <w:r>
        <w:t xml:space="preserve"> zaměřili všechno </w:t>
      </w:r>
      <w:r>
        <w:rPr>
          <w:color w:val="703B01"/>
        </w:rPr>
        <w:t>své</w:t>
      </w:r>
      <w:r>
        <w:t xml:space="preserve"> obchodování </w:t>
      </w:r>
      <w:r>
        <w:rPr>
          <w:color w:val="FB5514"/>
        </w:rPr>
        <w:t>na Newyorskou burzu cenných papírů</w:t>
      </w:r>
      <w:r>
        <w:t xml:space="preserve">. Poté, co se na tomto trhu oslabila likvidita, ceny prudce poklesly. Kdyby byly bývaly otevřeny opční a termínové trhy, byla by zajištěna dodatečná likvidita a pokles by nejspíše byl méně intenzivní. Po intenzívním telefonickém jednání </w:t>
      </w:r>
      <w:r>
        <w:rPr>
          <w:color w:val="F7F1DF"/>
        </w:rPr>
        <w:t>mezi burzami a Washingtonem</w:t>
      </w:r>
      <w:r>
        <w:t xml:space="preserve">, byly termínové trhy v 15.30 znovu otevřeny. Avšak poté, co se termínové trhy propadly </w:t>
      </w:r>
      <w:r>
        <w:rPr>
          <w:color w:val="118B8A"/>
        </w:rPr>
        <w:t>o dalších 30 bodů</w:t>
      </w:r>
      <w:r>
        <w:t xml:space="preserve">, </w:t>
      </w:r>
      <w:r>
        <w:rPr>
          <w:color w:val="118B8A"/>
        </w:rPr>
        <w:t>což</w:t>
      </w:r>
      <w:r>
        <w:t xml:space="preserve"> je denní limit pro pokles cen, bylo termínové obchodování </w:t>
      </w:r>
      <w:r>
        <w:rPr>
          <w:color w:val="4AFEFA"/>
        </w:rPr>
        <w:t>v 15.45</w:t>
      </w:r>
      <w:r>
        <w:t xml:space="preserve"> úplně pozastaveno. </w:t>
      </w:r>
      <w:r>
        <w:rPr>
          <w:color w:val="4AFEFA"/>
        </w:rPr>
        <w:t>V tu chvíli</w:t>
      </w:r>
      <w:r>
        <w:t xml:space="preserve"> byly uzavřeny i opční trhy, a tak znovu došlo k tomu, že veškeré obchodování se uskutečňovalo </w:t>
      </w:r>
      <w:r>
        <w:rPr>
          <w:color w:val="FB5514"/>
        </w:rPr>
        <w:t>na Newyorské burze cenných papírů</w:t>
      </w:r>
      <w:r>
        <w:t xml:space="preserve">. Je na čase si uvědomit, že </w:t>
      </w:r>
      <w:r>
        <w:rPr>
          <w:color w:val="FCB164"/>
        </w:rPr>
        <w:t>Newyorská burza cenných papírů</w:t>
      </w:r>
      <w:r>
        <w:rPr>
          <w:color w:val="796EE6"/>
        </w:rPr>
        <w:t>, termínové trhy a opční trhy</w:t>
      </w:r>
      <w:r>
        <w:t xml:space="preserve">, přestože jsou fyzicky odděleny, jsou ve skutečnosti tak těsně propojené, že prakticky tvoří jeden trh. </w:t>
      </w:r>
      <w:r>
        <w:rPr>
          <w:color w:val="000D2C"/>
        </w:rPr>
        <w:t>Obchodníci</w:t>
      </w:r>
      <w:r>
        <w:t xml:space="preserve"> mohou měnit </w:t>
      </w:r>
      <w:r>
        <w:rPr>
          <w:color w:val="000D2C"/>
        </w:rPr>
        <w:t>své</w:t>
      </w:r>
      <w:r>
        <w:t xml:space="preserve"> záměry a zadávat příkazy na jakémkoli </w:t>
      </w:r>
      <w:r>
        <w:rPr>
          <w:color w:val="796EE6"/>
        </w:rPr>
        <w:t>z nich</w:t>
      </w:r>
      <w:r>
        <w:t xml:space="preserve">. Nemá tedy smysl, aby každý trh přijímal jiné pojistky. Abychom dosáhli maximální likvidity a minimalizovali nestabilitu cen, měly by být k obchodování otevřeny vždy buď všechny trhy, nebo naopak žádný. </w:t>
      </w:r>
      <w:r>
        <w:rPr>
          <w:color w:val="53495F"/>
        </w:rPr>
        <w:t>Synchronizované pojistky</w:t>
      </w:r>
      <w:r>
        <w:t xml:space="preserve"> by sice </w:t>
      </w:r>
      <w:r>
        <w:rPr>
          <w:color w:val="F95475"/>
        </w:rPr>
        <w:t>v pátek</w:t>
      </w:r>
      <w:r>
        <w:t xml:space="preserve"> nezastavily pokles cen, pravděpodobně by však vedly ke klidnějším, méně kolísavým operacím. Je na čase, aby se </w:t>
      </w:r>
      <w:r>
        <w:rPr>
          <w:color w:val="61FC03"/>
        </w:rPr>
        <w:t xml:space="preserve">burzy a </w:t>
      </w:r>
      <w:r>
        <w:rPr>
          <w:color w:val="5D9608"/>
        </w:rPr>
        <w:t>Komise pro regulaci prodeje cenných papírů (SEC</w:t>
      </w:r>
      <w:r>
        <w:t xml:space="preserve">) shodly </w:t>
      </w:r>
      <w:r>
        <w:rPr>
          <w:color w:val="DE98FD"/>
        </w:rPr>
        <w:t xml:space="preserve">na společných podmínkách, </w:t>
      </w:r>
      <w:r>
        <w:rPr>
          <w:color w:val="98A088"/>
        </w:rPr>
        <w:t>za jakých</w:t>
      </w:r>
      <w:r>
        <w:rPr>
          <w:color w:val="DE98FD"/>
        </w:rPr>
        <w:t xml:space="preserve"> bude </w:t>
      </w:r>
      <w:r>
        <w:rPr>
          <w:color w:val="4F584E"/>
        </w:rPr>
        <w:t>obchodování</w:t>
      </w:r>
      <w:r>
        <w:rPr>
          <w:color w:val="DE98FD"/>
        </w:rPr>
        <w:t xml:space="preserve"> zastaveno, nebo zůstane otevřené</w:t>
      </w:r>
      <w:r>
        <w:t xml:space="preserve">. Nemůžeme zavřít jeden trh na 30 minut poté, co </w:t>
      </w:r>
      <w:r>
        <w:rPr>
          <w:color w:val="E115C0"/>
        </w:rPr>
        <w:t>Dow Jonesův index</w:t>
      </w:r>
      <w:r>
        <w:t xml:space="preserve"> klesne o 100 bodů, a druhý zavřít na hodinu po 250 bodovém poklesu. Pokud budou stanovena </w:t>
      </w:r>
      <w:r>
        <w:rPr>
          <w:color w:val="248AD0"/>
        </w:rPr>
        <w:t xml:space="preserve">pravidla, </w:t>
      </w:r>
      <w:r>
        <w:rPr>
          <w:color w:val="5C5300"/>
        </w:rPr>
        <w:t>která</w:t>
      </w:r>
      <w:r>
        <w:rPr>
          <w:color w:val="248AD0"/>
        </w:rPr>
        <w:t xml:space="preserve"> synchronizují pojistky na všech trzích</w:t>
      </w:r>
      <w:r>
        <w:t xml:space="preserve">, vymizí uspěchaná telefonní vyjednávání na poslední chvíli </w:t>
      </w:r>
      <w:r>
        <w:rPr>
          <w:color w:val="9F6551"/>
        </w:rPr>
        <w:t>mezi představiteli trhu</w:t>
      </w:r>
      <w:r>
        <w:t xml:space="preserve">. </w:t>
      </w:r>
      <w:r>
        <w:rPr>
          <w:color w:val="BCFEC6"/>
        </w:rPr>
        <w:t>Nové pojistky</w:t>
      </w:r>
      <w:r>
        <w:t xml:space="preserve">, pokud mají být vůbec zavedeny, budou vyžadovat, aby obchodování s opcemi a termínované obchody probíhaly tak dlouho, dokud zůstává otevřena </w:t>
      </w:r>
      <w:r>
        <w:rPr>
          <w:color w:val="FB5514"/>
        </w:rPr>
        <w:t>Newyorská burza cenných papírů</w:t>
      </w:r>
      <w:r>
        <w:t xml:space="preserve">. </w:t>
      </w:r>
      <w:r>
        <w:rPr>
          <w:color w:val="932C70"/>
        </w:rPr>
        <w:t>Pravidla</w:t>
      </w:r>
      <w:r>
        <w:t xml:space="preserve"> by měla být ustanovena dohodou představitelů </w:t>
      </w:r>
      <w:r>
        <w:rPr>
          <w:color w:val="2B1B04"/>
        </w:rPr>
        <w:t xml:space="preserve">všech dotčených trhů, </w:t>
      </w:r>
      <w:r>
        <w:rPr>
          <w:color w:val="B5AFC4"/>
        </w:rPr>
        <w:t>které</w:t>
      </w:r>
      <w:r>
        <w:rPr>
          <w:color w:val="2B1B04"/>
        </w:rPr>
        <w:t xml:space="preserve"> fungují pod dohledem a se souhlasem vládních regulačních úřadů</w:t>
      </w:r>
      <w:r>
        <w:t xml:space="preserve">. Pokud se SEC a </w:t>
      </w:r>
      <w:r>
        <w:rPr>
          <w:color w:val="D4C67A"/>
        </w:rPr>
        <w:t>Komise pro termínované obchody s komoditami (</w:t>
      </w:r>
      <w:r>
        <w:rPr>
          <w:color w:val="AE7AA1"/>
        </w:rPr>
        <w:t>která</w:t>
      </w:r>
      <w:r>
        <w:rPr>
          <w:color w:val="D4C67A"/>
        </w:rPr>
        <w:t xml:space="preserve"> společně </w:t>
      </w:r>
      <w:r>
        <w:rPr>
          <w:color w:val="C2A393"/>
        </w:rPr>
        <w:t>s komisí SEC</w:t>
      </w:r>
      <w:r>
        <w:rPr>
          <w:color w:val="D4C67A"/>
        </w:rPr>
        <w:t xml:space="preserve"> reguluje Chicagskou burzu</w:t>
      </w:r>
      <w:r>
        <w:t xml:space="preserve">) nedohodnou, může být rozhodnutí v této věci ponecháno na ministru financí. Ve většině ohledů jsou dnes </w:t>
      </w:r>
      <w:r>
        <w:rPr>
          <w:color w:val="0232FD"/>
        </w:rPr>
        <w:t>naše finanční trhy</w:t>
      </w:r>
      <w:r>
        <w:t xml:space="preserve"> připraveny zvládat propady lépe, než byly před dvěma roky. </w:t>
      </w:r>
      <w:r>
        <w:rPr>
          <w:color w:val="FB5514"/>
        </w:rPr>
        <w:t>Newyorská burza cenných papírů</w:t>
      </w:r>
      <w:r>
        <w:t xml:space="preserve"> dnes disponuje takovou kapacitou, že je schopna zvládnout objem zhruba miliardy akcií denně. Telefonní služby byly zdokonaleny, aby </w:t>
      </w:r>
      <w:r>
        <w:rPr>
          <w:color w:val="6A3A35"/>
        </w:rPr>
        <w:t>zákazníci</w:t>
      </w:r>
      <w:r>
        <w:t xml:space="preserve"> mohli lépe kontaktovat </w:t>
      </w:r>
      <w:r>
        <w:rPr>
          <w:color w:val="6A3A35"/>
        </w:rPr>
        <w:t>své</w:t>
      </w:r>
      <w:r>
        <w:t xml:space="preserve"> brokery, a </w:t>
      </w:r>
      <w:r>
        <w:rPr>
          <w:color w:val="BA6801"/>
        </w:rPr>
        <w:t xml:space="preserve">specialisté - </w:t>
      </w:r>
      <w:r>
        <w:rPr>
          <w:color w:val="168E5C"/>
        </w:rPr>
        <w:t>kteří</w:t>
      </w:r>
      <w:r>
        <w:rPr>
          <w:color w:val="BA6801"/>
        </w:rPr>
        <w:t xml:space="preserve"> by </w:t>
      </w:r>
      <w:r>
        <w:rPr>
          <w:color w:val="16C0D0"/>
        </w:rPr>
        <w:t>podle mě</w:t>
      </w:r>
      <w:r>
        <w:rPr>
          <w:color w:val="BA6801"/>
        </w:rPr>
        <w:t xml:space="preserve"> měli zůstat navzdory naléhání některých kritiků po krachu</w:t>
      </w:r>
      <w:r>
        <w:t xml:space="preserve"> - mají pevnější kapitálovou pozici. (</w:t>
      </w:r>
      <w:r>
        <w:rPr>
          <w:color w:val="C62100"/>
        </w:rPr>
        <w:t>Působení specialistů samozřejmě nemůže samo odvrátit větší propad v cenách akcií</w:t>
      </w:r>
      <w:r>
        <w:t xml:space="preserve">. </w:t>
      </w:r>
      <w:r>
        <w:rPr>
          <w:color w:val="C62100"/>
        </w:rPr>
        <w:t>To</w:t>
      </w:r>
      <w:r>
        <w:t xml:space="preserve"> dokládá i fakt, že obchodování s některými akciemi bylo z důvodu převisu nabídky ukončeno již v pátek brzo ráno a zahájeno až v pondělí pozdě odpoledne.) </w:t>
      </w:r>
      <w:r>
        <w:rPr>
          <w:color w:val="014347"/>
        </w:rPr>
        <w:t>Úkol zlepšení výkonnosti trhů</w:t>
      </w:r>
      <w:r>
        <w:t xml:space="preserve"> však zůstává nedokončen. </w:t>
      </w:r>
      <w:r>
        <w:rPr>
          <w:color w:val="233809"/>
        </w:rPr>
        <w:t xml:space="preserve">Pan Freund, bývalý hlavní ekonom </w:t>
      </w:r>
      <w:r>
        <w:rPr>
          <w:color w:val="42083B"/>
        </w:rPr>
        <w:t>Newyorské burzy cenných papírů</w:t>
      </w:r>
      <w:r>
        <w:t>, je profesorem ekonomie na ekonomické fakultě na Pace University v New Yorku.</w:t>
      </w:r>
    </w:p>
    <w:p>
      <w:r>
        <w:rPr>
          <w:b/>
        </w:rPr>
        <w:t>Document number 222</w:t>
      </w:r>
    </w:p>
    <w:p>
      <w:r>
        <w:rPr>
          <w:b/>
        </w:rPr>
        <w:t>Document identifier: wsj2223-001</w:t>
      </w:r>
    </w:p>
    <w:p>
      <w:r>
        <w:t xml:space="preserve">SJEDNOCENÁ EVROPA přinese americkým firmám pracovní příležitosti i problémy. </w:t>
      </w:r>
      <w:r>
        <w:rPr>
          <w:color w:val="310106"/>
        </w:rPr>
        <w:t>Frank Doyle, viceprezident společnosti General Electric</w:t>
      </w:r>
      <w:r>
        <w:t xml:space="preserve">, tvrdí, že "sociální rozměr" - starosti pracujících - </w:t>
      </w:r>
      <w:r>
        <w:rPr>
          <w:color w:val="04640D"/>
        </w:rPr>
        <w:t xml:space="preserve">plánu </w:t>
      </w:r>
      <w:r>
        <w:rPr>
          <w:color w:val="FEFB0A"/>
        </w:rPr>
        <w:t>Evropského společenství</w:t>
      </w:r>
      <w:r>
        <w:rPr>
          <w:color w:val="04640D"/>
        </w:rPr>
        <w:t xml:space="preserve"> </w:t>
      </w:r>
      <w:r>
        <w:rPr>
          <w:color w:val="FB5514"/>
        </w:rPr>
        <w:t xml:space="preserve">na otevření </w:t>
      </w:r>
      <w:r>
        <w:rPr>
          <w:color w:val="E115C0"/>
        </w:rPr>
        <w:t>hranic</w:t>
      </w:r>
      <w:r>
        <w:rPr>
          <w:color w:val="FB5514"/>
        </w:rPr>
        <w:t xml:space="preserve"> </w:t>
      </w:r>
      <w:r>
        <w:rPr>
          <w:color w:val="00587F"/>
        </w:rPr>
        <w:t>v roce 1992</w:t>
      </w:r>
      <w:r>
        <w:t xml:space="preserve"> by mohl veškeré úsilí "zhatit", pokud otevření nebude provedeno rozumně. Říká, že </w:t>
      </w:r>
      <w:r>
        <w:rPr>
          <w:color w:val="0BC582"/>
        </w:rPr>
        <w:t xml:space="preserve">americké společnosti, </w:t>
      </w:r>
      <w:r>
        <w:rPr>
          <w:color w:val="FEB8C8"/>
        </w:rPr>
        <w:t>které</w:t>
      </w:r>
      <w:r>
        <w:rPr>
          <w:color w:val="0BC582"/>
        </w:rPr>
        <w:t xml:space="preserve"> si </w:t>
      </w:r>
      <w:r>
        <w:rPr>
          <w:color w:val="FEB8C8"/>
        </w:rPr>
        <w:t>svou</w:t>
      </w:r>
      <w:r>
        <w:rPr>
          <w:color w:val="0BC582"/>
        </w:rPr>
        <w:t xml:space="preserve"> činnost přejí rozšířit do Evropy</w:t>
      </w:r>
      <w:r>
        <w:t xml:space="preserve">, čelí v zemích jako je západní Německo "velkým tlakům" </w:t>
      </w:r>
      <w:r>
        <w:rPr>
          <w:color w:val="9E8317"/>
        </w:rPr>
        <w:t xml:space="preserve">odborových organizací, </w:t>
      </w:r>
      <w:r>
        <w:rPr>
          <w:color w:val="01190F"/>
        </w:rPr>
        <w:t>které</w:t>
      </w:r>
      <w:r>
        <w:rPr>
          <w:color w:val="9E8317"/>
        </w:rPr>
        <w:t xml:space="preserve"> v rozhodování podniku hrají důležitou poradní roli</w:t>
      </w:r>
      <w:r>
        <w:t xml:space="preserve">. Společnosti FMC Corp. a Baxter International uvádějí, že odborům se nebude líbit </w:t>
      </w:r>
      <w:r>
        <w:rPr>
          <w:color w:val="847D81"/>
        </w:rPr>
        <w:t xml:space="preserve">ani přemístění </w:t>
      </w:r>
      <w:r>
        <w:rPr>
          <w:color w:val="58018B"/>
        </w:rPr>
        <w:t>provozoven</w:t>
      </w:r>
      <w:r>
        <w:rPr>
          <w:color w:val="847D81"/>
        </w:rPr>
        <w:t xml:space="preserve"> ani </w:t>
      </w:r>
      <w:r>
        <w:rPr>
          <w:color w:val="58018B"/>
        </w:rPr>
        <w:t>jejich</w:t>
      </w:r>
      <w:r>
        <w:rPr>
          <w:color w:val="847D81"/>
        </w:rPr>
        <w:t xml:space="preserve"> potřebná restrukturalizace</w:t>
      </w:r>
      <w:r>
        <w:t xml:space="preserve">, protože </w:t>
      </w:r>
      <w:r>
        <w:rPr>
          <w:color w:val="847D81"/>
        </w:rPr>
        <w:t>to</w:t>
      </w:r>
      <w:r>
        <w:t xml:space="preserve"> znamená propouštění. </w:t>
      </w:r>
      <w:r>
        <w:rPr>
          <w:color w:val="B70639"/>
        </w:rPr>
        <w:t>Mnoho zaměstnavatelů</w:t>
      </w:r>
      <w:r>
        <w:t xml:space="preserve"> se už začalo přesouvat </w:t>
      </w:r>
      <w:r>
        <w:rPr>
          <w:color w:val="703B01"/>
        </w:rPr>
        <w:t xml:space="preserve">do jižních zemí, jako je </w:t>
      </w:r>
      <w:r>
        <w:rPr>
          <w:color w:val="F7F1DF"/>
        </w:rPr>
        <w:t xml:space="preserve">Španělsko či Itálie, </w:t>
      </w:r>
      <w:r>
        <w:rPr>
          <w:color w:val="118B8A"/>
        </w:rPr>
        <w:t>kde</w:t>
      </w:r>
      <w:r>
        <w:rPr>
          <w:color w:val="F7F1DF"/>
        </w:rPr>
        <w:t xml:space="preserve"> platy jsou nižší a odborové organizace slabší</w:t>
      </w:r>
      <w:r>
        <w:t xml:space="preserve">; společnost FMC Corp. říká, že poptávka po kvalifikované pracovní síle a vedoucích pracovnících </w:t>
      </w:r>
      <w:r>
        <w:rPr>
          <w:color w:val="703B01"/>
        </w:rPr>
        <w:t>v těchto zemích</w:t>
      </w:r>
      <w:r>
        <w:t xml:space="preserve"> poroste. Společnosti Pfizer, Fluor a GE spatřují </w:t>
      </w:r>
      <w:r>
        <w:rPr>
          <w:color w:val="04640D"/>
        </w:rPr>
        <w:t xml:space="preserve">v plánu ES </w:t>
      </w:r>
      <w:r>
        <w:rPr>
          <w:color w:val="4AFEFA"/>
        </w:rPr>
        <w:t>na rok 1992</w:t>
      </w:r>
      <w:r>
        <w:t xml:space="preserve"> velké výhody: bude </w:t>
      </w:r>
      <w:r>
        <w:rPr>
          <w:color w:val="04640D"/>
        </w:rPr>
        <w:t>to</w:t>
      </w:r>
      <w:r>
        <w:t xml:space="preserve"> impuls k výchově zaměstnanců a dojde ke snadnějšímu přesunu a hledání pracovníků. ZBITÍ </w:t>
      </w:r>
      <w:r>
        <w:rPr>
          <w:color w:val="FCB164"/>
        </w:rPr>
        <w:t>FANOUŠKA</w:t>
      </w:r>
      <w:r>
        <w:t xml:space="preserve"> nebyla vina </w:t>
      </w:r>
      <w:r>
        <w:rPr>
          <w:color w:val="796EE6"/>
        </w:rPr>
        <w:t>klubu Baltimore Orioles</w:t>
      </w:r>
      <w:r>
        <w:t xml:space="preserve">. Tak znělo rozhodnutí </w:t>
      </w:r>
      <w:r>
        <w:rPr>
          <w:color w:val="000D2C"/>
        </w:rPr>
        <w:t>federálního soudce</w:t>
      </w:r>
      <w:r>
        <w:t xml:space="preserve"> v případu </w:t>
      </w:r>
      <w:r>
        <w:rPr>
          <w:color w:val="53495F"/>
        </w:rPr>
        <w:t xml:space="preserve">dvou hráčů </w:t>
      </w:r>
      <w:r>
        <w:rPr>
          <w:color w:val="F95475"/>
        </w:rPr>
        <w:t xml:space="preserve">virginského klubu Bluefield Orioles, </w:t>
      </w:r>
      <w:r>
        <w:rPr>
          <w:color w:val="61FC03"/>
        </w:rPr>
        <w:t>který</w:t>
      </w:r>
      <w:r>
        <w:rPr>
          <w:color w:val="F95475"/>
        </w:rPr>
        <w:t xml:space="preserve"> je druholigovým týmem </w:t>
      </w:r>
      <w:r>
        <w:rPr>
          <w:color w:val="5D9608"/>
        </w:rPr>
        <w:t>klubu Baltimore</w:t>
      </w:r>
      <w:r>
        <w:t xml:space="preserve">. 4. června 1988 byli </w:t>
      </w:r>
      <w:r>
        <w:rPr>
          <w:color w:val="53495F"/>
        </w:rPr>
        <w:t>hráči</w:t>
      </w:r>
      <w:r>
        <w:t xml:space="preserve"> </w:t>
      </w:r>
      <w:r>
        <w:rPr>
          <w:color w:val="DE98FD"/>
        </w:rPr>
        <w:t>během zápasu s klubem Martinsville Phillies</w:t>
      </w:r>
      <w:r>
        <w:t xml:space="preserve"> </w:t>
      </w:r>
      <w:r>
        <w:rPr>
          <w:color w:val="FCB164"/>
        </w:rPr>
        <w:t>jedním z fanoušků</w:t>
      </w:r>
      <w:r>
        <w:t xml:space="preserve"> slovně napadeni. </w:t>
      </w:r>
      <w:r>
        <w:rPr>
          <w:color w:val="000D2C"/>
        </w:rPr>
        <w:t>Soudce</w:t>
      </w:r>
      <w:r>
        <w:t xml:space="preserve"> uvedl, že "ani </w:t>
      </w:r>
      <w:r>
        <w:rPr>
          <w:color w:val="98A088"/>
        </w:rPr>
        <w:t>pro Bluefield</w:t>
      </w:r>
      <w:r>
        <w:t xml:space="preserve">", ani </w:t>
      </w:r>
      <w:r>
        <w:rPr>
          <w:color w:val="796EE6"/>
        </w:rPr>
        <w:t xml:space="preserve">pro </w:t>
      </w:r>
      <w:r>
        <w:rPr>
          <w:color w:val="4F584E"/>
        </w:rPr>
        <w:t>jeho</w:t>
      </w:r>
      <w:r>
        <w:rPr>
          <w:color w:val="796EE6"/>
        </w:rPr>
        <w:t xml:space="preserve"> kmenový klub</w:t>
      </w:r>
      <w:r>
        <w:t xml:space="preserve">, tento rok nebyl dobrý. Potíže nastaly po skončení </w:t>
      </w:r>
      <w:r>
        <w:rPr>
          <w:color w:val="DE98FD"/>
        </w:rPr>
        <w:t>zápasu</w:t>
      </w:r>
      <w:r>
        <w:t xml:space="preserve"> (</w:t>
      </w:r>
      <w:r>
        <w:rPr>
          <w:color w:val="98A088"/>
        </w:rPr>
        <w:t>Bluefield</w:t>
      </w:r>
      <w:r>
        <w:t xml:space="preserve"> prohrál 9 : 8 poté, co v devátém kole došlo k diskvalifikaci 3 hráčů, dodal </w:t>
      </w:r>
      <w:r>
        <w:rPr>
          <w:color w:val="000D2C"/>
        </w:rPr>
        <w:t>soudce</w:t>
      </w:r>
      <w:r>
        <w:t xml:space="preserve">). </w:t>
      </w:r>
      <w:r>
        <w:rPr>
          <w:color w:val="53495F"/>
        </w:rPr>
        <w:t>Podle hráčů</w:t>
      </w:r>
      <w:r>
        <w:t xml:space="preserve"> došlo na parkovišti </w:t>
      </w:r>
      <w:r>
        <w:rPr>
          <w:color w:val="248AD0"/>
        </w:rPr>
        <w:t xml:space="preserve">k dalšímu popichování, </w:t>
      </w:r>
      <w:r>
        <w:rPr>
          <w:color w:val="5C5300"/>
        </w:rPr>
        <w:t>které</w:t>
      </w:r>
      <w:r>
        <w:rPr>
          <w:color w:val="248AD0"/>
        </w:rPr>
        <w:t xml:space="preserve"> vedlo </w:t>
      </w:r>
      <w:r>
        <w:rPr>
          <w:color w:val="9F6551"/>
        </w:rPr>
        <w:t>ke rvačce</w:t>
      </w:r>
      <w:r>
        <w:t xml:space="preserve">. </w:t>
      </w:r>
      <w:r>
        <w:rPr>
          <w:color w:val="FCB164"/>
        </w:rPr>
        <w:t>Fanoušek</w:t>
      </w:r>
      <w:r>
        <w:t xml:space="preserve"> uvedl, že jeden </w:t>
      </w:r>
      <w:r>
        <w:rPr>
          <w:color w:val="53495F"/>
        </w:rPr>
        <w:t>z hráčů</w:t>
      </w:r>
      <w:r>
        <w:t xml:space="preserve"> </w:t>
      </w:r>
      <w:r>
        <w:rPr>
          <w:color w:val="FCB164"/>
        </w:rPr>
        <w:t>ho</w:t>
      </w:r>
      <w:r>
        <w:t xml:space="preserve"> bil pěstmi a kopal a druhý že </w:t>
      </w:r>
      <w:r>
        <w:rPr>
          <w:color w:val="FCB164"/>
        </w:rPr>
        <w:t>mu</w:t>
      </w:r>
      <w:r>
        <w:t xml:space="preserve"> baseballovou pálkou zlomil čelist. </w:t>
      </w:r>
      <w:r>
        <w:rPr>
          <w:color w:val="000D2C"/>
        </w:rPr>
        <w:t>Soudce</w:t>
      </w:r>
      <w:r>
        <w:t xml:space="preserve"> však </w:t>
      </w:r>
      <w:r>
        <w:rPr>
          <w:color w:val="FCB164"/>
        </w:rPr>
        <w:t>fanouškovu</w:t>
      </w:r>
      <w:r>
        <w:t xml:space="preserve"> žalobu </w:t>
      </w:r>
      <w:r>
        <w:rPr>
          <w:color w:val="98A088"/>
        </w:rPr>
        <w:t>proti týmu</w:t>
      </w:r>
      <w:r>
        <w:t xml:space="preserve"> zamítl s tím, že </w:t>
      </w:r>
      <w:r>
        <w:rPr>
          <w:color w:val="98A088"/>
        </w:rPr>
        <w:t>klub</w:t>
      </w:r>
      <w:r>
        <w:t xml:space="preserve"> při zaměstnávání hráčů nezanedbal </w:t>
      </w:r>
      <w:r>
        <w:rPr>
          <w:color w:val="98A088"/>
        </w:rPr>
        <w:t>své</w:t>
      </w:r>
      <w:r>
        <w:t xml:space="preserve"> povinnosti a </w:t>
      </w:r>
      <w:r>
        <w:rPr>
          <w:color w:val="BCFEC6"/>
        </w:rPr>
        <w:t xml:space="preserve">za rvačku, </w:t>
      </w:r>
      <w:r>
        <w:rPr>
          <w:color w:val="932C70"/>
        </w:rPr>
        <w:t>která</w:t>
      </w:r>
      <w:r>
        <w:rPr>
          <w:color w:val="BCFEC6"/>
        </w:rPr>
        <w:t xml:space="preserve"> se udála mimo pracovní dobu hráčů</w:t>
      </w:r>
      <w:r>
        <w:t xml:space="preserve">, nenese žádnou zodpovědnost. OBJEVILY SE NÁVRHY na řešení nedostatku zdravotních sester. </w:t>
      </w:r>
      <w:r>
        <w:rPr>
          <w:color w:val="2B1B04"/>
        </w:rPr>
        <w:t>Zpráva Asociace fakultních zdravotnických středisek</w:t>
      </w:r>
      <w:r>
        <w:t xml:space="preserve"> navrhuje osvobození sester </w:t>
      </w:r>
      <w:r>
        <w:rPr>
          <w:color w:val="B5AFC4"/>
        </w:rPr>
        <w:t xml:space="preserve">od povinností, </w:t>
      </w:r>
      <w:r>
        <w:rPr>
          <w:color w:val="D4C67A"/>
        </w:rPr>
        <w:t>které</w:t>
      </w:r>
      <w:r>
        <w:rPr>
          <w:color w:val="B5AFC4"/>
        </w:rPr>
        <w:t xml:space="preserve"> nevyžadují zvláštní dovednosti</w:t>
      </w:r>
      <w:r>
        <w:t xml:space="preserve">. Doporučuje jednak zavedení vyšších důchodových dávek a příspěvků na hlídání dětí během dne, a jednak vypočítávání mzdy podle vzdělání, zkušeností a náročnosti pracovního plánu </w:t>
      </w:r>
      <w:r>
        <w:rPr>
          <w:color w:val="AE7AA1"/>
        </w:rPr>
        <w:t>sester</w:t>
      </w:r>
      <w:r>
        <w:t xml:space="preserve">. Nesouhlasí však </w:t>
      </w:r>
      <w:r>
        <w:rPr>
          <w:color w:val="C2A393"/>
        </w:rPr>
        <w:t xml:space="preserve">s návrhem Americké lékařské asociace na vytvoření </w:t>
      </w:r>
      <w:r>
        <w:rPr>
          <w:color w:val="0232FD"/>
        </w:rPr>
        <w:t>funkce "technolog registrované péče</w:t>
      </w:r>
      <w:r>
        <w:t xml:space="preserve">", protože by "mohl působit rozvratně"; </w:t>
      </w:r>
      <w:r>
        <w:rPr>
          <w:color w:val="2B1B04"/>
        </w:rPr>
        <w:t>zpráva</w:t>
      </w:r>
      <w:r>
        <w:t xml:space="preserve"> uvádí, že by </w:t>
      </w:r>
      <w:r>
        <w:rPr>
          <w:color w:val="6A3A35"/>
        </w:rPr>
        <w:t>tato funkce</w:t>
      </w:r>
      <w:r>
        <w:t xml:space="preserve"> přinesla nežádoucí zvýšení počtu nových doktorů u lůžek pacientů. </w:t>
      </w:r>
      <w:r>
        <w:rPr>
          <w:color w:val="BA6801"/>
        </w:rPr>
        <w:t>Více než třetina z 618 nemocnic zkoumaných poradenskou firmou Hewitt Associates</w:t>
      </w:r>
      <w:r>
        <w:t xml:space="preserve"> používá "objektivní žebříček" a povýšení je založeno na pracovním výkonu a vzdělání. </w:t>
      </w:r>
      <w:r>
        <w:rPr>
          <w:color w:val="168E5C"/>
        </w:rPr>
        <w:t>Mnoho nemocnic</w:t>
      </w:r>
      <w:r>
        <w:t xml:space="preserve"> </w:t>
      </w:r>
      <w:r>
        <w:rPr>
          <w:color w:val="16C0D0"/>
        </w:rPr>
        <w:t>svým</w:t>
      </w:r>
      <w:r>
        <w:rPr>
          <w:color w:val="C62100"/>
        </w:rPr>
        <w:t xml:space="preserve"> zaměstnancům</w:t>
      </w:r>
      <w:r>
        <w:t xml:space="preserve"> rovněž vyplácí prémie za doporučení nového zaměstnance, proplácí školné, poskytuje půjčky nebo nabízí pomoc při péči o děti. Některé nemocnice vyplácejí jednorázové motivační prémie. </w:t>
      </w:r>
      <w:r>
        <w:rPr>
          <w:color w:val="014347"/>
        </w:rPr>
        <w:t>Personální agentura MRA Staffing Systems</w:t>
      </w:r>
      <w:r>
        <w:t xml:space="preserve"> nabízí </w:t>
      </w:r>
      <w:r>
        <w:rPr>
          <w:color w:val="233809"/>
        </w:rPr>
        <w:t>zdravotním sestrám</w:t>
      </w:r>
      <w:r>
        <w:t xml:space="preserve"> proplácení dopravy, roční příjem až do výše 50000 dolarů a příspěvky </w:t>
      </w:r>
      <w:r>
        <w:rPr>
          <w:color w:val="42083B"/>
        </w:rPr>
        <w:t>na bydlení</w:t>
      </w:r>
      <w:r>
        <w:t xml:space="preserve"> nebo </w:t>
      </w:r>
      <w:r>
        <w:rPr>
          <w:color w:val="42083B"/>
        </w:rPr>
        <w:t>jeho</w:t>
      </w:r>
      <w:r>
        <w:t xml:space="preserve"> úplné hrazení. </w:t>
      </w:r>
      <w:r>
        <w:rPr>
          <w:color w:val="82785D"/>
        </w:rPr>
        <w:t>UCTIVÉ ZACHÁZENÍ SE ZAMĚSTNANCI</w:t>
      </w:r>
      <w:r>
        <w:t xml:space="preserve"> je </w:t>
      </w:r>
      <w:r>
        <w:rPr>
          <w:color w:val="023087"/>
        </w:rPr>
        <w:t>pro vedoucí pracovníky</w:t>
      </w:r>
      <w:r>
        <w:t xml:space="preserve"> velmi důležité, uvádí poradenská firma Hay Group na základě výzkumu provedeného mezi milionem pracovníků. Patří mezi 5 nejdůležitějších "pracovních zásad". Se </w:t>
      </w:r>
      <w:r>
        <w:rPr>
          <w:color w:val="B7DAD2"/>
        </w:rPr>
        <w:t>svým</w:t>
      </w:r>
      <w:r>
        <w:t xml:space="preserve"> místem je spokojeno </w:t>
      </w:r>
      <w:r>
        <w:rPr>
          <w:color w:val="B7DAD2"/>
        </w:rPr>
        <w:t xml:space="preserve">nejméně 80 % </w:t>
      </w:r>
      <w:r>
        <w:rPr>
          <w:color w:val="196956"/>
        </w:rPr>
        <w:t xml:space="preserve">z těch zaměstnanců, </w:t>
      </w:r>
      <w:r>
        <w:rPr>
          <w:color w:val="8C41BB"/>
        </w:rPr>
        <w:t>kteří</w:t>
      </w:r>
      <w:r>
        <w:rPr>
          <w:color w:val="196956"/>
        </w:rPr>
        <w:t xml:space="preserve"> tvrdí, že si </w:t>
      </w:r>
      <w:r>
        <w:rPr>
          <w:color w:val="8C41BB"/>
        </w:rPr>
        <w:t>jich</w:t>
      </w:r>
      <w:r>
        <w:rPr>
          <w:color w:val="196956"/>
        </w:rPr>
        <w:t xml:space="preserve"> šéfové váží</w:t>
      </w:r>
      <w:r>
        <w:t xml:space="preserve">, </w:t>
      </w:r>
      <w:r>
        <w:rPr>
          <w:color w:val="ECEDFE"/>
        </w:rPr>
        <w:t xml:space="preserve">z těch, </w:t>
      </w:r>
      <w:r>
        <w:rPr>
          <w:color w:val="2B2D32"/>
        </w:rPr>
        <w:t>kteří</w:t>
      </w:r>
      <w:r>
        <w:rPr>
          <w:color w:val="ECEDFE"/>
        </w:rPr>
        <w:t xml:space="preserve"> mají pocit, že </w:t>
      </w:r>
      <w:r>
        <w:rPr>
          <w:color w:val="2B2D32"/>
        </w:rPr>
        <w:t>je</w:t>
      </w:r>
      <w:r>
        <w:rPr>
          <w:color w:val="ECEDFE"/>
        </w:rPr>
        <w:t xml:space="preserve"> vedení nerespektuje</w:t>
      </w:r>
      <w:r>
        <w:t xml:space="preserve">, je však spokojená jen třetina. VYLEPŠENÍ KANCLU: </w:t>
      </w:r>
      <w:r>
        <w:rPr>
          <w:color w:val="94C661"/>
        </w:rPr>
        <w:t xml:space="preserve">Asi 200 zaměstnanců </w:t>
      </w:r>
      <w:r>
        <w:rPr>
          <w:color w:val="F8907D"/>
        </w:rPr>
        <w:t>marylandského Oddělení pro rozvoj ekonomiky a zaměstnanosti</w:t>
      </w:r>
      <w:r>
        <w:rPr>
          <w:color w:val="94C661"/>
        </w:rPr>
        <w:t xml:space="preserve"> čtyři měsíce malovalo, leštilo podlahy, pokládalo koberce, nakupovalo květiny, čistilo okna a žaluzie a věšelo obrazy v baltimorské pobočce </w:t>
      </w:r>
      <w:r>
        <w:rPr>
          <w:color w:val="F8907D"/>
        </w:rPr>
        <w:t>tohoto úřadu</w:t>
      </w:r>
      <w:r>
        <w:t xml:space="preserve">. </w:t>
      </w:r>
      <w:r>
        <w:rPr>
          <w:color w:val="94C661"/>
        </w:rPr>
        <w:t>Těchto 3000 hodin práce</w:t>
      </w:r>
      <w:r>
        <w:t xml:space="preserve"> ušetří Marylandu 55000 dolarů. KONTROLOVANÉ ZVYŠOVÁNÍ MEZD bude při kolektivním vyjednávání </w:t>
      </w:r>
      <w:r>
        <w:rPr>
          <w:color w:val="895E6B"/>
        </w:rPr>
        <w:t>v roce 1990</w:t>
      </w:r>
      <w:r>
        <w:t xml:space="preserve"> opět velmi důležité, uvádí výzkum Úřadu pro vnitřní záležitosti provedený </w:t>
      </w:r>
      <w:r>
        <w:rPr>
          <w:color w:val="788E95"/>
        </w:rPr>
        <w:t xml:space="preserve">u 250 společností, </w:t>
      </w:r>
      <w:r>
        <w:rPr>
          <w:color w:val="FB6AB8"/>
        </w:rPr>
        <w:t>kterým</w:t>
      </w:r>
      <w:r>
        <w:rPr>
          <w:color w:val="788E95"/>
        </w:rPr>
        <w:t xml:space="preserve"> smlouvy vyprší </w:t>
      </w:r>
      <w:r>
        <w:rPr>
          <w:color w:val="576094"/>
        </w:rPr>
        <w:t>příští rok</w:t>
      </w:r>
      <w:r>
        <w:t xml:space="preserve">. Přes varování, že pracovních sil nebude dostatek, 80 % </w:t>
      </w:r>
      <w:r>
        <w:rPr>
          <w:color w:val="DB1474"/>
        </w:rPr>
        <w:t>zaměstnavatelů</w:t>
      </w:r>
      <w:r>
        <w:t xml:space="preserve"> mzdy v prvním roce nenavyšuje o více než 4 % a </w:t>
      </w:r>
      <w:r>
        <w:rPr>
          <w:color w:val="8489AE"/>
        </w:rPr>
        <w:t>77 % zaměstnavatelů</w:t>
      </w:r>
      <w:r>
        <w:t xml:space="preserve"> uvádí, že v případě nutnosti by se pokusili </w:t>
      </w:r>
      <w:r>
        <w:rPr>
          <w:color w:val="860E04"/>
        </w:rPr>
        <w:t>zaměstnance nahradit</w:t>
      </w:r>
      <w:r>
        <w:t xml:space="preserve">, nebo by </w:t>
      </w:r>
      <w:r>
        <w:rPr>
          <w:color w:val="860E04"/>
        </w:rPr>
        <w:t>o tom</w:t>
      </w:r>
      <w:r>
        <w:t xml:space="preserve"> alespoň uvažovali. SEZÓNNÍ DĚLNÍCI mají </w:t>
      </w:r>
      <w:r>
        <w:rPr>
          <w:color w:val="FBC206"/>
        </w:rPr>
        <w:t>podle Národní asociace sezónních služeb</w:t>
      </w:r>
      <w:r>
        <w:t xml:space="preserve"> dobré vzdělání; výzkum </w:t>
      </w:r>
      <w:r>
        <w:rPr>
          <w:color w:val="FBC206"/>
        </w:rPr>
        <w:t>této asociace</w:t>
      </w:r>
      <w:r>
        <w:t xml:space="preserve"> provedený </w:t>
      </w:r>
      <w:r>
        <w:rPr>
          <w:color w:val="6EAB9B"/>
        </w:rPr>
        <w:t>mezi 2508 sezónními dělníky</w:t>
      </w:r>
      <w:r>
        <w:t xml:space="preserve"> odhalil, že 82 % </w:t>
      </w:r>
      <w:r>
        <w:rPr>
          <w:color w:val="6EAB9B"/>
        </w:rPr>
        <w:t>z nich</w:t>
      </w:r>
      <w:r>
        <w:t xml:space="preserve"> má vyšší než středoškolské vzdělání a 31 % má vysokoškolský titul. </w:t>
      </w:r>
      <w:r>
        <w:rPr>
          <w:color w:val="F2CDFE"/>
        </w:rPr>
        <w:t>Přibližně 12 %</w:t>
      </w:r>
      <w:r>
        <w:t xml:space="preserve"> přestalo pracovat na plný úvazek, zatímco </w:t>
      </w:r>
      <w:r>
        <w:rPr>
          <w:color w:val="645341"/>
        </w:rPr>
        <w:t xml:space="preserve">54 % </w:t>
      </w:r>
      <w:r>
        <w:rPr>
          <w:color w:val="760035"/>
        </w:rPr>
        <w:t>dělníků</w:t>
      </w:r>
      <w:r>
        <w:t xml:space="preserve"> bylo požádáno, aby dále na plný úvazek pracovalo. </w:t>
      </w:r>
      <w:r>
        <w:rPr>
          <w:color w:val="647A41"/>
        </w:rPr>
        <w:t>ZTRÁTY Z PRODEJE DOMŮ</w:t>
      </w:r>
      <w:r>
        <w:t xml:space="preserve"> rostou, většinou </w:t>
      </w:r>
      <w:r>
        <w:rPr>
          <w:color w:val="647A41"/>
        </w:rPr>
        <w:t>je</w:t>
      </w:r>
      <w:r>
        <w:t xml:space="preserve"> však hradí </w:t>
      </w:r>
      <w:r>
        <w:rPr>
          <w:color w:val="496E76"/>
        </w:rPr>
        <w:t>zaměstnavatelé</w:t>
      </w:r>
      <w:r>
        <w:t xml:space="preserve">. </w:t>
      </w:r>
      <w:r>
        <w:rPr>
          <w:color w:val="496E76"/>
        </w:rPr>
        <w:t>Ti</w:t>
      </w:r>
      <w:r>
        <w:t xml:space="preserve"> se ovšem snaží najít způsob jak ztráty omezit. Třetina </w:t>
      </w:r>
      <w:r>
        <w:rPr>
          <w:color w:val="E3F894"/>
        </w:rPr>
        <w:t xml:space="preserve">z 439 společností zkoumaných </w:t>
      </w:r>
      <w:r>
        <w:rPr>
          <w:color w:val="F9D7CD"/>
        </w:rPr>
        <w:t>Radou pro umísťování zaměstnanců</w:t>
      </w:r>
      <w:r>
        <w:t xml:space="preserve"> hlásí nárůst ztrát v roce 1988 oproti roku 1987. Přibližně 72 % </w:t>
      </w:r>
      <w:r>
        <w:rPr>
          <w:color w:val="E3F894"/>
        </w:rPr>
        <w:t>společností</w:t>
      </w:r>
      <w:r>
        <w:t xml:space="preserve"> proplácí všechny nebo některé ztráty. </w:t>
      </w:r>
      <w:r>
        <w:rPr>
          <w:color w:val="876128"/>
        </w:rPr>
        <w:t>Rada</w:t>
      </w:r>
      <w:r>
        <w:t xml:space="preserve"> uvádí, že více společností poskytuje </w:t>
      </w:r>
      <w:r>
        <w:rPr>
          <w:color w:val="A1A711"/>
        </w:rPr>
        <w:t xml:space="preserve">od roku 1984, </w:t>
      </w:r>
      <w:r>
        <w:rPr>
          <w:color w:val="01FB92"/>
        </w:rPr>
        <w:t>kdy</w:t>
      </w:r>
      <w:r>
        <w:rPr>
          <w:color w:val="A1A711"/>
        </w:rPr>
        <w:t xml:space="preserve"> klesla hodnota mnoha nemovitostí</w:t>
      </w:r>
      <w:r>
        <w:t xml:space="preserve">, příspěvky na ztrátový prodej. Společnost RJR Nabisco vyplácí ztráty zahrnující i provedené rekonstrukce až do výše 30000 dolarů. </w:t>
      </w:r>
      <w:r>
        <w:rPr>
          <w:color w:val="FD0F31"/>
        </w:rPr>
        <w:t>Společnost Goodrich</w:t>
      </w:r>
      <w:r>
        <w:t xml:space="preserve"> nebude ztráty hradit, ale "katastrofálním ztrátám" bude předcházet, některým zaměstnancům nabídla plnou kupní cenu poté, co ceny kvůli obavám z volného nakládání s majetkem klesly. </w:t>
      </w:r>
      <w:r>
        <w:rPr>
          <w:color w:val="BE8485"/>
        </w:rPr>
        <w:t>Společnosti Federal Express, Dow Chemical, Ford a National City Corp.</w:t>
      </w:r>
      <w:r>
        <w:t xml:space="preserve"> </w:t>
      </w:r>
      <w:r>
        <w:rPr>
          <w:color w:val="C660FB"/>
        </w:rPr>
        <w:t>dům</w:t>
      </w:r>
      <w:r>
        <w:t xml:space="preserve"> odkoupí, případně povolí </w:t>
      </w:r>
      <w:r>
        <w:rPr>
          <w:color w:val="120104"/>
        </w:rPr>
        <w:t>zaměstnanci</w:t>
      </w:r>
      <w:r>
        <w:t xml:space="preserve">, aby </w:t>
      </w:r>
      <w:r>
        <w:rPr>
          <w:color w:val="C660FB"/>
        </w:rPr>
        <w:t>jej</w:t>
      </w:r>
      <w:r>
        <w:t xml:space="preserve"> prodal jiné firmě, ztráty ale většinou nehradí. </w:t>
      </w:r>
      <w:r>
        <w:rPr>
          <w:color w:val="A1A711"/>
        </w:rPr>
        <w:t>Od roku 1984</w:t>
      </w:r>
      <w:r>
        <w:t xml:space="preserve"> stoupl počet </w:t>
      </w:r>
      <w:r>
        <w:rPr>
          <w:color w:val="D48958"/>
        </w:rPr>
        <w:t>Radou</w:t>
      </w:r>
      <w:r>
        <w:rPr>
          <w:color w:val="05AEE8"/>
        </w:rPr>
        <w:t xml:space="preserve"> sledovaných firem, </w:t>
      </w:r>
      <w:r>
        <w:rPr>
          <w:color w:val="C3C1BE"/>
        </w:rPr>
        <w:t>které</w:t>
      </w:r>
      <w:r>
        <w:rPr>
          <w:color w:val="05AEE8"/>
        </w:rPr>
        <w:t xml:space="preserve"> ve snaze vyhnout se přeplácení nabízí </w:t>
      </w:r>
      <w:r>
        <w:rPr>
          <w:color w:val="C3C1BE"/>
        </w:rPr>
        <w:t>svým</w:t>
      </w:r>
      <w:r>
        <w:rPr>
          <w:color w:val="05AEE8"/>
        </w:rPr>
        <w:t xml:space="preserve"> zaměstnancům předkupní ocenění domu</w:t>
      </w:r>
      <w:r>
        <w:t xml:space="preserve">, z 28 na 40 %. VYPOŘÁDÁNÍ: Národní akademie pro inženýrství vyplatila dvěma vynálezcům polovodičového mikročipu odměnu za výsledky ve výši 350000 dolarů... </w:t>
      </w:r>
      <w:r>
        <w:rPr>
          <w:color w:val="9F98F8"/>
        </w:rPr>
        <w:t>To</w:t>
      </w:r>
      <w:r>
        <w:t xml:space="preserve"> je zpátečnické: Vincent Sombrotto, předseda odboru poštovních doručovatelů, obvinil </w:t>
      </w:r>
      <w:r>
        <w:rPr>
          <w:color w:val="1167D9"/>
        </w:rPr>
        <w:t>vedoucího pošt ve Filadelfii Charlese Jamese</w:t>
      </w:r>
      <w:r>
        <w:t xml:space="preserve"> </w:t>
      </w:r>
      <w:r>
        <w:rPr>
          <w:color w:val="9F98F8"/>
        </w:rPr>
        <w:t>z "používání... despotických praktik 12. století při vedení podniku</w:t>
      </w:r>
      <w:r>
        <w:t>".</w:t>
      </w:r>
    </w:p>
    <w:p>
      <w:r>
        <w:rPr>
          <w:b/>
        </w:rPr>
        <w:t>Document number 223</w:t>
      </w:r>
    </w:p>
    <w:p>
      <w:r>
        <w:rPr>
          <w:b/>
        </w:rPr>
        <w:t>Document identifier: wsj2224-001</w:t>
      </w:r>
    </w:p>
    <w:p>
      <w:r>
        <w:t xml:space="preserve">Podle slov </w:t>
      </w:r>
      <w:r>
        <w:rPr>
          <w:color w:val="310106"/>
        </w:rPr>
        <w:t xml:space="preserve">Johna J. Phelana jr., předsedy </w:t>
      </w:r>
      <w:r>
        <w:rPr>
          <w:color w:val="04640D"/>
        </w:rPr>
        <w:t>Newyorské burzy cenných papírů</w:t>
      </w:r>
      <w:r>
        <w:t>, byl včera prostě "</w:t>
      </w:r>
      <w:r>
        <w:rPr>
          <w:color w:val="FEFB0A"/>
        </w:rPr>
        <w:t xml:space="preserve">obyčejný den, </w:t>
      </w:r>
      <w:r>
        <w:rPr>
          <w:color w:val="FB5514"/>
        </w:rPr>
        <w:t>během něhož</w:t>
      </w:r>
      <w:r>
        <w:rPr>
          <w:color w:val="FEFB0A"/>
        </w:rPr>
        <w:t xml:space="preserve"> proběhlo 400 milionů transakcí a indexy stouply o 88 bodů</w:t>
      </w:r>
      <w:r>
        <w:t xml:space="preserve">". Když vše skončilo a akcie se rychle vzpamatovaly, </w:t>
      </w:r>
      <w:r>
        <w:rPr>
          <w:color w:val="E115C0"/>
        </w:rPr>
        <w:t xml:space="preserve">představitelé </w:t>
      </w:r>
      <w:r>
        <w:rPr>
          <w:color w:val="00587F"/>
        </w:rPr>
        <w:t>Newyorské burzy</w:t>
      </w:r>
      <w:r>
        <w:t xml:space="preserve"> </w:t>
      </w:r>
      <w:r>
        <w:rPr>
          <w:color w:val="E115C0"/>
        </w:rPr>
        <w:t>si</w:t>
      </w:r>
      <w:r>
        <w:t xml:space="preserve"> blahopřáli k úspěšnému průběhu </w:t>
      </w:r>
      <w:r>
        <w:rPr>
          <w:color w:val="0BC582"/>
        </w:rPr>
        <w:t>dne</w:t>
      </w:r>
      <w:r>
        <w:t xml:space="preserve">. Vyjádřili se, že burzovní transakce, zaměstnanci, technika a spojení s ostatními burzami nemohlo fungovat lépe. "Neměli jsme žádné technické problémy," řekl po uzavření trhu </w:t>
      </w:r>
      <w:r>
        <w:rPr>
          <w:color w:val="310106"/>
        </w:rPr>
        <w:t>John Phelan</w:t>
      </w:r>
      <w:r>
        <w:t>. "</w:t>
      </w:r>
      <w:r>
        <w:rPr>
          <w:color w:val="FEB8C8"/>
        </w:rPr>
        <w:t xml:space="preserve">Veškerá opatření, </w:t>
      </w:r>
      <w:r>
        <w:rPr>
          <w:color w:val="9E8317"/>
        </w:rPr>
        <w:t>která</w:t>
      </w:r>
      <w:r>
        <w:rPr>
          <w:color w:val="FEB8C8"/>
        </w:rPr>
        <w:t xml:space="preserve"> jsme zavedli, abychom</w:t>
      </w:r>
      <w:r>
        <w:t xml:space="preserve"> </w:t>
      </w:r>
      <w:r>
        <w:rPr>
          <w:color w:val="01190F"/>
        </w:rPr>
        <w:t>proces zpomalili a informovali zákazníky, že trh je v extrémní situaci</w:t>
      </w:r>
      <w:r>
        <w:t xml:space="preserve">, fungovala výborně." Ceny za 416.3 milionu </w:t>
      </w:r>
      <w:r>
        <w:rPr>
          <w:color w:val="847D81"/>
        </w:rPr>
        <w:t xml:space="preserve">akcií, </w:t>
      </w:r>
      <w:r>
        <w:rPr>
          <w:color w:val="58018B"/>
        </w:rPr>
        <w:t>které</w:t>
      </w:r>
      <w:r>
        <w:rPr>
          <w:color w:val="847D81"/>
        </w:rPr>
        <w:t xml:space="preserve"> </w:t>
      </w:r>
      <w:r>
        <w:rPr>
          <w:color w:val="B70639"/>
        </w:rPr>
        <w:t>během dne</w:t>
      </w:r>
      <w:r>
        <w:rPr>
          <w:color w:val="847D81"/>
        </w:rPr>
        <w:t xml:space="preserve"> změnily majitele</w:t>
      </w:r>
      <w:r>
        <w:t xml:space="preserve">, byly </w:t>
      </w:r>
      <w:r>
        <w:rPr>
          <w:color w:val="703B01"/>
        </w:rPr>
        <w:t>na burze</w:t>
      </w:r>
      <w:r>
        <w:t xml:space="preserve"> zaznamenávány s téměř žádným zpožděním, uvedli představitelé </w:t>
      </w:r>
      <w:r>
        <w:rPr>
          <w:color w:val="703B01"/>
        </w:rPr>
        <w:t>burzy</w:t>
      </w:r>
      <w:r>
        <w:t xml:space="preserve">. Přestože </w:t>
      </w:r>
      <w:r>
        <w:rPr>
          <w:color w:val="F7F1DF"/>
        </w:rPr>
        <w:t xml:space="preserve">objem </w:t>
      </w:r>
      <w:r>
        <w:rPr>
          <w:color w:val="118B8A"/>
        </w:rPr>
        <w:t>obchodování</w:t>
      </w:r>
      <w:r>
        <w:t xml:space="preserve"> dosáhl včera obrovských rozměrů, stále </w:t>
      </w:r>
      <w:r>
        <w:rPr>
          <w:color w:val="F7F1DF"/>
        </w:rPr>
        <w:t>to</w:t>
      </w:r>
      <w:r>
        <w:t xml:space="preserve"> bylo </w:t>
      </w:r>
      <w:r>
        <w:rPr>
          <w:color w:val="4AFEFA"/>
        </w:rPr>
        <w:t xml:space="preserve">v rámci 600 milionové obchodovací kapacity, </w:t>
      </w:r>
      <w:r>
        <w:rPr>
          <w:color w:val="FCB164"/>
        </w:rPr>
        <w:t>kterou</w:t>
      </w:r>
      <w:r>
        <w:rPr>
          <w:color w:val="4AFEFA"/>
        </w:rPr>
        <w:t xml:space="preserve"> je </w:t>
      </w:r>
      <w:r>
        <w:rPr>
          <w:color w:val="796EE6"/>
        </w:rPr>
        <w:t>burza</w:t>
      </w:r>
      <w:r>
        <w:rPr>
          <w:color w:val="4AFEFA"/>
        </w:rPr>
        <w:t xml:space="preserve"> podle </w:t>
      </w:r>
      <w:r>
        <w:rPr>
          <w:color w:val="796EE6"/>
        </w:rPr>
        <w:t>svých</w:t>
      </w:r>
      <w:r>
        <w:rPr>
          <w:color w:val="4AFEFA"/>
        </w:rPr>
        <w:t xml:space="preserve"> slov od posílení počítačového vybavení po krachu v říjnu 1987 schopna zvládnout</w:t>
      </w:r>
      <w:r>
        <w:t xml:space="preserve">. </w:t>
      </w:r>
      <w:r>
        <w:rPr>
          <w:color w:val="000D2C"/>
        </w:rPr>
        <w:t xml:space="preserve">Takzvaná pojistná opatření, </w:t>
      </w:r>
      <w:r>
        <w:rPr>
          <w:color w:val="53495F"/>
        </w:rPr>
        <w:t>které</w:t>
      </w:r>
      <w:r>
        <w:rPr>
          <w:color w:val="000D2C"/>
        </w:rPr>
        <w:t xml:space="preserve"> vydaly </w:t>
      </w:r>
      <w:r>
        <w:rPr>
          <w:color w:val="F95475"/>
        </w:rPr>
        <w:t>Newyorská a Chicagská obchodní burza</w:t>
      </w:r>
      <w:r>
        <w:rPr>
          <w:color w:val="000D2C"/>
        </w:rPr>
        <w:t>, aby</w:t>
      </w:r>
      <w:r>
        <w:t xml:space="preserve"> zamezily </w:t>
      </w:r>
      <w:r>
        <w:rPr>
          <w:color w:val="61FC03"/>
        </w:rPr>
        <w:t>volným pádům cen akcií a termínových obchodů</w:t>
      </w:r>
      <w:r>
        <w:t xml:space="preserve">, dnes nebyla spuštěna, protože </w:t>
      </w:r>
      <w:r>
        <w:rPr>
          <w:color w:val="703B01"/>
        </w:rPr>
        <w:t>burza</w:t>
      </w:r>
      <w:r>
        <w:t xml:space="preserve"> se většinu dne držela na vyšší úrovni. </w:t>
      </w:r>
      <w:r>
        <w:rPr>
          <w:color w:val="310106"/>
        </w:rPr>
        <w:t>John Phelan</w:t>
      </w:r>
      <w:r>
        <w:t xml:space="preserve"> uvedl, že i přes stížnosti obchodníků většina spojení s chicagskými termínovými trhy fungovala v souladu s pátečním plánem na zklidnění. </w:t>
      </w:r>
      <w:r>
        <w:rPr>
          <w:color w:val="5D9608"/>
        </w:rPr>
        <w:t xml:space="preserve">Největší zásluhu ovšem má, jak řekl </w:t>
      </w:r>
      <w:r>
        <w:rPr>
          <w:color w:val="DE98FD"/>
        </w:rPr>
        <w:t xml:space="preserve">předseda </w:t>
      </w:r>
      <w:r>
        <w:rPr>
          <w:color w:val="98A088"/>
        </w:rPr>
        <w:t>Newyorské burzy</w:t>
      </w:r>
      <w:r>
        <w:rPr>
          <w:color w:val="5D9608"/>
        </w:rPr>
        <w:t>, "</w:t>
      </w:r>
      <w:r>
        <w:rPr>
          <w:color w:val="4F584E"/>
        </w:rPr>
        <w:t xml:space="preserve">přirozená pojistka", </w:t>
      </w:r>
      <w:r>
        <w:rPr>
          <w:color w:val="248AD0"/>
        </w:rPr>
        <w:t>kterou</w:t>
      </w:r>
      <w:r>
        <w:rPr>
          <w:color w:val="4F584E"/>
        </w:rPr>
        <w:t xml:space="preserve"> je </w:t>
      </w:r>
      <w:r>
        <w:rPr>
          <w:color w:val="5C5300"/>
        </w:rPr>
        <w:t xml:space="preserve">víkend, </w:t>
      </w:r>
      <w:r>
        <w:rPr>
          <w:color w:val="9F6551"/>
        </w:rPr>
        <w:t>během něhož</w:t>
      </w:r>
      <w:r>
        <w:rPr>
          <w:color w:val="5C5300"/>
        </w:rPr>
        <w:t xml:space="preserve"> je čas na oddech a na "návrat zdravého rozumu na trh</w:t>
      </w:r>
      <w:r>
        <w:t>".</w:t>
      </w:r>
    </w:p>
    <w:p>
      <w:r>
        <w:rPr>
          <w:b/>
        </w:rPr>
        <w:t>Document number 224</w:t>
      </w:r>
    </w:p>
    <w:p>
      <w:r>
        <w:rPr>
          <w:b/>
        </w:rPr>
        <w:t>Document identifier: wsj2225-001</w:t>
      </w:r>
    </w:p>
    <w:p>
      <w:r>
        <w:t xml:space="preserve">Řetězce restaurací s kuřecím sortimentem znepokojeny ztrátou zákazníků </w:t>
      </w:r>
      <w:r>
        <w:rPr>
          <w:color w:val="310106"/>
        </w:rPr>
        <w:t>ŘETĚZCE RYCHLÉHO OBČERSTVENÍ s kuřecím sortimentem</w:t>
      </w:r>
      <w:r>
        <w:t xml:space="preserve"> čelí prohlubujícímu se poklesu obchodu a snaží se vymyslet nové marketingové strategie. </w:t>
      </w:r>
      <w:r>
        <w:rPr>
          <w:color w:val="04640D"/>
        </w:rPr>
        <w:t xml:space="preserve">Zpráva Crest Report, </w:t>
      </w:r>
      <w:r>
        <w:rPr>
          <w:color w:val="FEFB0A"/>
        </w:rPr>
        <w:t>která</w:t>
      </w:r>
      <w:r>
        <w:rPr>
          <w:color w:val="04640D"/>
        </w:rPr>
        <w:t xml:space="preserve"> monitoruje nákupy zákazníků</w:t>
      </w:r>
      <w:r>
        <w:t xml:space="preserve">, uvádí, </w:t>
      </w:r>
      <w:r>
        <w:rPr>
          <w:color w:val="FB5514"/>
        </w:rPr>
        <w:t>že počet zákazníků v restauracích s kuřecím sortimentem se ve druhém čtvrtletí snížil o 10 %, zatímco celkový počet zákazníků rychlého občerstvení klesl o 2 %</w:t>
      </w:r>
      <w:r>
        <w:t xml:space="preserve">. </w:t>
      </w:r>
      <w:r>
        <w:rPr>
          <w:color w:val="FB5514"/>
        </w:rPr>
        <w:t>Pokles prodeje kuřat</w:t>
      </w:r>
      <w:r>
        <w:t xml:space="preserve"> zapříčinil zejména prodej konkurenčního zboží, jako jsou předvařená jídla, domů dovážené pizzy a podobné pokrmy, říká mluvčí </w:t>
      </w:r>
      <w:r>
        <w:rPr>
          <w:color w:val="04640D"/>
        </w:rPr>
        <w:t xml:space="preserve">zprávy, </w:t>
      </w:r>
      <w:r>
        <w:rPr>
          <w:color w:val="FEFB0A"/>
        </w:rPr>
        <w:t>která</w:t>
      </w:r>
      <w:r>
        <w:rPr>
          <w:color w:val="04640D"/>
        </w:rPr>
        <w:t xml:space="preserve"> byla publikovaná firmou NPD Group zabývající se výzkumem trhu v Port Washington ve státě New York</w:t>
      </w:r>
      <w:r>
        <w:t xml:space="preserve">. </w:t>
      </w:r>
      <w:r>
        <w:rPr>
          <w:color w:val="FB5514"/>
        </w:rPr>
        <w:t>Ztráta dalších zákazníků</w:t>
      </w:r>
      <w:r>
        <w:t xml:space="preserve"> je nejnovějším z řady problémů. </w:t>
      </w:r>
      <w:r>
        <w:rPr>
          <w:color w:val="E115C0"/>
        </w:rPr>
        <w:t>Řetězce Church's</w:t>
      </w:r>
      <w:r>
        <w:t xml:space="preserve"> </w:t>
      </w:r>
      <w:r>
        <w:rPr>
          <w:color w:val="00587F"/>
        </w:rPr>
        <w:t xml:space="preserve">Fried Chicken Inc. a Popeye's Famous Fried Chicken Inc., </w:t>
      </w:r>
      <w:r>
        <w:rPr>
          <w:color w:val="0BC582"/>
        </w:rPr>
        <w:t>které</w:t>
      </w:r>
      <w:r>
        <w:rPr>
          <w:color w:val="00587F"/>
        </w:rPr>
        <w:t xml:space="preserve"> se spojily</w:t>
      </w:r>
      <w:r>
        <w:t xml:space="preserve">, mají stále potíže kvůli tomu, že </w:t>
      </w:r>
      <w:r>
        <w:rPr>
          <w:color w:val="FEB8C8"/>
        </w:rPr>
        <w:t>jejich</w:t>
      </w:r>
      <w:r>
        <w:t xml:space="preserve"> restaurace jsou umístěné ve stejných oblastech. Řetězcům s kuřecím sortimentem stále více konkuruje i </w:t>
      </w:r>
      <w:r>
        <w:rPr>
          <w:color w:val="9E8317"/>
        </w:rPr>
        <w:t>společnost McDonald's Corp.</w:t>
      </w:r>
      <w:r>
        <w:t xml:space="preserve">, </w:t>
      </w:r>
      <w:r>
        <w:rPr>
          <w:color w:val="01190F"/>
        </w:rPr>
        <w:t>protože letos začala prodávat sendvič McChicken a nedávno zkušebně prodávala i samostatné kousky kuřat</w:t>
      </w:r>
      <w:r>
        <w:t xml:space="preserve">. Nové vedení </w:t>
      </w:r>
      <w:r>
        <w:rPr>
          <w:color w:val="847D81"/>
        </w:rPr>
        <w:t xml:space="preserve">společnosti Kentucky Fried Chicken, </w:t>
      </w:r>
      <w:r>
        <w:rPr>
          <w:color w:val="58018B"/>
        </w:rPr>
        <w:t>která</w:t>
      </w:r>
      <w:r>
        <w:rPr>
          <w:color w:val="847D81"/>
        </w:rPr>
        <w:t xml:space="preserve"> je součástí společnosti PepsiCo Inc.</w:t>
      </w:r>
      <w:r>
        <w:t xml:space="preserve">, reagovalo prodejem nových kuřecích sendvičů větší a střední velikosti pro obědvající zákazníky. </w:t>
      </w:r>
      <w:r>
        <w:rPr>
          <w:color w:val="847D81"/>
        </w:rPr>
        <w:t>Společnost</w:t>
      </w:r>
      <w:r>
        <w:t xml:space="preserve"> testuje nesmažené výrobky, například "grilované kuře", a snaží se tak přilákat zákazníky upřednostňující zdravější stravu. </w:t>
      </w:r>
      <w:r>
        <w:rPr>
          <w:color w:val="B70639"/>
        </w:rPr>
        <w:t>Společnost Kentucky Fried Chicken</w:t>
      </w:r>
      <w:r>
        <w:rPr>
          <w:color w:val="703B01"/>
        </w:rPr>
        <w:t xml:space="preserve"> zkouší dodávat kuřata i domů</w:t>
      </w:r>
      <w:r>
        <w:t xml:space="preserve">, </w:t>
      </w:r>
      <w:r>
        <w:rPr>
          <w:color w:val="703B01"/>
        </w:rPr>
        <w:t>což</w:t>
      </w:r>
      <w:r>
        <w:t xml:space="preserve"> by mohlo mít úspěch </w:t>
      </w:r>
      <w:r>
        <w:rPr>
          <w:color w:val="F7F1DF"/>
        </w:rPr>
        <w:t xml:space="preserve">u lidí, </w:t>
      </w:r>
      <w:r>
        <w:rPr>
          <w:color w:val="118B8A"/>
        </w:rPr>
        <w:t>kteří</w:t>
      </w:r>
      <w:r>
        <w:rPr>
          <w:color w:val="F7F1DF"/>
        </w:rPr>
        <w:t xml:space="preserve"> se stravují doma</w:t>
      </w:r>
      <w:r>
        <w:t xml:space="preserve">. Někteří analytici zabývající se rychlým občerstvením však tvrdí, že nejprve je nutné přijít na způsob, jakým kuře udržet teplé a čerstvé. </w:t>
      </w:r>
      <w:r>
        <w:rPr>
          <w:color w:val="4AFEFA"/>
        </w:rPr>
        <w:t xml:space="preserve">Mluvčí </w:t>
      </w:r>
      <w:r>
        <w:rPr>
          <w:color w:val="FCB164"/>
        </w:rPr>
        <w:t>společnosti Kentucky Fried Chicken</w:t>
      </w:r>
      <w:r>
        <w:t xml:space="preserve"> však odmítá, že by se </w:t>
      </w:r>
      <w:r>
        <w:rPr>
          <w:color w:val="796EE6"/>
        </w:rPr>
        <w:t>donášková služba</w:t>
      </w:r>
      <w:r>
        <w:t xml:space="preserve"> potýkala s problémy </w:t>
      </w:r>
      <w:r>
        <w:rPr>
          <w:color w:val="000D2C"/>
        </w:rPr>
        <w:t xml:space="preserve">na trzích, </w:t>
      </w:r>
      <w:r>
        <w:rPr>
          <w:color w:val="53495F"/>
        </w:rPr>
        <w:t>kde</w:t>
      </w:r>
      <w:r>
        <w:rPr>
          <w:color w:val="000D2C"/>
        </w:rPr>
        <w:t xml:space="preserve"> </w:t>
      </w:r>
      <w:r>
        <w:rPr>
          <w:color w:val="F95475"/>
        </w:rPr>
        <w:t>její</w:t>
      </w:r>
      <w:r>
        <w:rPr>
          <w:color w:val="000D2C"/>
        </w:rPr>
        <w:t xml:space="preserve"> testování bylo ukončeno</w:t>
      </w:r>
      <w:r>
        <w:t xml:space="preserve">. Uvedl, že zkušební provoz pokračuje ve městech Chicago, Columbus, Ohio a v několika dalších. </w:t>
      </w:r>
      <w:r>
        <w:rPr>
          <w:color w:val="61FC03"/>
        </w:rPr>
        <w:t xml:space="preserve">V reklamním průmyslu se šušká, že </w:t>
      </w:r>
      <w:r>
        <w:rPr>
          <w:color w:val="5D9608"/>
        </w:rPr>
        <w:t>společnost Kentucky Fried Chicken</w:t>
      </w:r>
      <w:r>
        <w:rPr>
          <w:color w:val="61FC03"/>
        </w:rPr>
        <w:t xml:space="preserve"> plánuje ukončení spolupráce s agenturou Young &amp; Rubicam a uvažuje o najmutí jiné reklamní agentury</w:t>
      </w:r>
      <w:r>
        <w:t xml:space="preserve">. </w:t>
      </w:r>
      <w:r>
        <w:rPr>
          <w:color w:val="847D81"/>
        </w:rPr>
        <w:t>Společnost</w:t>
      </w:r>
      <w:r>
        <w:t xml:space="preserve"> se </w:t>
      </w:r>
      <w:r>
        <w:rPr>
          <w:color w:val="61FC03"/>
        </w:rPr>
        <w:t>k tomu</w:t>
      </w:r>
      <w:r>
        <w:t xml:space="preserve"> však odmítá vyjádřit. </w:t>
      </w:r>
      <w:r>
        <w:rPr>
          <w:color w:val="DE98FD"/>
        </w:rPr>
        <w:t>Emanuel Goldman, analytik společnosti PaineWebber Inc.</w:t>
      </w:r>
      <w:r>
        <w:t xml:space="preserve">, předpokládá, že </w:t>
      </w:r>
      <w:r>
        <w:rPr>
          <w:color w:val="847D81"/>
        </w:rPr>
        <w:t>společnost Kentucky Fried Chicken</w:t>
      </w:r>
      <w:r>
        <w:t xml:space="preserve"> za rok 1989 oznámí 11% pokles čistého zisku. "Opožďovali se," říká, "ale je na čase, aby přidali na agresivitě." Váhaví inzerenti používají nevtíravou reklamu TOMU SE ŘÍKÁ nulová reklama. </w:t>
      </w:r>
      <w:r>
        <w:rPr>
          <w:color w:val="98A088"/>
        </w:rPr>
        <w:t>David Bear, konzultant z Pittsburghu</w:t>
      </w:r>
      <w:r>
        <w:t xml:space="preserve">, tyto služby prodává </w:t>
      </w:r>
      <w:r>
        <w:rPr>
          <w:color w:val="4F584E"/>
        </w:rPr>
        <w:t xml:space="preserve">klientům, </w:t>
      </w:r>
      <w:r>
        <w:rPr>
          <w:color w:val="248AD0"/>
        </w:rPr>
        <w:t>kteří</w:t>
      </w:r>
      <w:r>
        <w:rPr>
          <w:color w:val="4F584E"/>
        </w:rPr>
        <w:t xml:space="preserve"> </w:t>
      </w:r>
      <w:r>
        <w:rPr>
          <w:color w:val="248AD0"/>
        </w:rPr>
        <w:t>se</w:t>
      </w:r>
      <w:r>
        <w:rPr>
          <w:color w:val="4F584E"/>
        </w:rPr>
        <w:t xml:space="preserve"> chtějí zviditelnit, ale příliš agresivní reklamě se vyhýbají</w:t>
      </w:r>
      <w:r>
        <w:t xml:space="preserve">. </w:t>
      </w:r>
      <w:r>
        <w:rPr>
          <w:color w:val="98A088"/>
        </w:rPr>
        <w:t>Jeho</w:t>
      </w:r>
      <w:r>
        <w:t xml:space="preserve"> trik - </w:t>
      </w:r>
      <w:r>
        <w:rPr>
          <w:color w:val="5C5300"/>
        </w:rPr>
        <w:t xml:space="preserve">60 sekundové spoty v rádiu, </w:t>
      </w:r>
      <w:r>
        <w:rPr>
          <w:color w:val="9F6551"/>
        </w:rPr>
        <w:t>které</w:t>
      </w:r>
      <w:r>
        <w:rPr>
          <w:color w:val="5C5300"/>
        </w:rPr>
        <w:t xml:space="preserve"> dávají posluchačům užitečné tipy</w:t>
      </w:r>
      <w:r>
        <w:t xml:space="preserve">. Jediné spojení se sponzorem je krátká zmínka na konci spotu. Zprávičky jsou podobné </w:t>
      </w:r>
      <w:r>
        <w:rPr>
          <w:color w:val="BCFEC6"/>
        </w:rPr>
        <w:t xml:space="preserve">sérii Business Traveler denně servírující tipy na cesty, </w:t>
      </w:r>
      <w:r>
        <w:rPr>
          <w:color w:val="932C70"/>
        </w:rPr>
        <w:t>kterou</w:t>
      </w:r>
      <w:r>
        <w:rPr>
          <w:color w:val="BCFEC6"/>
        </w:rPr>
        <w:t xml:space="preserve"> vymyslel </w:t>
      </w:r>
      <w:r>
        <w:rPr>
          <w:color w:val="2B1B04"/>
        </w:rPr>
        <w:t>David Bear</w:t>
      </w:r>
      <w:r>
        <w:rPr>
          <w:color w:val="BCFEC6"/>
        </w:rPr>
        <w:t xml:space="preserve"> a platí </w:t>
      </w:r>
      <w:r>
        <w:rPr>
          <w:color w:val="B5AFC4"/>
        </w:rPr>
        <w:t>si</w:t>
      </w:r>
      <w:r>
        <w:rPr>
          <w:color w:val="BCFEC6"/>
        </w:rPr>
        <w:t xml:space="preserve"> </w:t>
      </w:r>
      <w:r>
        <w:rPr>
          <w:color w:val="932C70"/>
        </w:rPr>
        <w:t>ji</w:t>
      </w:r>
      <w:r>
        <w:rPr>
          <w:color w:val="BCFEC6"/>
        </w:rPr>
        <w:t xml:space="preserve"> </w:t>
      </w:r>
      <w:r>
        <w:rPr>
          <w:color w:val="B5AFC4"/>
        </w:rPr>
        <w:t>cestovní kanceláře v několika větších městech</w:t>
      </w:r>
      <w:r>
        <w:t xml:space="preserve">. Mezi firmy s touto nulovou formou reklamy patří i </w:t>
      </w:r>
      <w:r>
        <w:rPr>
          <w:color w:val="D4C67A"/>
        </w:rPr>
        <w:t xml:space="preserve">architektonická firma Burt Hill Kosar Rittlemann Associates, </w:t>
      </w:r>
      <w:r>
        <w:rPr>
          <w:color w:val="AE7AA1"/>
        </w:rPr>
        <w:t>která</w:t>
      </w:r>
      <w:r>
        <w:rPr>
          <w:color w:val="D4C67A"/>
        </w:rPr>
        <w:t xml:space="preserve"> spadá pod společnost Butler z Pensylvánie</w:t>
      </w:r>
      <w:r>
        <w:t xml:space="preserve">. V </w:t>
      </w:r>
      <w:r>
        <w:rPr>
          <w:color w:val="D4C67A"/>
        </w:rPr>
        <w:t>jejích</w:t>
      </w:r>
      <w:r>
        <w:t xml:space="preserve"> rádiových sériích se objevují takové spoty jako "Reflektory - večerní háv urbanistických komplexů" a "Jak vybudovat místo k parkování". Agresivnější způsob prodeje, říká John Kosar, prezident </w:t>
      </w:r>
      <w:r>
        <w:rPr>
          <w:color w:val="D4C67A"/>
        </w:rPr>
        <w:t>firmy</w:t>
      </w:r>
      <w:r>
        <w:t xml:space="preserve">, by "odpoutával pozornost od profese". </w:t>
      </w:r>
      <w:r>
        <w:rPr>
          <w:color w:val="C2A393"/>
        </w:rPr>
        <w:t>Nemocnice</w:t>
      </w:r>
      <w:r>
        <w:t xml:space="preserve"> budou </w:t>
      </w:r>
      <w:r>
        <w:rPr>
          <w:color w:val="0232FD"/>
        </w:rPr>
        <w:t>tento způsob prezentace</w:t>
      </w:r>
      <w:r>
        <w:t xml:space="preserve"> používat ke zviditelnění sbírek a </w:t>
      </w:r>
      <w:r>
        <w:rPr>
          <w:color w:val="6A3A35"/>
        </w:rPr>
        <w:t>společnost Equitable Gas</w:t>
      </w:r>
      <w:r>
        <w:t xml:space="preserve"> uvažuje o tom, že </w:t>
      </w:r>
      <w:r>
        <w:rPr>
          <w:color w:val="BA6801"/>
        </w:rPr>
        <w:t>spotřebitelům</w:t>
      </w:r>
      <w:r>
        <w:t xml:space="preserve"> bude takto radit, jak ušetřit energii. Takovéto spoty však mohou být až příliš nevtíravé. "Stále </w:t>
      </w:r>
      <w:r>
        <w:rPr>
          <w:color w:val="0232FD"/>
        </w:rPr>
        <w:t>zde</w:t>
      </w:r>
      <w:r>
        <w:t xml:space="preserve"> existuje riziko ztracených poselství," říká John Fitzgerald, předseda </w:t>
      </w:r>
      <w:r>
        <w:rPr>
          <w:color w:val="168E5C"/>
        </w:rPr>
        <w:t xml:space="preserve">společnosti Ketchum Advertising USA, </w:t>
      </w:r>
      <w:r>
        <w:rPr>
          <w:color w:val="16C0D0"/>
        </w:rPr>
        <w:t>která</w:t>
      </w:r>
      <w:r>
        <w:rPr>
          <w:color w:val="168E5C"/>
        </w:rPr>
        <w:t xml:space="preserve"> podobné rádiové spoty vyrobila pro banku Pittsburgh National Bank</w:t>
      </w:r>
      <w:r>
        <w:t xml:space="preserve">. "Otázkou je, kolik důvěry získáte při riziku, že </w:t>
      </w:r>
      <w:r>
        <w:rPr>
          <w:color w:val="C62100"/>
        </w:rPr>
        <w:t>vaši</w:t>
      </w:r>
      <w:r>
        <w:t xml:space="preserve"> firmu nikdo neidentifikuje." Maloobchodníci vidí v nátlaku na ochranu přírody past OBJEVIL SE </w:t>
      </w:r>
      <w:r>
        <w:rPr>
          <w:color w:val="014347"/>
        </w:rPr>
        <w:t xml:space="preserve">obchodník, </w:t>
      </w:r>
      <w:r>
        <w:rPr>
          <w:color w:val="233809"/>
        </w:rPr>
        <w:t>který</w:t>
      </w:r>
      <w:r>
        <w:rPr>
          <w:color w:val="014347"/>
        </w:rPr>
        <w:t xml:space="preserve"> přitvrzuje v prosazování </w:t>
      </w:r>
      <w:r>
        <w:rPr>
          <w:color w:val="42083B"/>
        </w:rPr>
        <w:t>ekologicky nezávadných balení a výrobků</w:t>
      </w:r>
      <w:r>
        <w:t xml:space="preserve">. </w:t>
      </w:r>
      <w:r>
        <w:rPr>
          <w:color w:val="82785D"/>
        </w:rPr>
        <w:t xml:space="preserve">Řetězec supermarketů Big Bear Supermarkets Inc. se sídlem v </w:t>
      </w:r>
      <w:r>
        <w:rPr>
          <w:color w:val="023087"/>
        </w:rPr>
        <w:t>San Diegu</w:t>
      </w:r>
      <w:r>
        <w:t xml:space="preserve"> plánuje jednak umístit označení do regálů, a jednak distribuovat letáky doporučující </w:t>
      </w:r>
      <w:r>
        <w:rPr>
          <w:color w:val="B7DAD2"/>
        </w:rPr>
        <w:t xml:space="preserve">výrobky, </w:t>
      </w:r>
      <w:r>
        <w:rPr>
          <w:color w:val="196956"/>
        </w:rPr>
        <w:t>o kterých</w:t>
      </w:r>
      <w:r>
        <w:rPr>
          <w:color w:val="B7DAD2"/>
        </w:rPr>
        <w:t xml:space="preserve"> se předpokládá, že jsou ekologicky nezávadné</w:t>
      </w:r>
      <w:r>
        <w:t xml:space="preserve">. </w:t>
      </w:r>
      <w:r>
        <w:rPr>
          <w:color w:val="8C41BB"/>
        </w:rPr>
        <w:t>Vybrané výrobky</w:t>
      </w:r>
      <w:r>
        <w:t xml:space="preserve"> se budou zakládat na výsledcích výzkumu provedeném Koalicí za zdraví životního prostředí ze </w:t>
      </w:r>
      <w:r>
        <w:rPr>
          <w:color w:val="ECEDFE"/>
        </w:rPr>
        <w:t>San Diega</w:t>
      </w:r>
      <w:r>
        <w:t xml:space="preserve"> a najdeme </w:t>
      </w:r>
      <w:r>
        <w:rPr>
          <w:color w:val="8C41BB"/>
        </w:rPr>
        <w:t>mezi nimi</w:t>
      </w:r>
      <w:r>
        <w:t xml:space="preserve"> výrobky jako tekuté mýdlo od firmy Murphy a další čistící prostředky neobsahující žíraviny. Avšak </w:t>
      </w:r>
      <w:r>
        <w:rPr>
          <w:color w:val="82785D"/>
        </w:rPr>
        <w:t>řetězec</w:t>
      </w:r>
      <w:r>
        <w:t xml:space="preserve"> si rychle uvědomuje zrádnost tohoto doporučování. </w:t>
      </w:r>
      <w:r>
        <w:rPr>
          <w:color w:val="2B2D32"/>
        </w:rPr>
        <w:t xml:space="preserve">Tak například doporučují nechlórovaný čistící prostředek do myčky na nádobí a </w:t>
      </w:r>
      <w:r>
        <w:rPr>
          <w:color w:val="94C661"/>
        </w:rPr>
        <w:t>značku Sunlight</w:t>
      </w:r>
      <w:r>
        <w:rPr>
          <w:color w:val="2B2D32"/>
        </w:rPr>
        <w:t xml:space="preserve"> dali i </w:t>
      </w:r>
      <w:r>
        <w:rPr>
          <w:color w:val="F8907D"/>
        </w:rPr>
        <w:t>na seznam ekologicky nezávadného zboží</w:t>
      </w:r>
      <w:r>
        <w:t xml:space="preserve">. </w:t>
      </w:r>
      <w:r>
        <w:rPr>
          <w:color w:val="895E6B"/>
        </w:rPr>
        <w:t xml:space="preserve">Společnost Procter &amp; Gamble, </w:t>
      </w:r>
      <w:r>
        <w:rPr>
          <w:color w:val="788E95"/>
        </w:rPr>
        <w:t>která</w:t>
      </w:r>
      <w:r>
        <w:rPr>
          <w:color w:val="895E6B"/>
        </w:rPr>
        <w:t xml:space="preserve"> vyrábí čistící prostředek do myčky na nádobí značky Cascade</w:t>
      </w:r>
      <w:r>
        <w:t xml:space="preserve">, </w:t>
      </w:r>
      <w:r>
        <w:rPr>
          <w:color w:val="2B2D32"/>
        </w:rPr>
        <w:t>z toho</w:t>
      </w:r>
      <w:r>
        <w:t xml:space="preserve"> není právě nadšená. Mluvčí </w:t>
      </w:r>
      <w:r>
        <w:rPr>
          <w:color w:val="895E6B"/>
        </w:rPr>
        <w:t>této společnosti</w:t>
      </w:r>
      <w:r>
        <w:t xml:space="preserve"> zpochybnil přesvědčivost </w:t>
      </w:r>
      <w:r>
        <w:rPr>
          <w:color w:val="FB6AB8"/>
        </w:rPr>
        <w:t>tohoto seznamu</w:t>
      </w:r>
      <w:r>
        <w:t xml:space="preserve"> s tím, že chlór obsahují všechny rozšířené čistící prostředky do myčky. </w:t>
      </w:r>
      <w:r>
        <w:rPr>
          <w:color w:val="576094"/>
        </w:rPr>
        <w:t>Firma Lever Bros.</w:t>
      </w:r>
      <w:r>
        <w:t xml:space="preserve"> v podstatě potvrdila, že </w:t>
      </w:r>
      <w:r>
        <w:rPr>
          <w:color w:val="DB1474"/>
        </w:rPr>
        <w:t>její</w:t>
      </w:r>
      <w:r>
        <w:rPr>
          <w:color w:val="8489AE"/>
        </w:rPr>
        <w:t xml:space="preserve"> značka Sunlight</w:t>
      </w:r>
      <w:r>
        <w:t xml:space="preserve"> obsahuje </w:t>
      </w:r>
      <w:r>
        <w:rPr>
          <w:color w:val="860E04"/>
        </w:rPr>
        <w:t>roztok chlóru</w:t>
      </w:r>
      <w:r>
        <w:t xml:space="preserve">, přestože není uveden na štítku práškového provedení výrobku. </w:t>
      </w:r>
      <w:r>
        <w:rPr>
          <w:color w:val="FBC206"/>
        </w:rPr>
        <w:t xml:space="preserve">Thomas G. Dahlen, výkonný viceprezident </w:t>
      </w:r>
      <w:r>
        <w:rPr>
          <w:color w:val="6EAB9B"/>
        </w:rPr>
        <w:t>společnosti Big Bear</w:t>
      </w:r>
      <w:r>
        <w:t xml:space="preserve">, uvedl, že </w:t>
      </w:r>
      <w:r>
        <w:rPr>
          <w:color w:val="82785D"/>
        </w:rPr>
        <w:t>firma</w:t>
      </w:r>
      <w:r>
        <w:t xml:space="preserve"> </w:t>
      </w:r>
      <w:r>
        <w:rPr>
          <w:color w:val="FB6AB8"/>
        </w:rPr>
        <w:t>seznam výrobků</w:t>
      </w:r>
      <w:r>
        <w:t xml:space="preserve"> stále reviduje, aby se podobným problémům vyhnula. "</w:t>
      </w:r>
      <w:r>
        <w:rPr>
          <w:color w:val="82785D"/>
        </w:rPr>
        <w:t>Naším</w:t>
      </w:r>
      <w:r>
        <w:t xml:space="preserve"> cílem je podporovat tu nejlepší variantu," říká. "A je důležité, abychom byli přesní." Nakonec však stejně zvítězí přání zákazníka. </w:t>
      </w:r>
      <w:r>
        <w:rPr>
          <w:color w:val="82785D"/>
        </w:rPr>
        <w:t>Společnost Big Bear</w:t>
      </w:r>
      <w:r>
        <w:t xml:space="preserve"> nemá zájem </w:t>
      </w:r>
      <w:r>
        <w:rPr>
          <w:color w:val="F2CDFE"/>
        </w:rPr>
        <w:t>o jednorázové plenky</w:t>
      </w:r>
      <w:r>
        <w:t xml:space="preserve">, protože se biologicky nerozkládají. Přesto je však </w:t>
      </w:r>
      <w:r>
        <w:rPr>
          <w:color w:val="F2CDFE"/>
        </w:rPr>
        <w:t>o ně</w:t>
      </w:r>
      <w:r>
        <w:t xml:space="preserve"> mezi rodiči zájem. </w:t>
      </w:r>
      <w:r>
        <w:rPr>
          <w:color w:val="FBC206"/>
        </w:rPr>
        <w:t>Thomas Dahlen</w:t>
      </w:r>
      <w:r>
        <w:t xml:space="preserve"> podotýká: "Vždycky budeme nuceni prodávat </w:t>
      </w:r>
      <w:r>
        <w:rPr>
          <w:color w:val="645341"/>
        </w:rPr>
        <w:t xml:space="preserve">zboží, </w:t>
      </w:r>
      <w:r>
        <w:rPr>
          <w:color w:val="760035"/>
        </w:rPr>
        <w:t>které</w:t>
      </w:r>
      <w:r>
        <w:rPr>
          <w:color w:val="645341"/>
        </w:rPr>
        <w:t xml:space="preserve"> se</w:t>
      </w:r>
      <w:r>
        <w:t xml:space="preserve"> </w:t>
      </w:r>
      <w:r>
        <w:rPr>
          <w:color w:val="647A41"/>
        </w:rPr>
        <w:t xml:space="preserve">nemusí shodovat s </w:t>
      </w:r>
      <w:r>
        <w:rPr>
          <w:color w:val="496E76"/>
        </w:rPr>
        <w:t>naší</w:t>
      </w:r>
      <w:r>
        <w:rPr>
          <w:color w:val="647A41"/>
        </w:rPr>
        <w:t xml:space="preserve"> filozofií</w:t>
      </w:r>
      <w:r>
        <w:t xml:space="preserve">." Maličkosti POŘÁDEK se vyplatí - alespoň v obchodě. </w:t>
      </w:r>
      <w:r>
        <w:rPr>
          <w:color w:val="E3F894"/>
        </w:rPr>
        <w:t xml:space="preserve">Podle průzkumu trhu, </w:t>
      </w:r>
      <w:r>
        <w:rPr>
          <w:color w:val="F9D7CD"/>
        </w:rPr>
        <w:t>který</w:t>
      </w:r>
      <w:r>
        <w:rPr>
          <w:color w:val="E3F894"/>
        </w:rPr>
        <w:t xml:space="preserve"> provedla společnost Safeway</w:t>
      </w:r>
      <w:r>
        <w:t>, prodej mýdla vzrostl o 5 %, když bylo zboží úhledně naskládané v regálech, a ne naházené v drátěných koších... Kterým známým reklamním osobnostem věří lidé nejvíce? Podle newyorské společnosti Video Storyboard Tests zvolili spotřebitelé potřetí za sebou Billa Cosbyho a Jamese Garnera jako prvního a druhého nejpřesvědčivějšího účinkujícího v televizních reklamách. Na třetím místě vystřídal Michael J. Fox Bruce Willise a Cher se podruhé umístila na čtvrté příčce.</w:t>
      </w:r>
    </w:p>
    <w:p>
      <w:r>
        <w:rPr>
          <w:b/>
        </w:rPr>
        <w:t>Document number 225</w:t>
      </w:r>
    </w:p>
    <w:p>
      <w:r>
        <w:rPr>
          <w:b/>
        </w:rPr>
        <w:t>Document identifier: wsj2226-001</w:t>
      </w:r>
    </w:p>
    <w:p>
      <w:r>
        <w:rPr>
          <w:color w:val="310106"/>
        </w:rPr>
        <w:t xml:space="preserve">Jak uvedli úředníci </w:t>
      </w:r>
      <w:r>
        <w:rPr>
          <w:color w:val="04640D"/>
        </w:rPr>
        <w:t>Bushovy</w:t>
      </w:r>
      <w:r>
        <w:rPr>
          <w:color w:val="310106"/>
        </w:rPr>
        <w:t xml:space="preserve"> vlády, </w:t>
      </w:r>
      <w:r>
        <w:rPr>
          <w:color w:val="FEFB0A"/>
        </w:rPr>
        <w:t>ministr zdravotnictví a sociálních služeb Louis Sullivan</w:t>
      </w:r>
      <w:r>
        <w:rPr>
          <w:color w:val="310106"/>
        </w:rPr>
        <w:t xml:space="preserve"> vybral do funkce příštího hlavního lékaře </w:t>
      </w:r>
      <w:r>
        <w:rPr>
          <w:color w:val="FB5514"/>
        </w:rPr>
        <w:t>Antoniu Novellovou</w:t>
      </w:r>
      <w:r>
        <w:t xml:space="preserve">. Pokud </w:t>
      </w:r>
      <w:r>
        <w:rPr>
          <w:color w:val="E115C0"/>
        </w:rPr>
        <w:t>ji</w:t>
      </w:r>
      <w:r>
        <w:t xml:space="preserve"> nominuje </w:t>
      </w:r>
      <w:r>
        <w:rPr>
          <w:color w:val="00587F"/>
        </w:rPr>
        <w:t>prezident Bush</w:t>
      </w:r>
      <w:r>
        <w:t xml:space="preserve"> a schválí Senát, vystřídá </w:t>
      </w:r>
      <w:r>
        <w:rPr>
          <w:color w:val="E115C0"/>
        </w:rPr>
        <w:t>doktorka Novellová</w:t>
      </w:r>
      <w:r>
        <w:t xml:space="preserve"> </w:t>
      </w:r>
      <w:r>
        <w:rPr>
          <w:color w:val="0BC582"/>
        </w:rPr>
        <w:t xml:space="preserve">C. Everetta Koopa, </w:t>
      </w:r>
      <w:r>
        <w:rPr>
          <w:color w:val="FEB8C8"/>
        </w:rPr>
        <w:t>který</w:t>
      </w:r>
      <w:r>
        <w:rPr>
          <w:color w:val="0BC582"/>
        </w:rPr>
        <w:t xml:space="preserve"> vyváděl z míry liberály i konzervativce </w:t>
      </w:r>
      <w:r>
        <w:rPr>
          <w:color w:val="FEB8C8"/>
        </w:rPr>
        <w:t>svými</w:t>
      </w:r>
      <w:r>
        <w:rPr>
          <w:color w:val="0BC582"/>
        </w:rPr>
        <w:t xml:space="preserve"> otevřenými stanovisky k celé řadě zdravotních otázek</w:t>
      </w:r>
      <w:r>
        <w:t xml:space="preserve">. </w:t>
      </w:r>
      <w:r>
        <w:rPr>
          <w:color w:val="E115C0"/>
        </w:rPr>
        <w:t>Doktorka Novellová, specialistka na dětská ledvinová onemocnění</w:t>
      </w:r>
      <w:r>
        <w:t xml:space="preserve">, je zástupkyní ředitele Národního ústavu pro zdraví dítěte a lidský rozvoj. Pracovala také v několika pracovních skupinách zabývajících se syndromem získaného selhání imunity. </w:t>
      </w:r>
      <w:r>
        <w:rPr>
          <w:color w:val="9E8317"/>
        </w:rPr>
        <w:t xml:space="preserve">Úředníci z kanceláře </w:t>
      </w:r>
      <w:r>
        <w:rPr>
          <w:color w:val="01190F"/>
        </w:rPr>
        <w:t>doktorky Novellové</w:t>
      </w:r>
      <w:r>
        <w:t xml:space="preserve"> sdělili, že </w:t>
      </w:r>
      <w:r>
        <w:rPr>
          <w:color w:val="E115C0"/>
        </w:rPr>
        <w:t>doktorka</w:t>
      </w:r>
      <w:r>
        <w:t xml:space="preserve"> nebude hovořit s novináři, a odmítli </w:t>
      </w:r>
      <w:r>
        <w:rPr>
          <w:color w:val="E115C0"/>
        </w:rPr>
        <w:t>o ní</w:t>
      </w:r>
      <w:r>
        <w:t xml:space="preserve"> podávat jakékoli informace. </w:t>
      </w:r>
      <w:r>
        <w:rPr>
          <w:color w:val="847D81"/>
        </w:rPr>
        <w:t xml:space="preserve">Bulletin Medicine &amp; Health, </w:t>
      </w:r>
      <w:r>
        <w:rPr>
          <w:color w:val="58018B"/>
        </w:rPr>
        <w:t>který</w:t>
      </w:r>
      <w:r>
        <w:rPr>
          <w:color w:val="847D81"/>
        </w:rPr>
        <w:t xml:space="preserve"> poprvé přinesl informaci </w:t>
      </w:r>
      <w:r>
        <w:rPr>
          <w:color w:val="B70639"/>
        </w:rPr>
        <w:t xml:space="preserve">o </w:t>
      </w:r>
      <w:r>
        <w:rPr>
          <w:color w:val="703B01"/>
        </w:rPr>
        <w:t>jejím</w:t>
      </w:r>
      <w:r>
        <w:rPr>
          <w:color w:val="B70639"/>
        </w:rPr>
        <w:t xml:space="preserve"> zvolení </w:t>
      </w:r>
      <w:r>
        <w:rPr>
          <w:color w:val="F7F1DF"/>
        </w:rPr>
        <w:t>doktorem Sullivanem</w:t>
      </w:r>
      <w:r>
        <w:t xml:space="preserve">, uvedl, že je </w:t>
      </w:r>
      <w:r>
        <w:rPr>
          <w:color w:val="E115C0"/>
        </w:rPr>
        <w:t>jí</w:t>
      </w:r>
      <w:r>
        <w:t xml:space="preserve"> 44 let a že vystudovala lékařskou fakultu na University of Puerto Rico.</w:t>
      </w:r>
    </w:p>
    <w:p>
      <w:r>
        <w:rPr>
          <w:b/>
        </w:rPr>
        <w:t>Document number 226</w:t>
      </w:r>
    </w:p>
    <w:p>
      <w:r>
        <w:rPr>
          <w:b/>
        </w:rPr>
        <w:t>Document identifier: wsj2227-001</w:t>
      </w:r>
    </w:p>
    <w:p>
      <w:r>
        <w:t xml:space="preserve">Pokračující série skandálů </w:t>
      </w:r>
      <w:r>
        <w:rPr>
          <w:color w:val="310106"/>
        </w:rPr>
        <w:t>na Ministerstvu pro bytovou výstavbu a rozvoj měst (HUD</w:t>
      </w:r>
      <w:r>
        <w:t xml:space="preserve">) je bohužel očekávaným výsledkem politiky odměňování za politickou podporu. Nicméně </w:t>
      </w:r>
      <w:r>
        <w:rPr>
          <w:color w:val="04640D"/>
        </w:rPr>
        <w:t xml:space="preserve">zájmové skupiny, jako je </w:t>
      </w:r>
      <w:r>
        <w:rPr>
          <w:color w:val="FEFB0A"/>
        </w:rPr>
        <w:t>Národní asociace stavitelů domů (NAHB</w:t>
      </w:r>
      <w:r>
        <w:t xml:space="preserve">), pokračují ve </w:t>
      </w:r>
      <w:r>
        <w:rPr>
          <w:color w:val="04640D"/>
        </w:rPr>
        <w:t>svém</w:t>
      </w:r>
      <w:r>
        <w:t xml:space="preserve"> tlaku </w:t>
      </w:r>
      <w:r>
        <w:rPr>
          <w:color w:val="FB5514"/>
        </w:rPr>
        <w:t>na Kongres</w:t>
      </w:r>
      <w:r>
        <w:t xml:space="preserve"> kvůli zvýšení výdajů na </w:t>
      </w:r>
      <w:r>
        <w:rPr>
          <w:color w:val="04640D"/>
        </w:rPr>
        <w:t>své</w:t>
      </w:r>
      <w:r>
        <w:t xml:space="preserve"> zvláštní zájmy. </w:t>
      </w:r>
      <w:r>
        <w:rPr>
          <w:color w:val="E115C0"/>
        </w:rPr>
        <w:t xml:space="preserve">Kent Colton, výkonný viceprezident </w:t>
      </w:r>
      <w:r>
        <w:rPr>
          <w:color w:val="00587F"/>
        </w:rPr>
        <w:t>asociace NAHB</w:t>
      </w:r>
      <w:r>
        <w:t xml:space="preserve">, tvrdí, že USA čelí </w:t>
      </w:r>
      <w:r>
        <w:rPr>
          <w:color w:val="0BC582"/>
        </w:rPr>
        <w:t xml:space="preserve">mnohostranné bytové krizi - snížená dostupnost </w:t>
      </w:r>
      <w:r>
        <w:rPr>
          <w:color w:val="FEB8C8"/>
        </w:rPr>
        <w:t>bytů pro ty, kdo kupují poprvé</w:t>
      </w:r>
      <w:r>
        <w:rPr>
          <w:color w:val="0BC582"/>
        </w:rPr>
        <w:t>, zvyšující se bezdomovectví a nižší tempo výstavby bytů</w:t>
      </w:r>
      <w:r>
        <w:t xml:space="preserve"> - </w:t>
      </w:r>
      <w:r>
        <w:rPr>
          <w:color w:val="0BC582"/>
        </w:rPr>
        <w:t>to</w:t>
      </w:r>
      <w:r>
        <w:t xml:space="preserve"> bude "velmi těžké" vyřešit "bez zvýšených federálních výdajů". Na podnikatelských skupinách usilujících o vyšší vládní výdaje není nic neobvyklého. Avšak </w:t>
      </w:r>
      <w:r>
        <w:rPr>
          <w:color w:val="9E8317"/>
        </w:rPr>
        <w:t>asociace NAHB</w:t>
      </w:r>
      <w:r>
        <w:t xml:space="preserve"> byla vytvořena v roce 1943 </w:t>
      </w:r>
      <w:r>
        <w:rPr>
          <w:color w:val="01190F"/>
        </w:rPr>
        <w:t xml:space="preserve">z organizace, </w:t>
      </w:r>
      <w:r>
        <w:rPr>
          <w:color w:val="847D81"/>
        </w:rPr>
        <w:t>která</w:t>
      </w:r>
      <w:r>
        <w:rPr>
          <w:color w:val="01190F"/>
        </w:rPr>
        <w:t xml:space="preserve"> </w:t>
      </w:r>
      <w:r>
        <w:rPr>
          <w:color w:val="847D81"/>
        </w:rPr>
        <w:t>si</w:t>
      </w:r>
      <w:r>
        <w:rPr>
          <w:color w:val="01190F"/>
        </w:rPr>
        <w:t xml:space="preserve"> udělala jméno tím, že bojovala proti návrhu </w:t>
      </w:r>
      <w:r>
        <w:rPr>
          <w:color w:val="58018B"/>
        </w:rPr>
        <w:t>Rooseveltovy administrativy</w:t>
      </w:r>
      <w:r>
        <w:rPr>
          <w:color w:val="01190F"/>
        </w:rPr>
        <w:t xml:space="preserve"> na převzetí veškeré chráněné bytové výstavby</w:t>
      </w:r>
      <w:r>
        <w:t xml:space="preserve">. Během let se </w:t>
      </w:r>
      <w:r>
        <w:rPr>
          <w:color w:val="9E8317"/>
        </w:rPr>
        <w:t>tato asociace</w:t>
      </w:r>
      <w:r>
        <w:t xml:space="preserve"> stala aktivním členem </w:t>
      </w:r>
      <w:r>
        <w:rPr>
          <w:color w:val="B70639"/>
        </w:rPr>
        <w:t xml:space="preserve">koalice daňových poplatníků, </w:t>
      </w:r>
      <w:r>
        <w:rPr>
          <w:color w:val="703B01"/>
        </w:rPr>
        <w:t>která</w:t>
      </w:r>
      <w:r>
        <w:rPr>
          <w:color w:val="B70639"/>
        </w:rPr>
        <w:t xml:space="preserve"> prosazuje takové iniciativy, jako je pozměňovací návrh zákona na vyrovnaný rozpočet</w:t>
      </w:r>
      <w:r>
        <w:t>. Nicméně v otázkách týkajících se, ehm, bydlení... "</w:t>
      </w:r>
      <w:r>
        <w:rPr>
          <w:color w:val="F7F1DF"/>
        </w:rPr>
        <w:t xml:space="preserve">Rozpočet </w:t>
      </w:r>
      <w:r>
        <w:rPr>
          <w:color w:val="118B8A"/>
        </w:rPr>
        <w:t>ministerstva HUD</w:t>
      </w:r>
      <w:r>
        <w:rPr>
          <w:color w:val="F7F1DF"/>
        </w:rPr>
        <w:t xml:space="preserve"> poklesl od roku 1980 o více než 70 %</w:t>
      </w:r>
      <w:r>
        <w:t xml:space="preserve">," tvrdí </w:t>
      </w:r>
      <w:r>
        <w:rPr>
          <w:color w:val="E115C0"/>
        </w:rPr>
        <w:t>Colton</w:t>
      </w:r>
      <w:r>
        <w:t xml:space="preserve">. "Vzali jsme víc než spravedlivý podíl. Nevadilo by </w:t>
      </w:r>
      <w:r>
        <w:rPr>
          <w:color w:val="E115C0"/>
        </w:rPr>
        <w:t>mi</w:t>
      </w:r>
      <w:r>
        <w:t xml:space="preserve">, kdyby ostatní programy byly zasaženy podobně." To, že </w:t>
      </w:r>
      <w:r>
        <w:rPr>
          <w:color w:val="9E8317"/>
        </w:rPr>
        <w:t>asociace NAHB</w:t>
      </w:r>
      <w:r>
        <w:t xml:space="preserve"> podporuje dotace, nemá souvislost s nynějším nedostatkem prostředků na bytovou výstavbu; </w:t>
      </w:r>
      <w:r>
        <w:rPr>
          <w:color w:val="9E8317"/>
        </w:rPr>
        <w:t>asociace NAHB</w:t>
      </w:r>
      <w:r>
        <w:t xml:space="preserve"> podporuje spoustu veřejných programů už léta. Jednou usilovala o to, aby cílem stanoveným </w:t>
      </w:r>
      <w:r>
        <w:rPr>
          <w:color w:val="4AFEFA"/>
        </w:rPr>
        <w:t>federální vládou</w:t>
      </w:r>
      <w:r>
        <w:t xml:space="preserve"> byla národní bytová výstavba, a pravidelně prosazovala opatření proti recesi bytové výstavby. A navíc, vysvětluje jeden úředník </w:t>
      </w:r>
      <w:r>
        <w:rPr>
          <w:color w:val="310106"/>
        </w:rPr>
        <w:t>ministerstva HUD</w:t>
      </w:r>
      <w:r>
        <w:t xml:space="preserve">, </w:t>
      </w:r>
      <w:r>
        <w:rPr>
          <w:color w:val="9E8317"/>
        </w:rPr>
        <w:t>asociace NAHB</w:t>
      </w:r>
      <w:r>
        <w:t xml:space="preserve"> stále snadno podléhá vnitřnímu tlaku </w:t>
      </w:r>
      <w:r>
        <w:rPr>
          <w:color w:val="FCB164"/>
        </w:rPr>
        <w:t>svých</w:t>
      </w:r>
      <w:r>
        <w:rPr>
          <w:color w:val="796EE6"/>
        </w:rPr>
        <w:t xml:space="preserve"> členů, </w:t>
      </w:r>
      <w:r>
        <w:rPr>
          <w:color w:val="000D2C"/>
        </w:rPr>
        <w:t>kteří</w:t>
      </w:r>
      <w:r>
        <w:rPr>
          <w:color w:val="796EE6"/>
        </w:rPr>
        <w:t xml:space="preserve"> se specializují na dotovanou výstavbu</w:t>
      </w:r>
      <w:r>
        <w:t xml:space="preserve">. </w:t>
      </w:r>
      <w:r>
        <w:rPr>
          <w:color w:val="9E8317"/>
        </w:rPr>
        <w:t>Asociace</w:t>
      </w:r>
      <w:r>
        <w:t xml:space="preserve"> prosazuje </w:t>
      </w:r>
      <w:r>
        <w:rPr>
          <w:color w:val="53495F"/>
        </w:rPr>
        <w:t xml:space="preserve">rozsáhlý a nákladný seznam přání, </w:t>
      </w:r>
      <w:r>
        <w:rPr>
          <w:color w:val="F95475"/>
        </w:rPr>
        <w:t>který</w:t>
      </w:r>
      <w:r>
        <w:rPr>
          <w:color w:val="53495F"/>
        </w:rPr>
        <w:t xml:space="preserve"> by znamenal podstatné zvýšení výdajů o více než 15 miliard dolarů ročně nad dosavadní úroveň</w:t>
      </w:r>
      <w:r>
        <w:t xml:space="preserve">. </w:t>
      </w:r>
      <w:r>
        <w:rPr>
          <w:color w:val="9E8317"/>
        </w:rPr>
        <w:t>Asociace</w:t>
      </w:r>
      <w:r>
        <w:t xml:space="preserve"> by chtěla stanovit </w:t>
      </w:r>
      <w:r>
        <w:rPr>
          <w:color w:val="61FC03"/>
        </w:rPr>
        <w:t xml:space="preserve">pevný strop u záruk na hypotéky stanovovaných </w:t>
      </w:r>
      <w:r>
        <w:rPr>
          <w:color w:val="5D9608"/>
        </w:rPr>
        <w:t>Federálním úřadem pro bytovou výstavbu (FHA</w:t>
      </w:r>
      <w:r>
        <w:t xml:space="preserve">) na 95 % průměrné hodnoty na konkrétním trhu namísto omezení </w:t>
      </w:r>
      <w:r>
        <w:rPr>
          <w:color w:val="61FC03"/>
        </w:rPr>
        <w:t>tohoto stropu</w:t>
      </w:r>
      <w:r>
        <w:t xml:space="preserve"> na 101250 dolarů, omezit (či dokonce vyloučit) požadavky FHA na zálohy a zvýšit dostupnost hypoték s různými sazbami, rozšířit program záruk za půjčky realizovaný </w:t>
      </w:r>
      <w:r>
        <w:rPr>
          <w:color w:val="DE98FD"/>
        </w:rPr>
        <w:t>Odborem pro záležitosti veteránů (VA</w:t>
      </w:r>
      <w:r>
        <w:t xml:space="preserve">), poskytnout "adekvátní" financování </w:t>
      </w:r>
      <w:r>
        <w:rPr>
          <w:color w:val="98A088"/>
        </w:rPr>
        <w:t>Farmářské domovní správě (FmHA</w:t>
      </w:r>
      <w:r>
        <w:t xml:space="preserve">), zvýšit federální financování a daňové pobídky </w:t>
      </w:r>
      <w:r>
        <w:rPr>
          <w:color w:val="4F584E"/>
        </w:rPr>
        <w:t>pro výstavbu levných a nájemních bytů</w:t>
      </w:r>
      <w:r>
        <w:t xml:space="preserve"> včetně 4 miliard dolarů ve formě blokových dotací jednotlivým státům a lokalitám a "plně financovat" tzv. McKinneyův zákon, všehochuť o hodnotě 656 milionů dolarů pro bezdomovce. </w:t>
      </w:r>
      <w:r>
        <w:rPr>
          <w:color w:val="248AD0"/>
        </w:rPr>
        <w:t>Přímé federální dotace pro bytovou výstavbu</w:t>
      </w:r>
      <w:r>
        <w:t xml:space="preserve"> se v minulosti ukázaly jako neúnosně drahé a </w:t>
      </w:r>
      <w:r>
        <w:rPr>
          <w:color w:val="5C5300"/>
        </w:rPr>
        <w:t xml:space="preserve">nevyhnutelně se zvrhly ve prospěch stavebních podnikatelů a lobbyistů majících ty správné kontakty, jak je vidět z probíhajícího skandálu </w:t>
      </w:r>
      <w:r>
        <w:rPr>
          <w:color w:val="9F6551"/>
        </w:rPr>
        <w:t>na ministerstvu HUD</w:t>
      </w:r>
      <w:r>
        <w:rPr>
          <w:color w:val="5C5300"/>
        </w:rPr>
        <w:t>, nebo ve prospěch kongresmanů</w:t>
      </w:r>
      <w:r>
        <w:t xml:space="preserve">. Nepřímé dotace, například prostřednictvím FHA, jsou jen o málo lepší. Ačkoliv </w:t>
      </w:r>
      <w:r>
        <w:rPr>
          <w:color w:val="E115C0"/>
        </w:rPr>
        <w:t>Colton</w:t>
      </w:r>
      <w:r>
        <w:t xml:space="preserve"> říká, že rozšířením půjček poskytovaných </w:t>
      </w:r>
      <w:r>
        <w:rPr>
          <w:color w:val="BCFEC6"/>
        </w:rPr>
        <w:t>úřadem FHA</w:t>
      </w:r>
      <w:r>
        <w:t xml:space="preserve"> "by </w:t>
      </w:r>
      <w:r>
        <w:rPr>
          <w:color w:val="4AFEFA"/>
        </w:rPr>
        <w:t>vládě</w:t>
      </w:r>
      <w:r>
        <w:t xml:space="preserve"> nevznikly žádné náklady", už pouhý přesun financí z jiných odvětví ekonomiky a z jiných typů výstavby (jako například pro skupiny s nízkým příjmem) na trh domů pro jednu rodinu by znamenal velký výdaj. A co je důležitější, programy výstavby řízené HUD, VA nebo FmHA se topí v červených číslech. Jen FHA ve fiskálním roce 1988 ztratila 4.2 miliardy dolarů; vlastní kapitál </w:t>
      </w:r>
      <w:r>
        <w:rPr>
          <w:color w:val="4AFEFA"/>
        </w:rPr>
        <w:t>vlády</w:t>
      </w:r>
      <w:r>
        <w:t xml:space="preserve"> </w:t>
      </w:r>
      <w:r>
        <w:rPr>
          <w:color w:val="BCFEC6"/>
        </w:rPr>
        <w:t>v této agentuře</w:t>
      </w:r>
      <w:r>
        <w:t xml:space="preserve">, ve skutečnosti </w:t>
      </w:r>
      <w:r>
        <w:rPr>
          <w:color w:val="BCFEC6"/>
        </w:rPr>
        <w:t>její</w:t>
      </w:r>
      <w:r>
        <w:t xml:space="preserve"> rezervní fond, poklesl na záporné 2.9 miliardy dolarů. </w:t>
      </w:r>
      <w:r>
        <w:rPr>
          <w:color w:val="4AFEFA"/>
        </w:rPr>
        <w:t>Federální vláda</w:t>
      </w:r>
      <w:r>
        <w:t xml:space="preserve"> musela od roku 1984 napumpovat 2.28 miliardy dolarů do bytového programu VA, aby </w:t>
      </w:r>
      <w:r>
        <w:rPr>
          <w:color w:val="DE98FD"/>
        </w:rPr>
        <w:t>fond</w:t>
      </w:r>
      <w:r>
        <w:t xml:space="preserve"> udržela nad hladinou, a </w:t>
      </w:r>
      <w:r>
        <w:rPr>
          <w:color w:val="DE98FD"/>
        </w:rPr>
        <w:t>odbor VA</w:t>
      </w:r>
      <w:r>
        <w:t xml:space="preserve"> požadoval dalších 120 milionů dolarů za právě skončený fiskální rok. Se vším všudy už </w:t>
      </w:r>
      <w:r>
        <w:rPr>
          <w:color w:val="4AFEFA"/>
        </w:rPr>
        <w:t>federální vláda</w:t>
      </w:r>
      <w:r>
        <w:t xml:space="preserve"> ručí za hypotéky v hodnotě více než 900 miliard dolarů. Ve </w:t>
      </w:r>
      <w:r>
        <w:rPr>
          <w:color w:val="9E8317"/>
        </w:rPr>
        <w:t>své</w:t>
      </w:r>
      <w:r>
        <w:t xml:space="preserve"> pěkně provedené publikaci "Kde budou bydlet naše děti?" NAHB připouští, </w:t>
      </w:r>
      <w:r>
        <w:rPr>
          <w:color w:val="932C70"/>
        </w:rPr>
        <w:t xml:space="preserve">že "samozřejmě </w:t>
      </w:r>
      <w:r>
        <w:rPr>
          <w:color w:val="2B1B04"/>
        </w:rPr>
        <w:t>federální vláda</w:t>
      </w:r>
      <w:r>
        <w:rPr>
          <w:color w:val="932C70"/>
        </w:rPr>
        <w:t xml:space="preserve"> nemůže zajistit dostupnost bydlení v plném rozsahu</w:t>
      </w:r>
      <w:r>
        <w:t xml:space="preserve">". </w:t>
      </w:r>
      <w:r>
        <w:rPr>
          <w:color w:val="932C70"/>
        </w:rPr>
        <w:t>To</w:t>
      </w:r>
      <w:r>
        <w:t xml:space="preserve"> ukazuje na škodlivý vliv lokální vládní regulace, zejména </w:t>
      </w:r>
      <w:r>
        <w:rPr>
          <w:color w:val="B5AFC4"/>
        </w:rPr>
        <w:t xml:space="preserve">poplatků za územní a stavební rozhodnutí, </w:t>
      </w:r>
      <w:r>
        <w:rPr>
          <w:color w:val="D4C67A"/>
        </w:rPr>
        <w:t>které</w:t>
      </w:r>
      <w:r>
        <w:rPr>
          <w:color w:val="B5AFC4"/>
        </w:rPr>
        <w:t xml:space="preserve"> tlačí ceny bydlení mimo možnosti lidí s nízkými a středními příjmy</w:t>
      </w:r>
      <w:r>
        <w:t xml:space="preserve">. Ale přestože </w:t>
      </w:r>
      <w:r>
        <w:rPr>
          <w:color w:val="9E8317"/>
        </w:rPr>
        <w:t>asociace NAHB</w:t>
      </w:r>
      <w:r>
        <w:t xml:space="preserve"> navrhla </w:t>
      </w:r>
      <w:r>
        <w:rPr>
          <w:color w:val="AE7AA1"/>
        </w:rPr>
        <w:t xml:space="preserve">kroky, </w:t>
      </w:r>
      <w:r>
        <w:rPr>
          <w:color w:val="C2A393"/>
        </w:rPr>
        <w:t>které</w:t>
      </w:r>
      <w:r>
        <w:rPr>
          <w:color w:val="AE7AA1"/>
        </w:rPr>
        <w:t xml:space="preserve"> by jednotlivé státy a lokality měly podniknout, aby</w:t>
      </w:r>
      <w:r>
        <w:t xml:space="preserve"> </w:t>
      </w:r>
      <w:r>
        <w:rPr>
          <w:color w:val="0232FD"/>
        </w:rPr>
        <w:t>se snížily regulační bariéry</w:t>
      </w:r>
      <w:r>
        <w:t xml:space="preserve">, nenavrhla </w:t>
      </w:r>
      <w:r>
        <w:rPr>
          <w:color w:val="6A3A35"/>
        </w:rPr>
        <w:t>žádný aktivní legislativní program -</w:t>
      </w:r>
      <w:r>
        <w:t xml:space="preserve"> ve srovnání například s </w:t>
      </w:r>
      <w:r>
        <w:rPr>
          <w:color w:val="9E8317"/>
        </w:rPr>
        <w:t>jejím</w:t>
      </w:r>
      <w:r>
        <w:t xml:space="preserve"> podrobným požadavkem na větší počet federálních dotací - </w:t>
      </w:r>
      <w:r>
        <w:rPr>
          <w:color w:val="BA6801"/>
        </w:rPr>
        <w:t>který</w:t>
      </w:r>
      <w:r>
        <w:rPr>
          <w:color w:val="168E5C"/>
        </w:rPr>
        <w:t xml:space="preserve"> by eliminoval kontraproduktivní regulace</w:t>
      </w:r>
      <w:r>
        <w:t xml:space="preserve">. </w:t>
      </w:r>
      <w:r>
        <w:rPr>
          <w:color w:val="9E8317"/>
        </w:rPr>
        <w:t xml:space="preserve">Asociace, </w:t>
      </w:r>
      <w:r>
        <w:rPr>
          <w:color w:val="16C0D0"/>
        </w:rPr>
        <w:t>jejíž</w:t>
      </w:r>
      <w:r>
        <w:rPr>
          <w:color w:val="9E8317"/>
        </w:rPr>
        <w:t xml:space="preserve"> většina ze 156000 členů staví méně než 25 jednotek za rok</w:t>
      </w:r>
      <w:r>
        <w:t xml:space="preserve">, se podobá mnoha jiným podnikatelským zájmovým skupinám. </w:t>
      </w:r>
      <w:r>
        <w:rPr>
          <w:color w:val="C62100"/>
        </w:rPr>
        <w:t xml:space="preserve">Sheila MacDonald </w:t>
      </w:r>
      <w:r>
        <w:rPr>
          <w:color w:val="014347"/>
        </w:rPr>
        <w:t>z Národní unie daňových poplatníků</w:t>
      </w:r>
      <w:r>
        <w:t xml:space="preserve"> vysvětluje: "Pohybuje se ve dvou světech. Stavbaři mají rádi dotace, ale zároveň inklinují k fiskálnímu konzervatizmu v důležitých otázkách, jako je pozměňovací návrh zákona na vyrovnaný rozpočet." Naneštěstí má </w:t>
      </w:r>
      <w:r>
        <w:rPr>
          <w:color w:val="233809"/>
        </w:rPr>
        <w:t xml:space="preserve">touha </w:t>
      </w:r>
      <w:r>
        <w:rPr>
          <w:color w:val="42083B"/>
        </w:rPr>
        <w:t>této organizace</w:t>
      </w:r>
      <w:r>
        <w:rPr>
          <w:color w:val="233809"/>
        </w:rPr>
        <w:t xml:space="preserve"> po veřejných financích</w:t>
      </w:r>
      <w:r>
        <w:t xml:space="preserve"> tendenci převálcovat </w:t>
      </w:r>
      <w:r>
        <w:rPr>
          <w:color w:val="9E8317"/>
        </w:rPr>
        <w:t>její</w:t>
      </w:r>
      <w:r>
        <w:t xml:space="preserve"> celkovou fiskální odpovědnost. Před dvěma roky, když </w:t>
      </w:r>
      <w:r>
        <w:rPr>
          <w:color w:val="9E8317"/>
        </w:rPr>
        <w:t>asociace NAHB</w:t>
      </w:r>
      <w:r>
        <w:t xml:space="preserve"> lobovala za souhrnný návrh zákona o bydlení za 19 miliard dolarů, </w:t>
      </w:r>
      <w:r>
        <w:rPr>
          <w:color w:val="9E8317"/>
        </w:rPr>
        <w:t>tato organizace</w:t>
      </w:r>
      <w:r>
        <w:t xml:space="preserve"> "v podstatě vystoupila </w:t>
      </w:r>
      <w:r>
        <w:rPr>
          <w:color w:val="B70639"/>
        </w:rPr>
        <w:t>z koalice daňových poplatníků</w:t>
      </w:r>
      <w:r>
        <w:t xml:space="preserve">," říká </w:t>
      </w:r>
      <w:r>
        <w:rPr>
          <w:color w:val="C62100"/>
        </w:rPr>
        <w:t>paní MacDonald</w:t>
      </w:r>
      <w:r>
        <w:t xml:space="preserve">. </w:t>
      </w:r>
      <w:r>
        <w:rPr>
          <w:color w:val="82785D"/>
        </w:rPr>
        <w:t xml:space="preserve">Jak přiznává </w:t>
      </w:r>
      <w:r>
        <w:rPr>
          <w:color w:val="023087"/>
        </w:rPr>
        <w:t>Colton z NAHB</w:t>
      </w:r>
      <w:r>
        <w:rPr>
          <w:color w:val="82785D"/>
        </w:rPr>
        <w:t>: "</w:t>
      </w:r>
      <w:r>
        <w:rPr>
          <w:color w:val="B7DAD2"/>
        </w:rPr>
        <w:t>Vláda</w:t>
      </w:r>
      <w:r>
        <w:rPr>
          <w:color w:val="82785D"/>
        </w:rPr>
        <w:t xml:space="preserve"> nebude tento problém řešit</w:t>
      </w:r>
      <w:r>
        <w:t xml:space="preserve">... Skutečným klíčem je mít fungující ekonomiku a nízké úrokové sazby." </w:t>
      </w:r>
      <w:r>
        <w:rPr>
          <w:color w:val="196956"/>
        </w:rPr>
        <w:t xml:space="preserve">Více peněz </w:t>
      </w:r>
      <w:r>
        <w:rPr>
          <w:color w:val="8C41BB"/>
        </w:rPr>
        <w:t>pro ministerstvo HUD</w:t>
      </w:r>
      <w:r>
        <w:rPr>
          <w:color w:val="196956"/>
        </w:rPr>
        <w:t xml:space="preserve"> zvýší schodek a destabilizuje ekonomiku, více peněz </w:t>
      </w:r>
      <w:r>
        <w:rPr>
          <w:color w:val="ECEDFE"/>
        </w:rPr>
        <w:t xml:space="preserve">pro jednotlivá samosprávná města, </w:t>
      </w:r>
      <w:r>
        <w:rPr>
          <w:color w:val="2B2D32"/>
        </w:rPr>
        <w:t>která</w:t>
      </w:r>
      <w:r>
        <w:rPr>
          <w:color w:val="ECEDFE"/>
        </w:rPr>
        <w:t xml:space="preserve"> ruinují </w:t>
      </w:r>
      <w:r>
        <w:rPr>
          <w:color w:val="2B2D32"/>
        </w:rPr>
        <w:t>své</w:t>
      </w:r>
      <w:r>
        <w:rPr>
          <w:color w:val="ECEDFE"/>
        </w:rPr>
        <w:t xml:space="preserve"> místní trhy s bydlením</w:t>
      </w:r>
      <w:r>
        <w:rPr>
          <w:color w:val="196956"/>
        </w:rPr>
        <w:t xml:space="preserve">, </w:t>
      </w:r>
      <w:r>
        <w:rPr>
          <w:color w:val="ECEDFE"/>
        </w:rPr>
        <w:t>je</w:t>
      </w:r>
      <w:r>
        <w:rPr>
          <w:color w:val="196956"/>
        </w:rPr>
        <w:t xml:space="preserve"> bude dále chránit před destruktivními vlivy </w:t>
      </w:r>
      <w:r>
        <w:rPr>
          <w:color w:val="ECEDFE"/>
        </w:rPr>
        <w:t>jejich</w:t>
      </w:r>
      <w:r>
        <w:rPr>
          <w:color w:val="196956"/>
        </w:rPr>
        <w:t xml:space="preserve"> vlastní politiky</w:t>
      </w:r>
      <w:r>
        <w:t xml:space="preserve">. Je </w:t>
      </w:r>
      <w:r>
        <w:rPr>
          <w:color w:val="196956"/>
        </w:rPr>
        <w:t>tohle</w:t>
      </w:r>
      <w:r>
        <w:t xml:space="preserve"> </w:t>
      </w:r>
      <w:r>
        <w:rPr>
          <w:color w:val="94C661"/>
        </w:rPr>
        <w:t xml:space="preserve">to, </w:t>
      </w:r>
      <w:r>
        <w:rPr>
          <w:color w:val="F8907D"/>
        </w:rPr>
        <w:t>co</w:t>
      </w:r>
      <w:r>
        <w:rPr>
          <w:color w:val="94C661"/>
        </w:rPr>
        <w:t xml:space="preserve"> chtějí bytové stavební firmy</w:t>
      </w:r>
      <w:r>
        <w:t>? Pan Bandow je pracovníkem institutu Cato. (Viz související článek: "A návrhy zákona na splnění přání" - WSJ, 17. říjen 1989.</w:t>
      </w:r>
    </w:p>
    <w:p>
      <w:r>
        <w:rPr>
          <w:b/>
        </w:rPr>
        <w:t>Document number 227</w:t>
      </w:r>
    </w:p>
    <w:p>
      <w:r>
        <w:rPr>
          <w:b/>
        </w:rPr>
        <w:t>Document identifier: wsj2228-001</w:t>
      </w:r>
    </w:p>
    <w:p>
      <w:r>
        <w:t xml:space="preserve">V úsilí dát nový impuls plánům </w:t>
      </w:r>
      <w:r>
        <w:rPr>
          <w:color w:val="310106"/>
        </w:rPr>
        <w:t>Evropského společenství</w:t>
      </w:r>
      <w:r>
        <w:t xml:space="preserve"> </w:t>
      </w:r>
      <w:r>
        <w:rPr>
          <w:color w:val="04640D"/>
        </w:rPr>
        <w:t>na jednotnou měnu</w:t>
      </w:r>
      <w:r>
        <w:t xml:space="preserve"> se pravděpodobně </w:t>
      </w:r>
      <w:r>
        <w:rPr>
          <w:color w:val="FEFB0A"/>
        </w:rPr>
        <w:t>vládní představitelé ES</w:t>
      </w:r>
      <w:r>
        <w:t xml:space="preserve"> dohodnou na datu zahájení </w:t>
      </w:r>
      <w:r>
        <w:rPr>
          <w:color w:val="FB5514"/>
        </w:rPr>
        <w:t xml:space="preserve">formálních rozhovorů </w:t>
      </w:r>
      <w:r>
        <w:rPr>
          <w:color w:val="E115C0"/>
        </w:rPr>
        <w:t xml:space="preserve">o doplnění </w:t>
      </w:r>
      <w:r>
        <w:rPr>
          <w:color w:val="00587F"/>
        </w:rPr>
        <w:t>zakládající Římské smlouvy</w:t>
      </w:r>
      <w:r>
        <w:t xml:space="preserve">. </w:t>
      </w:r>
      <w:r>
        <w:rPr>
          <w:color w:val="0BC582"/>
        </w:rPr>
        <w:t xml:space="preserve">Podle diplomatických zdrojů v Bruselu souhlasí </w:t>
      </w:r>
      <w:r>
        <w:rPr>
          <w:color w:val="FEB8C8"/>
        </w:rPr>
        <w:t xml:space="preserve">většina </w:t>
      </w:r>
      <w:r>
        <w:rPr>
          <w:color w:val="9E8317"/>
        </w:rPr>
        <w:t>představitelů ES</w:t>
      </w:r>
      <w:r>
        <w:rPr>
          <w:color w:val="0BC582"/>
        </w:rPr>
        <w:t xml:space="preserve"> s tím, aby</w:t>
      </w:r>
      <w:r>
        <w:t xml:space="preserve"> </w:t>
      </w:r>
      <w:r>
        <w:rPr>
          <w:color w:val="01190F"/>
        </w:rPr>
        <w:t>rozhovory</w:t>
      </w:r>
      <w:r>
        <w:rPr>
          <w:color w:val="847D81"/>
        </w:rPr>
        <w:t xml:space="preserve"> začaly v druhé polovině roku 1990</w:t>
      </w:r>
      <w:r>
        <w:t xml:space="preserve">, a učiní takové prohlášení během summitu ve Štrasburku ve Francii 8. a 9. prosince. Jediná silná opozice </w:t>
      </w:r>
      <w:r>
        <w:rPr>
          <w:color w:val="58018B"/>
        </w:rPr>
        <w:t xml:space="preserve">vůči změně </w:t>
      </w:r>
      <w:r>
        <w:rPr>
          <w:color w:val="B70639"/>
        </w:rPr>
        <w:t>smlouvy ES</w:t>
      </w:r>
      <w:r>
        <w:t xml:space="preserve"> přichází </w:t>
      </w:r>
      <w:r>
        <w:rPr>
          <w:color w:val="703B01"/>
        </w:rPr>
        <w:t xml:space="preserve">od britské ministerské předsedkyně Margaret Thatcherové, </w:t>
      </w:r>
      <w:r>
        <w:rPr>
          <w:color w:val="F7F1DF"/>
        </w:rPr>
        <w:t>která</w:t>
      </w:r>
      <w:r>
        <w:rPr>
          <w:color w:val="703B01"/>
        </w:rPr>
        <w:t xml:space="preserve"> je proti vytvoření </w:t>
      </w:r>
      <w:r>
        <w:rPr>
          <w:color w:val="118B8A"/>
        </w:rPr>
        <w:t xml:space="preserve">jednotné měny </w:t>
      </w:r>
      <w:r>
        <w:rPr>
          <w:color w:val="4AFEFA"/>
        </w:rPr>
        <w:t>Evropského společenství</w:t>
      </w:r>
      <w:r>
        <w:t xml:space="preserve">. Proces svolání mezivládní konference však nevyžaduje jednomyslnost. Stanovení data začátku jednání o dohodě nemá samo o sobě žádný právní význam, ale může být nahlíženo jako důležitý psychologický posun. Francouzský prezident Francois Mitterand bojoval </w:t>
      </w:r>
      <w:r>
        <w:rPr>
          <w:color w:val="FCB164"/>
        </w:rPr>
        <w:t xml:space="preserve">za stanovení data </w:t>
      </w:r>
      <w:r>
        <w:rPr>
          <w:color w:val="796EE6"/>
        </w:rPr>
        <w:t>této konference</w:t>
      </w:r>
      <w:r>
        <w:t xml:space="preserve"> během summitu ES v Madridu loni v červnu, ale </w:t>
      </w:r>
      <w:r>
        <w:rPr>
          <w:color w:val="FCB164"/>
        </w:rPr>
        <w:t>tento krok</w:t>
      </w:r>
      <w:r>
        <w:t xml:space="preserve"> zhatila opozice ze strany </w:t>
      </w:r>
      <w:r>
        <w:rPr>
          <w:color w:val="703B01"/>
        </w:rPr>
        <w:t>paní Thatcherové</w:t>
      </w:r>
      <w:r>
        <w:t xml:space="preserve"> a </w:t>
      </w:r>
      <w:r>
        <w:rPr>
          <w:color w:val="000D2C"/>
        </w:rPr>
        <w:t>západoněmeckého kancléře Helmuta Kohla</w:t>
      </w:r>
      <w:r>
        <w:t xml:space="preserve">. Diplomatické zdroje uvedly, že </w:t>
      </w:r>
      <w:r>
        <w:rPr>
          <w:color w:val="000D2C"/>
        </w:rPr>
        <w:t>Kohl</w:t>
      </w:r>
      <w:r>
        <w:t xml:space="preserve"> snad teď bude souhlasit se stanovením data </w:t>
      </w:r>
      <w:r>
        <w:rPr>
          <w:color w:val="53495F"/>
        </w:rPr>
        <w:t>konference</w:t>
      </w:r>
      <w:r>
        <w:t>, aby dal jasně najevo, že Západní Německo je stále oddané jednotě ES.</w:t>
      </w:r>
    </w:p>
    <w:p>
      <w:r>
        <w:rPr>
          <w:b/>
        </w:rPr>
        <w:t>Document number 228</w:t>
      </w:r>
    </w:p>
    <w:p>
      <w:r>
        <w:rPr>
          <w:b/>
        </w:rPr>
        <w:t>Document identifier: wsj2229-001</w:t>
      </w:r>
    </w:p>
    <w:p>
      <w:r>
        <w:t xml:space="preserve">Poslední zástřih na trzích kmenových akcií </w:t>
      </w:r>
      <w:r>
        <w:rPr>
          <w:color w:val="310106"/>
        </w:rPr>
        <w:t>mi</w:t>
      </w:r>
      <w:r>
        <w:t xml:space="preserve"> připomíná </w:t>
      </w:r>
      <w:r>
        <w:rPr>
          <w:color w:val="04640D"/>
        </w:rPr>
        <w:t xml:space="preserve">vtip, </w:t>
      </w:r>
      <w:r>
        <w:rPr>
          <w:color w:val="FEFB0A"/>
        </w:rPr>
        <w:t>který</w:t>
      </w:r>
      <w:r>
        <w:rPr>
          <w:color w:val="04640D"/>
        </w:rPr>
        <w:t xml:space="preserve"> vypráví T. Boone Pickens </w:t>
      </w:r>
      <w:r>
        <w:rPr>
          <w:color w:val="FB5514"/>
        </w:rPr>
        <w:t xml:space="preserve">o chlapíkovi, </w:t>
      </w:r>
      <w:r>
        <w:rPr>
          <w:color w:val="E115C0"/>
        </w:rPr>
        <w:t>kterého</w:t>
      </w:r>
      <w:r>
        <w:rPr>
          <w:color w:val="FB5514"/>
        </w:rPr>
        <w:t xml:space="preserve"> srazil k zemi průvod</w:t>
      </w:r>
      <w:r>
        <w:t xml:space="preserve">. Když se </w:t>
      </w:r>
      <w:r>
        <w:rPr>
          <w:color w:val="00587F"/>
        </w:rPr>
        <w:t>ho</w:t>
      </w:r>
      <w:r>
        <w:t xml:space="preserve"> ptali: "Kde se stala </w:t>
      </w:r>
      <w:r>
        <w:rPr>
          <w:color w:val="0BC582"/>
        </w:rPr>
        <w:t>chyba</w:t>
      </w:r>
      <w:r>
        <w:t xml:space="preserve">?", </w:t>
      </w:r>
      <w:r>
        <w:rPr>
          <w:color w:val="00587F"/>
        </w:rPr>
        <w:t>nešťastná oběť</w:t>
      </w:r>
      <w:r>
        <w:t xml:space="preserve"> odpověděla: "Byla </w:t>
      </w:r>
      <w:r>
        <w:rPr>
          <w:color w:val="0BC582"/>
        </w:rPr>
        <w:t>to</w:t>
      </w:r>
      <w:r>
        <w:t xml:space="preserve"> souhra náhod." A tak tomu bylo i </w:t>
      </w:r>
      <w:r>
        <w:rPr>
          <w:color w:val="FEB8C8"/>
        </w:rPr>
        <w:t>na Šedivý pátek</w:t>
      </w:r>
      <w:r>
        <w:t xml:space="preserve">. Zdálo by se, </w:t>
      </w:r>
      <w:r>
        <w:rPr>
          <w:color w:val="9E8317"/>
        </w:rPr>
        <w:t xml:space="preserve">že velkým ceremoniářem </w:t>
      </w:r>
      <w:r>
        <w:rPr>
          <w:color w:val="01190F"/>
        </w:rPr>
        <w:t>tohoto průvodu</w:t>
      </w:r>
      <w:r>
        <w:rPr>
          <w:color w:val="9E8317"/>
        </w:rPr>
        <w:t xml:space="preserve"> je nadbytek spekulací s vypůjčenými penězi</w:t>
      </w:r>
      <w:r>
        <w:t xml:space="preserve">. Avšak i kdyby </w:t>
      </w:r>
      <w:r>
        <w:rPr>
          <w:color w:val="9E8317"/>
        </w:rPr>
        <w:t>tomu</w:t>
      </w:r>
      <w:r>
        <w:t xml:space="preserve"> tak bylo, jde pravděpodobně </w:t>
      </w:r>
      <w:r>
        <w:rPr>
          <w:color w:val="847D81"/>
        </w:rPr>
        <w:t xml:space="preserve">o ten případ, </w:t>
      </w:r>
      <w:r>
        <w:rPr>
          <w:color w:val="58018B"/>
        </w:rPr>
        <w:t>kdy</w:t>
      </w:r>
      <w:r>
        <w:rPr>
          <w:color w:val="847D81"/>
        </w:rPr>
        <w:t xml:space="preserve"> neměly být postaveny </w:t>
      </w:r>
      <w:r>
        <w:rPr>
          <w:color w:val="B70639"/>
        </w:rPr>
        <w:t xml:space="preserve">žádné překážky, </w:t>
      </w:r>
      <w:r>
        <w:rPr>
          <w:color w:val="703B01"/>
        </w:rPr>
        <w:t>které</w:t>
      </w:r>
      <w:r>
        <w:rPr>
          <w:color w:val="B70639"/>
        </w:rPr>
        <w:t xml:space="preserve"> by zastavily </w:t>
      </w:r>
      <w:r>
        <w:rPr>
          <w:color w:val="F7F1DF"/>
        </w:rPr>
        <w:t>procesí</w:t>
      </w:r>
      <w:r>
        <w:rPr>
          <w:color w:val="B70639"/>
        </w:rPr>
        <w:t>, než dojde (k) tra(pa)su</w:t>
      </w:r>
      <w:r>
        <w:t xml:space="preserve">. Obřady začaly </w:t>
      </w:r>
      <w:r>
        <w:rPr>
          <w:color w:val="118B8A"/>
        </w:rPr>
        <w:t xml:space="preserve">v pátek odpoledne, </w:t>
      </w:r>
      <w:r>
        <w:rPr>
          <w:color w:val="4AFEFA"/>
        </w:rPr>
        <w:t>kdy</w:t>
      </w:r>
      <w:r>
        <w:rPr>
          <w:color w:val="118B8A"/>
        </w:rPr>
        <w:t xml:space="preserve"> se rozneslo, že se hroutí </w:t>
      </w:r>
      <w:r>
        <w:rPr>
          <w:color w:val="FCB164"/>
        </w:rPr>
        <w:t xml:space="preserve">odkup </w:t>
      </w:r>
      <w:r>
        <w:rPr>
          <w:color w:val="796EE6"/>
        </w:rPr>
        <w:t>společnosti UAL</w:t>
      </w:r>
      <w:r>
        <w:t xml:space="preserve">. Ačkoliv </w:t>
      </w:r>
      <w:r>
        <w:rPr>
          <w:color w:val="000D2C"/>
        </w:rPr>
        <w:t>sdružení nabízejících</w:t>
      </w:r>
      <w:r>
        <w:t xml:space="preserve"> očekává, že poskládá dohromady náhradní nabídku obsahující menší hotovost, neúspěch při získávání finanční hotovosti od japonských a amerických bank jen potvrdil rostoucí obavy mezi arbitrážními makléři, že slavnost vysoce zadlužených převzetí končí. Samozřejmě, že </w:t>
      </w:r>
      <w:r>
        <w:rPr>
          <w:color w:val="53495F"/>
        </w:rPr>
        <w:t>průvod</w:t>
      </w:r>
      <w:r>
        <w:t xml:space="preserve"> tvořilo mnoho dalších vystoupení - zejména překvapivě velký nárůst výrobních cen, signalizující tlak Federální rezervní banky, a též (dočasná?) porážka </w:t>
      </w:r>
      <w:r>
        <w:rPr>
          <w:color w:val="F95475"/>
        </w:rPr>
        <w:t>Bushovy administrativy</w:t>
      </w:r>
      <w:r>
        <w:t xml:space="preserve"> při pokusu snížit daň z kapitálového zisku. Jako obvykle bylo slyšet málo příznivých ohlasů </w:t>
      </w:r>
      <w:r>
        <w:rPr>
          <w:color w:val="61FC03"/>
        </w:rPr>
        <w:t>na všudypřítomnou pochodující kapelu programových obchodníků</w:t>
      </w:r>
      <w:r>
        <w:t xml:space="preserve">, i když většina seriózních studií připomíná, že jen přehrávají </w:t>
      </w:r>
      <w:r>
        <w:rPr>
          <w:color w:val="5D9608"/>
        </w:rPr>
        <w:t xml:space="preserve">muziku, </w:t>
      </w:r>
      <w:r>
        <w:rPr>
          <w:color w:val="DE98FD"/>
        </w:rPr>
        <w:t>kterou</w:t>
      </w:r>
      <w:r>
        <w:rPr>
          <w:color w:val="5D9608"/>
        </w:rPr>
        <w:t xml:space="preserve"> píší jiní</w:t>
      </w:r>
      <w:r>
        <w:t xml:space="preserve">. To, co však opravdu vystrašilo sešlost na </w:t>
      </w:r>
      <w:r>
        <w:rPr>
          <w:color w:val="98A088"/>
        </w:rPr>
        <w:t>Wall Street</w:t>
      </w:r>
      <w:r>
        <w:t xml:space="preserve">, byly náhlé obavy z toho, že ať už je důvod jakýkoliv, nádrž dluženého kapitálu vysychá. Spíše než mezi malými investory odráží </w:t>
      </w:r>
      <w:r>
        <w:rPr>
          <w:color w:val="FEB8C8"/>
        </w:rPr>
        <w:t>Šedivý pátek</w:t>
      </w:r>
      <w:r>
        <w:t xml:space="preserve"> </w:t>
      </w:r>
      <w:r>
        <w:rPr>
          <w:color w:val="4F584E"/>
        </w:rPr>
        <w:t>paniku</w:t>
      </w:r>
      <w:r>
        <w:t xml:space="preserve"> hlavně </w:t>
      </w:r>
      <w:r>
        <w:rPr>
          <w:color w:val="248AD0"/>
        </w:rPr>
        <w:t xml:space="preserve">mezi arbitrážními makléři, </w:t>
      </w:r>
      <w:r>
        <w:rPr>
          <w:color w:val="5C5300"/>
        </w:rPr>
        <w:t>kteří</w:t>
      </w:r>
      <w:r>
        <w:rPr>
          <w:color w:val="248AD0"/>
        </w:rPr>
        <w:t xml:space="preserve"> se zabývají převzetím kontroly nad společnostmi</w:t>
      </w:r>
      <w:r>
        <w:t xml:space="preserve">, neboť </w:t>
      </w:r>
      <w:r>
        <w:rPr>
          <w:color w:val="248AD0"/>
        </w:rPr>
        <w:t>jejich</w:t>
      </w:r>
      <w:r>
        <w:t xml:space="preserve"> investice s vysokou marží </w:t>
      </w:r>
      <w:r>
        <w:rPr>
          <w:color w:val="9F6551"/>
        </w:rPr>
        <w:t xml:space="preserve">do akcií, </w:t>
      </w:r>
      <w:r>
        <w:rPr>
          <w:color w:val="BCFEC6"/>
        </w:rPr>
        <w:t>které</w:t>
      </w:r>
      <w:r>
        <w:rPr>
          <w:color w:val="9F6551"/>
        </w:rPr>
        <w:t xml:space="preserve"> jsou předmětem transakcí</w:t>
      </w:r>
      <w:r>
        <w:t xml:space="preserve">, jsou ohroženy neočekávaným vysycháním maziva pro financování obchodů. Akcie </w:t>
      </w:r>
      <w:r>
        <w:rPr>
          <w:color w:val="932C70"/>
        </w:rPr>
        <w:t xml:space="preserve">firem, </w:t>
      </w:r>
      <w:r>
        <w:rPr>
          <w:color w:val="2B1B04"/>
        </w:rPr>
        <w:t>které</w:t>
      </w:r>
      <w:r>
        <w:rPr>
          <w:color w:val="932C70"/>
        </w:rPr>
        <w:t xml:space="preserve"> jsou předmětem transakcí</w:t>
      </w:r>
      <w:r>
        <w:t xml:space="preserve">, srazily trh dolů, neboť pocítily nejtěžší ztráty. </w:t>
      </w:r>
      <w:r>
        <w:rPr>
          <w:color w:val="B5AFC4"/>
        </w:rPr>
        <w:t xml:space="preserve">Akcie </w:t>
      </w:r>
      <w:r>
        <w:rPr>
          <w:color w:val="D4C67A"/>
        </w:rPr>
        <w:t>společnosti UAL</w:t>
      </w:r>
      <w:r>
        <w:rPr>
          <w:color w:val="B5AFC4"/>
        </w:rPr>
        <w:t xml:space="preserve">, </w:t>
      </w:r>
      <w:r>
        <w:rPr>
          <w:color w:val="AE7AA1"/>
        </w:rPr>
        <w:t>které</w:t>
      </w:r>
      <w:r>
        <w:rPr>
          <w:color w:val="B5AFC4"/>
        </w:rPr>
        <w:t xml:space="preserve"> byly bezprostřední příčinou </w:t>
      </w:r>
      <w:r>
        <w:rPr>
          <w:color w:val="C2A393"/>
        </w:rPr>
        <w:t>poklesu</w:t>
      </w:r>
      <w:r>
        <w:t xml:space="preserve">, otevřely </w:t>
      </w:r>
      <w:r>
        <w:rPr>
          <w:color w:val="0232FD"/>
        </w:rPr>
        <w:t>v pondělí</w:t>
      </w:r>
      <w:r>
        <w:t xml:space="preserve"> </w:t>
      </w:r>
      <w:r>
        <w:rPr>
          <w:color w:val="6A3A35"/>
        </w:rPr>
        <w:t>na 224 dolarech</w:t>
      </w:r>
      <w:r>
        <w:t xml:space="preserve">, </w:t>
      </w:r>
      <w:r>
        <w:rPr>
          <w:color w:val="6A3A35"/>
        </w:rPr>
        <w:t>což</w:t>
      </w:r>
      <w:r>
        <w:t xml:space="preserve"> je snížení asi o 20 % </w:t>
      </w:r>
      <w:r>
        <w:rPr>
          <w:color w:val="BA6801"/>
        </w:rPr>
        <w:t>ze čtvrteční uzávěrky</w:t>
      </w:r>
      <w:r>
        <w:t xml:space="preserve">. Akcie </w:t>
      </w:r>
      <w:r>
        <w:rPr>
          <w:color w:val="168E5C"/>
        </w:rPr>
        <w:t>společnosti AMR</w:t>
      </w:r>
      <w:r>
        <w:t xml:space="preserve"> otevřely </w:t>
      </w:r>
      <w:r>
        <w:rPr>
          <w:color w:val="0232FD"/>
        </w:rPr>
        <w:t>v pondělí</w:t>
      </w:r>
      <w:r>
        <w:t xml:space="preserve"> </w:t>
      </w:r>
      <w:r>
        <w:rPr>
          <w:color w:val="16C0D0"/>
        </w:rPr>
        <w:t>na 80 dolarech</w:t>
      </w:r>
      <w:r>
        <w:t xml:space="preserve">, </w:t>
      </w:r>
      <w:r>
        <w:rPr>
          <w:color w:val="16C0D0"/>
        </w:rPr>
        <w:t>což</w:t>
      </w:r>
      <w:r>
        <w:t xml:space="preserve"> je snížení téměř o 20 % </w:t>
      </w:r>
      <w:r>
        <w:rPr>
          <w:color w:val="BA6801"/>
        </w:rPr>
        <w:t>ze čtvrteční uzávěrky</w:t>
      </w:r>
      <w:r>
        <w:t>. (</w:t>
      </w:r>
      <w:r>
        <w:rPr>
          <w:color w:val="C62100"/>
        </w:rPr>
        <w:t>Obojí</w:t>
      </w:r>
      <w:r>
        <w:t xml:space="preserve"> zasáhla včera další rána.) Akcie společnosti Hilton ztratily </w:t>
      </w:r>
      <w:r>
        <w:rPr>
          <w:color w:val="FEB8C8"/>
        </w:rPr>
        <w:t>v pátek</w:t>
      </w:r>
      <w:r>
        <w:t xml:space="preserve"> 20 %, akcie společnosti Paramount ztratily skoro 11 %. Důkladný pohled odhalí, že tam, kde bylo financování transakcí zajištěno, nebyly ceny akcií </w:t>
      </w:r>
      <w:r>
        <w:rPr>
          <w:color w:val="FEB8C8"/>
        </w:rPr>
        <w:t>v pátek</w:t>
      </w:r>
      <w:r>
        <w:t xml:space="preserve"> zasaženy. </w:t>
      </w:r>
      <w:r>
        <w:rPr>
          <w:color w:val="014347"/>
        </w:rPr>
        <w:t xml:space="preserve">Perspektivní firmy s objemem mnoha miliard dolarů, </w:t>
      </w:r>
      <w:r>
        <w:rPr>
          <w:color w:val="233809"/>
        </w:rPr>
        <w:t>kde</w:t>
      </w:r>
      <w:r>
        <w:rPr>
          <w:color w:val="014347"/>
        </w:rPr>
        <w:t xml:space="preserve"> nabízející musí dát dohromady konsorcium bank anebo vydat miliardy za vysoce výnosné pohledávky</w:t>
      </w:r>
      <w:r>
        <w:t xml:space="preserve">, to byla </w:t>
      </w:r>
      <w:r>
        <w:rPr>
          <w:color w:val="42083B"/>
        </w:rPr>
        <w:t xml:space="preserve">místa, </w:t>
      </w:r>
      <w:r>
        <w:rPr>
          <w:color w:val="82785D"/>
        </w:rPr>
        <w:t>kde</w:t>
      </w:r>
      <w:r>
        <w:rPr>
          <w:color w:val="42083B"/>
        </w:rPr>
        <w:t xml:space="preserve"> se škody koncentrovaly</w:t>
      </w:r>
      <w:r>
        <w:t xml:space="preserve">. Trh takzvaných rizikových obligací připravoval půdu </w:t>
      </w:r>
      <w:r>
        <w:rPr>
          <w:color w:val="53495F"/>
        </w:rPr>
        <w:t>pro páteční dramatický pochod</w:t>
      </w:r>
      <w:r>
        <w:t xml:space="preserve"> už několik týdnů. </w:t>
      </w:r>
      <w:r>
        <w:rPr>
          <w:color w:val="023087"/>
        </w:rPr>
        <w:t>Rostoucí finanční potíže při nedávných vysoce zadlužených restrukturalizacích nebo převzetích jako například Resorts International, Integrated Resources, či maloobchodní impérium Campeau</w:t>
      </w:r>
      <w:r>
        <w:t xml:space="preserve">, vrhly nepříznivé světlo na celý trh vysoce výnosných cenných papírů. </w:t>
      </w:r>
      <w:r>
        <w:rPr>
          <w:color w:val="B7DAD2"/>
        </w:rPr>
        <w:t>Investoři</w:t>
      </w:r>
      <w:r>
        <w:t xml:space="preserve"> zareagovali </w:t>
      </w:r>
      <w:r>
        <w:rPr>
          <w:color w:val="196956"/>
        </w:rPr>
        <w:t xml:space="preserve">tím, že ignorovali nedávný pokus </w:t>
      </w:r>
      <w:r>
        <w:rPr>
          <w:color w:val="8C41BB"/>
        </w:rPr>
        <w:t>firmy Ohio Mattress</w:t>
      </w:r>
      <w:r>
        <w:rPr>
          <w:color w:val="196956"/>
        </w:rPr>
        <w:t xml:space="preserve"> uvést do oběhu rizikové obligace, a tím, že přinutili </w:t>
      </w:r>
      <w:r>
        <w:rPr>
          <w:color w:val="ECEDFE"/>
        </w:rPr>
        <w:t>firmu Ramada</w:t>
      </w:r>
      <w:r>
        <w:rPr>
          <w:color w:val="196956"/>
        </w:rPr>
        <w:t>, aby</w:t>
      </w:r>
      <w:r>
        <w:t xml:space="preserve"> </w:t>
      </w:r>
      <w:r>
        <w:rPr>
          <w:color w:val="2B2D32"/>
        </w:rPr>
        <w:t>plánovaný prodej rizikových obligací a restrukturalizaci odložila na neurčito</w:t>
      </w:r>
      <w:r>
        <w:t xml:space="preserve">. </w:t>
      </w:r>
      <w:r>
        <w:rPr>
          <w:color w:val="94C661"/>
        </w:rPr>
        <w:t>Následkem toho</w:t>
      </w:r>
      <w:r>
        <w:t xml:space="preserve"> poklesly vysoce výnosné investiční fondy </w:t>
      </w:r>
      <w:r>
        <w:rPr>
          <w:color w:val="98A088"/>
        </w:rPr>
        <w:t>na celé burze</w:t>
      </w:r>
      <w:r>
        <w:t xml:space="preserve"> a mnoho firem, plánujících prodej rizikových obligací v hodnotě 11 miliard dolarů ještě </w:t>
      </w:r>
      <w:r>
        <w:rPr>
          <w:color w:val="F8907D"/>
        </w:rPr>
        <w:t>před koncem roku</w:t>
      </w:r>
      <w:r>
        <w:t xml:space="preserve">, zažívá velmi nervózní období. </w:t>
      </w:r>
      <w:r>
        <w:rPr>
          <w:color w:val="895E6B"/>
        </w:rPr>
        <w:t>To</w:t>
      </w:r>
      <w:r>
        <w:t xml:space="preserve"> jsou všechno výkyvy trhu (ponecháme-li stranou </w:t>
      </w:r>
      <w:r>
        <w:rPr>
          <w:color w:val="788E95"/>
        </w:rPr>
        <w:t xml:space="preserve">umělou podporu, </w:t>
      </w:r>
      <w:r>
        <w:rPr>
          <w:color w:val="FB6AB8"/>
        </w:rPr>
        <w:t>kterou</w:t>
      </w:r>
      <w:r>
        <w:rPr>
          <w:color w:val="788E95"/>
        </w:rPr>
        <w:t xml:space="preserve"> daňový zákon dává dluhům namísto vlastnímu kapitálu</w:t>
      </w:r>
      <w:r>
        <w:t xml:space="preserve">), a </w:t>
      </w:r>
      <w:r>
        <w:rPr>
          <w:color w:val="576094"/>
        </w:rPr>
        <w:t xml:space="preserve">jak jsme viděli, trh </w:t>
      </w:r>
      <w:r>
        <w:rPr>
          <w:color w:val="DB1474"/>
        </w:rPr>
        <w:t>je</w:t>
      </w:r>
      <w:r>
        <w:rPr>
          <w:color w:val="576094"/>
        </w:rPr>
        <w:t xml:space="preserve"> zkrotí</w:t>
      </w:r>
      <w:r>
        <w:t xml:space="preserve">. </w:t>
      </w:r>
      <w:r>
        <w:rPr>
          <w:color w:val="8489AE"/>
        </w:rPr>
        <w:t>Washington</w:t>
      </w:r>
      <w:r>
        <w:t xml:space="preserve"> samozřejmě nezůstal ve dnech směřujících k debaklu potichu a </w:t>
      </w:r>
      <w:r>
        <w:rPr>
          <w:color w:val="8489AE"/>
        </w:rPr>
        <w:t>jeho</w:t>
      </w:r>
      <w:r>
        <w:t xml:space="preserve"> tendence vměšovat se do rovnice spekulačních odkupů zůstává nepříjemnou perspektivou, ale tyto předběžné kroky by nás neměly odvést </w:t>
      </w:r>
      <w:r>
        <w:rPr>
          <w:color w:val="860E04"/>
        </w:rPr>
        <w:t xml:space="preserve">od základního tržního fundamentalismu, </w:t>
      </w:r>
      <w:r>
        <w:rPr>
          <w:color w:val="FBC206"/>
        </w:rPr>
        <w:t>který</w:t>
      </w:r>
      <w:r>
        <w:rPr>
          <w:color w:val="860E04"/>
        </w:rPr>
        <w:t xml:space="preserve"> zafungoval </w:t>
      </w:r>
      <w:r>
        <w:rPr>
          <w:color w:val="6EAB9B"/>
        </w:rPr>
        <w:t>v pátek</w:t>
      </w:r>
      <w:r>
        <w:t xml:space="preserve">. Pokud je správné tvrdit, že </w:t>
      </w:r>
      <w:r>
        <w:rPr>
          <w:color w:val="F2CDFE"/>
        </w:rPr>
        <w:t xml:space="preserve">obavy z korporačních dluhů a spekulační odkupy byly příčinou </w:t>
      </w:r>
      <w:r>
        <w:rPr>
          <w:color w:val="645341"/>
        </w:rPr>
        <w:t>Šedivého pátku</w:t>
      </w:r>
      <w:r>
        <w:t xml:space="preserve">, jaký závěr </w:t>
      </w:r>
      <w:r>
        <w:rPr>
          <w:color w:val="F2CDFE"/>
        </w:rPr>
        <w:t>to</w:t>
      </w:r>
      <w:r>
        <w:t xml:space="preserve"> znamená pro politiky? </w:t>
      </w:r>
      <w:r>
        <w:rPr>
          <w:color w:val="760035"/>
        </w:rPr>
        <w:t xml:space="preserve">Odpověď akciového trhu na kolaps </w:t>
      </w:r>
      <w:r>
        <w:rPr>
          <w:color w:val="647A41"/>
        </w:rPr>
        <w:t xml:space="preserve">obchodu </w:t>
      </w:r>
      <w:r>
        <w:rPr>
          <w:color w:val="496E76"/>
        </w:rPr>
        <w:t>se společností UAL</w:t>
      </w:r>
      <w:r>
        <w:t xml:space="preserve"> by mohla být koneckonců potvrzením potřeby směrnic regulátorů proti zadlužení. Je </w:t>
      </w:r>
      <w:r>
        <w:rPr>
          <w:color w:val="760035"/>
        </w:rPr>
        <w:t>to</w:t>
      </w:r>
      <w:r>
        <w:t xml:space="preserve"> tedy </w:t>
      </w:r>
      <w:r>
        <w:rPr>
          <w:color w:val="E3F894"/>
        </w:rPr>
        <w:t xml:space="preserve">případ, </w:t>
      </w:r>
      <w:r>
        <w:rPr>
          <w:color w:val="F9D7CD"/>
        </w:rPr>
        <w:t>kdy</w:t>
      </w:r>
      <w:r>
        <w:rPr>
          <w:color w:val="E3F894"/>
        </w:rPr>
        <w:t xml:space="preserve"> soukromé trhy schvalují, že se </w:t>
      </w:r>
      <w:r>
        <w:rPr>
          <w:color w:val="876128"/>
        </w:rPr>
        <w:t>Washington</w:t>
      </w:r>
      <w:r>
        <w:rPr>
          <w:color w:val="E3F894"/>
        </w:rPr>
        <w:t xml:space="preserve"> strefuje do </w:t>
      </w:r>
      <w:r>
        <w:rPr>
          <w:color w:val="A1A711"/>
        </w:rPr>
        <w:t>Wall street</w:t>
      </w:r>
      <w:r>
        <w:t xml:space="preserve">? Absolutně nikoliv. </w:t>
      </w:r>
      <w:r>
        <w:rPr>
          <w:color w:val="01FB92"/>
        </w:rPr>
        <w:t xml:space="preserve">Rozsah, </w:t>
      </w:r>
      <w:r>
        <w:rPr>
          <w:color w:val="FD0F31"/>
        </w:rPr>
        <w:t>v jakém</w:t>
      </w:r>
      <w:r>
        <w:rPr>
          <w:color w:val="01FB92"/>
        </w:rPr>
        <w:t xml:space="preserve"> páteční hromadný prodej odrážel náhlé přehodnocení nadbytku spekulačních odkupů</w:t>
      </w:r>
      <w:r>
        <w:t xml:space="preserve">, je poselstvím, že </w:t>
      </w:r>
      <w:r>
        <w:rPr>
          <w:color w:val="BE8485"/>
        </w:rPr>
        <w:t>Wall Street</w:t>
      </w:r>
      <w:r>
        <w:rPr>
          <w:color w:val="C660FB"/>
        </w:rPr>
        <w:t xml:space="preserve"> a soukromé trhy</w:t>
      </w:r>
      <w:r>
        <w:t xml:space="preserve"> jsou plně způsobilé zavést vhodné pobídky a uvalit sankce na korporační chování. Zájmům národní ekonomiky lépe poslouží, když soukromé zájmy bankéřů a investorů budou mít poslední slovo při posuzování kvality investic při různých spekulačních odkupech a zadlužených restrukturalizacích. Nedávné potíže na trhu s rizikovými obligacemi a nedostatek bankovního kapitálu při nedávných transakcích jen podtrhují, jak je moudré nechat fungovat </w:t>
      </w:r>
      <w:r>
        <w:rPr>
          <w:color w:val="120104"/>
        </w:rPr>
        <w:t>volný trh</w:t>
      </w:r>
      <w:r>
        <w:t xml:space="preserve">. </w:t>
      </w:r>
      <w:r>
        <w:rPr>
          <w:color w:val="D48958"/>
        </w:rPr>
        <w:t>Jestliže je prémie při převzetí nepřiměřená, jestliže jsou obchodníci při spekulačních odkupech příliš agresivní</w:t>
      </w:r>
      <w:r>
        <w:t xml:space="preserve">, pak soukromý trh </w:t>
      </w:r>
      <w:r>
        <w:rPr>
          <w:color w:val="D48958"/>
        </w:rPr>
        <w:t>tyto problémy</w:t>
      </w:r>
      <w:r>
        <w:t xml:space="preserve"> rozpozná daleko rychleji a přesněji než politici a </w:t>
      </w:r>
      <w:r>
        <w:rPr>
          <w:color w:val="05AEE8"/>
        </w:rPr>
        <w:t>trhy</w:t>
      </w:r>
      <w:r>
        <w:t xml:space="preserve"> také bleskově zareagují, aby uvalily příslušné sankce. Ano, </w:t>
      </w:r>
      <w:r>
        <w:rPr>
          <w:color w:val="C3C1BE"/>
        </w:rPr>
        <w:t>širší výměny</w:t>
      </w:r>
      <w:r>
        <w:t xml:space="preserve"> </w:t>
      </w:r>
      <w:r>
        <w:rPr>
          <w:color w:val="C3C1BE"/>
        </w:rPr>
        <w:t>se</w:t>
      </w:r>
      <w:r>
        <w:t xml:space="preserve"> zachytily do spirály, ale </w:t>
      </w:r>
      <w:r>
        <w:rPr>
          <w:color w:val="C3C1BE"/>
        </w:rPr>
        <w:t>ty</w:t>
      </w:r>
      <w:r>
        <w:t xml:space="preserve"> dráždily </w:t>
      </w:r>
      <w:r>
        <w:rPr>
          <w:color w:val="9F98F8"/>
        </w:rPr>
        <w:t>kobru</w:t>
      </w:r>
      <w:r>
        <w:t xml:space="preserve"> bosou nohou </w:t>
      </w:r>
      <w:r>
        <w:rPr>
          <w:color w:val="F8907D"/>
        </w:rPr>
        <w:t>po celý rok</w:t>
      </w:r>
      <w:r>
        <w:t xml:space="preserve">. Není divu, že někdy kousne. </w:t>
      </w:r>
      <w:r>
        <w:rPr>
          <w:color w:val="1167D9"/>
        </w:rPr>
        <w:t>Arbitrážní makléři a iniciátoři převzetí</w:t>
      </w:r>
      <w:r>
        <w:t xml:space="preserve"> </w:t>
      </w:r>
      <w:r>
        <w:rPr>
          <w:color w:val="1167D9"/>
        </w:rPr>
        <w:t>si</w:t>
      </w:r>
      <w:r>
        <w:t xml:space="preserve"> to </w:t>
      </w:r>
      <w:r>
        <w:rPr>
          <w:color w:val="FEB8C8"/>
        </w:rPr>
        <w:t>na Šedivý pátek</w:t>
      </w:r>
      <w:r>
        <w:t xml:space="preserve"> odskákali, zatímco </w:t>
      </w:r>
      <w:r>
        <w:rPr>
          <w:color w:val="D19012"/>
        </w:rPr>
        <w:t>obléhaní manažeři perspektivních cílů</w:t>
      </w:r>
      <w:r>
        <w:t xml:space="preserve"> </w:t>
      </w:r>
      <w:r>
        <w:rPr>
          <w:color w:val="D19012"/>
        </w:rPr>
        <w:t>si</w:t>
      </w:r>
      <w:r>
        <w:t xml:space="preserve"> pořádně spravili náladu. Pokud se ztotožníte s obléhanými manažery, pak musíte dojít k závěru, že </w:t>
      </w:r>
      <w:r>
        <w:rPr>
          <w:color w:val="B7D802"/>
        </w:rPr>
        <w:t>rychlá a účinná náprava excesů na trhu převzetí</w:t>
      </w:r>
      <w:r>
        <w:t xml:space="preserve"> přijde mnohem pravděpodobněji přímo z trhu než </w:t>
      </w:r>
      <w:r>
        <w:rPr>
          <w:color w:val="8489AE"/>
        </w:rPr>
        <w:t>z Washingtonu</w:t>
      </w:r>
      <w:r>
        <w:t xml:space="preserve">. Pokud straníte arbitrážním makléřům a útočníkům, pak zcela jistě musíte mít větší strach ze soukromých investorů než z regulátorů, ačkoliv soudy v Delaware bychom nikdy neměli podceňovat. Pravdou je, že </w:t>
      </w:r>
      <w:r>
        <w:rPr>
          <w:color w:val="8489AE"/>
        </w:rPr>
        <w:t>Washington</w:t>
      </w:r>
      <w:r>
        <w:t xml:space="preserve"> rozumí lépe politice než ekonomice. Ačkoliv průměrný občan není pravděpodobně příliš poškozen slovní válkou </w:t>
      </w:r>
      <w:r>
        <w:rPr>
          <w:color w:val="8489AE"/>
        </w:rPr>
        <w:t>Washingtonu</w:t>
      </w:r>
      <w:r>
        <w:t xml:space="preserve"> </w:t>
      </w:r>
      <w:r>
        <w:rPr>
          <w:color w:val="98A088"/>
        </w:rPr>
        <w:t>proti burze na Wall Street</w:t>
      </w:r>
      <w:r>
        <w:t xml:space="preserve">, týkající se nadměrných spekulací s vypůjčenými penězi, </w:t>
      </w:r>
      <w:r>
        <w:rPr>
          <w:color w:val="826392"/>
        </w:rPr>
        <w:t>samotná legislativa</w:t>
      </w:r>
      <w:r>
        <w:t xml:space="preserve"> by pravděpodobně značné poškození způsobila. Jakýkoli takový pokus odlišit "dobrý dluh" od "špatného dluhu" nebo jasně určit hranici u konkrétního průmyslu, jako jsou třeba aerolinie, spíše otupí </w:t>
      </w:r>
      <w:r>
        <w:rPr>
          <w:color w:val="5E7A6A"/>
        </w:rPr>
        <w:t xml:space="preserve">podněty, </w:t>
      </w:r>
      <w:r>
        <w:rPr>
          <w:color w:val="B29869"/>
        </w:rPr>
        <w:t>které</w:t>
      </w:r>
      <w:r>
        <w:rPr>
          <w:color w:val="5E7A6A"/>
        </w:rPr>
        <w:t xml:space="preserve"> může náležitý počet spekulačních odkupů obecně nabídnout jak trhům s akciemi, tak ekonomické výkonnosti</w:t>
      </w:r>
      <w:r>
        <w:t xml:space="preserve">. Mnohem lepší by bylo, kdyby se politici soustředili </w:t>
      </w:r>
      <w:r>
        <w:rPr>
          <w:color w:val="1D0051"/>
        </w:rPr>
        <w:t>na válku proti drogám, Panamu a deficit</w:t>
      </w:r>
      <w:r>
        <w:t xml:space="preserve">, </w:t>
      </w:r>
      <w:r>
        <w:rPr>
          <w:color w:val="1D0051"/>
        </w:rPr>
        <w:t>což všechno</w:t>
      </w:r>
      <w:r>
        <w:t xml:space="preserve"> jsou </w:t>
      </w:r>
      <w:r>
        <w:rPr>
          <w:color w:val="8BE7FC"/>
        </w:rPr>
        <w:t xml:space="preserve">průvody, </w:t>
      </w:r>
      <w:r>
        <w:rPr>
          <w:color w:val="76E0C1"/>
        </w:rPr>
        <w:t>které</w:t>
      </w:r>
      <w:r>
        <w:rPr>
          <w:color w:val="BACFA7"/>
        </w:rPr>
        <w:t>, zdá se, nikdy neskončí</w:t>
      </w:r>
      <w:r>
        <w:t xml:space="preserve">. </w:t>
      </w:r>
      <w:r>
        <w:rPr>
          <w:color w:val="310106"/>
        </w:rPr>
        <w:t>Pan Jarrell, bývalý přední ekonom vládní Komise pro regulaci a prodej cenných papírů</w:t>
      </w:r>
      <w:r>
        <w:t>, vyučuje na obchodní škole Simon Business School na univerzitě v Rochesteru.</w:t>
      </w:r>
    </w:p>
    <w:p>
      <w:r>
        <w:rPr>
          <w:b/>
        </w:rPr>
        <w:t>Document number 229</w:t>
      </w:r>
    </w:p>
    <w:p>
      <w:r>
        <w:rPr>
          <w:b/>
        </w:rPr>
        <w:t>Document identifier: wsj2230-001</w:t>
      </w:r>
    </w:p>
    <w:p>
      <w:r>
        <w:t xml:space="preserve">Ceny tokijských akcií se </w:t>
      </w:r>
      <w:r>
        <w:rPr>
          <w:color w:val="310106"/>
        </w:rPr>
        <w:t>v úterý</w:t>
      </w:r>
      <w:r>
        <w:t xml:space="preserve"> ráno vzchopily, když </w:t>
      </w:r>
      <w:r>
        <w:rPr>
          <w:color w:val="04640D"/>
        </w:rPr>
        <w:t>index Nikkei složený z 225 vybraných akcií</w:t>
      </w:r>
      <w:r>
        <w:t xml:space="preserve"> vzrostl o 618.69 bodu a uzavřel ranní obchodování na 35087.38. </w:t>
      </w:r>
      <w:r>
        <w:rPr>
          <w:color w:val="FEFB0A"/>
        </w:rPr>
        <w:t xml:space="preserve">V pondělí </w:t>
      </w:r>
      <w:r>
        <w:rPr>
          <w:color w:val="FB5514"/>
        </w:rPr>
        <w:t>tento index</w:t>
      </w:r>
      <w:r>
        <w:rPr>
          <w:color w:val="FEFB0A"/>
        </w:rPr>
        <w:t xml:space="preserve"> poklesl o 647.33 bodu, neboli o 1.8 %</w:t>
      </w:r>
      <w:r>
        <w:t xml:space="preserve">. Během prvních 25 minut úterního obchodování vyletěl </w:t>
      </w:r>
      <w:r>
        <w:rPr>
          <w:color w:val="04640D"/>
        </w:rPr>
        <w:t>index Nikkei</w:t>
      </w:r>
      <w:r>
        <w:t xml:space="preserve"> o 664.84 bodu na 35133.83. Protože investoři přivítali </w:t>
      </w:r>
      <w:r>
        <w:rPr>
          <w:color w:val="E115C0"/>
        </w:rPr>
        <w:t xml:space="preserve">zotavení, </w:t>
      </w:r>
      <w:r>
        <w:rPr>
          <w:color w:val="00587F"/>
        </w:rPr>
        <w:t>které</w:t>
      </w:r>
      <w:r>
        <w:rPr>
          <w:color w:val="E115C0"/>
        </w:rPr>
        <w:t xml:space="preserve"> nastalo přes noc v </w:t>
      </w:r>
      <w:r>
        <w:rPr>
          <w:color w:val="0BC582"/>
        </w:rPr>
        <w:t>New Yorku</w:t>
      </w:r>
      <w:r>
        <w:t xml:space="preserve">, vystoupal </w:t>
      </w:r>
      <w:r>
        <w:rPr>
          <w:color w:val="04640D"/>
        </w:rPr>
        <w:t>index</w:t>
      </w:r>
      <w:r>
        <w:t xml:space="preserve"> do 10:00 tokijského času o 435.11 bodu na hodnotu 34903.80. </w:t>
      </w:r>
      <w:r>
        <w:rPr>
          <w:color w:val="FEFB0A"/>
        </w:rPr>
        <w:t>K pondělnímu poklesu</w:t>
      </w:r>
      <w:r>
        <w:t xml:space="preserve"> došlo </w:t>
      </w:r>
      <w:r>
        <w:rPr>
          <w:color w:val="FEB8C8"/>
        </w:rPr>
        <w:t xml:space="preserve">v relativně klidný burzovní den, </w:t>
      </w:r>
      <w:r>
        <w:rPr>
          <w:color w:val="9E8317"/>
        </w:rPr>
        <w:t>který</w:t>
      </w:r>
      <w:r>
        <w:rPr>
          <w:color w:val="FEB8C8"/>
        </w:rPr>
        <w:t xml:space="preserve"> neposkytl mnoho návodů ostatním trhům</w:t>
      </w:r>
      <w:r>
        <w:t xml:space="preserve">. Akcie uzavíraly podstatně níže také </w:t>
      </w:r>
      <w:r>
        <w:rPr>
          <w:color w:val="01190F"/>
        </w:rPr>
        <w:t>po celé Evropě</w:t>
      </w:r>
      <w:r>
        <w:t xml:space="preserve">, zejména </w:t>
      </w:r>
      <w:r>
        <w:rPr>
          <w:color w:val="847D81"/>
        </w:rPr>
        <w:t>ve Frankfurtu</w:t>
      </w:r>
      <w:r>
        <w:t xml:space="preserve">, ačkoliv </w:t>
      </w:r>
      <w:r>
        <w:rPr>
          <w:color w:val="58018B"/>
        </w:rPr>
        <w:t>Londýn</w:t>
      </w:r>
      <w:r>
        <w:rPr>
          <w:color w:val="B70639"/>
        </w:rPr>
        <w:t xml:space="preserve"> a několik dalších trhů</w:t>
      </w:r>
      <w:r>
        <w:t xml:space="preserve"> oživilo </w:t>
      </w:r>
      <w:r>
        <w:rPr>
          <w:color w:val="B70639"/>
        </w:rPr>
        <w:t>své</w:t>
      </w:r>
      <w:r>
        <w:t xml:space="preserve"> pozice poté, co se </w:t>
      </w:r>
      <w:r>
        <w:rPr>
          <w:color w:val="703B01"/>
        </w:rPr>
        <w:t>akcie</w:t>
      </w:r>
      <w:r>
        <w:t xml:space="preserve"> začaly zotavovat v </w:t>
      </w:r>
      <w:r>
        <w:rPr>
          <w:color w:val="F7F1DF"/>
        </w:rPr>
        <w:t>New Yorku</w:t>
      </w:r>
      <w:r>
        <w:t xml:space="preserve">. Ostatní asijské a tichomořské trhy zaznamenaly větší ztráty než </w:t>
      </w:r>
      <w:r>
        <w:rPr>
          <w:color w:val="118B8A"/>
        </w:rPr>
        <w:t>Tokio</w:t>
      </w:r>
      <w:r>
        <w:t xml:space="preserve">, ale vlna prodejů se zarazila v očekávání dalšího prudkého poklesu </w:t>
      </w:r>
      <w:r>
        <w:rPr>
          <w:color w:val="4AFEFA"/>
        </w:rPr>
        <w:t>na této burze</w:t>
      </w:r>
      <w:r>
        <w:t xml:space="preserve">. Při zahájení obchodování se </w:t>
      </w:r>
      <w:r>
        <w:rPr>
          <w:color w:val="4AFEFA"/>
        </w:rPr>
        <w:t>na Tokio</w:t>
      </w:r>
      <w:r>
        <w:t xml:space="preserve"> upíral zrak všech, neboť </w:t>
      </w:r>
      <w:r>
        <w:rPr>
          <w:color w:val="4AFEFA"/>
        </w:rPr>
        <w:t>to</w:t>
      </w:r>
      <w:r>
        <w:t xml:space="preserve"> byla </w:t>
      </w:r>
      <w:r>
        <w:rPr>
          <w:color w:val="FCB164"/>
        </w:rPr>
        <w:t xml:space="preserve">první významná burza, </w:t>
      </w:r>
      <w:r>
        <w:rPr>
          <w:color w:val="796EE6"/>
        </w:rPr>
        <w:t>na které</w:t>
      </w:r>
      <w:r>
        <w:rPr>
          <w:color w:val="FCB164"/>
        </w:rPr>
        <w:t xml:space="preserve"> se obchodovalo </w:t>
      </w:r>
      <w:r>
        <w:rPr>
          <w:color w:val="000D2C"/>
        </w:rPr>
        <w:t xml:space="preserve">od pátečního propadu o 190.58 bodu </w:t>
      </w:r>
      <w:r>
        <w:rPr>
          <w:color w:val="53495F"/>
        </w:rPr>
        <w:t>na burze Wall Street</w:t>
      </w:r>
      <w:r>
        <w:t xml:space="preserve">. </w:t>
      </w:r>
      <w:r>
        <w:rPr>
          <w:color w:val="F95475"/>
        </w:rPr>
        <w:t>Japonští hlavní institucionální investoři</w:t>
      </w:r>
      <w:r>
        <w:t xml:space="preserve"> však spíše, než aby udávali tón ostatním burzám, zůstávali mimo hru. A i přesto, že se náhle vrátila turbulence akciového trhu, </w:t>
      </w:r>
      <w:r>
        <w:rPr>
          <w:color w:val="61FC03"/>
        </w:rPr>
        <w:t>manažeři japonských investičních fondů</w:t>
      </w:r>
      <w:r>
        <w:t xml:space="preserve"> řekli, že nemají v plánu se zbavit amerických či evropských kmenových akcií. "Dnes jsme mnoho neobchodovali, neboť </w:t>
      </w:r>
      <w:r>
        <w:rPr>
          <w:color w:val="5D9608"/>
        </w:rPr>
        <w:t>naší</w:t>
      </w:r>
      <w:r>
        <w:t xml:space="preserve"> politikou je vyčkat," řekl manažer </w:t>
      </w:r>
      <w:r>
        <w:rPr>
          <w:color w:val="5D9608"/>
        </w:rPr>
        <w:t>společnosti Taisho Life Insurance Co</w:t>
      </w:r>
      <w:r>
        <w:t xml:space="preserve">. "Chtěli bychom vyčkat, dokud se obchodování nerozběhne </w:t>
      </w:r>
      <w:r>
        <w:rPr>
          <w:color w:val="01190F"/>
        </w:rPr>
        <w:t>v Evropě</w:t>
      </w:r>
      <w:r>
        <w:t xml:space="preserve"> a v </w:t>
      </w:r>
      <w:r>
        <w:rPr>
          <w:color w:val="F7F1DF"/>
        </w:rPr>
        <w:t>New Yorku</w:t>
      </w:r>
      <w:r>
        <w:t xml:space="preserve">." Zdálo se, že </w:t>
      </w:r>
      <w:r>
        <w:rPr>
          <w:color w:val="DE98FD"/>
        </w:rPr>
        <w:t>instituce</w:t>
      </w:r>
      <w:r>
        <w:t xml:space="preserve"> jsou </w:t>
      </w:r>
      <w:r>
        <w:rPr>
          <w:color w:val="DE98FD"/>
        </w:rPr>
        <w:t>si</w:t>
      </w:r>
      <w:r>
        <w:t xml:space="preserve"> jisté tím, </w:t>
      </w:r>
      <w:r>
        <w:rPr>
          <w:color w:val="98A088"/>
        </w:rPr>
        <w:t xml:space="preserve">že pokud </w:t>
      </w:r>
      <w:r>
        <w:rPr>
          <w:color w:val="4F584E"/>
        </w:rPr>
        <w:t>to</w:t>
      </w:r>
      <w:r>
        <w:rPr>
          <w:color w:val="98A088"/>
        </w:rPr>
        <w:t xml:space="preserve"> bude nutné, </w:t>
      </w:r>
      <w:r>
        <w:rPr>
          <w:color w:val="248AD0"/>
        </w:rPr>
        <w:t>japonští regulátoři</w:t>
      </w:r>
      <w:r>
        <w:rPr>
          <w:color w:val="98A088"/>
        </w:rPr>
        <w:t xml:space="preserve"> zasáhnou, aby</w:t>
      </w:r>
      <w:r>
        <w:t xml:space="preserve"> zajistili řádné obchodování, a </w:t>
      </w:r>
      <w:r>
        <w:rPr>
          <w:color w:val="310106"/>
        </w:rPr>
        <w:t>během dne</w:t>
      </w:r>
      <w:r>
        <w:t xml:space="preserve"> se velmi spekulovalo o tom, že </w:t>
      </w:r>
      <w:r>
        <w:rPr>
          <w:color w:val="5C5300"/>
        </w:rPr>
        <w:t>ministerstvo financí</w:t>
      </w:r>
      <w:r>
        <w:t xml:space="preserve"> právě </w:t>
      </w:r>
      <w:r>
        <w:rPr>
          <w:color w:val="9F6551"/>
        </w:rPr>
        <w:t>na tomto</w:t>
      </w:r>
      <w:r>
        <w:t xml:space="preserve"> za scénou pracuje. Ale protože při obchodování nedošlo k panice, nebyla </w:t>
      </w:r>
      <w:r>
        <w:rPr>
          <w:color w:val="5C5300"/>
        </w:rPr>
        <w:t>jeho</w:t>
      </w:r>
      <w:r>
        <w:t xml:space="preserve"> přítomnost vůbec zřetelně pociťována. </w:t>
      </w:r>
      <w:r>
        <w:rPr>
          <w:color w:val="04640D"/>
        </w:rPr>
        <w:t>Index Nikkei složený z 225 akcií</w:t>
      </w:r>
      <w:r>
        <w:t xml:space="preserve"> uzavíral </w:t>
      </w:r>
      <w:r>
        <w:rPr>
          <w:color w:val="BCFEC6"/>
        </w:rPr>
        <w:t>na 34468.69</w:t>
      </w:r>
      <w:r>
        <w:t xml:space="preserve">, </w:t>
      </w:r>
      <w:r>
        <w:rPr>
          <w:color w:val="BCFEC6"/>
        </w:rPr>
        <w:t>což</w:t>
      </w:r>
      <w:r>
        <w:t xml:space="preserve"> je pokles o 647.33 bodu, neboli o 1.8 %. </w:t>
      </w:r>
      <w:r>
        <w:rPr>
          <w:color w:val="932C70"/>
        </w:rPr>
        <w:t xml:space="preserve">Širší Index akcií </w:t>
      </w:r>
      <w:r>
        <w:rPr>
          <w:color w:val="2B1B04"/>
        </w:rPr>
        <w:t>tokijské burzy</w:t>
      </w:r>
      <w:r>
        <w:rPr>
          <w:color w:val="932C70"/>
        </w:rPr>
        <w:t xml:space="preserve"> spadl o 45.66, neboli o 1.7 %, na 2600.88</w:t>
      </w:r>
      <w:r>
        <w:t xml:space="preserve">. </w:t>
      </w:r>
      <w:r>
        <w:rPr>
          <w:color w:val="932C70"/>
        </w:rPr>
        <w:t>Tento denní pokles</w:t>
      </w:r>
      <w:r>
        <w:t xml:space="preserve"> byl obecně v souladu s víkendovými předpověďmi analytiků. Klesající emise převálcovaly ty rostoucí v poměru 941 : 105. Ale objem ve výši 526.2 milionu akcií byl malý ve srovnání s 574.7 milionu </w:t>
      </w:r>
      <w:r>
        <w:rPr>
          <w:color w:val="B5AFC4"/>
        </w:rPr>
        <w:t>v pátek</w:t>
      </w:r>
      <w:r>
        <w:t xml:space="preserve">. </w:t>
      </w:r>
      <w:r>
        <w:rPr>
          <w:color w:val="4AFEFA"/>
        </w:rPr>
        <w:t>Burza</w:t>
      </w:r>
      <w:r>
        <w:t xml:space="preserve"> zahájila výrazně níže, </w:t>
      </w:r>
      <w:r>
        <w:rPr>
          <w:color w:val="04640D"/>
        </w:rPr>
        <w:t>index Nikkei</w:t>
      </w:r>
      <w:r>
        <w:t xml:space="preserve"> spadl po 20 minutách téměř o 600. Dopolední odraz </w:t>
      </w:r>
      <w:r>
        <w:rPr>
          <w:color w:val="04640D"/>
        </w:rPr>
        <w:t>ho</w:t>
      </w:r>
      <w:r>
        <w:t xml:space="preserve"> pak vrátil zpátky a na konci dopoledního obchodování vykázal zisk asi 200, ale zotavení do odpoledne nevydrželo a </w:t>
      </w:r>
      <w:r>
        <w:rPr>
          <w:color w:val="4AFEFA"/>
        </w:rPr>
        <w:t>burza</w:t>
      </w:r>
      <w:r>
        <w:t xml:space="preserve"> uzavřela obchodování blízko </w:t>
      </w:r>
      <w:r>
        <w:rPr>
          <w:color w:val="4AFEFA"/>
        </w:rPr>
        <w:t>svého</w:t>
      </w:r>
      <w:r>
        <w:t xml:space="preserve"> denního minima. </w:t>
      </w:r>
      <w:r>
        <w:rPr>
          <w:color w:val="D4C67A"/>
        </w:rPr>
        <w:t xml:space="preserve">Menší akcie </w:t>
      </w:r>
      <w:r>
        <w:rPr>
          <w:color w:val="AE7AA1"/>
        </w:rPr>
        <w:t xml:space="preserve">z druhé sekce </w:t>
      </w:r>
      <w:r>
        <w:rPr>
          <w:color w:val="C2A393"/>
        </w:rPr>
        <w:t>tokijské burzy</w:t>
      </w:r>
      <w:r>
        <w:t xml:space="preserve"> také vykázaly </w:t>
      </w:r>
      <w:r>
        <w:rPr>
          <w:color w:val="D4C67A"/>
        </w:rPr>
        <w:t>svůj</w:t>
      </w:r>
      <w:r>
        <w:t xml:space="preserve"> největší pokles roku. Index </w:t>
      </w:r>
      <w:r>
        <w:rPr>
          <w:color w:val="4AFEFA"/>
        </w:rPr>
        <w:t>tokijské burzy cenných papírů</w:t>
      </w:r>
      <w:r>
        <w:t xml:space="preserve"> </w:t>
      </w:r>
      <w:r>
        <w:rPr>
          <w:color w:val="0232FD"/>
        </w:rPr>
        <w:t>pro tuto druhou sekci</w:t>
      </w:r>
      <w:r>
        <w:t xml:space="preserve"> spadl o 100.96, neboli o 2.7 %, na 3655.40. Ve snaze překonat hlavní indexy </w:t>
      </w:r>
      <w:r>
        <w:rPr>
          <w:color w:val="4AFEFA"/>
        </w:rPr>
        <w:t>burzy</w:t>
      </w:r>
      <w:r>
        <w:t xml:space="preserve"> se </w:t>
      </w:r>
      <w:r>
        <w:rPr>
          <w:color w:val="6A3A35"/>
        </w:rPr>
        <w:t>mnoho investorů</w:t>
      </w:r>
      <w:r>
        <w:t xml:space="preserve"> v posledních týdnech vrhlo na tyto malé emise. Japonští investoři a obchodníci vyjádřili úlevu nad tím, že </w:t>
      </w:r>
      <w:r>
        <w:rPr>
          <w:color w:val="4AFEFA"/>
        </w:rPr>
        <w:t>tokijská burza</w:t>
      </w:r>
      <w:r>
        <w:t xml:space="preserve"> nespadla prudčeji. Ale </w:t>
      </w:r>
      <w:r>
        <w:rPr>
          <w:color w:val="4AFEFA"/>
        </w:rPr>
        <w:t>její</w:t>
      </w:r>
      <w:r>
        <w:t xml:space="preserve"> výkon se částečně podobal událostem před dvěma lety </w:t>
      </w:r>
      <w:r>
        <w:rPr>
          <w:color w:val="BA6801"/>
        </w:rPr>
        <w:t xml:space="preserve">během globálního krachu akciových trhů </w:t>
      </w:r>
      <w:r>
        <w:rPr>
          <w:color w:val="168E5C"/>
        </w:rPr>
        <w:t>v říjnu 1987</w:t>
      </w:r>
      <w:r>
        <w:t xml:space="preserve">. 16. října </w:t>
      </w:r>
      <w:r>
        <w:rPr>
          <w:color w:val="16C0D0"/>
        </w:rPr>
        <w:t>1987</w:t>
      </w:r>
      <w:r>
        <w:t xml:space="preserve"> - v pátek </w:t>
      </w:r>
      <w:r>
        <w:rPr>
          <w:color w:val="BA6801"/>
        </w:rPr>
        <w:t xml:space="preserve">před krachem </w:t>
      </w:r>
      <w:r>
        <w:rPr>
          <w:color w:val="C62100"/>
        </w:rPr>
        <w:t>o Černém pondělí</w:t>
      </w:r>
      <w:r>
        <w:t xml:space="preserve"> - poklesla </w:t>
      </w:r>
      <w:r>
        <w:rPr>
          <w:color w:val="F7F1DF"/>
        </w:rPr>
        <w:t>burza</w:t>
      </w:r>
      <w:r>
        <w:t xml:space="preserve"> v New Yorku o 4.6 % a </w:t>
      </w:r>
      <w:r>
        <w:rPr>
          <w:color w:val="4AFEFA"/>
        </w:rPr>
        <w:t>Tokio</w:t>
      </w:r>
      <w:r>
        <w:t xml:space="preserve"> </w:t>
      </w:r>
      <w:r>
        <w:rPr>
          <w:color w:val="F7F1DF"/>
        </w:rPr>
        <w:t>ji</w:t>
      </w:r>
      <w:r>
        <w:t xml:space="preserve"> následovalo </w:t>
      </w:r>
      <w:r>
        <w:rPr>
          <w:color w:val="014347"/>
        </w:rPr>
        <w:t>v pondělí</w:t>
      </w:r>
      <w:r>
        <w:t xml:space="preserve"> s pádem o 2.4 %. Tentokrát </w:t>
      </w:r>
      <w:r>
        <w:rPr>
          <w:color w:val="233809"/>
        </w:rPr>
        <w:t xml:space="preserve">po 6.9% propadu </w:t>
      </w:r>
      <w:r>
        <w:rPr>
          <w:color w:val="42083B"/>
        </w:rPr>
        <w:t>v pátek</w:t>
      </w:r>
      <w:r>
        <w:rPr>
          <w:color w:val="233809"/>
        </w:rPr>
        <w:t xml:space="preserve"> </w:t>
      </w:r>
      <w:r>
        <w:rPr>
          <w:color w:val="82785D"/>
        </w:rPr>
        <w:t>na burze Wall Street</w:t>
      </w:r>
      <w:r>
        <w:t xml:space="preserve"> následovala včerejší 1.8% ztráta </w:t>
      </w:r>
      <w:r>
        <w:rPr>
          <w:color w:val="4AFEFA"/>
        </w:rPr>
        <w:t>v Tokiu</w:t>
      </w:r>
      <w:r>
        <w:t xml:space="preserve">. Před dvěma lety došlo den </w:t>
      </w:r>
      <w:r>
        <w:rPr>
          <w:color w:val="023087"/>
        </w:rPr>
        <w:t xml:space="preserve">po newyorském propadu o 22, 6 %, </w:t>
      </w:r>
      <w:r>
        <w:rPr>
          <w:color w:val="B7DAD2"/>
        </w:rPr>
        <w:t>který</w:t>
      </w:r>
      <w:r>
        <w:rPr>
          <w:color w:val="023087"/>
        </w:rPr>
        <w:t xml:space="preserve"> nastal </w:t>
      </w:r>
      <w:r>
        <w:rPr>
          <w:color w:val="196956"/>
        </w:rPr>
        <w:t>o Černém pondělí</w:t>
      </w:r>
      <w:r>
        <w:t xml:space="preserve">, k největšímu tokijskému pádu, když </w:t>
      </w:r>
      <w:r>
        <w:rPr>
          <w:color w:val="04640D"/>
        </w:rPr>
        <w:t>index Nikkei</w:t>
      </w:r>
      <w:r>
        <w:t xml:space="preserve"> spadl o 14.9 %. Proto včera účastníci trhu nervózně očekávali zahájení obchodování </w:t>
      </w:r>
      <w:r>
        <w:rPr>
          <w:color w:val="F7F1DF"/>
        </w:rPr>
        <w:t>na burze Wall Street</w:t>
      </w:r>
      <w:r>
        <w:t xml:space="preserve">. Ale Dow-Jonesův index akcií průmyslových společností včera v </w:t>
      </w:r>
      <w:r>
        <w:rPr>
          <w:color w:val="F7F1DF"/>
        </w:rPr>
        <w:t>New Yorku</w:t>
      </w:r>
      <w:r>
        <w:t xml:space="preserve"> vyskočil o 88.12 a uzavřel na 2657.38 při velkém objemu 416290000 akcií, ačkoliv na širokém trhu klesající akcie ještě stále převyšovaly ty rostoucí. </w:t>
      </w:r>
      <w:r>
        <w:rPr>
          <w:color w:val="8C41BB"/>
        </w:rPr>
        <w:t xml:space="preserve">Nobuto Yasuda, člen představenstva </w:t>
      </w:r>
      <w:r>
        <w:rPr>
          <w:color w:val="ECEDFE"/>
        </w:rPr>
        <w:t>ve společnosti Yamaichi Investment Trust &amp; Management Co.</w:t>
      </w:r>
      <w:r>
        <w:t xml:space="preserve">, označil </w:t>
      </w:r>
      <w:r>
        <w:rPr>
          <w:color w:val="310106"/>
        </w:rPr>
        <w:t>včerejší burzovní den</w:t>
      </w:r>
      <w:r>
        <w:t xml:space="preserve"> za "dobrý scénář" pro Japonsko. "Teď čekáme </w:t>
      </w:r>
      <w:r>
        <w:rPr>
          <w:color w:val="2B2D32"/>
        </w:rPr>
        <w:t xml:space="preserve">na vhodnou dobu, </w:t>
      </w:r>
      <w:r>
        <w:rPr>
          <w:color w:val="94C661"/>
        </w:rPr>
        <w:t>kdy</w:t>
      </w:r>
      <w:r>
        <w:rPr>
          <w:color w:val="2B2D32"/>
        </w:rPr>
        <w:t xml:space="preserve"> podáme nákupní příkazy</w:t>
      </w:r>
      <w:r>
        <w:t xml:space="preserve">," řekl. "Pro nás institucionální investory přišla šance na nákupy." </w:t>
      </w:r>
      <w:r>
        <w:rPr>
          <w:color w:val="F8907D"/>
        </w:rPr>
        <w:t>Isao Ushikubo, generální ředitel oddělení investičního výzkumu ve společnosti Tokyo Trust &amp; Banking Co.</w:t>
      </w:r>
      <w:r>
        <w:t xml:space="preserve">, byl také optimistický. Popsal </w:t>
      </w:r>
      <w:r>
        <w:rPr>
          <w:color w:val="233809"/>
        </w:rPr>
        <w:t xml:space="preserve">páteční prudký pokles </w:t>
      </w:r>
      <w:r>
        <w:rPr>
          <w:color w:val="895E6B"/>
        </w:rPr>
        <w:t>ve Spojených státech</w:t>
      </w:r>
      <w:r>
        <w:t xml:space="preserve"> jako "pomíjivou" událost vyplývající částečně z nadměrné aktivity v oblasti fúzí a akvizic. "Pokud nedojde k panice, pak je teď nejlepší doba k nákupům, jako tomu bylo před dvěma lety," řekl. "</w:t>
      </w:r>
      <w:r>
        <w:rPr>
          <w:color w:val="788E95"/>
        </w:rPr>
        <w:t xml:space="preserve">Ty akcie, </w:t>
      </w:r>
      <w:r>
        <w:rPr>
          <w:color w:val="FB6AB8"/>
        </w:rPr>
        <w:t>které</w:t>
      </w:r>
      <w:r>
        <w:rPr>
          <w:color w:val="788E95"/>
        </w:rPr>
        <w:t xml:space="preserve"> vykázaly zisky ze spekulací na fúze a akvizice</w:t>
      </w:r>
      <w:r>
        <w:t xml:space="preserve">, byly polity ledovou vodou, ale co se hlavních akcií týče, tam nebyl žádný velký dopad." Ostatní manažeři fondů byli podobně dobře naladění. "Nemáme žádné plány na úpravu alokace aktiv do zahraničních akcií," řekl </w:t>
      </w:r>
      <w:r>
        <w:rPr>
          <w:color w:val="576094"/>
        </w:rPr>
        <w:t xml:space="preserve">Masato Murakami, hlavní manažer portfolia v oddělení správy penzijních fondů </w:t>
      </w:r>
      <w:r>
        <w:rPr>
          <w:color w:val="DB1474"/>
        </w:rPr>
        <w:t>společnosti Yasuda Trust &amp; Banking Co</w:t>
      </w:r>
      <w:r>
        <w:t xml:space="preserve">. Řekl, že </w:t>
      </w:r>
      <w:r>
        <w:rPr>
          <w:color w:val="233809"/>
        </w:rPr>
        <w:t xml:space="preserve">páteční pokles </w:t>
      </w:r>
      <w:r>
        <w:rPr>
          <w:color w:val="82785D"/>
        </w:rPr>
        <w:t>na burze Wall Street</w:t>
      </w:r>
      <w:r>
        <w:t xml:space="preserve"> byl "zcela v rozmezí </w:t>
      </w:r>
      <w:r>
        <w:rPr>
          <w:color w:val="8489AE"/>
        </w:rPr>
        <w:t xml:space="preserve">volatility", </w:t>
      </w:r>
      <w:r>
        <w:rPr>
          <w:color w:val="860E04"/>
        </w:rPr>
        <w:t>se kterou</w:t>
      </w:r>
      <w:r>
        <w:rPr>
          <w:color w:val="8489AE"/>
        </w:rPr>
        <w:t xml:space="preserve"> </w:t>
      </w:r>
      <w:r>
        <w:rPr>
          <w:color w:val="FBC206"/>
        </w:rPr>
        <w:t>společnost Yasuda Trust</w:t>
      </w:r>
      <w:r>
        <w:rPr>
          <w:color w:val="8489AE"/>
        </w:rPr>
        <w:t xml:space="preserve"> počítá, když vytyčuje </w:t>
      </w:r>
      <w:r>
        <w:rPr>
          <w:color w:val="FBC206"/>
        </w:rPr>
        <w:t>svou</w:t>
      </w:r>
      <w:r>
        <w:rPr>
          <w:color w:val="8489AE"/>
        </w:rPr>
        <w:t xml:space="preserve"> zahraniční investiční strategii</w:t>
      </w:r>
      <w:r>
        <w:t xml:space="preserve">. Mezi ostatními asijskými a tichomořskými trhy měly největší ztráty </w:t>
      </w:r>
      <w:r>
        <w:rPr>
          <w:color w:val="6EAB9B"/>
        </w:rPr>
        <w:t>Malajsie</w:t>
      </w:r>
      <w:r>
        <w:t xml:space="preserve"> a </w:t>
      </w:r>
      <w:r>
        <w:rPr>
          <w:color w:val="F2CDFE"/>
        </w:rPr>
        <w:t>Singapur</w:t>
      </w:r>
      <w:r>
        <w:t xml:space="preserve">, když kompozitní index v </w:t>
      </w:r>
      <w:r>
        <w:rPr>
          <w:color w:val="645341"/>
        </w:rPr>
        <w:t xml:space="preserve">Kuala Lumpur </w:t>
      </w:r>
      <w:r>
        <w:rPr>
          <w:color w:val="760035"/>
        </w:rPr>
        <w:t>v Malajsii</w:t>
      </w:r>
      <w:r>
        <w:t xml:space="preserve"> spadl o 11.5 % a singapurský index Straits Times Industrial o 10 %. Hlavní indexy </w:t>
      </w:r>
      <w:r>
        <w:rPr>
          <w:color w:val="647A41"/>
        </w:rPr>
        <w:t>v Austrálii</w:t>
      </w:r>
      <w:r>
        <w:t xml:space="preserve"> a na Novém Zélandu klesly o více než 8 % a o 6.5 % </w:t>
      </w:r>
      <w:r>
        <w:rPr>
          <w:color w:val="496E76"/>
        </w:rPr>
        <w:t>v Hongkongu</w:t>
      </w:r>
      <w:r>
        <w:t xml:space="preserve">. </w:t>
      </w:r>
      <w:r>
        <w:rPr>
          <w:color w:val="E3F894"/>
        </w:rPr>
        <w:t>Bangkok, Manila, Soul, Taipei a Jakarta</w:t>
      </w:r>
      <w:r>
        <w:t xml:space="preserve"> unikly s trochu menšími ztrátami. Brokeři a manažeři fondů řekli, </w:t>
      </w:r>
      <w:r>
        <w:rPr>
          <w:color w:val="F9D7CD"/>
        </w:rPr>
        <w:t xml:space="preserve">že </w:t>
      </w:r>
      <w:r>
        <w:rPr>
          <w:color w:val="876128"/>
        </w:rPr>
        <w:t>tyto regionální burzy</w:t>
      </w:r>
      <w:r>
        <w:rPr>
          <w:color w:val="F9D7CD"/>
        </w:rPr>
        <w:t xml:space="preserve"> reagovaly </w:t>
      </w:r>
      <w:r>
        <w:rPr>
          <w:color w:val="A1A711"/>
        </w:rPr>
        <w:t xml:space="preserve">na páteční propad </w:t>
      </w:r>
      <w:r>
        <w:rPr>
          <w:color w:val="01FB92"/>
        </w:rPr>
        <w:t>na burze Wall Street</w:t>
      </w:r>
      <w:r>
        <w:rPr>
          <w:color w:val="F9D7CD"/>
        </w:rPr>
        <w:t xml:space="preserve">, přestože </w:t>
      </w:r>
      <w:r>
        <w:rPr>
          <w:color w:val="FD0F31"/>
        </w:rPr>
        <w:t>pokles</w:t>
      </w:r>
      <w:r>
        <w:rPr>
          <w:color w:val="F9D7CD"/>
        </w:rPr>
        <w:t xml:space="preserve"> byl zapříčiněn lokálními faktory, jako jsou neúspěšné odkupy firem a zhoršující se trh s rizikovými obligacemi</w:t>
      </w:r>
      <w:r>
        <w:t xml:space="preserve">. Je </w:t>
      </w:r>
      <w:r>
        <w:rPr>
          <w:color w:val="F9D7CD"/>
        </w:rPr>
        <w:t>to</w:t>
      </w:r>
      <w:r>
        <w:t xml:space="preserve"> čistá psychologie, řekl William Au Yeung, šéf klientského centra u společnosti Drexel Burnham Lambert (HK) Ltd. </w:t>
      </w:r>
      <w:r>
        <w:rPr>
          <w:color w:val="496E76"/>
        </w:rPr>
        <w:t>V Hongkongu</w:t>
      </w:r>
      <w:r>
        <w:t xml:space="preserve">. "Burzy </w:t>
      </w:r>
      <w:r>
        <w:rPr>
          <w:color w:val="BE8485"/>
        </w:rPr>
        <w:t>v tomto regionu</w:t>
      </w:r>
      <w:r>
        <w:t xml:space="preserve"> nejsou tak nasměrovány na zadlužené odkupy a </w:t>
      </w:r>
      <w:r>
        <w:rPr>
          <w:color w:val="BE8485"/>
        </w:rPr>
        <w:t>jejich</w:t>
      </w:r>
      <w:r>
        <w:t xml:space="preserve"> ekonomiky jsou všeobecně v dobrém stavu, ale Asie bezpochyby následuje vedení dané </w:t>
      </w:r>
      <w:r>
        <w:rPr>
          <w:color w:val="C660FB"/>
        </w:rPr>
        <w:t>Amerikou</w:t>
      </w:r>
      <w:r>
        <w:t xml:space="preserve">." Několik analytiků řeklo, že </w:t>
      </w:r>
      <w:r>
        <w:rPr>
          <w:color w:val="120104"/>
        </w:rPr>
        <w:t>Malajsie</w:t>
      </w:r>
      <w:r>
        <w:rPr>
          <w:color w:val="D48958"/>
        </w:rPr>
        <w:t xml:space="preserve"> a </w:t>
      </w:r>
      <w:r>
        <w:rPr>
          <w:color w:val="05AEE8"/>
        </w:rPr>
        <w:t>Singapur</w:t>
      </w:r>
      <w:r>
        <w:t xml:space="preserve"> měly největší ztráty, protože jsou relativně otevřené rychlým peněžním tokům. </w:t>
      </w:r>
      <w:r>
        <w:rPr>
          <w:color w:val="496E76"/>
        </w:rPr>
        <w:t>Hongkong</w:t>
      </w:r>
      <w:r>
        <w:t xml:space="preserve"> je další nejotevřenější trh </w:t>
      </w:r>
      <w:r>
        <w:rPr>
          <w:color w:val="BE8485"/>
        </w:rPr>
        <w:t>v regionu</w:t>
      </w:r>
      <w:r>
        <w:t xml:space="preserve">, ale mnoho zahraničních investorů se </w:t>
      </w:r>
      <w:r>
        <w:rPr>
          <w:color w:val="496E76"/>
        </w:rPr>
        <w:t>na něm</w:t>
      </w:r>
      <w:r>
        <w:t xml:space="preserve"> již </w:t>
      </w:r>
      <w:r>
        <w:rPr>
          <w:color w:val="C3C1BE"/>
        </w:rPr>
        <w:t xml:space="preserve">od června, </w:t>
      </w:r>
      <w:r>
        <w:rPr>
          <w:color w:val="9F98F8"/>
        </w:rPr>
        <w:t>kdy</w:t>
      </w:r>
      <w:r>
        <w:rPr>
          <w:color w:val="C3C1BE"/>
        </w:rPr>
        <w:t xml:space="preserve"> se při politickém zmatku </w:t>
      </w:r>
      <w:r>
        <w:rPr>
          <w:color w:val="1167D9"/>
        </w:rPr>
        <w:t>v Číně</w:t>
      </w:r>
      <w:r>
        <w:rPr>
          <w:color w:val="C3C1BE"/>
        </w:rPr>
        <w:t xml:space="preserve"> propadl</w:t>
      </w:r>
      <w:r>
        <w:t>, neangažuje. "</w:t>
      </w:r>
      <w:r>
        <w:rPr>
          <w:color w:val="F2CDFE"/>
        </w:rPr>
        <w:t>Singapur</w:t>
      </w:r>
      <w:r>
        <w:t xml:space="preserve"> byl zasažen, protože když </w:t>
      </w:r>
      <w:r>
        <w:rPr>
          <w:color w:val="D19012"/>
        </w:rPr>
        <w:t>lidé</w:t>
      </w:r>
      <w:r>
        <w:t xml:space="preserve"> chtějí ven, mají tendenci jít za likviditou," řekla </w:t>
      </w:r>
      <w:r>
        <w:rPr>
          <w:color w:val="B7D802"/>
        </w:rPr>
        <w:t>Elisabeth Hambrecht, regionální analytička při společnosti Baring Securities Ltd. (</w:t>
      </w:r>
      <w:r>
        <w:rPr>
          <w:color w:val="826392"/>
        </w:rPr>
        <w:t>v Hongkongu</w:t>
      </w:r>
      <w:r>
        <w:t xml:space="preserve">). Poukázala na to, že i po pondělním poklesu o 10 % je index Straits Times v tomto roce o 24 % výše, takže </w:t>
      </w:r>
      <w:r>
        <w:rPr>
          <w:color w:val="5E7A6A"/>
        </w:rPr>
        <w:t xml:space="preserve">investoři, </w:t>
      </w:r>
      <w:r>
        <w:rPr>
          <w:color w:val="B29869"/>
        </w:rPr>
        <w:t>kteří</w:t>
      </w:r>
      <w:r>
        <w:rPr>
          <w:color w:val="5E7A6A"/>
        </w:rPr>
        <w:t xml:space="preserve"> pomohli společnostem ve finančních potížích</w:t>
      </w:r>
      <w:r>
        <w:t xml:space="preserve">, zpravidla dosáhli zisku. Podobně, kompozitní index v </w:t>
      </w:r>
      <w:r>
        <w:rPr>
          <w:color w:val="645341"/>
        </w:rPr>
        <w:t>Kuala Lumpur</w:t>
      </w:r>
      <w:r>
        <w:t xml:space="preserve"> včera skončil o 27.5 % nad hodnotou z konce roku 1988. </w:t>
      </w:r>
      <w:r>
        <w:rPr>
          <w:color w:val="496E76"/>
        </w:rPr>
        <w:t>V Hongkongu</w:t>
      </w:r>
      <w:r>
        <w:t xml:space="preserve"> klesl index Hang Seng o 180.60 na konečných 2601.60. </w:t>
      </w:r>
      <w:r>
        <w:rPr>
          <w:color w:val="1D0051"/>
        </w:rPr>
        <w:t>Obchodování při zhruba miliardě akcií</w:t>
      </w:r>
      <w:r>
        <w:t xml:space="preserve"> bylo silné ve srovnání se 473.9 milionu </w:t>
      </w:r>
      <w:r>
        <w:rPr>
          <w:color w:val="B5AFC4"/>
        </w:rPr>
        <w:t>v pátek</w:t>
      </w:r>
      <w:r>
        <w:t xml:space="preserve">. Burzovní den však na rozdíl od čtyřdenního uzavření </w:t>
      </w:r>
      <w:r>
        <w:rPr>
          <w:color w:val="BA6801"/>
        </w:rPr>
        <w:t xml:space="preserve">po krachu </w:t>
      </w:r>
      <w:r>
        <w:rPr>
          <w:color w:val="8BE7FC"/>
        </w:rPr>
        <w:t>v roce 1987</w:t>
      </w:r>
      <w:r>
        <w:t xml:space="preserve"> proběhl spořádaně. </w:t>
      </w:r>
      <w:r>
        <w:rPr>
          <w:color w:val="76E0C1"/>
        </w:rPr>
        <w:t>Richard Chenevix-Trench, člen představenstva ve společnosti Baring International Fund Managers Ltd. sídlící v Hongkongu</w:t>
      </w:r>
      <w:r>
        <w:t xml:space="preserve">, řekl, že </w:t>
      </w:r>
      <w:r>
        <w:rPr>
          <w:color w:val="496E76"/>
        </w:rPr>
        <w:t>burza</w:t>
      </w:r>
      <w:r>
        <w:t xml:space="preserve"> pravděpodobně ještě nedosáhl </w:t>
      </w:r>
      <w:r>
        <w:rPr>
          <w:color w:val="BACFA7"/>
        </w:rPr>
        <w:t>dna</w:t>
      </w:r>
      <w:r>
        <w:t xml:space="preserve">, ale je </w:t>
      </w:r>
      <w:r>
        <w:rPr>
          <w:color w:val="BACFA7"/>
        </w:rPr>
        <w:t>mu</w:t>
      </w:r>
      <w:r>
        <w:t xml:space="preserve"> blízko. "Pokud nezkolabuje </w:t>
      </w:r>
      <w:r>
        <w:rPr>
          <w:color w:val="F7F1DF"/>
        </w:rPr>
        <w:t>New York</w:t>
      </w:r>
      <w:r>
        <w:t xml:space="preserve">, očekávám pokles možná o dalších 5 %, nepočítaje riziko špatných zpráv </w:t>
      </w:r>
      <w:r>
        <w:rPr>
          <w:color w:val="11BA09"/>
        </w:rPr>
        <w:t>z Číny</w:t>
      </w:r>
      <w:r>
        <w:t xml:space="preserve">," řekl. </w:t>
      </w:r>
      <w:r>
        <w:rPr>
          <w:color w:val="647A41"/>
        </w:rPr>
        <w:t>V Austrálii</w:t>
      </w:r>
      <w:r>
        <w:t xml:space="preserve"> uzavřel index Sydney ´ s All Ordinaries </w:t>
      </w:r>
      <w:r>
        <w:rPr>
          <w:color w:val="462C36"/>
        </w:rPr>
        <w:t>na 1601.5</w:t>
      </w:r>
      <w:r>
        <w:t xml:space="preserve">, </w:t>
      </w:r>
      <w:r>
        <w:rPr>
          <w:color w:val="462C36"/>
        </w:rPr>
        <w:t>což</w:t>
      </w:r>
      <w:r>
        <w:t xml:space="preserve"> je 8.1% pokles, největší </w:t>
      </w:r>
      <w:r>
        <w:rPr>
          <w:color w:val="65407D"/>
        </w:rPr>
        <w:t xml:space="preserve">od října </w:t>
      </w:r>
      <w:r>
        <w:rPr>
          <w:color w:val="491803"/>
        </w:rPr>
        <w:t>1987</w:t>
      </w:r>
      <w:r>
        <w:t xml:space="preserve">. Objem však vzrostl z pátečních 143 milionů jen na 162 milionů akcií. Nestor Hinzack, analytik makléřské společnosti Burdett, Buckeridge &amp; Young Ltd., popsal chování trhu jako stádní, protože </w:t>
      </w:r>
      <w:r>
        <w:rPr>
          <w:color w:val="F5D2A8"/>
        </w:rPr>
        <w:t>investoři</w:t>
      </w:r>
      <w:r>
        <w:t xml:space="preserve"> utekli do australských bezpečných akcií a vyhýbali se </w:t>
      </w:r>
      <w:r>
        <w:rPr>
          <w:color w:val="03422C"/>
        </w:rPr>
        <w:t xml:space="preserve">podnikavým firmám, </w:t>
      </w:r>
      <w:r>
        <w:rPr>
          <w:color w:val="72A46E"/>
        </w:rPr>
        <w:t>u kterých</w:t>
      </w:r>
      <w:r>
        <w:rPr>
          <w:color w:val="03422C"/>
        </w:rPr>
        <w:t xml:space="preserve"> předpokládali nějakou prémii za převzetí zabudovanou do ceny</w:t>
      </w:r>
      <w:r>
        <w:t xml:space="preserve">. </w:t>
      </w:r>
      <w:r>
        <w:rPr>
          <w:color w:val="128EAC"/>
        </w:rPr>
        <w:t xml:space="preserve">Londýnský 100 akciový index Financial Times, nejsledovanější barometr </w:t>
      </w:r>
      <w:r>
        <w:rPr>
          <w:color w:val="47545E"/>
        </w:rPr>
        <w:t>burzy</w:t>
      </w:r>
      <w:r>
        <w:t xml:space="preserve">, skončil na </w:t>
      </w:r>
      <w:r>
        <w:rPr>
          <w:color w:val="128EAC"/>
        </w:rPr>
        <w:t>svém</w:t>
      </w:r>
      <w:r>
        <w:t xml:space="preserve"> denním maximu </w:t>
      </w:r>
      <w:r>
        <w:rPr>
          <w:color w:val="B95C69"/>
        </w:rPr>
        <w:t>2163.4</w:t>
      </w:r>
      <w:r>
        <w:t xml:space="preserve">, </w:t>
      </w:r>
      <w:r>
        <w:rPr>
          <w:color w:val="B95C69"/>
        </w:rPr>
        <w:t>což</w:t>
      </w:r>
      <w:r>
        <w:t xml:space="preserve"> je pokles 70.5 bodu, neboli o 3.2 %. Na </w:t>
      </w:r>
      <w:r>
        <w:rPr>
          <w:color w:val="128EAC"/>
        </w:rPr>
        <w:t>svém</w:t>
      </w:r>
      <w:r>
        <w:t xml:space="preserve"> minimu, krátce před otevřením </w:t>
      </w:r>
      <w:r>
        <w:rPr>
          <w:color w:val="F7F1DF"/>
        </w:rPr>
        <w:t>burzy Wall Street</w:t>
      </w:r>
      <w:r>
        <w:t xml:space="preserve">, byl se snížením o více než 130 bodů. 30 akciový index Financial Times uzavřel o 79.3 bodu níže na 1738.7. Objem se ze 457.7 milionu akcií </w:t>
      </w:r>
      <w:r>
        <w:rPr>
          <w:color w:val="B5AFC4"/>
        </w:rPr>
        <w:t>v pátek</w:t>
      </w:r>
      <w:r>
        <w:t xml:space="preserve"> více než zdvojnásobil na 959.3 milionu akcií. Při intenzívním obchodování se ceny </w:t>
      </w:r>
      <w:r>
        <w:rPr>
          <w:color w:val="847D81"/>
        </w:rPr>
        <w:t>na Frankfurtské burze cenných papírů</w:t>
      </w:r>
      <w:r>
        <w:t xml:space="preserve"> propadly. Pokles Německého akciového indexu o 203.56 bodu, neboli o 12.8 %, na 1385.72 byl vůbec nejprudší pád </w:t>
      </w:r>
      <w:r>
        <w:rPr>
          <w:color w:val="847D81"/>
        </w:rPr>
        <w:t>na burze ve Frankfurtu</w:t>
      </w:r>
      <w:r>
        <w:t xml:space="preserve">. </w:t>
      </w:r>
      <w:r>
        <w:rPr>
          <w:color w:val="A14D12"/>
        </w:rPr>
        <w:t>Malí investoři</w:t>
      </w:r>
      <w:r>
        <w:t xml:space="preserve"> se ve velkém zbavovali cenných papírů, a tak srazili cenu některých bezpečných cenných papírů až o 20 %. Analytici vzpomínali </w:t>
      </w:r>
      <w:r>
        <w:rPr>
          <w:color w:val="C4C8FA"/>
        </w:rPr>
        <w:t xml:space="preserve">na dobu před dvěma lety, </w:t>
      </w:r>
      <w:r>
        <w:rPr>
          <w:color w:val="372A55"/>
        </w:rPr>
        <w:t>kdy</w:t>
      </w:r>
      <w:r>
        <w:rPr>
          <w:color w:val="C4C8FA"/>
        </w:rPr>
        <w:t xml:space="preserve"> </w:t>
      </w:r>
      <w:r>
        <w:rPr>
          <w:color w:val="3F3610"/>
        </w:rPr>
        <w:t>si</w:t>
      </w:r>
      <w:r>
        <w:rPr>
          <w:color w:val="C4C8FA"/>
        </w:rPr>
        <w:t xml:space="preserve"> </w:t>
      </w:r>
      <w:r>
        <w:rPr>
          <w:color w:val="3F3610"/>
        </w:rPr>
        <w:t>mnoho malých investorů</w:t>
      </w:r>
      <w:r>
        <w:rPr>
          <w:color w:val="C4C8FA"/>
        </w:rPr>
        <w:t xml:space="preserve"> </w:t>
      </w:r>
      <w:r>
        <w:rPr>
          <w:color w:val="D3A2C6"/>
        </w:rPr>
        <w:t>po říjnovém krachu</w:t>
      </w:r>
      <w:r>
        <w:rPr>
          <w:color w:val="C4C8FA"/>
        </w:rPr>
        <w:t xml:space="preserve"> ponechalo </w:t>
      </w:r>
      <w:r>
        <w:rPr>
          <w:color w:val="3F3610"/>
        </w:rPr>
        <w:t>své</w:t>
      </w:r>
      <w:r>
        <w:rPr>
          <w:color w:val="C4C8FA"/>
        </w:rPr>
        <w:t xml:space="preserve"> akcie, ale západoněmecký trh i nadále prudce klesal další tři měsíce</w:t>
      </w:r>
      <w:r>
        <w:t xml:space="preserve">. Zde je </w:t>
      </w:r>
      <w:r>
        <w:rPr>
          <w:color w:val="719FFA"/>
        </w:rPr>
        <w:t xml:space="preserve">cenový vývoj na hlavních světových akciových trzích, jak </w:t>
      </w:r>
      <w:r>
        <w:rPr>
          <w:color w:val="0D841A"/>
        </w:rPr>
        <w:t>jej</w:t>
      </w:r>
      <w:r>
        <w:rPr>
          <w:color w:val="719FFA"/>
        </w:rPr>
        <w:t xml:space="preserve"> vypočítala společnost Morgan Stanley Capital International Perspective v Ženevě</w:t>
      </w:r>
      <w:r>
        <w:t xml:space="preserve">. Aby byly přímo srovnatelné, je </w:t>
      </w:r>
      <w:r>
        <w:rPr>
          <w:color w:val="4C5B32"/>
        </w:rPr>
        <w:t>každý index</w:t>
      </w:r>
      <w:r>
        <w:t xml:space="preserve"> založen </w:t>
      </w:r>
      <w:r>
        <w:rPr>
          <w:color w:val="9DB3B7"/>
        </w:rPr>
        <w:t xml:space="preserve">na hodnotě při uzavření v roce 1969, </w:t>
      </w:r>
      <w:r>
        <w:rPr>
          <w:color w:val="B14F8F"/>
        </w:rPr>
        <w:t>která</w:t>
      </w:r>
      <w:r>
        <w:rPr>
          <w:color w:val="9DB3B7"/>
        </w:rPr>
        <w:t xml:space="preserve"> se rovná 100</w:t>
      </w:r>
      <w:r>
        <w:t>. Procentuální změna je od konce roku.</w:t>
      </w:r>
    </w:p>
    <w:p>
      <w:r>
        <w:rPr>
          <w:b/>
        </w:rPr>
        <w:t>Document number 230</w:t>
      </w:r>
    </w:p>
    <w:p>
      <w:r>
        <w:rPr>
          <w:b/>
        </w:rPr>
        <w:t>Document identifier: wsj2231-001</w:t>
      </w:r>
    </w:p>
    <w:p>
      <w:r>
        <w:rPr>
          <w:color w:val="310106"/>
        </w:rPr>
        <w:t>Frank Lloyd Wright</w:t>
      </w:r>
      <w:r>
        <w:t xml:space="preserve"> prý jednou řekl, že kdybychom naklonili svět na stranu, všechno nepřipevněné by skončilo </w:t>
      </w:r>
      <w:r>
        <w:rPr>
          <w:color w:val="04640D"/>
        </w:rPr>
        <w:t>v Kalifornii</w:t>
      </w:r>
      <w:r>
        <w:t xml:space="preserve">. Vždycky jsme si mysleli, že </w:t>
      </w:r>
      <w:r>
        <w:rPr>
          <w:color w:val="310106"/>
        </w:rPr>
        <w:t>pan Wright</w:t>
      </w:r>
      <w:r>
        <w:t xml:space="preserve"> podcenil životaschopnost </w:t>
      </w:r>
      <w:r>
        <w:rPr>
          <w:color w:val="04640D"/>
        </w:rPr>
        <w:t>Kalifornie</w:t>
      </w:r>
      <w:r>
        <w:t xml:space="preserve">, ale možná, že </w:t>
      </w:r>
      <w:r>
        <w:rPr>
          <w:color w:val="FEFB0A"/>
        </w:rPr>
        <w:t xml:space="preserve">výstřední uskupení </w:t>
      </w:r>
      <w:r>
        <w:rPr>
          <w:color w:val="FB5514"/>
        </w:rPr>
        <w:t>tohoto státu</w:t>
      </w:r>
      <w:r>
        <w:t xml:space="preserve"> začínají převažovat </w:t>
      </w:r>
      <w:r>
        <w:rPr>
          <w:color w:val="E115C0"/>
        </w:rPr>
        <w:t xml:space="preserve">nad silami, </w:t>
      </w:r>
      <w:r>
        <w:rPr>
          <w:color w:val="00587F"/>
        </w:rPr>
        <w:t>které</w:t>
      </w:r>
      <w:r>
        <w:rPr>
          <w:color w:val="E115C0"/>
        </w:rPr>
        <w:t xml:space="preserve"> </w:t>
      </w:r>
      <w:r>
        <w:rPr>
          <w:color w:val="0BC582"/>
        </w:rPr>
        <w:t>z něj</w:t>
      </w:r>
      <w:r>
        <w:rPr>
          <w:color w:val="E115C0"/>
        </w:rPr>
        <w:t xml:space="preserve"> udělaly takové významné místo</w:t>
      </w:r>
      <w:r>
        <w:t xml:space="preserve">. Co jiného si má jeden myslet </w:t>
      </w:r>
      <w:r>
        <w:rPr>
          <w:color w:val="FEB8C8"/>
        </w:rPr>
        <w:t xml:space="preserve">o té potrhlé iniciativě na záchranu země, </w:t>
      </w:r>
      <w:r>
        <w:rPr>
          <w:color w:val="9E8317"/>
        </w:rPr>
        <w:t>kterou</w:t>
      </w:r>
      <w:r>
        <w:rPr>
          <w:color w:val="FEB8C8"/>
        </w:rPr>
        <w:t xml:space="preserve"> navrhuje několik hlavních ekologických skupin a </w:t>
      </w:r>
      <w:r>
        <w:rPr>
          <w:color w:val="9E8317"/>
        </w:rPr>
        <w:t>kterou</w:t>
      </w:r>
      <w:r>
        <w:rPr>
          <w:color w:val="FEB8C8"/>
        </w:rPr>
        <w:t xml:space="preserve"> organizuje </w:t>
      </w:r>
      <w:r>
        <w:rPr>
          <w:color w:val="01190F"/>
        </w:rPr>
        <w:t>státní generální prokurátor</w:t>
      </w:r>
      <w:r>
        <w:t xml:space="preserve">? Pokud by prošla u voličů, pak by </w:t>
      </w:r>
      <w:r>
        <w:rPr>
          <w:color w:val="FEB8C8"/>
        </w:rPr>
        <w:t>nedávno oznámená iniciativa</w:t>
      </w:r>
      <w:r>
        <w:t xml:space="preserve"> postupně vyřadila hlavní pesticidy, snížila emise oxidu uhličitého o 40 %, zakázala nové vrty v pobřežních vodách, zakázala </w:t>
      </w:r>
      <w:r>
        <w:rPr>
          <w:color w:val="847D81"/>
        </w:rPr>
        <w:t xml:space="preserve">chemikálie, </w:t>
      </w:r>
      <w:r>
        <w:rPr>
          <w:color w:val="58018B"/>
        </w:rPr>
        <w:t>o kterých</w:t>
      </w:r>
      <w:r>
        <w:rPr>
          <w:color w:val="847D81"/>
        </w:rPr>
        <w:t xml:space="preserve"> se soudí, že ztenčují ozonovou vrstvu</w:t>
      </w:r>
      <w:r>
        <w:t xml:space="preserve">, a vytvořila nový post </w:t>
      </w:r>
      <w:r>
        <w:rPr>
          <w:color w:val="B70639"/>
        </w:rPr>
        <w:t>státního úředníka pro ochranu životního prostředí, vyzbrojeného rozpočtem 40 milionů dolarů</w:t>
      </w:r>
      <w:r>
        <w:t xml:space="preserve">, aby podával žaloby </w:t>
      </w:r>
      <w:r>
        <w:rPr>
          <w:color w:val="703B01"/>
        </w:rPr>
        <w:t>na</w:t>
      </w:r>
      <w:r>
        <w:t xml:space="preserve"> firmy nebo </w:t>
      </w:r>
      <w:r>
        <w:rPr>
          <w:color w:val="F7F1DF"/>
        </w:rPr>
        <w:t xml:space="preserve">agentury, </w:t>
      </w:r>
      <w:r>
        <w:rPr>
          <w:color w:val="118B8A"/>
        </w:rPr>
        <w:t>o kterých</w:t>
      </w:r>
      <w:r>
        <w:rPr>
          <w:color w:val="F7F1DF"/>
        </w:rPr>
        <w:t xml:space="preserve"> si myslí, že jsou příliš špinavé</w:t>
      </w:r>
      <w:r>
        <w:t xml:space="preserve">. </w:t>
      </w:r>
      <w:r>
        <w:rPr>
          <w:color w:val="FEB8C8"/>
        </w:rPr>
        <w:t>Tato iniciativa</w:t>
      </w:r>
      <w:r>
        <w:t xml:space="preserve"> je z velké části založena na seznamu přání </w:t>
      </w:r>
      <w:r>
        <w:rPr>
          <w:color w:val="4AFEFA"/>
        </w:rPr>
        <w:t xml:space="preserve">zelené lobby, </w:t>
      </w:r>
      <w:r>
        <w:rPr>
          <w:color w:val="FCB164"/>
        </w:rPr>
        <w:t>kterou</w:t>
      </w:r>
      <w:r>
        <w:rPr>
          <w:color w:val="4AFEFA"/>
        </w:rPr>
        <w:t xml:space="preserve"> tvoří: klub Sierra, Liga konzervativních voličů, </w:t>
      </w:r>
      <w:r>
        <w:rPr>
          <w:color w:val="796EE6"/>
        </w:rPr>
        <w:t>Rada pro ochranu přírodních zdrojů (NRDC</w:t>
      </w:r>
      <w:r>
        <w:rPr>
          <w:color w:val="4AFEFA"/>
        </w:rPr>
        <w:t>), Národní kampaň proti toxickým látkám a Občané za lepší životní prostředí</w:t>
      </w:r>
      <w:r>
        <w:t xml:space="preserve">. Je zajímavé, že Fond na ochranu životního prostředí </w:t>
      </w:r>
      <w:r>
        <w:rPr>
          <w:color w:val="FEB8C8"/>
        </w:rPr>
        <w:t>s tím</w:t>
      </w:r>
      <w:r>
        <w:t xml:space="preserve"> nemá nic společného. Kdyby </w:t>
      </w:r>
      <w:r>
        <w:rPr>
          <w:color w:val="FEB8C8"/>
        </w:rPr>
        <w:t>tato věc</w:t>
      </w:r>
      <w:r>
        <w:t xml:space="preserve"> prošla, tak nejen Kaliforňané, ale všichni Američané by platili. </w:t>
      </w:r>
      <w:r>
        <w:rPr>
          <w:color w:val="FEB8C8"/>
        </w:rPr>
        <w:t>Iniciativa</w:t>
      </w:r>
      <w:r>
        <w:t xml:space="preserve"> také </w:t>
      </w:r>
      <w:r>
        <w:rPr>
          <w:color w:val="04640D"/>
        </w:rPr>
        <w:t>v Kalifornii</w:t>
      </w:r>
      <w:r>
        <w:t xml:space="preserve"> zakazuje prodej </w:t>
      </w:r>
      <w:r>
        <w:rPr>
          <w:color w:val="000D2C"/>
        </w:rPr>
        <w:t xml:space="preserve">veškerých plodin, </w:t>
      </w:r>
      <w:r>
        <w:rPr>
          <w:color w:val="53495F"/>
        </w:rPr>
        <w:t>které</w:t>
      </w:r>
      <w:r>
        <w:rPr>
          <w:color w:val="000D2C"/>
        </w:rPr>
        <w:t xml:space="preserve"> nesplňují </w:t>
      </w:r>
      <w:r>
        <w:rPr>
          <w:color w:val="F95475"/>
        </w:rPr>
        <w:t>její</w:t>
      </w:r>
      <w:r>
        <w:rPr>
          <w:color w:val="61FC03"/>
        </w:rPr>
        <w:t xml:space="preserve"> standardy</w:t>
      </w:r>
      <w:r>
        <w:t xml:space="preserve">. Pěstitelé pšenice v Kansasu a pěstitelé ovoce na Floridě by se museli buď přizpůsobit, nebo se kalifornského trhu vzdát. Jinými slovy, </w:t>
      </w:r>
      <w:r>
        <w:rPr>
          <w:color w:val="04640D"/>
        </w:rPr>
        <w:t>Kalifornie</w:t>
      </w:r>
      <w:r>
        <w:t xml:space="preserve"> si troufá převzít kontrolu nad farmářskou politikou státu. Jako obvykle je </w:t>
      </w:r>
      <w:r>
        <w:rPr>
          <w:color w:val="FEB8C8"/>
        </w:rPr>
        <w:t>návrh zelené lobby</w:t>
      </w:r>
      <w:r>
        <w:t xml:space="preserve"> zcela vzdálen vědecké realitě. Vezměme si opatření kvůli skleníkovému efektu. </w:t>
      </w:r>
      <w:r>
        <w:rPr>
          <w:color w:val="FEB8C8"/>
        </w:rPr>
        <w:t>Navrhovaná iniciativa</w:t>
      </w:r>
      <w:r>
        <w:t xml:space="preserve"> by nařizovala snížení </w:t>
      </w:r>
      <w:r>
        <w:rPr>
          <w:color w:val="5D9608"/>
        </w:rPr>
        <w:t>oxidu uhličitého</w:t>
      </w:r>
      <w:r>
        <w:t xml:space="preserve"> o 40 %. I kdybychom pronikli do celé skleníkové teorie, je nepředstavitelné, že by snížení v jediném státě mohlo mít nějaký dopad na to, co se označuje jako globální problém. Ale pokud racionální věda a ekonomika nemají nic společného </w:t>
      </w:r>
      <w:r>
        <w:rPr>
          <w:color w:val="FEB8C8"/>
        </w:rPr>
        <w:t>s novou ekologickou iniciativou</w:t>
      </w:r>
      <w:r>
        <w:t xml:space="preserve">, o co tedy jde? Za těchto okolností se nejdříve podívejme, jakým způsobem </w:t>
      </w:r>
      <w:r>
        <w:rPr>
          <w:color w:val="FEB8C8"/>
        </w:rPr>
        <w:t>z toho</w:t>
      </w:r>
      <w:r>
        <w:t xml:space="preserve"> budou těžit sami propagátoři. Klíčem je zde ambice </w:t>
      </w:r>
      <w:r>
        <w:rPr>
          <w:color w:val="DE98FD"/>
        </w:rPr>
        <w:t>státního generálního prokurátora Johna Van de Kampa</w:t>
      </w:r>
      <w:r>
        <w:t xml:space="preserve">. Kandiduje na guvernéra. </w:t>
      </w:r>
      <w:r>
        <w:rPr>
          <w:color w:val="DE98FD"/>
        </w:rPr>
        <w:t>Van de Kamp</w:t>
      </w:r>
      <w:r>
        <w:t xml:space="preserve"> je ten, </w:t>
      </w:r>
      <w:r>
        <w:rPr>
          <w:color w:val="98A088"/>
        </w:rPr>
        <w:t>kdo</w:t>
      </w:r>
      <w:r>
        <w:t xml:space="preserve"> posbíral </w:t>
      </w:r>
      <w:r>
        <w:rPr>
          <w:color w:val="4F584E"/>
        </w:rPr>
        <w:t>plány různých radikálních ekologických skupin</w:t>
      </w:r>
      <w:r>
        <w:t xml:space="preserve"> a sesmolil </w:t>
      </w:r>
      <w:r>
        <w:rPr>
          <w:color w:val="4F584E"/>
        </w:rPr>
        <w:t>je</w:t>
      </w:r>
      <w:r>
        <w:t xml:space="preserve"> </w:t>
      </w:r>
      <w:r>
        <w:rPr>
          <w:color w:val="FEB8C8"/>
        </w:rPr>
        <w:t>do jedné neohrabané iniciativy</w:t>
      </w:r>
      <w:r>
        <w:t xml:space="preserve">, aby </w:t>
      </w:r>
      <w:r>
        <w:rPr>
          <w:color w:val="FEB8C8"/>
        </w:rPr>
        <w:t>s ní</w:t>
      </w:r>
      <w:r>
        <w:t xml:space="preserve"> vyšel </w:t>
      </w:r>
      <w:r>
        <w:rPr>
          <w:color w:val="248AD0"/>
        </w:rPr>
        <w:t xml:space="preserve">do kampaně </w:t>
      </w:r>
      <w:r>
        <w:rPr>
          <w:color w:val="5C5300"/>
        </w:rPr>
        <w:t xml:space="preserve">pro volby, </w:t>
      </w:r>
      <w:r>
        <w:rPr>
          <w:color w:val="9F6551"/>
        </w:rPr>
        <w:t>které</w:t>
      </w:r>
      <w:r>
        <w:rPr>
          <w:color w:val="5C5300"/>
        </w:rPr>
        <w:t xml:space="preserve"> se uskuteční </w:t>
      </w:r>
      <w:r>
        <w:rPr>
          <w:color w:val="BCFEC6"/>
        </w:rPr>
        <w:t>6. listopadu 1990</w:t>
      </w:r>
      <w:r>
        <w:t xml:space="preserve">. </w:t>
      </w:r>
      <w:r>
        <w:rPr>
          <w:color w:val="932C70"/>
        </w:rPr>
        <w:t>To</w:t>
      </w:r>
      <w:r>
        <w:t xml:space="preserve"> je také den guvernérských voleb. Zdá se, že </w:t>
      </w:r>
      <w:r>
        <w:rPr>
          <w:color w:val="FEB8C8"/>
        </w:rPr>
        <w:t>iniciativa</w:t>
      </w:r>
      <w:r>
        <w:t xml:space="preserve"> byla vytvořena tak, aby obsahovala </w:t>
      </w:r>
      <w:r>
        <w:rPr>
          <w:color w:val="2B1B04"/>
        </w:rPr>
        <w:t xml:space="preserve">všechny žhavé problémy, </w:t>
      </w:r>
      <w:r>
        <w:rPr>
          <w:color w:val="B5AFC4"/>
        </w:rPr>
        <w:t>které</w:t>
      </w:r>
      <w:r>
        <w:rPr>
          <w:color w:val="D4C67A"/>
        </w:rPr>
        <w:t xml:space="preserve"> nastartují </w:t>
      </w:r>
      <w:r>
        <w:rPr>
          <w:color w:val="AE7AA1"/>
        </w:rPr>
        <w:t xml:space="preserve">zámožné hollywoodské citlivky, </w:t>
      </w:r>
      <w:r>
        <w:rPr>
          <w:color w:val="C2A393"/>
        </w:rPr>
        <w:t>které</w:t>
      </w:r>
      <w:r>
        <w:rPr>
          <w:color w:val="AE7AA1"/>
        </w:rPr>
        <w:t xml:space="preserve"> dávají peněžní dary</w:t>
      </w:r>
      <w:r>
        <w:t xml:space="preserve">. A </w:t>
      </w:r>
      <w:r>
        <w:rPr>
          <w:color w:val="0232FD"/>
        </w:rPr>
        <w:t>to</w:t>
      </w:r>
      <w:r>
        <w:t xml:space="preserve"> umožní </w:t>
      </w:r>
      <w:r>
        <w:rPr>
          <w:color w:val="DE98FD"/>
        </w:rPr>
        <w:t>Van de Kampovi</w:t>
      </w:r>
      <w:r>
        <w:t xml:space="preserve"> obejít omezení výdajů </w:t>
      </w:r>
      <w:r>
        <w:rPr>
          <w:color w:val="248AD0"/>
        </w:rPr>
        <w:t>na kampaň</w:t>
      </w:r>
      <w:r>
        <w:t xml:space="preserve">. </w:t>
      </w:r>
      <w:r>
        <w:rPr>
          <w:color w:val="248AD0"/>
        </w:rPr>
        <w:t xml:space="preserve">Na </w:t>
      </w:r>
      <w:r>
        <w:rPr>
          <w:color w:val="6A3A35"/>
        </w:rPr>
        <w:t>svou</w:t>
      </w:r>
      <w:r>
        <w:rPr>
          <w:color w:val="248AD0"/>
        </w:rPr>
        <w:t xml:space="preserve"> kampaň</w:t>
      </w:r>
      <w:r>
        <w:t xml:space="preserve"> může vynaložit zákonem dovolené maximum, všechny výdaje </w:t>
      </w:r>
      <w:r>
        <w:rPr>
          <w:color w:val="FEB8C8"/>
        </w:rPr>
        <w:t xml:space="preserve">na </w:t>
      </w:r>
      <w:r>
        <w:rPr>
          <w:color w:val="01190F"/>
        </w:rPr>
        <w:t>Van de Kampovu</w:t>
      </w:r>
      <w:r>
        <w:rPr>
          <w:color w:val="FEB8C8"/>
        </w:rPr>
        <w:t xml:space="preserve"> iniciativu (</w:t>
      </w:r>
      <w:r>
        <w:rPr>
          <w:color w:val="9E8317"/>
        </w:rPr>
        <w:t>na kterou</w:t>
      </w:r>
      <w:r>
        <w:rPr>
          <w:color w:val="FEB8C8"/>
        </w:rPr>
        <w:t xml:space="preserve"> nejsou žádné limity</w:t>
      </w:r>
      <w:r>
        <w:t xml:space="preserve">) jsou lehce vydělané prachy. </w:t>
      </w:r>
      <w:r>
        <w:rPr>
          <w:color w:val="FEB8C8"/>
        </w:rPr>
        <w:t>Tato iniciativa</w:t>
      </w:r>
      <w:r>
        <w:t xml:space="preserve"> se označuje jako Velká zelená, ale možná by se měla jmenovat Velké zelené dolary. (</w:t>
      </w:r>
      <w:r>
        <w:rPr>
          <w:color w:val="BA6801"/>
        </w:rPr>
        <w:t>Republikánský kandidát, senátor Pete Wilson</w:t>
      </w:r>
      <w:r>
        <w:t xml:space="preserve">, také hraje hru na získávání peněz prostřednictvím iniciativy, když propaguje </w:t>
      </w:r>
      <w:r>
        <w:rPr>
          <w:color w:val="BA6801"/>
        </w:rPr>
        <w:t>svou</w:t>
      </w:r>
      <w:r>
        <w:t xml:space="preserve"> vlastní iniciativu týkající se zločinnosti.) I když je možné, že </w:t>
      </w:r>
      <w:r>
        <w:rPr>
          <w:color w:val="FEB8C8"/>
        </w:rPr>
        <w:t>Velká zelená iniciativa</w:t>
      </w:r>
      <w:r>
        <w:t xml:space="preserve"> bude prohlášena za neústavní, je samozřejmě představitelné, že by </w:t>
      </w:r>
      <w:r>
        <w:rPr>
          <w:color w:val="FEB8C8"/>
        </w:rPr>
        <w:t>to</w:t>
      </w:r>
      <w:r>
        <w:t xml:space="preserve"> </w:t>
      </w:r>
      <w:r>
        <w:rPr>
          <w:color w:val="04640D"/>
        </w:rPr>
        <w:t>v moderní Kalifornii</w:t>
      </w:r>
      <w:r>
        <w:t xml:space="preserve"> mohlo projít. </w:t>
      </w:r>
      <w:r>
        <w:rPr>
          <w:color w:val="04640D"/>
        </w:rPr>
        <w:t>Toto</w:t>
      </w:r>
      <w:r>
        <w:t xml:space="preserve"> je </w:t>
      </w:r>
      <w:r>
        <w:rPr>
          <w:color w:val="168E5C"/>
        </w:rPr>
        <w:t xml:space="preserve">stát, </w:t>
      </w:r>
      <w:r>
        <w:rPr>
          <w:color w:val="16C0D0"/>
        </w:rPr>
        <w:t>ve kterém</w:t>
      </w:r>
      <w:r>
        <w:rPr>
          <w:color w:val="168E5C"/>
        </w:rPr>
        <w:t xml:space="preserve"> nedávno prošel </w:t>
      </w:r>
      <w:r>
        <w:rPr>
          <w:color w:val="C62100"/>
        </w:rPr>
        <w:t>Návrh 65 antitoxické iniciativy</w:t>
      </w:r>
      <w:r>
        <w:t xml:space="preserve">. </w:t>
      </w:r>
      <w:r>
        <w:rPr>
          <w:color w:val="014347"/>
        </w:rPr>
        <w:t xml:space="preserve">Pokud bude </w:t>
      </w:r>
      <w:r>
        <w:rPr>
          <w:color w:val="233809"/>
        </w:rPr>
        <w:t>tento nový návrh</w:t>
      </w:r>
      <w:r>
        <w:rPr>
          <w:color w:val="014347"/>
        </w:rPr>
        <w:t xml:space="preserve"> uzákoněn</w:t>
      </w:r>
      <w:r>
        <w:t xml:space="preserve">, zelená lobby </w:t>
      </w:r>
      <w:r>
        <w:rPr>
          <w:color w:val="014347"/>
        </w:rPr>
        <w:t>z toho</w:t>
      </w:r>
      <w:r>
        <w:t xml:space="preserve"> bude mít přímý prospěch. </w:t>
      </w:r>
      <w:r>
        <w:rPr>
          <w:color w:val="42083B"/>
        </w:rPr>
        <w:t>Iniciativa</w:t>
      </w:r>
      <w:r>
        <w:rPr>
          <w:color w:val="82785D"/>
        </w:rPr>
        <w:t xml:space="preserve"> vytvoří </w:t>
      </w:r>
      <w:r>
        <w:rPr>
          <w:color w:val="023087"/>
        </w:rPr>
        <w:t xml:space="preserve">volně se pohybujícího státního úředníka pro ochranu životního prostředí, </w:t>
      </w:r>
      <w:r>
        <w:rPr>
          <w:color w:val="B7DAD2"/>
        </w:rPr>
        <w:t>jenž</w:t>
      </w:r>
      <w:r>
        <w:rPr>
          <w:color w:val="023087"/>
        </w:rPr>
        <w:t xml:space="preserve"> bude žalovat firmy nebo </w:t>
      </w:r>
      <w:r>
        <w:rPr>
          <w:color w:val="196956"/>
        </w:rPr>
        <w:t xml:space="preserve">vládní agentury, </w:t>
      </w:r>
      <w:r>
        <w:rPr>
          <w:color w:val="8C41BB"/>
        </w:rPr>
        <w:t>které</w:t>
      </w:r>
      <w:r>
        <w:rPr>
          <w:color w:val="196956"/>
        </w:rPr>
        <w:t xml:space="preserve"> dělají </w:t>
      </w:r>
      <w:r>
        <w:rPr>
          <w:color w:val="ECEDFE"/>
        </w:rPr>
        <w:t xml:space="preserve">věci, </w:t>
      </w:r>
      <w:r>
        <w:rPr>
          <w:color w:val="2B2D32"/>
        </w:rPr>
        <w:t>které</w:t>
      </w:r>
      <w:r>
        <w:rPr>
          <w:color w:val="ECEDFE"/>
        </w:rPr>
        <w:t xml:space="preserve"> se </w:t>
      </w:r>
      <w:r>
        <w:rPr>
          <w:color w:val="94C661"/>
        </w:rPr>
        <w:t>mu</w:t>
      </w:r>
      <w:r>
        <w:rPr>
          <w:color w:val="ECEDFE"/>
        </w:rPr>
        <w:t xml:space="preserve"> nelíbí</w:t>
      </w:r>
      <w:r>
        <w:t xml:space="preserve">. </w:t>
      </w:r>
      <w:r>
        <w:rPr>
          <w:color w:val="82785D"/>
        </w:rPr>
        <w:t>To</w:t>
      </w:r>
      <w:r>
        <w:t xml:space="preserve"> znamená, že by NRDC a podobné skupiny nemusely nadále utrácet tolik peněz na soudní spory - náklady by nesli daňoví poplatníci. </w:t>
      </w:r>
      <w:r>
        <w:rPr>
          <w:color w:val="DE98FD"/>
        </w:rPr>
        <w:t>Van de Kamp</w:t>
      </w:r>
      <w:r>
        <w:t xml:space="preserve"> a </w:t>
      </w:r>
      <w:r>
        <w:rPr>
          <w:color w:val="DE98FD"/>
        </w:rPr>
        <w:t>jeho</w:t>
      </w:r>
      <w:r>
        <w:t xml:space="preserve"> spojenci snad doufají, že životní prostředí je teď takový hit mezi určitými segmenty kalifornské populace, že pod tímto nadpisem může projít téměř každá snůška nevědeckých, útržkovitých nesmyslů. Samozřejmě, že </w:t>
      </w:r>
      <w:r>
        <w:rPr>
          <w:color w:val="F8907D"/>
        </w:rPr>
        <w:t>státní liberálové</w:t>
      </w:r>
      <w:r>
        <w:t xml:space="preserve"> ještě nejsou stát sám </w:t>
      </w:r>
      <w:r>
        <w:rPr>
          <w:color w:val="F8907D"/>
        </w:rPr>
        <w:t>pro sebe</w:t>
      </w:r>
      <w:r>
        <w:t xml:space="preserve">. Například </w:t>
      </w:r>
      <w:r>
        <w:rPr>
          <w:color w:val="895E6B"/>
        </w:rPr>
        <w:t>George Bush</w:t>
      </w:r>
      <w:r>
        <w:t xml:space="preserve"> se možná rozhodne, že nechce být </w:t>
      </w:r>
      <w:r>
        <w:rPr>
          <w:color w:val="788E95"/>
        </w:rPr>
        <w:t xml:space="preserve">prezidentem, </w:t>
      </w:r>
      <w:r>
        <w:rPr>
          <w:color w:val="FB6AB8"/>
        </w:rPr>
        <w:t>kterému</w:t>
      </w:r>
      <w:r>
        <w:rPr>
          <w:color w:val="788E95"/>
        </w:rPr>
        <w:t xml:space="preserve"> sebral kontrolu nad mezistátním obchodem </w:t>
      </w:r>
      <w:r>
        <w:rPr>
          <w:color w:val="576094"/>
        </w:rPr>
        <w:t xml:space="preserve">generální prokurátor </w:t>
      </w:r>
      <w:r>
        <w:rPr>
          <w:color w:val="DB1474"/>
        </w:rPr>
        <w:t>z Kalifornie</w:t>
      </w:r>
      <w:r>
        <w:t xml:space="preserve">. A </w:t>
      </w:r>
      <w:r>
        <w:rPr>
          <w:color w:val="8489AE"/>
        </w:rPr>
        <w:t>ještě další skupiny kalifornské politické a mediální kultury</w:t>
      </w:r>
      <w:r>
        <w:t xml:space="preserve"> mohou začít poukazovat na to, že </w:t>
      </w:r>
      <w:r>
        <w:rPr>
          <w:color w:val="FEB8C8"/>
        </w:rPr>
        <w:t>tato iniciativa</w:t>
      </w:r>
      <w:r>
        <w:t xml:space="preserve"> by přinesla značné náklady méně bohatým občanům </w:t>
      </w:r>
      <w:r>
        <w:rPr>
          <w:color w:val="04640D"/>
        </w:rPr>
        <w:t>státu</w:t>
      </w:r>
      <w:r>
        <w:t xml:space="preserve"> v podobě vyšších cen potravin a ztráty zaměstnání. </w:t>
      </w:r>
      <w:r>
        <w:rPr>
          <w:color w:val="FEB8C8"/>
        </w:rPr>
        <w:t>Tato grandiózní iniciativa</w:t>
      </w:r>
      <w:r>
        <w:t xml:space="preserve"> pomůže </w:t>
      </w:r>
      <w:r>
        <w:rPr>
          <w:color w:val="04640D"/>
        </w:rPr>
        <w:t>Kalifornii</w:t>
      </w:r>
      <w:r>
        <w:t xml:space="preserve"> přesně </w:t>
      </w:r>
      <w:r>
        <w:rPr>
          <w:color w:val="04640D"/>
        </w:rPr>
        <w:t>se</w:t>
      </w:r>
      <w:r>
        <w:t xml:space="preserve"> vymezit do budoucnosti buď </w:t>
      </w:r>
      <w:r>
        <w:rPr>
          <w:color w:val="860E04"/>
        </w:rPr>
        <w:t xml:space="preserve">jako stát, </w:t>
      </w:r>
      <w:r>
        <w:rPr>
          <w:color w:val="FBC206"/>
        </w:rPr>
        <w:t>který</w:t>
      </w:r>
      <w:r>
        <w:rPr>
          <w:color w:val="860E04"/>
        </w:rPr>
        <w:t xml:space="preserve"> je stále v kontaktu s ekonomickou a vědeckou realitou</w:t>
      </w:r>
      <w:r>
        <w:t xml:space="preserve">, nebo </w:t>
      </w:r>
      <w:r>
        <w:rPr>
          <w:color w:val="6EAB9B"/>
        </w:rPr>
        <w:t xml:space="preserve">jako stát, </w:t>
      </w:r>
      <w:r>
        <w:rPr>
          <w:color w:val="F2CDFE"/>
        </w:rPr>
        <w:t>který</w:t>
      </w:r>
      <w:r>
        <w:rPr>
          <w:color w:val="6EAB9B"/>
        </w:rPr>
        <w:t xml:space="preserve"> </w:t>
      </w:r>
      <w:r>
        <w:rPr>
          <w:color w:val="645341"/>
        </w:rPr>
        <w:t>se</w:t>
      </w:r>
      <w:r>
        <w:rPr>
          <w:color w:val="6EAB9B"/>
        </w:rPr>
        <w:t xml:space="preserve"> nechá </w:t>
      </w:r>
      <w:r>
        <w:rPr>
          <w:color w:val="760035"/>
        </w:rPr>
        <w:t xml:space="preserve">vést, kamkoliv si </w:t>
      </w:r>
      <w:r>
        <w:rPr>
          <w:color w:val="647A41"/>
        </w:rPr>
        <w:t>to</w:t>
      </w:r>
      <w:r>
        <w:rPr>
          <w:color w:val="760035"/>
        </w:rPr>
        <w:t xml:space="preserve"> zamanou </w:t>
      </w:r>
      <w:r>
        <w:rPr>
          <w:color w:val="496E76"/>
        </w:rPr>
        <w:t>jeho</w:t>
      </w:r>
      <w:r>
        <w:rPr>
          <w:color w:val="760035"/>
        </w:rPr>
        <w:t xml:space="preserve"> výstřední aktivisté</w:t>
      </w:r>
      <w:r>
        <w:t>.</w:t>
      </w:r>
    </w:p>
    <w:p>
      <w:r>
        <w:rPr>
          <w:b/>
        </w:rPr>
        <w:t>Document number 231</w:t>
      </w:r>
    </w:p>
    <w:p>
      <w:r>
        <w:rPr>
          <w:b/>
        </w:rPr>
        <w:t>Document identifier: wsj2232-001</w:t>
      </w:r>
    </w:p>
    <w:p>
      <w:r>
        <w:t xml:space="preserve">Nejdřív </w:t>
      </w:r>
      <w:r>
        <w:rPr>
          <w:color w:val="310106"/>
        </w:rPr>
        <w:t>to</w:t>
      </w:r>
      <w:r>
        <w:t xml:space="preserve"> byla hlídka smrti. Potom nadšení. Vlny velkých nákupů spolehlivých akcií vedly </w:t>
      </w:r>
      <w:r>
        <w:rPr>
          <w:color w:val="04640D"/>
        </w:rPr>
        <w:t xml:space="preserve">k včerejšímu zotavení </w:t>
      </w:r>
      <w:r>
        <w:rPr>
          <w:color w:val="FEFB0A"/>
        </w:rPr>
        <w:t xml:space="preserve">Dow-Jonesova indexu akcií průmyslových společností, </w:t>
      </w:r>
      <w:r>
        <w:rPr>
          <w:color w:val="FB5514"/>
        </w:rPr>
        <w:t>který</w:t>
      </w:r>
      <w:r>
        <w:rPr>
          <w:color w:val="FEFB0A"/>
        </w:rPr>
        <w:t xml:space="preserve"> vymazal asi polovinu </w:t>
      </w:r>
      <w:r>
        <w:rPr>
          <w:color w:val="E115C0"/>
        </w:rPr>
        <w:t>z pátečního propadu o 190.58 bodu</w:t>
      </w:r>
      <w:r>
        <w:rPr>
          <w:color w:val="FEFB0A"/>
        </w:rPr>
        <w:t xml:space="preserve"> a posílil o 88.12 bodu na 2657.38</w:t>
      </w:r>
      <w:r>
        <w:t xml:space="preserve">. Bylo </w:t>
      </w:r>
      <w:r>
        <w:rPr>
          <w:color w:val="04640D"/>
        </w:rPr>
        <w:t>to</w:t>
      </w:r>
      <w:r>
        <w:t xml:space="preserve"> </w:t>
      </w:r>
      <w:r>
        <w:rPr>
          <w:color w:val="00587F"/>
        </w:rPr>
        <w:t xml:space="preserve">čtvrté největší zvýšení </w:t>
      </w:r>
      <w:r>
        <w:rPr>
          <w:color w:val="0BC582"/>
        </w:rPr>
        <w:t xml:space="preserve">u průměrně 30 spolehlivých akcií z celkového objemu 416290000 akcií obchodovaných </w:t>
      </w:r>
      <w:r>
        <w:rPr>
          <w:color w:val="FEB8C8"/>
        </w:rPr>
        <w:t>na rušné Newyorské burze cenných papírů</w:t>
      </w:r>
      <w:r>
        <w:rPr>
          <w:color w:val="0BC582"/>
        </w:rPr>
        <w:t xml:space="preserve"> - největší objem </w:t>
      </w:r>
      <w:r>
        <w:rPr>
          <w:color w:val="9E8317"/>
        </w:rPr>
        <w:t xml:space="preserve">od krachu </w:t>
      </w:r>
      <w:r>
        <w:rPr>
          <w:color w:val="01190F"/>
        </w:rPr>
        <w:t>v roce 1987</w:t>
      </w:r>
      <w:r>
        <w:t xml:space="preserve">. I když zvýšení potěšilo </w:t>
      </w:r>
      <w:r>
        <w:rPr>
          <w:color w:val="847D81"/>
        </w:rPr>
        <w:t xml:space="preserve">investory, </w:t>
      </w:r>
      <w:r>
        <w:rPr>
          <w:color w:val="58018B"/>
        </w:rPr>
        <w:t>kteří</w:t>
      </w:r>
      <w:r>
        <w:rPr>
          <w:color w:val="847D81"/>
        </w:rPr>
        <w:t xml:space="preserve"> se včera obávali, že dojde ke krachu ve stylu </w:t>
      </w:r>
      <w:r>
        <w:rPr>
          <w:color w:val="B70639"/>
        </w:rPr>
        <w:t>roku 1987</w:t>
      </w:r>
      <w:r>
        <w:t xml:space="preserve">, jednalo se ryze </w:t>
      </w:r>
      <w:r>
        <w:rPr>
          <w:color w:val="703B01"/>
        </w:rPr>
        <w:t xml:space="preserve">o zotavení, </w:t>
      </w:r>
      <w:r>
        <w:rPr>
          <w:color w:val="F7F1DF"/>
        </w:rPr>
        <w:t>kterému</w:t>
      </w:r>
      <w:r>
        <w:rPr>
          <w:color w:val="703B01"/>
        </w:rPr>
        <w:t xml:space="preserve"> nahrály masivní nákupy institucí lačnících po výhodné ceně a obchodníků využívajících počítačové programy</w:t>
      </w:r>
      <w:r>
        <w:t xml:space="preserve">. Znepokojující znamení: Klesající akcie </w:t>
      </w:r>
      <w:r>
        <w:rPr>
          <w:color w:val="118B8A"/>
        </w:rPr>
        <w:t>Newyorské burzy</w:t>
      </w:r>
      <w:r>
        <w:t xml:space="preserve"> převýšily ty posilující v poměru 975 ku 749 a </w:t>
      </w:r>
      <w:r>
        <w:rPr>
          <w:color w:val="4AFEFA"/>
        </w:rPr>
        <w:t xml:space="preserve">mimoburzovní trh, </w:t>
      </w:r>
      <w:r>
        <w:rPr>
          <w:color w:val="FCB164"/>
        </w:rPr>
        <w:t>který</w:t>
      </w:r>
      <w:r>
        <w:rPr>
          <w:color w:val="4AFEFA"/>
        </w:rPr>
        <w:t xml:space="preserve"> zahrnuje mnoho menších akcií</w:t>
      </w:r>
      <w:r>
        <w:t xml:space="preserve">, utrpěl </w:t>
      </w:r>
      <w:r>
        <w:rPr>
          <w:color w:val="796EE6"/>
        </w:rPr>
        <w:t xml:space="preserve">následkem pátečního prudkého propadu </w:t>
      </w:r>
      <w:r>
        <w:rPr>
          <w:color w:val="000D2C"/>
        </w:rPr>
        <w:t>Newyorské burzy</w:t>
      </w:r>
      <w:r>
        <w:t xml:space="preserve"> ztrátu. </w:t>
      </w:r>
      <w:r>
        <w:rPr>
          <w:color w:val="53495F"/>
        </w:rPr>
        <w:t>Mimoburzovní index Nasdaq</w:t>
      </w:r>
      <w:r>
        <w:t xml:space="preserve"> uzavřel o 6.31 bodu níže na 460.98. Mezitím došlo </w:t>
      </w:r>
      <w:r>
        <w:rPr>
          <w:color w:val="F95475"/>
        </w:rPr>
        <w:t xml:space="preserve">k odchylce mezi dvěma nejdůležitějšími indikátory trhu, </w:t>
      </w:r>
      <w:r>
        <w:rPr>
          <w:color w:val="61FC03"/>
        </w:rPr>
        <w:t>při které</w:t>
      </w:r>
      <w:r>
        <w:rPr>
          <w:color w:val="F95475"/>
        </w:rPr>
        <w:t xml:space="preserve"> se </w:t>
      </w:r>
      <w:r>
        <w:rPr>
          <w:color w:val="5D9608"/>
        </w:rPr>
        <w:t xml:space="preserve">Dow Jonesův index akcií dopravních společností, </w:t>
      </w:r>
      <w:r>
        <w:rPr>
          <w:color w:val="DE98FD"/>
        </w:rPr>
        <w:t>který</w:t>
      </w:r>
      <w:r>
        <w:rPr>
          <w:color w:val="5D9608"/>
        </w:rPr>
        <w:t xml:space="preserve"> je sesterským indexem </w:t>
      </w:r>
      <w:r>
        <w:rPr>
          <w:color w:val="98A088"/>
        </w:rPr>
        <w:t>Dow Jonesova indexu akcií průmyslových společností</w:t>
      </w:r>
      <w:r>
        <w:rPr>
          <w:color w:val="F95475"/>
        </w:rPr>
        <w:t xml:space="preserve">, propadl o 102.06 bodu </w:t>
      </w:r>
      <w:r>
        <w:rPr>
          <w:color w:val="4F584E"/>
        </w:rPr>
        <w:t>na 304.23</w:t>
      </w:r>
      <w:r>
        <w:rPr>
          <w:color w:val="F95475"/>
        </w:rPr>
        <w:t xml:space="preserve"> - </w:t>
      </w:r>
      <w:r>
        <w:rPr>
          <w:color w:val="4F584E"/>
        </w:rPr>
        <w:t>což</w:t>
      </w:r>
      <w:r>
        <w:rPr>
          <w:color w:val="F95475"/>
        </w:rPr>
        <w:t xml:space="preserve"> je </w:t>
      </w:r>
      <w:r>
        <w:rPr>
          <w:color w:val="5D9608"/>
        </w:rPr>
        <w:t>jeho</w:t>
      </w:r>
      <w:r>
        <w:rPr>
          <w:color w:val="F95475"/>
        </w:rPr>
        <w:t xml:space="preserve"> druhý nejhlubší pokles po pádu o 164.78 bodu </w:t>
      </w:r>
      <w:r>
        <w:rPr>
          <w:color w:val="248AD0"/>
        </w:rPr>
        <w:t xml:space="preserve">během krachu </w:t>
      </w:r>
      <w:r>
        <w:rPr>
          <w:color w:val="5C5300"/>
        </w:rPr>
        <w:t>v roce 1987</w:t>
      </w:r>
      <w:r>
        <w:t xml:space="preserve">. Doprava se prudce propadla v důsledku zklamání kolem převzetí </w:t>
      </w:r>
      <w:r>
        <w:rPr>
          <w:color w:val="9F6551"/>
        </w:rPr>
        <w:t xml:space="preserve">dvou společností, UAL a AMR, </w:t>
      </w:r>
      <w:r>
        <w:rPr>
          <w:color w:val="BCFEC6"/>
        </w:rPr>
        <w:t>jejichž</w:t>
      </w:r>
      <w:r>
        <w:rPr>
          <w:color w:val="932C70"/>
        </w:rPr>
        <w:t xml:space="preserve"> akcie při zahájení </w:t>
      </w:r>
      <w:r>
        <w:rPr>
          <w:color w:val="2B1B04"/>
        </w:rPr>
        <w:t>včerejšího obchodování</w:t>
      </w:r>
      <w:r>
        <w:rPr>
          <w:color w:val="932C70"/>
        </w:rPr>
        <w:t xml:space="preserve"> po </w:t>
      </w:r>
      <w:r>
        <w:rPr>
          <w:color w:val="2B1B04"/>
        </w:rPr>
        <w:t>jeho</w:t>
      </w:r>
      <w:r>
        <w:rPr>
          <w:color w:val="932C70"/>
        </w:rPr>
        <w:t xml:space="preserve"> přerušení v pátek odpoledne spadly o více než 20 %</w:t>
      </w:r>
      <w:r>
        <w:t xml:space="preserve">. Akcie </w:t>
      </w:r>
      <w:r>
        <w:rPr>
          <w:color w:val="B5AFC4"/>
        </w:rPr>
        <w:t xml:space="preserve">společnosti UAL, </w:t>
      </w:r>
      <w:r>
        <w:rPr>
          <w:color w:val="D4C67A"/>
        </w:rPr>
        <w:t>která</w:t>
      </w:r>
      <w:r>
        <w:rPr>
          <w:color w:val="B5AFC4"/>
        </w:rPr>
        <w:t xml:space="preserve"> je subjektem převzetí</w:t>
      </w:r>
      <w:r>
        <w:t xml:space="preserve">, byly </w:t>
      </w:r>
      <w:r>
        <w:rPr>
          <w:color w:val="796EE6"/>
        </w:rPr>
        <w:t>pátečním prudkým propadem trhu o 190.58 bodu</w:t>
      </w:r>
      <w:r>
        <w:t xml:space="preserve"> silně zasaženy a téměř 2.3 milionu akcií spadly o 56 7/8 na 222 7/8. Celkově "jde o příjemné, ale velmi selektivní zotavení," řekl </w:t>
      </w:r>
      <w:r>
        <w:rPr>
          <w:color w:val="AE7AA1"/>
        </w:rPr>
        <w:t xml:space="preserve">Arthur Cashin jr., ostřílený obchodník společnosti PaineWebber Inc. </w:t>
      </w:r>
      <w:r>
        <w:rPr>
          <w:color w:val="C2A393"/>
        </w:rPr>
        <w:t>na Newyorské burze</w:t>
      </w:r>
      <w:r>
        <w:t xml:space="preserve">. "Každý měl </w:t>
      </w:r>
      <w:r>
        <w:rPr>
          <w:color w:val="0232FD"/>
        </w:rPr>
        <w:t>z poměrně omezeného oživení</w:t>
      </w:r>
      <w:r>
        <w:rPr>
          <w:color w:val="6A3A35"/>
        </w:rPr>
        <w:t xml:space="preserve"> a z neúspěchu </w:t>
      </w:r>
      <w:r>
        <w:rPr>
          <w:color w:val="BA6801"/>
        </w:rPr>
        <w:t>mimoburzovního trhu</w:t>
      </w:r>
      <w:r>
        <w:rPr>
          <w:color w:val="6A3A35"/>
        </w:rPr>
        <w:t xml:space="preserve"> dostat se do plusu</w:t>
      </w:r>
      <w:r>
        <w:t xml:space="preserve"> trochu </w:t>
      </w:r>
      <w:r>
        <w:rPr>
          <w:color w:val="168E5C"/>
        </w:rPr>
        <w:t>obavy</w:t>
      </w:r>
      <w:r>
        <w:t xml:space="preserve">. Je </w:t>
      </w:r>
      <w:r>
        <w:rPr>
          <w:color w:val="16C0D0"/>
        </w:rPr>
        <w:t>to</w:t>
      </w:r>
      <w:r>
        <w:t xml:space="preserve"> divný pocit. Myslím, že </w:t>
      </w:r>
      <w:r>
        <w:rPr>
          <w:color w:val="C62100"/>
        </w:rPr>
        <w:t>nikomu</w:t>
      </w:r>
      <w:r>
        <w:t xml:space="preserve"> nebylo do zpěvu, když odcházel." </w:t>
      </w:r>
      <w:r>
        <w:rPr>
          <w:color w:val="014347"/>
        </w:rPr>
        <w:t>Toto oživení</w:t>
      </w:r>
      <w:r>
        <w:t xml:space="preserve"> potvrdilo slova </w:t>
      </w:r>
      <w:r>
        <w:rPr>
          <w:color w:val="233809"/>
        </w:rPr>
        <w:t xml:space="preserve">Johna J. Phelana jr., předsedy </w:t>
      </w:r>
      <w:r>
        <w:rPr>
          <w:color w:val="42083B"/>
        </w:rPr>
        <w:t>Newyorské burzy</w:t>
      </w:r>
      <w:r>
        <w:rPr>
          <w:color w:val="233809"/>
        </w:rPr>
        <w:t xml:space="preserve">, </w:t>
      </w:r>
      <w:r>
        <w:rPr>
          <w:color w:val="82785D"/>
        </w:rPr>
        <w:t>který</w:t>
      </w:r>
      <w:r>
        <w:rPr>
          <w:color w:val="233809"/>
        </w:rPr>
        <w:t xml:space="preserve"> před samotným obchodováním řekl, že </w:t>
      </w:r>
      <w:r>
        <w:rPr>
          <w:color w:val="023087"/>
        </w:rPr>
        <w:t>páteční debakl trhu</w:t>
      </w:r>
      <w:r>
        <w:rPr>
          <w:color w:val="233809"/>
        </w:rPr>
        <w:t xml:space="preserve"> byl "abnormální stav, nikoliv katastrofa</w:t>
      </w:r>
      <w:r>
        <w:t xml:space="preserve">". Ale při zahajovacím zazvonění </w:t>
      </w:r>
      <w:r>
        <w:rPr>
          <w:color w:val="B7DAD2"/>
        </w:rPr>
        <w:t>v 9:30</w:t>
      </w:r>
      <w:r>
        <w:t xml:space="preserve"> </w:t>
      </w:r>
      <w:r>
        <w:rPr>
          <w:color w:val="796EE6"/>
        </w:rPr>
        <w:t>to</w:t>
      </w:r>
      <w:r>
        <w:t xml:space="preserve"> obchodníkům jako katastrofa připadalo. </w:t>
      </w:r>
      <w:r>
        <w:rPr>
          <w:color w:val="B7DAD2"/>
        </w:rPr>
        <w:t>Krátce po 9:30</w:t>
      </w:r>
      <w:r>
        <w:t xml:space="preserve"> zahájil </w:t>
      </w:r>
      <w:r>
        <w:rPr>
          <w:color w:val="196956"/>
        </w:rPr>
        <w:t>Dow Jonesův index akcií průmyslových společností</w:t>
      </w:r>
      <w:r>
        <w:t xml:space="preserve"> snížením o 1.64 bodu. Ale většina </w:t>
      </w:r>
      <w:r>
        <w:rPr>
          <w:color w:val="8C41BB"/>
        </w:rPr>
        <w:t xml:space="preserve">z 30 spolehlivých akcií </w:t>
      </w:r>
      <w:r>
        <w:rPr>
          <w:color w:val="ECEDFE"/>
        </w:rPr>
        <w:t>tohoto indexu</w:t>
      </w:r>
      <w:r>
        <w:t xml:space="preserve"> včetně akcií společností Eastman Kodak a General Motors se nemohla obchodovat kvůli velkým restům </w:t>
      </w:r>
      <w:r>
        <w:rPr>
          <w:color w:val="2B2D32"/>
        </w:rPr>
        <w:t xml:space="preserve">v příkazech k prodeji, </w:t>
      </w:r>
      <w:r>
        <w:rPr>
          <w:color w:val="94C661"/>
        </w:rPr>
        <w:t>které</w:t>
      </w:r>
      <w:r>
        <w:rPr>
          <w:color w:val="2B2D32"/>
        </w:rPr>
        <w:t xml:space="preserve"> zbyly </w:t>
      </w:r>
      <w:r>
        <w:rPr>
          <w:color w:val="F8907D"/>
        </w:rPr>
        <w:t>z pátečního pozdě odpoledního debaklu</w:t>
      </w:r>
      <w:r>
        <w:t xml:space="preserve">. </w:t>
      </w:r>
      <w:r>
        <w:rPr>
          <w:color w:val="895E6B"/>
        </w:rPr>
        <w:t>Akcie společnosti Procter &amp; Gamble</w:t>
      </w:r>
      <w:r>
        <w:t xml:space="preserve"> - jedny z vedoucích akcií </w:t>
      </w:r>
      <w:r>
        <w:rPr>
          <w:color w:val="196956"/>
        </w:rPr>
        <w:t>Dow-Jonesova indexu</w:t>
      </w:r>
      <w:r>
        <w:t xml:space="preserve"> - zahájily v 9:45 snížením o 2 3/4 na 117. </w:t>
      </w:r>
      <w:r>
        <w:rPr>
          <w:color w:val="196956"/>
        </w:rPr>
        <w:t>Dow Jonesův index</w:t>
      </w:r>
      <w:r>
        <w:t xml:space="preserve"> rychle nabral 27 bodovou ztrátu a mnoho obchodníků se domnívalo, že akcie opět směřují k dalšímu pádu. Mnoho akcií zahájilo obchodování </w:t>
      </w:r>
      <w:r>
        <w:rPr>
          <w:color w:val="788E95"/>
        </w:rPr>
        <w:t xml:space="preserve">v následující půl hodině, </w:t>
      </w:r>
      <w:r>
        <w:rPr>
          <w:color w:val="FB6AB8"/>
        </w:rPr>
        <w:t>během které</w:t>
      </w:r>
      <w:r>
        <w:rPr>
          <w:color w:val="788E95"/>
        </w:rPr>
        <w:t xml:space="preserve"> </w:t>
      </w:r>
      <w:r>
        <w:rPr>
          <w:color w:val="576094"/>
        </w:rPr>
        <w:t xml:space="preserve">49 specializovaných firem </w:t>
      </w:r>
      <w:r>
        <w:rPr>
          <w:color w:val="DB1474"/>
        </w:rPr>
        <w:t>Newyorské burzy</w:t>
      </w:r>
      <w:r>
        <w:rPr>
          <w:color w:val="576094"/>
        </w:rPr>
        <w:t xml:space="preserve">, </w:t>
      </w:r>
      <w:r>
        <w:rPr>
          <w:color w:val="8489AE"/>
        </w:rPr>
        <w:t>které</w:t>
      </w:r>
      <w:r>
        <w:rPr>
          <w:color w:val="576094"/>
        </w:rPr>
        <w:t xml:space="preserve"> mají na starosti hladký průběh obchodování</w:t>
      </w:r>
      <w:r>
        <w:rPr>
          <w:color w:val="788E95"/>
        </w:rPr>
        <w:t xml:space="preserve">, hledalo mezi velkými brokerskými firmami </w:t>
      </w:r>
      <w:r>
        <w:rPr>
          <w:color w:val="860E04"/>
        </w:rPr>
        <w:t>zájemce o nákup</w:t>
      </w:r>
      <w:r>
        <w:rPr>
          <w:color w:val="788E95"/>
        </w:rPr>
        <w:t>, aby</w:t>
      </w:r>
      <w:r>
        <w:t xml:space="preserve"> vybalancovali vlnu prodejů. Pak se, aby toho nebylo málo, zhroutily počítačové prodejní programy a akcie nabraly ještě větší ztráty. </w:t>
      </w:r>
      <w:r>
        <w:rPr>
          <w:color w:val="FBC206"/>
        </w:rPr>
        <w:t xml:space="preserve">Došlo k velké arbitráži </w:t>
      </w:r>
      <w:r>
        <w:rPr>
          <w:color w:val="6EAB9B"/>
        </w:rPr>
        <w:t>indexu akcií</w:t>
      </w:r>
      <w:r>
        <w:rPr>
          <w:color w:val="FBC206"/>
        </w:rPr>
        <w:t xml:space="preserve">, protože </w:t>
      </w:r>
      <w:r>
        <w:rPr>
          <w:color w:val="F2CDFE"/>
        </w:rPr>
        <w:t>obchodníci</w:t>
      </w:r>
      <w:r>
        <w:rPr>
          <w:color w:val="FBC206"/>
        </w:rPr>
        <w:t xml:space="preserve"> prodávali velké balíky akcií a kupovali termínovaná předkupní práva indexovaných akcií, aby</w:t>
      </w:r>
      <w:r>
        <w:t xml:space="preserve"> </w:t>
      </w:r>
      <w:r>
        <w:rPr>
          <w:color w:val="645341"/>
        </w:rPr>
        <w:t>na cenových rozdílech mezi těmito dvěma trhy vydělali</w:t>
      </w:r>
      <w:r>
        <w:t xml:space="preserve">. </w:t>
      </w:r>
      <w:r>
        <w:rPr>
          <w:color w:val="760035"/>
        </w:rPr>
        <w:t>To</w:t>
      </w:r>
      <w:r>
        <w:t xml:space="preserve"> byla ještě kocovina </w:t>
      </w:r>
      <w:r>
        <w:rPr>
          <w:color w:val="647A41"/>
        </w:rPr>
        <w:t>z pátku, kdy termínové obchody akciového indexu Standard &amp; Poor's 500 uzavíraly na nižší ceně než akcie</w:t>
      </w:r>
      <w:r>
        <w:t xml:space="preserve">. Prudký nápor programových prodejů zmařil všechny naděje, že by </w:t>
      </w:r>
      <w:r>
        <w:rPr>
          <w:color w:val="496E76"/>
        </w:rPr>
        <w:t>některé z velkých programových firem</w:t>
      </w:r>
      <w:r>
        <w:t xml:space="preserve"> </w:t>
      </w:r>
      <w:r>
        <w:rPr>
          <w:color w:val="E3F894"/>
        </w:rPr>
        <w:t>s obchodováním</w:t>
      </w:r>
      <w:r>
        <w:t xml:space="preserve"> vyčkaly, dokud se trh nestabilizuje. Nevyčkaly. </w:t>
      </w:r>
      <w:r>
        <w:rPr>
          <w:color w:val="196956"/>
        </w:rPr>
        <w:t>Dow Jonesův index</w:t>
      </w:r>
      <w:r>
        <w:t xml:space="preserve"> zrychlil </w:t>
      </w:r>
      <w:r>
        <w:rPr>
          <w:color w:val="196956"/>
        </w:rPr>
        <w:t>svůj</w:t>
      </w:r>
      <w:r>
        <w:t xml:space="preserve"> propad, </w:t>
      </w:r>
      <w:r>
        <w:rPr>
          <w:color w:val="F9D7CD"/>
        </w:rPr>
        <w:t>když během prvních 40 minut obchodování ztratil 63.52 bodu</w:t>
      </w:r>
      <w:r>
        <w:t xml:space="preserve">. Programoví obchodníci zdánlivě převzali kontrolu a </w:t>
      </w:r>
      <w:r>
        <w:rPr>
          <w:color w:val="876128"/>
        </w:rPr>
        <w:t>kupci</w:t>
      </w:r>
      <w:r>
        <w:t xml:space="preserve"> zanechali obchodování a sledovali pád akcií. </w:t>
      </w:r>
      <w:r>
        <w:rPr>
          <w:color w:val="A1A711"/>
        </w:rPr>
        <w:t xml:space="preserve">Pak, v 10:15, se </w:t>
      </w:r>
      <w:r>
        <w:rPr>
          <w:color w:val="01FB92"/>
        </w:rPr>
        <w:t>Dow Jonesův index</w:t>
      </w:r>
      <w:r>
        <w:rPr>
          <w:color w:val="A1A711"/>
        </w:rPr>
        <w:t xml:space="preserve"> najednou začal vzpamatovávat a </w:t>
      </w:r>
      <w:r>
        <w:rPr>
          <w:color w:val="FD0F31"/>
        </w:rPr>
        <w:t>jeho</w:t>
      </w:r>
      <w:r>
        <w:rPr>
          <w:color w:val="BE8485"/>
        </w:rPr>
        <w:t xml:space="preserve"> prudký vzestup</w:t>
      </w:r>
      <w:r>
        <w:rPr>
          <w:color w:val="A1A711"/>
        </w:rPr>
        <w:t xml:space="preserve"> byl ještě rychlejší než </w:t>
      </w:r>
      <w:r>
        <w:rPr>
          <w:color w:val="C660FB"/>
        </w:rPr>
        <w:t>jeho</w:t>
      </w:r>
      <w:r>
        <w:rPr>
          <w:color w:val="120104"/>
        </w:rPr>
        <w:t xml:space="preserve"> ranní pád</w:t>
      </w:r>
      <w:r>
        <w:t xml:space="preserve">. A tentokrát </w:t>
      </w:r>
      <w:r>
        <w:rPr>
          <w:color w:val="A1A711"/>
        </w:rPr>
        <w:t>za to</w:t>
      </w:r>
      <w:r>
        <w:t xml:space="preserve"> nenesli odpovědnost jen programoví obchodníci. Všechen ten prodej srazil ceny akcií tak nízko, že </w:t>
      </w:r>
      <w:r>
        <w:rPr>
          <w:color w:val="D48958"/>
        </w:rPr>
        <w:t>velké investiční banky a přední firmy zabývající se finančním managementem</w:t>
      </w:r>
      <w:r>
        <w:t xml:space="preserve"> začaly masivně nakupovat akcie. A samozřejmě i programoví obchodníci </w:t>
      </w:r>
      <w:r>
        <w:rPr>
          <w:color w:val="A1A711"/>
        </w:rPr>
        <w:t>v tom</w:t>
      </w:r>
      <w:r>
        <w:t xml:space="preserve"> hráli roli. Avšak </w:t>
      </w:r>
      <w:r>
        <w:rPr>
          <w:color w:val="05AEE8"/>
        </w:rPr>
        <w:t>podle jednoho obchodníka</w:t>
      </w:r>
      <w:r>
        <w:t xml:space="preserve">, tihle programoví obchodníci "nepůsobili tak dominantně </w:t>
      </w:r>
      <w:r>
        <w:rPr>
          <w:color w:val="C3C1BE"/>
        </w:rPr>
        <w:t>při vzestupu</w:t>
      </w:r>
      <w:r>
        <w:t xml:space="preserve"> jako </w:t>
      </w:r>
      <w:r>
        <w:rPr>
          <w:color w:val="F9D7CD"/>
        </w:rPr>
        <w:t>při sestupu</w:t>
      </w:r>
      <w:r>
        <w:t xml:space="preserve">, neboť zde bylo (také) hodně honby za výhodnými nákupy" ze strany institucí. Roland M. Machold, ředitel </w:t>
      </w:r>
      <w:r>
        <w:rPr>
          <w:color w:val="9F98F8"/>
        </w:rPr>
        <w:t xml:space="preserve">oddělení investic státu New Jersey, </w:t>
      </w:r>
      <w:r>
        <w:rPr>
          <w:color w:val="1167D9"/>
        </w:rPr>
        <w:t>které</w:t>
      </w:r>
      <w:r>
        <w:rPr>
          <w:color w:val="9F98F8"/>
        </w:rPr>
        <w:t xml:space="preserve"> dohlíží na investice v hodnotě 29 miliard dolarů</w:t>
      </w:r>
      <w:r>
        <w:t>, řekl: "</w:t>
      </w:r>
      <w:r>
        <w:rPr>
          <w:color w:val="D19012"/>
        </w:rPr>
        <w:t xml:space="preserve">První věc, </w:t>
      </w:r>
      <w:r>
        <w:rPr>
          <w:color w:val="B7D802"/>
        </w:rPr>
        <w:t>kterou</w:t>
      </w:r>
      <w:r>
        <w:rPr>
          <w:color w:val="D19012"/>
        </w:rPr>
        <w:t xml:space="preserve"> jsme včera ráno udělali</w:t>
      </w:r>
      <w:r>
        <w:t xml:space="preserve">, bylo zdvojnásobení </w:t>
      </w:r>
      <w:r>
        <w:rPr>
          <w:color w:val="9F98F8"/>
        </w:rPr>
        <w:t>našich</w:t>
      </w:r>
      <w:r>
        <w:t xml:space="preserve"> objednávek." "Když je </w:t>
      </w:r>
      <w:r>
        <w:rPr>
          <w:color w:val="118B8A"/>
        </w:rPr>
        <w:t>burza</w:t>
      </w:r>
      <w:r>
        <w:t xml:space="preserve"> takhle vyřízená, tak pravděpodobně vezmeme </w:t>
      </w:r>
      <w:r>
        <w:rPr>
          <w:color w:val="826392"/>
        </w:rPr>
        <w:t>dalších 50 milionů dolarů</w:t>
      </w:r>
      <w:r>
        <w:t xml:space="preserve"> a vložíme </w:t>
      </w:r>
      <w:r>
        <w:rPr>
          <w:color w:val="826392"/>
        </w:rPr>
        <w:t>je</w:t>
      </w:r>
      <w:r>
        <w:t xml:space="preserve">" </w:t>
      </w:r>
      <w:r>
        <w:rPr>
          <w:color w:val="118B8A"/>
        </w:rPr>
        <w:t>na burzu</w:t>
      </w:r>
      <w:r>
        <w:t xml:space="preserve">. Pozornost obchodníků upoutalo zejména obchodování </w:t>
      </w:r>
      <w:r>
        <w:rPr>
          <w:color w:val="5E7A6A"/>
        </w:rPr>
        <w:t>se společností Walt Disney Co</w:t>
      </w:r>
      <w:r>
        <w:t xml:space="preserve">. Podle představitelů </w:t>
      </w:r>
      <w:r>
        <w:rPr>
          <w:color w:val="118B8A"/>
        </w:rPr>
        <w:t>Newyorské burzy</w:t>
      </w:r>
      <w:r>
        <w:t xml:space="preserve"> </w:t>
      </w:r>
      <w:r>
        <w:rPr>
          <w:color w:val="5E7A6A"/>
        </w:rPr>
        <w:t>společnost Walt Disney</w:t>
      </w:r>
      <w:r>
        <w:t xml:space="preserve"> </w:t>
      </w:r>
      <w:r>
        <w:rPr>
          <w:color w:val="647A41"/>
        </w:rPr>
        <w:t>v pátek</w:t>
      </w:r>
      <w:r>
        <w:t xml:space="preserve"> zaznamenala jednu z největších nevyvážeností mezi prodejem a objednávkami; </w:t>
      </w:r>
      <w:r>
        <w:rPr>
          <w:color w:val="5E7A6A"/>
        </w:rPr>
        <w:t>její</w:t>
      </w:r>
      <w:r>
        <w:t xml:space="preserve"> akcie byly jedny </w:t>
      </w:r>
      <w:r>
        <w:rPr>
          <w:color w:val="B29869"/>
        </w:rPr>
        <w:t xml:space="preserve">ze sedmi, </w:t>
      </w:r>
      <w:r>
        <w:rPr>
          <w:color w:val="1D0051"/>
        </w:rPr>
        <w:t>které</w:t>
      </w:r>
      <w:r>
        <w:rPr>
          <w:color w:val="B29869"/>
        </w:rPr>
        <w:t xml:space="preserve"> nemohly </w:t>
      </w:r>
      <w:r>
        <w:rPr>
          <w:color w:val="8BE7FC"/>
        </w:rPr>
        <w:t>ten den</w:t>
      </w:r>
      <w:r>
        <w:rPr>
          <w:color w:val="B29869"/>
        </w:rPr>
        <w:t xml:space="preserve"> dokončit obchodování</w:t>
      </w:r>
      <w:r>
        <w:t xml:space="preserve">. </w:t>
      </w:r>
      <w:r>
        <w:rPr>
          <w:color w:val="76E0C1"/>
        </w:rPr>
        <w:t>Akcie</w:t>
      </w:r>
      <w:r>
        <w:t xml:space="preserve"> zahájily obchodování pozdě o 8 1/2 bodu níže na 114 1/2. Obchodníci uvedli, že pak ale poté, co </w:t>
      </w:r>
      <w:r>
        <w:rPr>
          <w:color w:val="BACFA7"/>
        </w:rPr>
        <w:t>společnost Goldman, Sachs &amp; Co.</w:t>
      </w:r>
      <w:r>
        <w:t xml:space="preserve"> vstoupila na trh a nakupovala, vystřelily vzhůru o 7 1/2 bodu. Avšak </w:t>
      </w:r>
      <w:r>
        <w:rPr>
          <w:color w:val="11BA09"/>
        </w:rPr>
        <w:t xml:space="preserve">Robert Fagenson, specialista </w:t>
      </w:r>
      <w:r>
        <w:rPr>
          <w:color w:val="462C36"/>
        </w:rPr>
        <w:t>společnosti Disney</w:t>
      </w:r>
      <w:r>
        <w:t xml:space="preserve">, řekl: "Byl bych překvapen, kdyby </w:t>
      </w:r>
      <w:r>
        <w:rPr>
          <w:color w:val="BACFA7"/>
        </w:rPr>
        <w:t>společnost Goldman</w:t>
      </w:r>
      <w:r>
        <w:t xml:space="preserve"> vytvořila 4 % úvodního objemu." </w:t>
      </w:r>
      <w:r>
        <w:rPr>
          <w:color w:val="65407D"/>
        </w:rPr>
        <w:t xml:space="preserve">Obchodní místa v okolí </w:t>
      </w:r>
      <w:r>
        <w:rPr>
          <w:color w:val="491803"/>
        </w:rPr>
        <w:t>Wall Street</w:t>
      </w:r>
      <w:r>
        <w:t xml:space="preserve"> si oddychla, když včera </w:t>
      </w:r>
      <w:r>
        <w:rPr>
          <w:color w:val="796EE6"/>
        </w:rPr>
        <w:t>na rozdíl od pátečního kolapsu</w:t>
      </w:r>
      <w:r>
        <w:t xml:space="preserve"> mohla provádět spekulace. </w:t>
      </w:r>
      <w:r>
        <w:rPr>
          <w:color w:val="F5D2A8"/>
        </w:rPr>
        <w:t xml:space="preserve">Dudley Eppel, hlavní obchodník s investičními cennými papíry </w:t>
      </w:r>
      <w:r>
        <w:rPr>
          <w:color w:val="03422C"/>
        </w:rPr>
        <w:t>společnosti Donaldson, Lufkin &amp; Jenrette Inc.</w:t>
      </w:r>
      <w:r>
        <w:t xml:space="preserve">, řekl: "Myslím si, že </w:t>
      </w:r>
      <w:r>
        <w:rPr>
          <w:color w:val="72A46E"/>
        </w:rPr>
        <w:t>zahájení obchodování</w:t>
      </w:r>
      <w:r>
        <w:t xml:space="preserve"> bylo konstruktivní. Proběhlo hladce. Nějaké objednávky jsme dali dohromady. Neprodávalo se v panice, ani v domácím, ani v mezinárodním měřítku... Ne jako </w:t>
      </w:r>
      <w:r>
        <w:rPr>
          <w:color w:val="647A41"/>
        </w:rPr>
        <w:t xml:space="preserve">v pátek, </w:t>
      </w:r>
      <w:r>
        <w:rPr>
          <w:color w:val="128EAC"/>
        </w:rPr>
        <w:t>kdy</w:t>
      </w:r>
      <w:r>
        <w:rPr>
          <w:color w:val="647A41"/>
        </w:rPr>
        <w:t xml:space="preserve"> (</w:t>
      </w:r>
      <w:r>
        <w:rPr>
          <w:color w:val="47545E"/>
        </w:rPr>
        <w:t>burza</w:t>
      </w:r>
      <w:r>
        <w:rPr>
          <w:color w:val="647A41"/>
        </w:rPr>
        <w:t>) byla doslova rozcupována</w:t>
      </w:r>
      <w:r>
        <w:t xml:space="preserve">." Situace </w:t>
      </w:r>
      <w:r>
        <w:rPr>
          <w:color w:val="118B8A"/>
        </w:rPr>
        <w:t>na burze</w:t>
      </w:r>
      <w:r>
        <w:t xml:space="preserve"> se však stále ještě neobrátila k lepšímu a obchodníci byli zachmuření. Ale během dalšího dramatického poryvu nabral </w:t>
      </w:r>
      <w:r>
        <w:rPr>
          <w:color w:val="196956"/>
        </w:rPr>
        <w:t>Dow Jonesův index</w:t>
      </w:r>
      <w:r>
        <w:t xml:space="preserve"> 42 bodů za pět minut a v 10:25 vykázal přírůstek o 5.74 bodu. Na parketu </w:t>
      </w:r>
      <w:r>
        <w:rPr>
          <w:color w:val="118B8A"/>
        </w:rPr>
        <w:t>Newyorské burzy</w:t>
      </w:r>
      <w:r>
        <w:t xml:space="preserve"> a na obchodních místech dávali </w:t>
      </w:r>
      <w:r>
        <w:rPr>
          <w:color w:val="B95C69"/>
        </w:rPr>
        <w:t>obchodníci</w:t>
      </w:r>
      <w:r>
        <w:t xml:space="preserve"> hlasitě najevo </w:t>
      </w:r>
      <w:r>
        <w:rPr>
          <w:color w:val="B95C69"/>
        </w:rPr>
        <w:t>svou</w:t>
      </w:r>
      <w:r>
        <w:t xml:space="preserve"> spokojenost. </w:t>
      </w:r>
      <w:r>
        <w:rPr>
          <w:color w:val="A14D12"/>
        </w:rPr>
        <w:t xml:space="preserve">Zubící se Griffith Peck, obchodník mimoburzovního obchodování </w:t>
      </w:r>
      <w:r>
        <w:rPr>
          <w:color w:val="C4C8FA"/>
        </w:rPr>
        <w:t>společnosti Shearson Lehman Hutton Inc.</w:t>
      </w:r>
      <w:r>
        <w:t xml:space="preserve">: "To vám povím, tenhle trh se chová zdravě." </w:t>
      </w:r>
      <w:r>
        <w:rPr>
          <w:color w:val="372A55"/>
        </w:rPr>
        <w:t xml:space="preserve">Spousta obchodníků v </w:t>
      </w:r>
      <w:r>
        <w:rPr>
          <w:color w:val="3F3610"/>
        </w:rPr>
        <w:t>jeho</w:t>
      </w:r>
      <w:r>
        <w:rPr>
          <w:color w:val="372A55"/>
        </w:rPr>
        <w:t xml:space="preserve"> okolí</w:t>
      </w:r>
      <w:r>
        <w:t xml:space="preserve"> jako by překypovala energií, </w:t>
      </w:r>
      <w:r>
        <w:rPr>
          <w:color w:val="D3A2C6"/>
        </w:rPr>
        <w:t>jejich</w:t>
      </w:r>
      <w:r>
        <w:rPr>
          <w:color w:val="719FFA"/>
        </w:rPr>
        <w:t xml:space="preserve"> šéf</w:t>
      </w:r>
      <w:r>
        <w:t xml:space="preserve"> otvíral vody značky Perrier, aby </w:t>
      </w:r>
      <w:r>
        <w:rPr>
          <w:color w:val="372A55"/>
        </w:rPr>
        <w:t>je</w:t>
      </w:r>
      <w:r>
        <w:t xml:space="preserve"> zchladil. </w:t>
      </w:r>
      <w:r>
        <w:rPr>
          <w:color w:val="0D841A"/>
        </w:rPr>
        <w:t xml:space="preserve">Mezi specialisty </w:t>
      </w:r>
      <w:r>
        <w:rPr>
          <w:color w:val="4C5B32"/>
        </w:rPr>
        <w:t>Newyorské burzy</w:t>
      </w:r>
      <w:r>
        <w:rPr>
          <w:color w:val="0D841A"/>
        </w:rPr>
        <w:t xml:space="preserve"> se ozývalo: "Předveďte </w:t>
      </w:r>
      <w:r>
        <w:rPr>
          <w:color w:val="9DB3B7"/>
        </w:rPr>
        <w:t>své</w:t>
      </w:r>
      <w:r>
        <w:rPr>
          <w:color w:val="0D841A"/>
        </w:rPr>
        <w:t xml:space="preserve"> nabídky</w:t>
      </w:r>
      <w:r>
        <w:t xml:space="preserve">" - </w:t>
      </w:r>
      <w:r>
        <w:rPr>
          <w:color w:val="0D841A"/>
        </w:rPr>
        <w:t>což</w:t>
      </w:r>
      <w:r>
        <w:t xml:space="preserve"> znamenalo, že </w:t>
      </w:r>
      <w:r>
        <w:rPr>
          <w:color w:val="B14F8F"/>
        </w:rPr>
        <w:t>specialisté</w:t>
      </w:r>
      <w:r>
        <w:t xml:space="preserve"> za </w:t>
      </w:r>
      <w:r>
        <w:rPr>
          <w:color w:val="B14F8F"/>
        </w:rPr>
        <w:t>své</w:t>
      </w:r>
      <w:r>
        <w:t xml:space="preserve"> akcie brzy očekávají vyšší ceny. "Bylo to boží dopuštění," řekl jeden ze specialistů </w:t>
      </w:r>
      <w:r>
        <w:rPr>
          <w:color w:val="118B8A"/>
        </w:rPr>
        <w:t>Newyorské burzy</w:t>
      </w:r>
      <w:r>
        <w:t xml:space="preserve">. Ale ne všichni vydělávali. Na Chicagské opční burze, nejvýznamnějším trhu pro obchodování s opčními kontrakty, došlo k pořádnému masakru </w:t>
      </w:r>
      <w:r>
        <w:rPr>
          <w:color w:val="747103"/>
        </w:rPr>
        <w:t xml:space="preserve">poté, co </w:t>
      </w:r>
      <w:r>
        <w:rPr>
          <w:color w:val="9F816D"/>
        </w:rPr>
        <w:t>v pátek</w:t>
      </w:r>
      <w:r>
        <w:rPr>
          <w:color w:val="747103"/>
        </w:rPr>
        <w:t xml:space="preserve"> bylo pozastaveno obchodování s opcemi </w:t>
      </w:r>
      <w:r>
        <w:rPr>
          <w:color w:val="D26A5B"/>
        </w:rPr>
        <w:t>akciového indexu S&amp;P 100</w:t>
      </w:r>
      <w:r>
        <w:t xml:space="preserve">. </w:t>
      </w:r>
      <w:r>
        <w:rPr>
          <w:color w:val="647A41"/>
        </w:rPr>
        <w:t>V pátek</w:t>
      </w:r>
      <w:r>
        <w:t xml:space="preserve"> mělo </w:t>
      </w:r>
      <w:r>
        <w:rPr>
          <w:color w:val="8B934B"/>
        </w:rPr>
        <w:t>mnoho makléřů</w:t>
      </w:r>
      <w:r>
        <w:t xml:space="preserve"> v opčních kontraktech </w:t>
      </w:r>
      <w:r>
        <w:rPr>
          <w:color w:val="F98500"/>
        </w:rPr>
        <w:t>indexu S&amp;P 100</w:t>
      </w:r>
      <w:r>
        <w:t xml:space="preserve"> býčí pozici, a když došlo </w:t>
      </w:r>
      <w:r>
        <w:rPr>
          <w:color w:val="747103"/>
        </w:rPr>
        <w:t>k zastavení obchodování</w:t>
      </w:r>
      <w:r>
        <w:t xml:space="preserve">, ztuhli z obrovských ztrát. </w:t>
      </w:r>
      <w:r>
        <w:rPr>
          <w:color w:val="002935"/>
        </w:rPr>
        <w:t>Přes víkend</w:t>
      </w:r>
      <w:r>
        <w:t xml:space="preserve"> daly clearingové společnosti </w:t>
      </w:r>
      <w:r>
        <w:rPr>
          <w:color w:val="D7F3FE"/>
        </w:rPr>
        <w:t>chicagským makléřům</w:t>
      </w:r>
      <w:r>
        <w:t xml:space="preserve"> pokyny, aby v pondělí ráno </w:t>
      </w:r>
      <w:r>
        <w:rPr>
          <w:color w:val="D7F3FE"/>
        </w:rPr>
        <w:t>své</w:t>
      </w:r>
      <w:r>
        <w:t xml:space="preserve"> pozice opustili za jakoukoliv cenu. "Byli absolutně zbití, poražení, "řekl jeden z chicagských obchodníků s opcemi. Někteří obchodníci říkali, že </w:t>
      </w:r>
      <w:r>
        <w:rPr>
          <w:color w:val="FCB899"/>
        </w:rPr>
        <w:t xml:space="preserve">ostře sledovaný index Major Market Index, </w:t>
      </w:r>
      <w:r>
        <w:rPr>
          <w:color w:val="1C0720"/>
        </w:rPr>
        <w:t>jehož</w:t>
      </w:r>
      <w:r>
        <w:rPr>
          <w:color w:val="FCB899"/>
        </w:rPr>
        <w:t xml:space="preserve"> 20 akcií kopíruje </w:t>
      </w:r>
      <w:r>
        <w:rPr>
          <w:color w:val="6B5F61"/>
        </w:rPr>
        <w:t>Dow Jonesův index akcií průmyslových společností</w:t>
      </w:r>
      <w:r>
        <w:t xml:space="preserve">, nebyl v čele včerejšího velkého zotavení. James Gallagher, společník ve specializované společnosti Fowler &amp; Rosenau, řekl: "Rozdíl </w:t>
      </w:r>
      <w:r>
        <w:rPr>
          <w:color w:val="F98A9D"/>
        </w:rPr>
        <w:t>mezi</w:t>
      </w:r>
      <w:r>
        <w:t xml:space="preserve"> dneškem a </w:t>
      </w:r>
      <w:r>
        <w:rPr>
          <w:color w:val="9B72C2"/>
        </w:rPr>
        <w:t xml:space="preserve">dobou před dvěma lety - tím Příšerným úterým," 20. října </w:t>
      </w:r>
      <w:r>
        <w:rPr>
          <w:color w:val="A6919D"/>
        </w:rPr>
        <w:t>1987</w:t>
      </w:r>
      <w:r>
        <w:t xml:space="preserve"> - "je ten, že jsme potřebovali </w:t>
      </w:r>
      <w:r>
        <w:rPr>
          <w:color w:val="2C3729"/>
        </w:rPr>
        <w:t xml:space="preserve">zachránce, </w:t>
      </w:r>
      <w:r>
        <w:rPr>
          <w:color w:val="D7C70B"/>
        </w:rPr>
        <w:t>který</w:t>
      </w:r>
      <w:r>
        <w:rPr>
          <w:color w:val="2C3729"/>
        </w:rPr>
        <w:t xml:space="preserve"> vstoupí </w:t>
      </w:r>
      <w:r>
        <w:rPr>
          <w:color w:val="9F9992"/>
        </w:rPr>
        <w:t>do indexu Major Market Index</w:t>
      </w:r>
      <w:r>
        <w:rPr>
          <w:color w:val="2C3729"/>
        </w:rPr>
        <w:t>, utratí 2 miliony dolarů a nastartuje oživení programu</w:t>
      </w:r>
      <w:r>
        <w:t>. Tentokrát (</w:t>
      </w:r>
      <w:r>
        <w:rPr>
          <w:color w:val="EFFBD0"/>
        </w:rPr>
        <w:t>instituce</w:t>
      </w:r>
      <w:r>
        <w:t xml:space="preserve">) o příchodu programů věděly a couvaly a couvaly. Když pak </w:t>
      </w:r>
      <w:r>
        <w:rPr>
          <w:color w:val="FDE2F1"/>
        </w:rPr>
        <w:t>trh</w:t>
      </w:r>
      <w:r>
        <w:t xml:space="preserve"> dosáhl technické úrovně k provádění nákupu, vstoupily </w:t>
      </w:r>
      <w:r>
        <w:rPr>
          <w:color w:val="FDE2F1"/>
        </w:rPr>
        <w:t>na něj</w:t>
      </w:r>
      <w:r>
        <w:t xml:space="preserve"> velmi energicky. Podle jednoho analytika bylo však načasování nákupů termínových obchodů </w:t>
      </w:r>
      <w:r>
        <w:rPr>
          <w:color w:val="FCB899"/>
        </w:rPr>
        <w:t>indexu Major Market Index</w:t>
      </w:r>
      <w:r>
        <w:t xml:space="preserve"> těsně před zvratem podobné tomu, ke kterému došlo </w:t>
      </w:r>
      <w:r>
        <w:rPr>
          <w:color w:val="923A52"/>
        </w:rPr>
        <w:t>během Příšerného úterý</w:t>
      </w:r>
      <w:r>
        <w:t xml:space="preserve">. "Termínové obchody táhly akciový trh výše," řekl Donald Selkin, šéf průzkumu termínových obchodů akciového indexu u společnosti Prudential-Bache Securities Inc. Ačkoliv se </w:t>
      </w:r>
      <w:r>
        <w:rPr>
          <w:color w:val="5140A7"/>
        </w:rPr>
        <w:t xml:space="preserve">specializované firmy </w:t>
      </w:r>
      <w:r>
        <w:rPr>
          <w:color w:val="BC14FD"/>
        </w:rPr>
        <w:t>Newyorské burzy</w:t>
      </w:r>
      <w:r>
        <w:t xml:space="preserve"> potýkaly s dalším obchodováním na velmi nestálém trhu, </w:t>
      </w:r>
      <w:r>
        <w:rPr>
          <w:color w:val="5140A7"/>
        </w:rPr>
        <w:t>jejich</w:t>
      </w:r>
      <w:r>
        <w:t xml:space="preserve"> včerejší výkon byl </w:t>
      </w:r>
      <w:r>
        <w:rPr>
          <w:color w:val="6D706C"/>
        </w:rPr>
        <w:t xml:space="preserve">podle obchodníků a makléřů, </w:t>
      </w:r>
      <w:r>
        <w:rPr>
          <w:color w:val="0007C4"/>
        </w:rPr>
        <w:t>kteří</w:t>
      </w:r>
      <w:r>
        <w:rPr>
          <w:color w:val="6D706C"/>
        </w:rPr>
        <w:t xml:space="preserve"> </w:t>
      </w:r>
      <w:r>
        <w:rPr>
          <w:color w:val="C6A62F"/>
        </w:rPr>
        <w:t>s nimi</w:t>
      </w:r>
      <w:r>
        <w:rPr>
          <w:color w:val="6D706C"/>
        </w:rPr>
        <w:t xml:space="preserve"> pracují</w:t>
      </w:r>
      <w:r>
        <w:t xml:space="preserve">, lepší než </w:t>
      </w:r>
      <w:r>
        <w:rPr>
          <w:color w:val="000C14"/>
        </w:rPr>
        <w:t xml:space="preserve">výkon, </w:t>
      </w:r>
      <w:r>
        <w:rPr>
          <w:color w:val="904431"/>
        </w:rPr>
        <w:t>který</w:t>
      </w:r>
      <w:r>
        <w:rPr>
          <w:color w:val="000C14"/>
        </w:rPr>
        <w:t xml:space="preserve"> předvedly během pozdě odpoledního pátečního chaosu</w:t>
      </w:r>
      <w:r>
        <w:t xml:space="preserve">. </w:t>
      </w:r>
      <w:r>
        <w:rPr>
          <w:color w:val="600013"/>
        </w:rPr>
        <w:t>Specialisté</w:t>
      </w:r>
      <w:r>
        <w:t xml:space="preserve"> byli kritizováni za </w:t>
      </w:r>
      <w:r>
        <w:rPr>
          <w:color w:val="600013"/>
        </w:rPr>
        <w:t>svou</w:t>
      </w:r>
      <w:r>
        <w:t xml:space="preserve"> neschopnost udržet </w:t>
      </w:r>
      <w:r>
        <w:rPr>
          <w:color w:val="796EE6"/>
        </w:rPr>
        <w:t>během pátečního prudkého poklesu</w:t>
      </w:r>
      <w:r>
        <w:t xml:space="preserve"> hladký průběh obchodování. Ale včera, přestože došlo k zastavení </w:t>
      </w:r>
      <w:r>
        <w:rPr>
          <w:color w:val="1C1B08"/>
        </w:rPr>
        <w:t xml:space="preserve">obchodování i </w:t>
      </w:r>
      <w:r>
        <w:rPr>
          <w:color w:val="693955"/>
        </w:rPr>
        <w:t>takových významných a spolehlivých</w:t>
      </w:r>
      <w:r>
        <w:rPr>
          <w:color w:val="1C1B08"/>
        </w:rPr>
        <w:t xml:space="preserve"> akcií, </w:t>
      </w:r>
      <w:r>
        <w:rPr>
          <w:color w:val="5E7C99"/>
        </w:rPr>
        <w:t>jakými</w:t>
      </w:r>
      <w:r>
        <w:rPr>
          <w:color w:val="6C6E82"/>
        </w:rPr>
        <w:t xml:space="preserve"> jsou akcie </w:t>
      </w:r>
      <w:r>
        <w:rPr>
          <w:color w:val="D0AFB3"/>
        </w:rPr>
        <w:t>společnosti Merck</w:t>
      </w:r>
      <w:r>
        <w:t xml:space="preserve">, "jsme (pozastavení) očekávali a nebylo </w:t>
      </w:r>
      <w:r>
        <w:rPr>
          <w:color w:val="493B36"/>
        </w:rPr>
        <w:t>to</w:t>
      </w:r>
      <w:r>
        <w:t xml:space="preserve"> tak zlé," řekl </w:t>
      </w:r>
      <w:r>
        <w:rPr>
          <w:color w:val="F5D2A8"/>
        </w:rPr>
        <w:t xml:space="preserve">pan Eppel </w:t>
      </w:r>
      <w:r>
        <w:rPr>
          <w:color w:val="03422C"/>
        </w:rPr>
        <w:t>ze společnosti Donaldson</w:t>
      </w:r>
      <w:r>
        <w:rPr>
          <w:color w:val="F5D2A8"/>
        </w:rPr>
        <w:t xml:space="preserve">, </w:t>
      </w:r>
      <w:r>
        <w:rPr>
          <w:color w:val="AC93CE"/>
        </w:rPr>
        <w:t>který</w:t>
      </w:r>
      <w:r>
        <w:rPr>
          <w:color w:val="F5D2A8"/>
        </w:rPr>
        <w:t xml:space="preserve"> byl velmi kritický k pátečnímu výkonu specialistů</w:t>
      </w:r>
      <w:r>
        <w:t xml:space="preserve">. Podle představitelů </w:t>
      </w:r>
      <w:r>
        <w:rPr>
          <w:color w:val="118B8A"/>
        </w:rPr>
        <w:t>Newyorské burzy</w:t>
      </w:r>
      <w:r>
        <w:t xml:space="preserve"> bylo obchodování s mnoha akciemi sice zahájeno pozdě, ale k následnému pozastavení obchodování došlo jen u tří emisí - AMR, </w:t>
      </w:r>
      <w:r>
        <w:rPr>
          <w:color w:val="C4BA9C"/>
        </w:rPr>
        <w:t>Merck</w:t>
      </w:r>
      <w:r>
        <w:t xml:space="preserve"> a Valero Energy. Akcie Merck představují jedny z nejvýznamnějších akcií </w:t>
      </w:r>
      <w:r>
        <w:rPr>
          <w:color w:val="FCB899"/>
        </w:rPr>
        <w:t>indexu Major Market Index</w:t>
      </w:r>
      <w:r>
        <w:t xml:space="preserve">. </w:t>
      </w:r>
      <w:r>
        <w:rPr>
          <w:color w:val="09C4B8"/>
        </w:rPr>
        <w:t>Žádný sektor trhu</w:t>
      </w:r>
      <w:r>
        <w:t xml:space="preserve"> nebyl ušetřen víru uplynulých dvou dnů. I když </w:t>
      </w:r>
      <w:r>
        <w:rPr>
          <w:color w:val="69A5B8"/>
        </w:rPr>
        <w:t xml:space="preserve">od 9. října, </w:t>
      </w:r>
      <w:r>
        <w:rPr>
          <w:color w:val="374869"/>
        </w:rPr>
        <w:t>kdy</w:t>
      </w:r>
      <w:r>
        <w:rPr>
          <w:color w:val="69A5B8"/>
        </w:rPr>
        <w:t xml:space="preserve"> byl </w:t>
      </w:r>
      <w:r>
        <w:rPr>
          <w:color w:val="F868ED"/>
        </w:rPr>
        <w:t>Dow Jonesův index akcií průmyslových společností</w:t>
      </w:r>
      <w:r>
        <w:rPr>
          <w:color w:val="69A5B8"/>
        </w:rPr>
        <w:t xml:space="preserve"> na nejvyšší úrovni</w:t>
      </w:r>
      <w:r>
        <w:t xml:space="preserve">, a </w:t>
      </w:r>
      <w:r>
        <w:rPr>
          <w:color w:val="796EE6"/>
        </w:rPr>
        <w:t>od pátečního propadu</w:t>
      </w:r>
      <w:r>
        <w:t xml:space="preserve"> si akcie realitních společností, společností obchodujících s drahými kovy a společností zabývajících se životním pojištěním vedly relativně dobře. A včera si nejlépe vedly emise akcií společností dodávajících ropná zařízení. Například akcie společnosti Halliburton poskočily o 3 1/4 na 38, akcie Schlumberger se zvedly o 2 1/2 na 43 1/4 a akcie Baker Hughes posílily o 1 1/8 na 22. </w:t>
      </w:r>
      <w:r>
        <w:rPr>
          <w:color w:val="E70850"/>
        </w:rPr>
        <w:t xml:space="preserve">Kvůli propadům akcií </w:t>
      </w:r>
      <w:r>
        <w:rPr>
          <w:color w:val="C04841"/>
        </w:rPr>
        <w:t>společností UAL a AMR</w:t>
      </w:r>
      <w:r>
        <w:t xml:space="preserve"> byly včera nejslabším sektorem trhu aerolinky. Nejaktivnější emisí </w:t>
      </w:r>
      <w:r>
        <w:rPr>
          <w:color w:val="118B8A"/>
        </w:rPr>
        <w:t>Newyorské burzy</w:t>
      </w:r>
      <w:r>
        <w:t xml:space="preserve"> byla </w:t>
      </w:r>
      <w:r>
        <w:rPr>
          <w:color w:val="C36333"/>
        </w:rPr>
        <w:t xml:space="preserve">společnost Philip Morris, </w:t>
      </w:r>
      <w:r>
        <w:rPr>
          <w:color w:val="700366"/>
        </w:rPr>
        <w:t>kde</w:t>
      </w:r>
      <w:r>
        <w:rPr>
          <w:color w:val="C36333"/>
        </w:rPr>
        <w:t xml:space="preserve"> se téměř osm milionů akcií zvedlo o 2 1/4 bodu na 43 1/4</w:t>
      </w:r>
      <w:r>
        <w:t xml:space="preserve">. Z ostatních významných titulů uzavírala společnost Coca-Cola u 1.7 milionu akcií o 2 body výše na 66 3/4 a společnost American Telephone &amp; Telegraph zvedla o 3 1/4 bodu téměř 7.8 milionu akcií. </w:t>
      </w:r>
      <w:r>
        <w:rPr>
          <w:color w:val="8A7A93"/>
        </w:rPr>
        <w:t xml:space="preserve">Akcie </w:t>
      </w:r>
      <w:r>
        <w:rPr>
          <w:color w:val="52351D"/>
        </w:rPr>
        <w:t xml:space="preserve">společnosti International Business Machines, </w:t>
      </w:r>
      <w:r>
        <w:rPr>
          <w:color w:val="B503A2"/>
        </w:rPr>
        <w:t>která</w:t>
      </w:r>
      <w:r>
        <w:rPr>
          <w:color w:val="52351D"/>
        </w:rPr>
        <w:t xml:space="preserve"> včera oznámila zisk</w:t>
      </w:r>
      <w:r>
        <w:t xml:space="preserve">, ukončily obchodování o 1 bod výše na 103 poté, co během pátečních seancí poprvé za 5 let spadly pod hranici 100 bodů. Akcie </w:t>
      </w:r>
      <w:r>
        <w:rPr>
          <w:color w:val="D17190"/>
        </w:rPr>
        <w:t>tří makléřských společností</w:t>
      </w:r>
      <w:r>
        <w:t xml:space="preserve"> šly nahoru poté, co </w:t>
      </w:r>
      <w:r>
        <w:rPr>
          <w:color w:val="D17190"/>
        </w:rPr>
        <w:t>společnosti</w:t>
      </w:r>
      <w:r>
        <w:t xml:space="preserve"> oznámily </w:t>
      </w:r>
      <w:r>
        <w:rPr>
          <w:color w:val="D17190"/>
        </w:rPr>
        <w:t>své</w:t>
      </w:r>
      <w:r>
        <w:t xml:space="preserve"> zisky. Akcie společnosti Merrill Lynch posílily o 1 3/4 bodu na 28, akcie Paine Weber o 3/4 na 18 a akcie Bear Stearns o 3/8 na 14 1/4. Téměř 1.6 milionu v poslední době velmi žádaných akcií Federálního národního hypotečního sdružení se vyšplhalo o 4 body na 124 bodů. Na tiskové konferenci uspořádané po skončení včerejšího obchodování </w:t>
      </w:r>
      <w:r>
        <w:rPr>
          <w:color w:val="233809"/>
        </w:rPr>
        <w:t>Phelan</w:t>
      </w:r>
      <w:r>
        <w:t xml:space="preserve"> a další představitelé </w:t>
      </w:r>
      <w:r>
        <w:rPr>
          <w:color w:val="118B8A"/>
        </w:rPr>
        <w:t>Newyorské burzy</w:t>
      </w:r>
      <w:r>
        <w:t xml:space="preserve"> vychvalovali výkon počítačů a personálu. </w:t>
      </w:r>
      <w:r>
        <w:rPr>
          <w:color w:val="233809"/>
        </w:rPr>
        <w:t>Phelan</w:t>
      </w:r>
      <w:r>
        <w:t xml:space="preserve"> řekl, že i přes velký nárůst počítačově podporovaných strategií v posledních měsících nenesou strategie obchodování řízeného programem žádnou odpovědnost za odstartování </w:t>
      </w:r>
      <w:r>
        <w:rPr>
          <w:color w:val="796EE6"/>
        </w:rPr>
        <w:t>pátečního poklesu</w:t>
      </w:r>
      <w:r>
        <w:t xml:space="preserve">. Řekl, že z více než 100 milionů </w:t>
      </w:r>
      <w:r>
        <w:rPr>
          <w:color w:val="A0F086"/>
        </w:rPr>
        <w:t xml:space="preserve">akcií obchodovaných </w:t>
      </w:r>
      <w:r>
        <w:rPr>
          <w:color w:val="7B41FC"/>
        </w:rPr>
        <w:t xml:space="preserve">v posledních 90 minutách páteční seance, </w:t>
      </w:r>
      <w:r>
        <w:rPr>
          <w:color w:val="0EA64F"/>
        </w:rPr>
        <w:t>ve kterých</w:t>
      </w:r>
      <w:r>
        <w:rPr>
          <w:color w:val="7B41FC"/>
        </w:rPr>
        <w:t xml:space="preserve"> došlo k nejhlubšímu propadu cen akcií</w:t>
      </w:r>
      <w:r>
        <w:t xml:space="preserve">, </w:t>
      </w:r>
      <w:r>
        <w:rPr>
          <w:color w:val="A0F086"/>
        </w:rPr>
        <w:t>jich</w:t>
      </w:r>
      <w:r>
        <w:t xml:space="preserve"> na počítačově podporované obchody připadalo nějakých 24 milionů. </w:t>
      </w:r>
      <w:r>
        <w:rPr>
          <w:color w:val="017499"/>
        </w:rPr>
        <w:t>Obchody řízené programem</w:t>
      </w:r>
      <w:r>
        <w:t xml:space="preserve"> tvoří v běžný den až 10 % objemu </w:t>
      </w:r>
      <w:r>
        <w:rPr>
          <w:color w:val="118B8A"/>
        </w:rPr>
        <w:t>burzy</w:t>
      </w:r>
      <w:r>
        <w:t xml:space="preserve">, ale ani přes </w:t>
      </w:r>
      <w:r>
        <w:rPr>
          <w:color w:val="017499"/>
        </w:rPr>
        <w:t>jejich</w:t>
      </w:r>
      <w:r>
        <w:t xml:space="preserve"> páteční nárůst </w:t>
      </w:r>
      <w:r>
        <w:rPr>
          <w:color w:val="017499"/>
        </w:rPr>
        <w:t>to</w:t>
      </w:r>
      <w:r>
        <w:t xml:space="preserve"> "určitě nebylo </w:t>
      </w:r>
      <w:r>
        <w:rPr>
          <w:color w:val="08A882"/>
        </w:rPr>
        <w:t xml:space="preserve">něco, </w:t>
      </w:r>
      <w:r>
        <w:rPr>
          <w:color w:val="7300CD"/>
        </w:rPr>
        <w:t>o čem</w:t>
      </w:r>
      <w:r>
        <w:rPr>
          <w:color w:val="08A882"/>
        </w:rPr>
        <w:t xml:space="preserve"> byste řekli, že </w:t>
      </w:r>
      <w:r>
        <w:rPr>
          <w:color w:val="7300CD"/>
        </w:rPr>
        <w:t>to</w:t>
      </w:r>
      <w:r>
        <w:rPr>
          <w:color w:val="08A882"/>
        </w:rPr>
        <w:t xml:space="preserve"> uspíšilo </w:t>
      </w:r>
      <w:r>
        <w:rPr>
          <w:color w:val="A9B074"/>
        </w:rPr>
        <w:t xml:space="preserve">pokles </w:t>
      </w:r>
      <w:r>
        <w:rPr>
          <w:color w:val="4E6301"/>
        </w:rPr>
        <w:t>na burze</w:t>
      </w:r>
      <w:r>
        <w:t xml:space="preserve">," řekl </w:t>
      </w:r>
      <w:r>
        <w:rPr>
          <w:color w:val="233809"/>
        </w:rPr>
        <w:t>Phelan</w:t>
      </w:r>
      <w:r>
        <w:t xml:space="preserve">. </w:t>
      </w:r>
      <w:r>
        <w:rPr>
          <w:color w:val="233809"/>
        </w:rPr>
        <w:t>Phelan</w:t>
      </w:r>
      <w:r>
        <w:t xml:space="preserve"> vyjádřil úlevu nad tím, že se </w:t>
      </w:r>
      <w:r>
        <w:rPr>
          <w:color w:val="118B8A"/>
        </w:rPr>
        <w:t>burza</w:t>
      </w:r>
      <w:r>
        <w:t xml:space="preserve"> včera začala vzpamatovávat. Je jasné, že pokaždé, když dojde k takovéto reakci, jsou všichni nervózní - </w:t>
      </w:r>
      <w:r>
        <w:rPr>
          <w:color w:val="233809"/>
        </w:rPr>
        <w:t>včetně mě</w:t>
      </w:r>
      <w:r>
        <w:t xml:space="preserve">," řekl. Uvedl, že představitelé </w:t>
      </w:r>
      <w:r>
        <w:rPr>
          <w:color w:val="118B8A"/>
        </w:rPr>
        <w:t>burzy</w:t>
      </w:r>
      <w:r>
        <w:t xml:space="preserve"> vedli rozhovory se společnostmi </w:t>
      </w:r>
      <w:r>
        <w:rPr>
          <w:color w:val="118B8A"/>
        </w:rPr>
        <w:t>z burzy Wall Street</w:t>
      </w:r>
      <w:r>
        <w:t xml:space="preserve"> </w:t>
      </w:r>
      <w:r>
        <w:rPr>
          <w:color w:val="002935"/>
        </w:rPr>
        <w:t>po celý víkend</w:t>
      </w:r>
      <w:r>
        <w:t xml:space="preserve"> a že "se všichni účastníci dnes chovali velmi, velmi odpovědně". Mezitím </w:t>
      </w:r>
      <w:r>
        <w:rPr>
          <w:color w:val="AB7E41"/>
        </w:rPr>
        <w:t xml:space="preserve">Peter DaPuzzo, šéf obchodování s investičními cennými papíry </w:t>
      </w:r>
      <w:r>
        <w:rPr>
          <w:color w:val="547FF4"/>
        </w:rPr>
        <w:t>společnosti Shearson</w:t>
      </w:r>
      <w:r>
        <w:t xml:space="preserve">, velebil </w:t>
      </w:r>
      <w:r>
        <w:rPr>
          <w:color w:val="134DAC"/>
        </w:rPr>
        <w:t xml:space="preserve">institucionální investory na mimoburzovním trhu, </w:t>
      </w:r>
      <w:r>
        <w:rPr>
          <w:color w:val="FDEC87"/>
        </w:rPr>
        <w:t>kteří</w:t>
      </w:r>
      <w:r>
        <w:rPr>
          <w:color w:val="134DAC"/>
        </w:rPr>
        <w:t xml:space="preserve"> ve včerejší záplavě prodejů ostatních investorů byli nejvýraznějšími kupci největších technologických emisí </w:t>
      </w:r>
      <w:r>
        <w:rPr>
          <w:color w:val="056164"/>
        </w:rPr>
        <w:t>indexu Nasdaq</w:t>
      </w:r>
      <w:r>
        <w:t>. "</w:t>
      </w:r>
      <w:r>
        <w:rPr>
          <w:color w:val="FE12A0"/>
        </w:rPr>
        <w:t>Instituce</w:t>
      </w:r>
      <w:r>
        <w:t xml:space="preserve"> nemohou být kritizovány </w:t>
      </w:r>
      <w:r>
        <w:rPr>
          <w:color w:val="C264BA"/>
        </w:rPr>
        <w:t xml:space="preserve">za </w:t>
      </w:r>
      <w:r>
        <w:rPr>
          <w:color w:val="939DAD"/>
        </w:rPr>
        <w:t>své</w:t>
      </w:r>
      <w:r>
        <w:rPr>
          <w:color w:val="C264BA"/>
        </w:rPr>
        <w:t xml:space="preserve"> chování</w:t>
      </w:r>
      <w:r>
        <w:t xml:space="preserve">," řekl </w:t>
      </w:r>
      <w:r>
        <w:rPr>
          <w:color w:val="AB7E41"/>
        </w:rPr>
        <w:t>DaPuzzo</w:t>
      </w:r>
      <w:r>
        <w:t xml:space="preserve"> v rozhovoru. "Byl </w:t>
      </w:r>
      <w:r>
        <w:rPr>
          <w:color w:val="C264BA"/>
        </w:rPr>
        <w:t>to</w:t>
      </w:r>
      <w:r>
        <w:t xml:space="preserve"> pravý opak toho, co se stalo 19. října. Jednali s rozvahou. </w:t>
      </w:r>
      <w:r>
        <w:rPr>
          <w:color w:val="0BCDFA"/>
        </w:rPr>
        <w:t>Dnes ráno nepropadli panice během prvního kola prodejů</w:t>
      </w:r>
      <w:r>
        <w:t xml:space="preserve">. </w:t>
      </w:r>
      <w:r>
        <w:rPr>
          <w:color w:val="277442"/>
        </w:rPr>
        <w:t>Místo toho</w:t>
      </w:r>
      <w:r>
        <w:rPr>
          <w:color w:val="1BDE4A"/>
        </w:rPr>
        <w:t xml:space="preserve"> nakupovali slabé a prodávali silné akcie</w:t>
      </w:r>
      <w:r>
        <w:t xml:space="preserve">, </w:t>
      </w:r>
      <w:r>
        <w:rPr>
          <w:color w:val="1BDE4A"/>
        </w:rPr>
        <w:t>což</w:t>
      </w:r>
      <w:r>
        <w:t xml:space="preserve"> vedlo k hladkému průběhu obchodování. Možná se poučili ze </w:t>
      </w:r>
      <w:r>
        <w:rPr>
          <w:color w:val="FE12A0"/>
        </w:rPr>
        <w:t>svých</w:t>
      </w:r>
      <w:r>
        <w:t xml:space="preserve"> zkušeností." </w:t>
      </w:r>
      <w:r>
        <w:rPr>
          <w:color w:val="233809"/>
        </w:rPr>
        <w:t>Phelan</w:t>
      </w:r>
      <w:r>
        <w:t xml:space="preserve"> řekl, že chování specialistů </w:t>
      </w:r>
      <w:r>
        <w:rPr>
          <w:color w:val="796EE6"/>
        </w:rPr>
        <w:t>během pátečního prudkého propadu</w:t>
      </w:r>
      <w:r>
        <w:t xml:space="preserve"> bylo obdivuhodné, neboť pouze u sedmi z 1640 kmenových akcií </w:t>
      </w:r>
      <w:r>
        <w:rPr>
          <w:color w:val="118B8A"/>
        </w:rPr>
        <w:t>Newyorské burzy</w:t>
      </w:r>
      <w:r>
        <w:t xml:space="preserve"> obchodovaných </w:t>
      </w:r>
      <w:r>
        <w:rPr>
          <w:color w:val="647A41"/>
        </w:rPr>
        <w:t>během dne</w:t>
      </w:r>
      <w:r>
        <w:t xml:space="preserve"> bylo </w:t>
      </w:r>
      <w:r>
        <w:rPr>
          <w:color w:val="826958"/>
        </w:rPr>
        <w:t>obchodování</w:t>
      </w:r>
      <w:r>
        <w:t xml:space="preserve"> zastaveno a zůstalo až do konce neobnoveno. "Odvedli skvělou práci," řekl </w:t>
      </w:r>
      <w:r>
        <w:rPr>
          <w:color w:val="233809"/>
        </w:rPr>
        <w:t>Phelan</w:t>
      </w:r>
      <w:r>
        <w:t xml:space="preserve"> </w:t>
      </w:r>
      <w:r>
        <w:rPr>
          <w:color w:val="977678"/>
        </w:rPr>
        <w:t>o specialistech</w:t>
      </w:r>
      <w:r>
        <w:t xml:space="preserve">. Obchodníci </w:t>
      </w:r>
      <w:r>
        <w:rPr>
          <w:color w:val="118B8A"/>
        </w:rPr>
        <w:t>z burzy Wall Street</w:t>
      </w:r>
      <w:r>
        <w:t xml:space="preserve"> si </w:t>
      </w:r>
      <w:r>
        <w:rPr>
          <w:color w:val="647A41"/>
        </w:rPr>
        <w:t>v pátek</w:t>
      </w:r>
      <w:r>
        <w:t xml:space="preserve"> postěžovali na pozastavení obchodování. Do tohoto článku přispěli James A. White a Sonja Steptoe.</w:t>
      </w:r>
    </w:p>
    <w:p>
      <w:r>
        <w:rPr>
          <w:b/>
        </w:rPr>
        <w:t>Document number 232</w:t>
      </w:r>
    </w:p>
    <w:p>
      <w:r>
        <w:rPr>
          <w:b/>
        </w:rPr>
        <w:t>Document identifier: wsj2233-001</w:t>
      </w:r>
    </w:p>
    <w:p>
      <w:r>
        <w:rPr>
          <w:color w:val="310106"/>
        </w:rPr>
        <w:t>Západoněmecká Strana zelených</w:t>
      </w:r>
      <w:r>
        <w:t xml:space="preserve"> spojila </w:t>
      </w:r>
      <w:r>
        <w:rPr>
          <w:color w:val="04640D"/>
        </w:rPr>
        <w:t>své</w:t>
      </w:r>
      <w:r>
        <w:rPr>
          <w:color w:val="FEFB0A"/>
        </w:rPr>
        <w:t xml:space="preserve"> ideologické spřízněnce Jeremyho Rifkina a Christic Institute</w:t>
      </w:r>
      <w:r>
        <w:t xml:space="preserve"> </w:t>
      </w:r>
      <w:r>
        <w:rPr>
          <w:color w:val="FB5514"/>
        </w:rPr>
        <w:t xml:space="preserve">v soudní bitvě s cílem znemožnit </w:t>
      </w:r>
      <w:r>
        <w:rPr>
          <w:color w:val="E115C0"/>
        </w:rPr>
        <w:t xml:space="preserve">start </w:t>
      </w:r>
      <w:r>
        <w:rPr>
          <w:color w:val="00587F"/>
        </w:rPr>
        <w:t>raketoplánu Atlantis</w:t>
      </w:r>
      <w:r>
        <w:rPr>
          <w:color w:val="E115C0"/>
        </w:rPr>
        <w:t xml:space="preserve"> a </w:t>
      </w:r>
      <w:r>
        <w:rPr>
          <w:color w:val="00587F"/>
        </w:rPr>
        <w:t>jeho</w:t>
      </w:r>
      <w:r>
        <w:rPr>
          <w:color w:val="E115C0"/>
        </w:rPr>
        <w:t xml:space="preserve"> plutoniem poháněné sondy Galileo k Jupiteru</w:t>
      </w:r>
      <w:r>
        <w:t xml:space="preserve">. </w:t>
      </w:r>
      <w:r>
        <w:rPr>
          <w:color w:val="310106"/>
        </w:rPr>
        <w:t>Zelení vystupující proti obraně</w:t>
      </w:r>
      <w:r>
        <w:t xml:space="preserve"> chtěli, aby federální odvolací soud ve Washingtonu zablokoval </w:t>
      </w:r>
      <w:r>
        <w:rPr>
          <w:color w:val="0BC582"/>
        </w:rPr>
        <w:t>start plánovaný na dnešek</w:t>
      </w:r>
      <w:r>
        <w:t xml:space="preserve"> na tak dlouho, dokud </w:t>
      </w:r>
      <w:r>
        <w:rPr>
          <w:color w:val="310106"/>
        </w:rPr>
        <w:t>oni</w:t>
      </w:r>
      <w:r>
        <w:t xml:space="preserve"> nepožádají </w:t>
      </w:r>
      <w:r>
        <w:rPr>
          <w:color w:val="FEB8C8"/>
        </w:rPr>
        <w:t>Světový soud</w:t>
      </w:r>
      <w:r>
        <w:t xml:space="preserve">, aby "nařídil" trvalé zrušení tohoto letu za 1.5 miliardy dolarů. </w:t>
      </w:r>
      <w:r>
        <w:rPr>
          <w:color w:val="9E8317"/>
        </w:rPr>
        <w:t>Tříčlenný odvolací senát</w:t>
      </w:r>
      <w:r>
        <w:t xml:space="preserve"> včera odmítl vyhovět, i když </w:t>
      </w:r>
      <w:r>
        <w:rPr>
          <w:color w:val="01190F"/>
        </w:rPr>
        <w:t>liberální soudkyně Pat Waldová</w:t>
      </w:r>
      <w:r>
        <w:t xml:space="preserve"> se velmi snažila, aby popřela, že </w:t>
      </w:r>
      <w:r>
        <w:rPr>
          <w:color w:val="FB5514"/>
        </w:rPr>
        <w:t>to</w:t>
      </w:r>
      <w:r>
        <w:t xml:space="preserve"> byl "</w:t>
      </w:r>
      <w:r>
        <w:rPr>
          <w:color w:val="847D81"/>
        </w:rPr>
        <w:t>pošetilý" případ</w:t>
      </w:r>
      <w:r>
        <w:t xml:space="preserve">. Samozřejmě, že byl. NASA by se nyní měla soudně domáhat pokuty </w:t>
      </w:r>
      <w:r>
        <w:rPr>
          <w:color w:val="58018B"/>
        </w:rPr>
        <w:t>u všech tří politických žalobců, zahraničních i domácích</w:t>
      </w:r>
      <w:r>
        <w:t>, za to, že podnikli tento zlomyslný krok.</w:t>
      </w:r>
    </w:p>
    <w:p>
      <w:r>
        <w:rPr>
          <w:b/>
        </w:rPr>
        <w:t>Document number 233</w:t>
      </w:r>
    </w:p>
    <w:p>
      <w:r>
        <w:rPr>
          <w:b/>
        </w:rPr>
        <w:t>Document identifier: wsj2234-001</w:t>
      </w:r>
    </w:p>
    <w:p>
      <w:r>
        <w:rPr>
          <w:color w:val="310106"/>
        </w:rPr>
        <w:t xml:space="preserve">Společná konference </w:t>
      </w:r>
      <w:r>
        <w:rPr>
          <w:color w:val="04640D"/>
        </w:rPr>
        <w:t>Senátu</w:t>
      </w:r>
      <w:r>
        <w:rPr>
          <w:color w:val="310106"/>
        </w:rPr>
        <w:t xml:space="preserve"> a </w:t>
      </w:r>
      <w:r>
        <w:rPr>
          <w:color w:val="FEFB0A"/>
        </w:rPr>
        <w:t>Sněmovny</w:t>
      </w:r>
      <w:r>
        <w:t xml:space="preserve"> schválila </w:t>
      </w:r>
      <w:r>
        <w:rPr>
          <w:color w:val="FB5514"/>
        </w:rPr>
        <w:t xml:space="preserve">trvalý zákaz kouření na všech domácích leteckých linkách v rámci kontinentálních Spojených států a u všech letů trvajících šest a méně hodin </w:t>
      </w:r>
      <w:r>
        <w:rPr>
          <w:color w:val="E115C0"/>
        </w:rPr>
        <w:t>na</w:t>
      </w:r>
      <w:r>
        <w:rPr>
          <w:color w:val="00587F"/>
        </w:rPr>
        <w:t xml:space="preserve"> Aljašku</w:t>
      </w:r>
      <w:r>
        <w:rPr>
          <w:color w:val="FB5514"/>
        </w:rPr>
        <w:t xml:space="preserve"> a </w:t>
      </w:r>
      <w:r>
        <w:rPr>
          <w:color w:val="0BC582"/>
        </w:rPr>
        <w:t>Havaj</w:t>
      </w:r>
      <w:r>
        <w:t xml:space="preserve">. </w:t>
      </w:r>
      <w:r>
        <w:rPr>
          <w:color w:val="FB5514"/>
        </w:rPr>
        <w:t>Tato omezení</w:t>
      </w:r>
      <w:r>
        <w:t xml:space="preserve"> by se kromě malého procenta vztahovala na veškerou domácí leteckou dopravu a představují významné rozšíření stávajícího zákazu kouření u dvouhodinových a kratších letů. </w:t>
      </w:r>
      <w:r>
        <w:rPr>
          <w:color w:val="FEB8C8"/>
        </w:rPr>
        <w:t xml:space="preserve">Výjimka pro delší lety </w:t>
      </w:r>
      <w:r>
        <w:rPr>
          <w:color w:val="9E8317"/>
        </w:rPr>
        <w:t>na</w:t>
      </w:r>
      <w:r>
        <w:rPr>
          <w:color w:val="01190F"/>
        </w:rPr>
        <w:t xml:space="preserve"> Aljašku</w:t>
      </w:r>
      <w:r>
        <w:rPr>
          <w:color w:val="FEB8C8"/>
        </w:rPr>
        <w:t xml:space="preserve"> a </w:t>
      </w:r>
      <w:r>
        <w:rPr>
          <w:color w:val="847D81"/>
        </w:rPr>
        <w:t>Havaj</w:t>
      </w:r>
      <w:r>
        <w:t xml:space="preserve"> se zdá být hlavně kompromisním ústupkem </w:t>
      </w:r>
      <w:r>
        <w:rPr>
          <w:color w:val="58018B"/>
        </w:rPr>
        <w:t xml:space="preserve">tradičně silnému tabákovému průmyslu, </w:t>
      </w:r>
      <w:r>
        <w:rPr>
          <w:color w:val="B70639"/>
        </w:rPr>
        <w:t>který</w:t>
      </w:r>
      <w:r>
        <w:rPr>
          <w:color w:val="58018B"/>
        </w:rPr>
        <w:t xml:space="preserve"> se v důsledku tlaku veřejnosti v posledních letech dostává do stále větší izolace</w:t>
      </w:r>
      <w:r>
        <w:t xml:space="preserve">. Poměrem 6 ku 4 </w:t>
      </w:r>
      <w:r>
        <w:rPr>
          <w:color w:val="703B01"/>
        </w:rPr>
        <w:t xml:space="preserve">vyjednavači </w:t>
      </w:r>
      <w:r>
        <w:rPr>
          <w:color w:val="F7F1DF"/>
        </w:rPr>
        <w:t>Sněmovny</w:t>
      </w:r>
      <w:r>
        <w:t xml:space="preserve"> nejprve včera v noci odmítli senátní opatření zahrnující všechny domácí lety. Ale brzy se v následujících diskusích dohodli </w:t>
      </w:r>
      <w:r>
        <w:rPr>
          <w:color w:val="118B8A"/>
        </w:rPr>
        <w:t>na kompromisu šesti hodin</w:t>
      </w:r>
      <w:r>
        <w:t xml:space="preserve">. V praxi by </w:t>
      </w:r>
      <w:r>
        <w:rPr>
          <w:color w:val="118B8A"/>
        </w:rPr>
        <w:t>to</w:t>
      </w:r>
      <w:r>
        <w:t xml:space="preserve"> znamenalo, že </w:t>
      </w:r>
      <w:r>
        <w:rPr>
          <w:color w:val="4AFEFA"/>
        </w:rPr>
        <w:t xml:space="preserve">lety ze západního pobřeží </w:t>
      </w:r>
      <w:r>
        <w:rPr>
          <w:color w:val="FCB164"/>
        </w:rPr>
        <w:t>na Havaj</w:t>
      </w:r>
      <w:r>
        <w:t xml:space="preserve"> budou zahrnuty, protože spadají do časového limitu, ale </w:t>
      </w:r>
      <w:r>
        <w:rPr>
          <w:color w:val="FEB8C8"/>
        </w:rPr>
        <w:t>formulace</w:t>
      </w:r>
      <w:r>
        <w:t xml:space="preserve"> by vyňala delší trasy začínající například v Chicagu nebo na východním pobřeží. </w:t>
      </w:r>
      <w:r>
        <w:rPr>
          <w:color w:val="796EE6"/>
        </w:rPr>
        <w:t>V Senátu</w:t>
      </w:r>
      <w:r>
        <w:t xml:space="preserve"> má </w:t>
      </w:r>
      <w:r>
        <w:rPr>
          <w:color w:val="FB5514"/>
        </w:rPr>
        <w:t>tento zákaz</w:t>
      </w:r>
      <w:r>
        <w:t xml:space="preserve"> agresivní podporu </w:t>
      </w:r>
      <w:r>
        <w:rPr>
          <w:color w:val="000D2C"/>
        </w:rPr>
        <w:t xml:space="preserve">senátora Franka Lautenberga (demokrat za New Jersey), </w:t>
      </w:r>
      <w:r>
        <w:rPr>
          <w:color w:val="53495F"/>
        </w:rPr>
        <w:t>který</w:t>
      </w:r>
      <w:r>
        <w:rPr>
          <w:color w:val="000D2C"/>
        </w:rPr>
        <w:t xml:space="preserve"> využil </w:t>
      </w:r>
      <w:r>
        <w:rPr>
          <w:color w:val="53495F"/>
        </w:rPr>
        <w:t>své</w:t>
      </w:r>
      <w:r>
        <w:rPr>
          <w:color w:val="000D2C"/>
        </w:rPr>
        <w:t xml:space="preserve"> pozice předsedy senátního Podvýboru pro přidělování finančních prostředků pro uvolňování finančních částek k tomu, aby</w:t>
      </w:r>
      <w:r>
        <w:t xml:space="preserve"> shromáždil hlasy pro tuto iniciativu. </w:t>
      </w:r>
      <w:r>
        <w:rPr>
          <w:color w:val="FB5514"/>
        </w:rPr>
        <w:t>Toto opatření</w:t>
      </w:r>
      <w:r>
        <w:t xml:space="preserve"> je přiřazeno </w:t>
      </w:r>
      <w:r>
        <w:rPr>
          <w:color w:val="F95475"/>
        </w:rPr>
        <w:t xml:space="preserve">k návrhu zákona na více než 26 miliard dolarů na dopravu pro fiskální rok 1990, </w:t>
      </w:r>
      <w:r>
        <w:rPr>
          <w:color w:val="61FC03"/>
        </w:rPr>
        <w:t>který</w:t>
      </w:r>
      <w:r>
        <w:rPr>
          <w:color w:val="F95475"/>
        </w:rPr>
        <w:t xml:space="preserve"> spadá do působnosti </w:t>
      </w:r>
      <w:r>
        <w:rPr>
          <w:color w:val="5D9608"/>
        </w:rPr>
        <w:t>pana Lautenberga</w:t>
      </w:r>
      <w:r>
        <w:t xml:space="preserve">, a </w:t>
      </w:r>
      <w:r>
        <w:rPr>
          <w:color w:val="118B8A"/>
        </w:rPr>
        <w:t>konečný kompromis</w:t>
      </w:r>
      <w:r>
        <w:t xml:space="preserve"> je provázaný s více než 205 miliony dolarů na silniční projekty vyčleněnými poslanci, stejně jako s financemi potřebnými pro hlavní letiště, a to </w:t>
      </w:r>
      <w:r>
        <w:rPr>
          <w:color w:val="DE98FD"/>
        </w:rPr>
        <w:t>včetně Denveru</w:t>
      </w:r>
      <w:r>
        <w:t xml:space="preserve">. </w:t>
      </w:r>
      <w:r>
        <w:rPr>
          <w:color w:val="98A088"/>
        </w:rPr>
        <w:t>Tabákový průmysl</w:t>
      </w:r>
      <w:r>
        <w:t xml:space="preserve"> si od počátku není jistý, jakou strategii zaujmout. Průmysl má ale i nadále podporu ve vedení </w:t>
      </w:r>
      <w:r>
        <w:rPr>
          <w:color w:val="4F584E"/>
        </w:rPr>
        <w:t>Sněmovny</w:t>
      </w:r>
      <w:r>
        <w:t xml:space="preserve"> díky vlivu pěstitelských států, jako je Severní Karolína. </w:t>
      </w:r>
      <w:r>
        <w:rPr>
          <w:color w:val="248AD0"/>
        </w:rPr>
        <w:t>Sněmovní sekretář většiny William Gray</w:t>
      </w:r>
      <w:r>
        <w:t xml:space="preserve"> má politický dluh vůči jižanským zemědělským zákonodárcům za </w:t>
      </w:r>
      <w:r>
        <w:rPr>
          <w:color w:val="248AD0"/>
        </w:rPr>
        <w:t>svůj</w:t>
      </w:r>
      <w:r>
        <w:t xml:space="preserve"> vzestup </w:t>
      </w:r>
      <w:r>
        <w:rPr>
          <w:color w:val="4F584E"/>
        </w:rPr>
        <w:t>ve Sněmovně</w:t>
      </w:r>
      <w:r>
        <w:t xml:space="preserve"> a </w:t>
      </w:r>
      <w:r>
        <w:rPr>
          <w:color w:val="248AD0"/>
        </w:rPr>
        <w:t>tento demokrat z Filadelfie</w:t>
      </w:r>
      <w:r>
        <w:t xml:space="preserve"> využil </w:t>
      </w:r>
      <w:r>
        <w:rPr>
          <w:color w:val="248AD0"/>
        </w:rPr>
        <w:t>své</w:t>
      </w:r>
      <w:r>
        <w:t xml:space="preserve"> pozice </w:t>
      </w:r>
      <w:r>
        <w:rPr>
          <w:color w:val="310106"/>
        </w:rPr>
        <w:t>na konferenci</w:t>
      </w:r>
      <w:r>
        <w:t xml:space="preserve">, aby zachránil </w:t>
      </w:r>
      <w:r>
        <w:rPr>
          <w:color w:val="FEB8C8"/>
        </w:rPr>
        <w:t>výjimku z absolutního zákazu</w:t>
      </w:r>
      <w:r>
        <w:t xml:space="preserve">. Ačkoliv </w:t>
      </w:r>
      <w:r>
        <w:rPr>
          <w:color w:val="FB5514"/>
        </w:rPr>
        <w:t>opatření proti kouření</w:t>
      </w:r>
      <w:r>
        <w:t xml:space="preserve"> přitáhlo zájem velké části veřejnosti, byl </w:t>
      </w:r>
      <w:r>
        <w:rPr>
          <w:color w:val="F95475"/>
        </w:rPr>
        <w:t>tento zákon</w:t>
      </w:r>
      <w:r>
        <w:t xml:space="preserve"> předmětem zákulisního nátlaku kvůli </w:t>
      </w:r>
      <w:r>
        <w:rPr>
          <w:color w:val="F95475"/>
        </w:rPr>
        <w:t>svému</w:t>
      </w:r>
      <w:r>
        <w:t xml:space="preserve"> dopadu na leteckou přepravu a na banálnější, ale politicky důležité, projekty poslanců. V tvrdé lekci, jakou pravomoc mají </w:t>
      </w:r>
      <w:r>
        <w:rPr>
          <w:color w:val="5C5300"/>
        </w:rPr>
        <w:t>Výbory pro přidělování finančních prostředků</w:t>
      </w:r>
      <w:r>
        <w:t xml:space="preserve">, </w:t>
      </w:r>
      <w:r>
        <w:rPr>
          <w:color w:val="4F584E"/>
        </w:rPr>
        <w:t>Sněmovna</w:t>
      </w:r>
      <w:r>
        <w:t xml:space="preserve"> úmyslně pohřbila hrstku projektů podporovaných </w:t>
      </w:r>
      <w:r>
        <w:rPr>
          <w:color w:val="9F6551"/>
        </w:rPr>
        <w:t xml:space="preserve">zákonodárci </w:t>
      </w:r>
      <w:r>
        <w:rPr>
          <w:color w:val="BCFEC6"/>
        </w:rPr>
        <w:t>na Floridě</w:t>
      </w:r>
      <w:r>
        <w:rPr>
          <w:color w:val="9F6551"/>
        </w:rPr>
        <w:t xml:space="preserve">, v Illinois a Pennsylvánii, </w:t>
      </w:r>
      <w:r>
        <w:rPr>
          <w:color w:val="932C70"/>
        </w:rPr>
        <w:t>kteří</w:t>
      </w:r>
      <w:r>
        <w:rPr>
          <w:color w:val="9F6551"/>
        </w:rPr>
        <w:t xml:space="preserve"> hlasovali proti vedení grémia na půdě </w:t>
      </w:r>
      <w:r>
        <w:rPr>
          <w:color w:val="2B1B04"/>
        </w:rPr>
        <w:t>Sněmovny</w:t>
      </w:r>
      <w:r>
        <w:t xml:space="preserve">. "Každý může hlasovat, jak chce," řekl poslanec William Lehman (demokrat </w:t>
      </w:r>
      <w:r>
        <w:rPr>
          <w:color w:val="B5AFC4"/>
        </w:rPr>
        <w:t>za Floridu</w:t>
      </w:r>
      <w:r>
        <w:t xml:space="preserve">), šéf účastníků </w:t>
      </w:r>
      <w:r>
        <w:rPr>
          <w:color w:val="310106"/>
        </w:rPr>
        <w:t xml:space="preserve">konference </w:t>
      </w:r>
      <w:r>
        <w:rPr>
          <w:color w:val="FEFB0A"/>
        </w:rPr>
        <w:t>Sněmovny</w:t>
      </w:r>
      <w:r>
        <w:t xml:space="preserve">. "Ale pokud o něco žádáte, měli byste </w:t>
      </w:r>
      <w:r>
        <w:rPr>
          <w:color w:val="5C5300"/>
        </w:rPr>
        <w:t>výbor</w:t>
      </w:r>
      <w:r>
        <w:t xml:space="preserve"> podporovat." V rámci Federální letecké zprávy slibuje </w:t>
      </w:r>
      <w:r>
        <w:rPr>
          <w:color w:val="F95475"/>
        </w:rPr>
        <w:t>konečný návrh zákona</w:t>
      </w:r>
      <w:r>
        <w:t xml:space="preserve"> zvýšit výdaje na zařízení a vybavení o více než 20 % </w:t>
      </w:r>
      <w:r>
        <w:rPr>
          <w:color w:val="D4C67A"/>
        </w:rPr>
        <w:t>oproti minulému roku</w:t>
      </w:r>
      <w:r>
        <w:t xml:space="preserve"> a </w:t>
      </w:r>
      <w:r>
        <w:rPr>
          <w:color w:val="AE7AA1"/>
        </w:rPr>
        <w:t>celkový provoz</w:t>
      </w:r>
      <w:r>
        <w:rPr>
          <w:color w:val="C2A393"/>
        </w:rPr>
        <w:t xml:space="preserve"> by měl stoupnout na 3.84 miliardy dolarů</w:t>
      </w:r>
      <w:r>
        <w:t xml:space="preserve">, </w:t>
      </w:r>
      <w:r>
        <w:rPr>
          <w:color w:val="C2A393"/>
        </w:rPr>
        <w:t>což</w:t>
      </w:r>
      <w:r>
        <w:t xml:space="preserve"> je 12% posílení. Účet na zařízení počítá </w:t>
      </w:r>
      <w:r>
        <w:rPr>
          <w:color w:val="0232FD"/>
        </w:rPr>
        <w:t xml:space="preserve">s 40 miliony dolarů </w:t>
      </w:r>
      <w:r>
        <w:rPr>
          <w:color w:val="6A3A35"/>
        </w:rPr>
        <w:t xml:space="preserve">pro ambiciózní nové letiště </w:t>
      </w:r>
      <w:r>
        <w:rPr>
          <w:color w:val="BA6801"/>
        </w:rPr>
        <w:t>v Denveru</w:t>
      </w:r>
      <w:r>
        <w:t xml:space="preserve"> a soupeření </w:t>
      </w:r>
      <w:r>
        <w:rPr>
          <w:color w:val="0232FD"/>
        </w:rPr>
        <w:t>o tyto prostředky</w:t>
      </w:r>
      <w:r>
        <w:t xml:space="preserve"> dalo vzniknout </w:t>
      </w:r>
      <w:r>
        <w:rPr>
          <w:color w:val="168E5C"/>
        </w:rPr>
        <w:t xml:space="preserve">pohyblivým aliancím </w:t>
      </w:r>
      <w:r>
        <w:rPr>
          <w:color w:val="16C0D0"/>
        </w:rPr>
        <w:t>mezi</w:t>
      </w:r>
      <w:r>
        <w:rPr>
          <w:color w:val="168E5C"/>
        </w:rPr>
        <w:t xml:space="preserve"> městskými zákonodárci reprezentujícími zavedená letiště ve Filadelfii a Michiganu a </w:t>
      </w:r>
      <w:r>
        <w:rPr>
          <w:color w:val="C62100"/>
        </w:rPr>
        <w:t xml:space="preserve">hlavními přepravci </w:t>
      </w:r>
      <w:r>
        <w:rPr>
          <w:color w:val="014347"/>
        </w:rPr>
        <w:t>do Denveru</w:t>
      </w:r>
      <w:r>
        <w:rPr>
          <w:color w:val="C62100"/>
        </w:rPr>
        <w:t>, společnostmi United a Continental</w:t>
      </w:r>
      <w:r>
        <w:t xml:space="preserve">. Nedůvěrou k nákladům a podle slov kritiků ke konkurenci se </w:t>
      </w:r>
      <w:r>
        <w:rPr>
          <w:color w:val="233809"/>
        </w:rPr>
        <w:t>letecké společnosti</w:t>
      </w:r>
      <w:r>
        <w:t xml:space="preserve"> snaží získat vliv </w:t>
      </w:r>
      <w:r>
        <w:rPr>
          <w:color w:val="DE98FD"/>
        </w:rPr>
        <w:t>nad městem Denver</w:t>
      </w:r>
      <w:r>
        <w:t xml:space="preserve">. </w:t>
      </w:r>
      <w:r>
        <w:rPr>
          <w:color w:val="42083B"/>
        </w:rPr>
        <w:t xml:space="preserve">Společnost Texas Air Corp., </w:t>
      </w:r>
      <w:r>
        <w:rPr>
          <w:color w:val="82785D"/>
        </w:rPr>
        <w:t>která</w:t>
      </w:r>
      <w:r>
        <w:rPr>
          <w:color w:val="42083B"/>
        </w:rPr>
        <w:t xml:space="preserve"> vlastní firmu Continental</w:t>
      </w:r>
      <w:r>
        <w:rPr>
          <w:color w:val="023087"/>
        </w:rPr>
        <w:t>, a Asociace letecké přepravy</w:t>
      </w:r>
      <w:r>
        <w:t xml:space="preserve"> byly v prosazování </w:t>
      </w:r>
      <w:r>
        <w:rPr>
          <w:color w:val="023087"/>
        </w:rPr>
        <w:t>svých</w:t>
      </w:r>
      <w:r>
        <w:t xml:space="preserve"> zájmů nejvýraznější. </w:t>
      </w:r>
      <w:r>
        <w:rPr>
          <w:color w:val="B7DAD2"/>
        </w:rPr>
        <w:t>Odvětví</w:t>
      </w:r>
      <w:r>
        <w:t xml:space="preserve"> usilovalo </w:t>
      </w:r>
      <w:r>
        <w:rPr>
          <w:color w:val="196956"/>
        </w:rPr>
        <w:t xml:space="preserve">o stanovení </w:t>
      </w:r>
      <w:r>
        <w:rPr>
          <w:color w:val="8C41BB"/>
        </w:rPr>
        <w:t xml:space="preserve">podmínek, </w:t>
      </w:r>
      <w:r>
        <w:rPr>
          <w:color w:val="ECEDFE"/>
        </w:rPr>
        <w:t>které</w:t>
      </w:r>
      <w:r>
        <w:rPr>
          <w:color w:val="8C41BB"/>
        </w:rPr>
        <w:t xml:space="preserve"> by pozdržely financování </w:t>
      </w:r>
      <w:r>
        <w:rPr>
          <w:color w:val="2B2D32"/>
        </w:rPr>
        <w:t>projektu</w:t>
      </w:r>
      <w:r>
        <w:rPr>
          <w:color w:val="8C41BB"/>
        </w:rPr>
        <w:t xml:space="preserve">, dokud se </w:t>
      </w:r>
      <w:r>
        <w:rPr>
          <w:color w:val="94C661"/>
        </w:rPr>
        <w:t>Denver</w:t>
      </w:r>
      <w:r>
        <w:rPr>
          <w:color w:val="F8907D"/>
        </w:rPr>
        <w:t xml:space="preserve"> a letecké společnosti</w:t>
      </w:r>
      <w:r>
        <w:rPr>
          <w:color w:val="8C41BB"/>
        </w:rPr>
        <w:t xml:space="preserve"> nedohodnou na pronájmu 50 % přístupových cest k letadlům</w:t>
      </w:r>
      <w:r>
        <w:t xml:space="preserve">. Ale </w:t>
      </w:r>
      <w:r>
        <w:rPr>
          <w:color w:val="196956"/>
        </w:rPr>
        <w:t>to</w:t>
      </w:r>
      <w:r>
        <w:t xml:space="preserve"> bylo odmítnuto ve prospěch mnohem volnější formulace požadující, aby ministerstvo dopravy přezkoumalo </w:t>
      </w:r>
      <w:r>
        <w:rPr>
          <w:color w:val="895E6B"/>
        </w:rPr>
        <w:t xml:space="preserve">náklady na první fázi, </w:t>
      </w:r>
      <w:r>
        <w:rPr>
          <w:color w:val="788E95"/>
        </w:rPr>
        <w:t>které</w:t>
      </w:r>
      <w:r>
        <w:rPr>
          <w:color w:val="895E6B"/>
        </w:rPr>
        <w:t xml:space="preserve"> se očekávají ve výši asi 2 miliard dolarů</w:t>
      </w:r>
      <w:r>
        <w:t xml:space="preserve">. Ačkoliv jde o menší část v celkové částce, </w:t>
      </w:r>
      <w:r>
        <w:rPr>
          <w:color w:val="310106"/>
        </w:rPr>
        <w:t>konference</w:t>
      </w:r>
      <w:r>
        <w:t xml:space="preserve"> schválila zachování </w:t>
      </w:r>
      <w:r>
        <w:rPr>
          <w:color w:val="FB6AB8"/>
        </w:rPr>
        <w:t xml:space="preserve">odhadovaných 30.6 milionu dolarů na sporné dotace </w:t>
      </w:r>
      <w:r>
        <w:rPr>
          <w:color w:val="576094"/>
        </w:rPr>
        <w:t xml:space="preserve">přepravcům, </w:t>
      </w:r>
      <w:r>
        <w:rPr>
          <w:color w:val="DB1474"/>
        </w:rPr>
        <w:t>kteří</w:t>
      </w:r>
      <w:r>
        <w:rPr>
          <w:color w:val="576094"/>
        </w:rPr>
        <w:t xml:space="preserve"> obsluhují venkovská nebo odlehlá letiště</w:t>
      </w:r>
      <w:r>
        <w:t xml:space="preserve">. </w:t>
      </w:r>
      <w:r>
        <w:rPr>
          <w:color w:val="FB6AB8"/>
        </w:rPr>
        <w:t>Částka</w:t>
      </w:r>
      <w:r>
        <w:t xml:space="preserve"> je více než dvojnásobek toho, co </w:t>
      </w:r>
      <w:r>
        <w:rPr>
          <w:color w:val="4F584E"/>
        </w:rPr>
        <w:t>Sněmovna</w:t>
      </w:r>
      <w:r>
        <w:t xml:space="preserve"> schválila pro tento program, ale počet </w:t>
      </w:r>
      <w:r>
        <w:rPr>
          <w:color w:val="8489AE"/>
        </w:rPr>
        <w:t xml:space="preserve">letišť, </w:t>
      </w:r>
      <w:r>
        <w:rPr>
          <w:color w:val="860E04"/>
        </w:rPr>
        <w:t>která</w:t>
      </w:r>
      <w:r>
        <w:rPr>
          <w:color w:val="8489AE"/>
        </w:rPr>
        <w:t xml:space="preserve"> </w:t>
      </w:r>
      <w:r>
        <w:rPr>
          <w:color w:val="FBC206"/>
        </w:rPr>
        <w:t>na ni</w:t>
      </w:r>
      <w:r>
        <w:rPr>
          <w:color w:val="8489AE"/>
        </w:rPr>
        <w:t xml:space="preserve"> budou mít nárok</w:t>
      </w:r>
      <w:r>
        <w:t xml:space="preserve">, se podle nových požadavků na vzdálenost a limitů na výši dotace sníží o 22. Kongres už v tomto roce vyškrtl šest letišť. Dopad těchto změn má eliminovat </w:t>
      </w:r>
      <w:r>
        <w:rPr>
          <w:color w:val="6EAB9B"/>
        </w:rPr>
        <w:t xml:space="preserve">mnoho extrémních případů, </w:t>
      </w:r>
      <w:r>
        <w:rPr>
          <w:color w:val="F2CDFE"/>
        </w:rPr>
        <w:t>kde</w:t>
      </w:r>
      <w:r>
        <w:rPr>
          <w:color w:val="6EAB9B"/>
        </w:rPr>
        <w:t xml:space="preserve"> vláda platí v dotacích více než 200 dolarů za každého cestujícího</w:t>
      </w:r>
      <w:r>
        <w:t xml:space="preserve">. Na účet železnic a dálnic se po dohodě přidělí 615 milionů dolarů pro Amtrak, včetně 85 milionů dolarů na kapitálová vylepšení. A </w:t>
      </w:r>
      <w:r>
        <w:rPr>
          <w:color w:val="645341"/>
        </w:rPr>
        <w:t>granty na federální program hromadné dopravy</w:t>
      </w:r>
      <w:r>
        <w:t xml:space="preserve"> by byly účinně zmrazeny na 1625 miliardy dolarů, neboli o 20 milionů více než </w:t>
      </w:r>
      <w:r>
        <w:rPr>
          <w:color w:val="D4C67A"/>
        </w:rPr>
        <w:t>v minulém fiskálním roce</w:t>
      </w:r>
      <w:r>
        <w:t>.</w:t>
      </w:r>
    </w:p>
    <w:p>
      <w:r>
        <w:rPr>
          <w:b/>
        </w:rPr>
        <w:t>Document number 234</w:t>
      </w:r>
    </w:p>
    <w:p>
      <w:r>
        <w:rPr>
          <w:b/>
        </w:rPr>
        <w:t>Document identifier: wsj2235-001</w:t>
      </w:r>
    </w:p>
    <w:p>
      <w:r>
        <w:rPr>
          <w:color w:val="310106"/>
        </w:rPr>
        <w:t>Společnost Guber-Peters Entertainment Co. se sídlem v Los Angeles</w:t>
      </w:r>
      <w:r>
        <w:t xml:space="preserve"> oznámila po radostné sérii několika filmových trháků </w:t>
      </w:r>
      <w:r>
        <w:rPr>
          <w:color w:val="04640D"/>
        </w:rPr>
        <w:t>včetně "Batmana</w:t>
      </w:r>
      <w:r>
        <w:t xml:space="preserve">" zisky </w:t>
      </w:r>
      <w:r>
        <w:rPr>
          <w:color w:val="FEFB0A"/>
        </w:rPr>
        <w:t>za první čtvrtletí, končící 31. srpna</w:t>
      </w:r>
      <w:r>
        <w:t xml:space="preserve">, ve výši 5.8 milionu dolarů, neboli 50 centů za akcii, v porovnání se ztrátou </w:t>
      </w:r>
      <w:r>
        <w:rPr>
          <w:color w:val="FB5514"/>
        </w:rPr>
        <w:t>v loňském roce</w:t>
      </w:r>
      <w:r>
        <w:t xml:space="preserve">. </w:t>
      </w:r>
      <w:r>
        <w:rPr>
          <w:color w:val="E115C0"/>
        </w:rPr>
        <w:t xml:space="preserve">Společnost Sony Corp., </w:t>
      </w:r>
      <w:r>
        <w:rPr>
          <w:color w:val="00587F"/>
        </w:rPr>
        <w:t>která</w:t>
      </w:r>
      <w:r>
        <w:rPr>
          <w:color w:val="E115C0"/>
        </w:rPr>
        <w:t xml:space="preserve"> nabídla převzít </w:t>
      </w:r>
      <w:r>
        <w:rPr>
          <w:color w:val="0BC582"/>
        </w:rPr>
        <w:t>filmovou produkční společnost</w:t>
      </w:r>
      <w:r>
        <w:t xml:space="preserve">, se snaží uvolnit </w:t>
      </w:r>
      <w:r>
        <w:rPr>
          <w:color w:val="FEB8C8"/>
        </w:rPr>
        <w:t>vrchní výkonné pracovníky Petera Gubera a Jona Peterse</w:t>
      </w:r>
      <w:r>
        <w:t xml:space="preserve"> z exkluzivní dohody </w:t>
      </w:r>
      <w:r>
        <w:rPr>
          <w:color w:val="9E8317"/>
        </w:rPr>
        <w:t>s firmou Warner Communications Inc. patřící k Time Warner Inc.</w:t>
      </w:r>
      <w:r>
        <w:t xml:space="preserve">, aby mohli vést </w:t>
      </w:r>
      <w:r>
        <w:rPr>
          <w:color w:val="01190F"/>
        </w:rPr>
        <w:t>společnost Columbia Pictures Entertainment Inc</w:t>
      </w:r>
      <w:r>
        <w:t xml:space="preserve">. </w:t>
      </w:r>
      <w:r>
        <w:rPr>
          <w:color w:val="E115C0"/>
        </w:rPr>
        <w:t>Společnost Sony</w:t>
      </w:r>
      <w:r>
        <w:t xml:space="preserve"> se před dvěma týdny dohodla na převzetí </w:t>
      </w:r>
      <w:r>
        <w:rPr>
          <w:color w:val="01190F"/>
        </w:rPr>
        <w:t>firmy Columbia</w:t>
      </w:r>
      <w:r>
        <w:t xml:space="preserve"> za 3.4 miliardy dolarů, neboli 27 dolarů za akcii. </w:t>
      </w:r>
      <w:r>
        <w:rPr>
          <w:color w:val="9E8317"/>
        </w:rPr>
        <w:t>Společnost Warner</w:t>
      </w:r>
      <w:r>
        <w:t xml:space="preserve"> zažalovala </w:t>
      </w:r>
      <w:r>
        <w:rPr>
          <w:color w:val="847D81"/>
        </w:rPr>
        <w:t>firmy Sony a Guber-Peters</w:t>
      </w:r>
      <w:r>
        <w:t xml:space="preserve"> minulý týden, </w:t>
      </w:r>
      <w:r>
        <w:rPr>
          <w:color w:val="847D81"/>
        </w:rPr>
        <w:t>společnosti Sony a Guber-Peters</w:t>
      </w:r>
      <w:r>
        <w:t xml:space="preserve"> podaly </w:t>
      </w:r>
      <w:r>
        <w:rPr>
          <w:color w:val="58018B"/>
        </w:rPr>
        <w:t xml:space="preserve">protižalobu, </w:t>
      </w:r>
      <w:r>
        <w:rPr>
          <w:color w:val="B70639"/>
        </w:rPr>
        <w:t>ve které</w:t>
      </w:r>
      <w:r>
        <w:rPr>
          <w:color w:val="58018B"/>
        </w:rPr>
        <w:t xml:space="preserve"> obvinily </w:t>
      </w:r>
      <w:r>
        <w:rPr>
          <w:color w:val="703B01"/>
        </w:rPr>
        <w:t>firmu Warner</w:t>
      </w:r>
      <w:r>
        <w:rPr>
          <w:color w:val="58018B"/>
        </w:rPr>
        <w:t xml:space="preserve"> z pokusu o zasahování do procesu převzetí </w:t>
      </w:r>
      <w:r>
        <w:rPr>
          <w:color w:val="F7F1DF"/>
        </w:rPr>
        <w:t>obou firem</w:t>
      </w:r>
      <w:r>
        <w:rPr>
          <w:color w:val="58018B"/>
        </w:rPr>
        <w:t xml:space="preserve"> </w:t>
      </w:r>
      <w:r>
        <w:rPr>
          <w:color w:val="118B8A"/>
        </w:rPr>
        <w:t>firmou Sony</w:t>
      </w:r>
      <w:r>
        <w:t xml:space="preserve">. Čistý příjem </w:t>
      </w:r>
      <w:r>
        <w:rPr>
          <w:color w:val="310106"/>
        </w:rPr>
        <w:t>firmy Guber-Peters</w:t>
      </w:r>
      <w:r>
        <w:t xml:space="preserve"> </w:t>
      </w:r>
      <w:r>
        <w:rPr>
          <w:color w:val="FEFB0A"/>
        </w:rPr>
        <w:t>v posledním čtvrtletí</w:t>
      </w:r>
      <w:r>
        <w:t xml:space="preserve"> v porovnání s čistou ztrátou 6.9 milionu dolarů, neboli 62 centů za akcii, ve stejném období </w:t>
      </w:r>
      <w:r>
        <w:rPr>
          <w:color w:val="FB5514"/>
        </w:rPr>
        <w:t>minulého roku</w:t>
      </w:r>
      <w:r>
        <w:t xml:space="preserve">. </w:t>
      </w:r>
      <w:r>
        <w:rPr>
          <w:color w:val="310106"/>
        </w:rPr>
        <w:t>Společnost</w:t>
      </w:r>
      <w:r>
        <w:t xml:space="preserve"> oznámila, že tržby vzrostly o 138 % na 10.9 milionu dolarů ze 4.6 milionu dolarů </w:t>
      </w:r>
      <w:r>
        <w:rPr>
          <w:color w:val="4AFEFA"/>
        </w:rPr>
        <w:t>díky</w:t>
      </w:r>
      <w:r>
        <w:t xml:space="preserve"> úspěšným filmům "Gorily v mlze" a "Rainman", stejně jako </w:t>
      </w:r>
      <w:r>
        <w:rPr>
          <w:color w:val="FCB164"/>
        </w:rPr>
        <w:t>kasovnímu trháku "Batman</w:t>
      </w:r>
      <w:r>
        <w:t>".</w:t>
      </w:r>
    </w:p>
    <w:p>
      <w:r>
        <w:rPr>
          <w:b/>
        </w:rPr>
        <w:t>Document number 235</w:t>
      </w:r>
    </w:p>
    <w:p>
      <w:r>
        <w:rPr>
          <w:b/>
        </w:rPr>
        <w:t>Document identifier: wsj2236-001</w:t>
      </w:r>
    </w:p>
    <w:p>
      <w:r>
        <w:rPr>
          <w:color w:val="310106"/>
        </w:rPr>
        <w:t xml:space="preserve">Skupina zahrnující </w:t>
      </w:r>
      <w:r>
        <w:rPr>
          <w:color w:val="04640D"/>
        </w:rPr>
        <w:t>Jona M. Huntsmana ze Salt Lake City</w:t>
      </w:r>
      <w:r>
        <w:t xml:space="preserve"> oznámila, že zvýšila </w:t>
      </w:r>
      <w:r>
        <w:rPr>
          <w:color w:val="310106"/>
        </w:rPr>
        <w:t>svůj</w:t>
      </w:r>
      <w:r>
        <w:t xml:space="preserve"> podíl </w:t>
      </w:r>
      <w:r>
        <w:rPr>
          <w:color w:val="FEFB0A"/>
        </w:rPr>
        <w:t>ve společnosti Aristech Chemical Corp.</w:t>
      </w:r>
      <w:r>
        <w:t xml:space="preserve"> na 8.36 % kmenových akcií v oběhu. </w:t>
      </w:r>
      <w:r>
        <w:rPr>
          <w:color w:val="FB5514"/>
        </w:rPr>
        <w:t xml:space="preserve">Jak bylo oznámeno dříve, </w:t>
      </w:r>
      <w:r>
        <w:rPr>
          <w:color w:val="E115C0"/>
        </w:rPr>
        <w:t xml:space="preserve">společnost Huntsman Holdings Corp., vlastněná </w:t>
      </w:r>
      <w:r>
        <w:rPr>
          <w:color w:val="00587F"/>
        </w:rPr>
        <w:t>Jonem M. Huntsmanem</w:t>
      </w:r>
      <w:r>
        <w:rPr>
          <w:color w:val="E115C0"/>
        </w:rPr>
        <w:t xml:space="preserve"> a dalšími členy </w:t>
      </w:r>
      <w:r>
        <w:rPr>
          <w:color w:val="00587F"/>
        </w:rPr>
        <w:t>jeho</w:t>
      </w:r>
      <w:r>
        <w:rPr>
          <w:color w:val="E115C0"/>
        </w:rPr>
        <w:t xml:space="preserve"> rodiny</w:t>
      </w:r>
      <w:r>
        <w:rPr>
          <w:color w:val="FB5514"/>
        </w:rPr>
        <w:t>, navrhla, aby</w:t>
      </w:r>
      <w:r>
        <w:t xml:space="preserve"> </w:t>
      </w:r>
      <w:r>
        <w:rPr>
          <w:color w:val="0BC582"/>
        </w:rPr>
        <w:t xml:space="preserve">Banstar Corp., dceřiná společnost </w:t>
      </w:r>
      <w:r>
        <w:rPr>
          <w:color w:val="FEB8C8"/>
        </w:rPr>
        <w:t>společnosti Huntsman Holdings</w:t>
      </w:r>
      <w:r>
        <w:rPr>
          <w:color w:val="9E8317"/>
        </w:rPr>
        <w:t xml:space="preserve">, získala </w:t>
      </w:r>
      <w:r>
        <w:rPr>
          <w:color w:val="01190F"/>
        </w:rPr>
        <w:t>společnost Aristech</w:t>
      </w:r>
      <w:r>
        <w:rPr>
          <w:color w:val="9E8317"/>
        </w:rPr>
        <w:t xml:space="preserve"> přátelskou transakcí 25 dolarů za akcii v hotovosti, čili za 817.5 milionu dolarů</w:t>
      </w:r>
      <w:r>
        <w:t xml:space="preserve">. V registraci u Komise pro regulaci prodeje cenných papírů uvedla </w:t>
      </w:r>
      <w:r>
        <w:rPr>
          <w:color w:val="310106"/>
        </w:rPr>
        <w:t>skupina Huntsman</w:t>
      </w:r>
      <w:r>
        <w:t xml:space="preserve">, že kontroluje </w:t>
      </w:r>
      <w:r>
        <w:rPr>
          <w:color w:val="847D81"/>
        </w:rPr>
        <w:t xml:space="preserve">2720675 kmenových akcií </w:t>
      </w:r>
      <w:r>
        <w:rPr>
          <w:color w:val="58018B"/>
        </w:rPr>
        <w:t>společnosti Aristech</w:t>
      </w:r>
      <w:r>
        <w:rPr>
          <w:color w:val="847D81"/>
        </w:rPr>
        <w:t xml:space="preserve">, </w:t>
      </w:r>
      <w:r>
        <w:rPr>
          <w:color w:val="B70639"/>
        </w:rPr>
        <w:t>které</w:t>
      </w:r>
      <w:r>
        <w:rPr>
          <w:color w:val="847D81"/>
        </w:rPr>
        <w:t xml:space="preserve"> zahrnují 306000 akcií zakoupených od 21.srpna do 13. října za 20 až 20875 dolaru za akcii</w:t>
      </w:r>
      <w:r>
        <w:t xml:space="preserve">. </w:t>
      </w:r>
      <w:r>
        <w:rPr>
          <w:color w:val="703B01"/>
        </w:rPr>
        <w:t xml:space="preserve">Představitelé </w:t>
      </w:r>
      <w:r>
        <w:rPr>
          <w:color w:val="F7F1DF"/>
        </w:rPr>
        <w:t>společnosti Aristech sídlící v Pittsburghu</w:t>
      </w:r>
      <w:r>
        <w:t xml:space="preserve"> to odmítli komentovat.</w:t>
      </w:r>
    </w:p>
    <w:p>
      <w:r>
        <w:rPr>
          <w:b/>
        </w:rPr>
        <w:t>Document number 236</w:t>
      </w:r>
    </w:p>
    <w:p>
      <w:r>
        <w:rPr>
          <w:b/>
        </w:rPr>
        <w:t>Document identifier: wsj2237-001</w:t>
      </w:r>
    </w:p>
    <w:p>
      <w:r>
        <w:rPr>
          <w:color w:val="310106"/>
        </w:rPr>
        <w:t>Kongres</w:t>
      </w:r>
      <w:r>
        <w:t xml:space="preserve"> kritizuje </w:t>
      </w:r>
      <w:r>
        <w:rPr>
          <w:color w:val="04640D"/>
        </w:rPr>
        <w:t>Bushovu administrativu</w:t>
      </w:r>
      <w:r>
        <w:t xml:space="preserve"> za to, že neposlala dostatečnou pomoc </w:t>
      </w:r>
      <w:r>
        <w:rPr>
          <w:color w:val="FEFB0A"/>
        </w:rPr>
        <w:t>do Polska</w:t>
      </w:r>
      <w:r>
        <w:t xml:space="preserve">, a tak se chystá poslat </w:t>
      </w:r>
      <w:r>
        <w:rPr>
          <w:color w:val="310106"/>
        </w:rPr>
        <w:t>svou</w:t>
      </w:r>
      <w:r>
        <w:t xml:space="preserve"> vlastní verzi balíku POMOCI. Minulý měsíc hlasoval Senát pro vyslání </w:t>
      </w:r>
      <w:r>
        <w:rPr>
          <w:color w:val="FB5514"/>
        </w:rPr>
        <w:t xml:space="preserve">delegace zaměstnanců </w:t>
      </w:r>
      <w:r>
        <w:rPr>
          <w:color w:val="E115C0"/>
        </w:rPr>
        <w:t>Kongresu</w:t>
      </w:r>
      <w:r>
        <w:t xml:space="preserve"> </w:t>
      </w:r>
      <w:r>
        <w:rPr>
          <w:color w:val="FEFB0A"/>
        </w:rPr>
        <w:t>do Polska</w:t>
      </w:r>
      <w:r>
        <w:t xml:space="preserve">, aby pomáhala místnímu zákonodárnému sboru, Sejmu, s demokratickými procedurami. Senátor Pete Domenici nazval </w:t>
      </w:r>
      <w:r>
        <w:rPr>
          <w:color w:val="00587F"/>
        </w:rPr>
        <w:t>tuto snahu</w:t>
      </w:r>
      <w:r>
        <w:t xml:space="preserve"> "prvním darem demokracie". Poláci </w:t>
      </w:r>
      <w:r>
        <w:rPr>
          <w:color w:val="00587F"/>
        </w:rPr>
        <w:t>to</w:t>
      </w:r>
      <w:r>
        <w:t xml:space="preserve"> možná vidí spíše jako trojského koně. Je to právě </w:t>
      </w:r>
      <w:r>
        <w:rPr>
          <w:color w:val="0BC582"/>
        </w:rPr>
        <w:t xml:space="preserve">obrovská stínová vláda čítající 15000 zaměstnanců </w:t>
      </w:r>
      <w:r>
        <w:rPr>
          <w:color w:val="FEB8C8"/>
        </w:rPr>
        <w:t>Kongresu</w:t>
      </w:r>
      <w:r>
        <w:rPr>
          <w:color w:val="0BC582"/>
        </w:rPr>
        <w:t xml:space="preserve">, </w:t>
      </w:r>
      <w:r>
        <w:rPr>
          <w:color w:val="9E8317"/>
        </w:rPr>
        <w:t>která</w:t>
      </w:r>
      <w:r>
        <w:rPr>
          <w:color w:val="0BC582"/>
        </w:rPr>
        <w:t xml:space="preserve"> pomáhá vytvářet takové legislativní příšernosti, jako je </w:t>
      </w:r>
      <w:r>
        <w:rPr>
          <w:color w:val="01190F"/>
        </w:rPr>
        <w:t xml:space="preserve">1367stránkový, 13 liber vážící smírný zákon, </w:t>
      </w:r>
      <w:r>
        <w:rPr>
          <w:color w:val="847D81"/>
        </w:rPr>
        <w:t>který</w:t>
      </w:r>
      <w:r>
        <w:rPr>
          <w:color w:val="01190F"/>
        </w:rPr>
        <w:t xml:space="preserve"> se vydává za rozpočet Spojených států</w:t>
      </w:r>
      <w:r>
        <w:t xml:space="preserve">. Možná, že </w:t>
      </w:r>
      <w:r>
        <w:rPr>
          <w:color w:val="58018B"/>
        </w:rPr>
        <w:t xml:space="preserve">až </w:t>
      </w:r>
      <w:r>
        <w:rPr>
          <w:color w:val="B70639"/>
        </w:rPr>
        <w:t>tito zaměstnanci</w:t>
      </w:r>
      <w:r>
        <w:rPr>
          <w:color w:val="58018B"/>
        </w:rPr>
        <w:t xml:space="preserve"> vysvětlí </w:t>
      </w:r>
      <w:r>
        <w:rPr>
          <w:color w:val="B70639"/>
        </w:rPr>
        <w:t>svou</w:t>
      </w:r>
      <w:r>
        <w:rPr>
          <w:color w:val="58018B"/>
        </w:rPr>
        <w:t xml:space="preserve"> práci </w:t>
      </w:r>
      <w:r>
        <w:rPr>
          <w:color w:val="703B01"/>
        </w:rPr>
        <w:t>Polákům</w:t>
      </w:r>
      <w:r>
        <w:t xml:space="preserve">, budou </w:t>
      </w:r>
      <w:r>
        <w:rPr>
          <w:color w:val="F7F1DF"/>
        </w:rPr>
        <w:t>ti</w:t>
      </w:r>
      <w:r>
        <w:t xml:space="preserve"> pak ochotni přijet a udělat </w:t>
      </w:r>
      <w:r>
        <w:rPr>
          <w:color w:val="58018B"/>
        </w:rPr>
        <w:t>totéž</w:t>
      </w:r>
      <w:r>
        <w:t xml:space="preserve"> pro americké občany.</w:t>
      </w:r>
    </w:p>
    <w:p>
      <w:r>
        <w:rPr>
          <w:b/>
        </w:rPr>
        <w:t>Document number 237</w:t>
      </w:r>
    </w:p>
    <w:p>
      <w:r>
        <w:rPr>
          <w:b/>
        </w:rPr>
        <w:t>Document identifier: wsj2238-001</w:t>
      </w:r>
    </w:p>
    <w:p>
      <w:r>
        <w:rPr>
          <w:color w:val="310106"/>
        </w:rPr>
        <w:t>Firma Waterford Wedgwood PLC, irský výrobce exkluzivního křišťálu a wedgwoodského porcelánu potýkající se s finančními problémy</w:t>
      </w:r>
      <w:r>
        <w:t xml:space="preserve">, oznámila, že </w:t>
      </w:r>
      <w:r>
        <w:rPr>
          <w:color w:val="04640D"/>
        </w:rPr>
        <w:t>její</w:t>
      </w:r>
      <w:r>
        <w:rPr>
          <w:color w:val="FEFB0A"/>
        </w:rPr>
        <w:t xml:space="preserve"> ztráta před zdaněním</w:t>
      </w:r>
      <w:r>
        <w:t xml:space="preserve"> se </w:t>
      </w:r>
      <w:r>
        <w:rPr>
          <w:color w:val="FB5514"/>
        </w:rPr>
        <w:t>za prvních šest měsíců</w:t>
      </w:r>
      <w:r>
        <w:t xml:space="preserve"> rozrostla na 10.6 milionů irských liber (14.9 milionů amerických dolarů) z 5.8 milionů irských liber o rok dříve. </w:t>
      </w:r>
      <w:r>
        <w:rPr>
          <w:color w:val="E115C0"/>
        </w:rPr>
        <w:t xml:space="preserve">Výsledky </w:t>
      </w:r>
      <w:r>
        <w:rPr>
          <w:color w:val="00587F"/>
        </w:rPr>
        <w:t>za pololetí</w:t>
      </w:r>
      <w:r>
        <w:t xml:space="preserve"> byly horší než očekávání trhu, </w:t>
      </w:r>
      <w:r>
        <w:rPr>
          <w:color w:val="0BC582"/>
        </w:rPr>
        <w:t>které</w:t>
      </w:r>
      <w:r>
        <w:t xml:space="preserve"> počítalo s předběžnou ztrátou kolem 10 milionů irských liber. Na citelně slabším londýnském trhu byly včera akcie </w:t>
      </w:r>
      <w:r>
        <w:rPr>
          <w:color w:val="310106"/>
        </w:rPr>
        <w:t>Waterfordu</w:t>
      </w:r>
      <w:r>
        <w:t xml:space="preserve"> o 15 pencí levnější, za 50 pencí (79 centů). </w:t>
      </w:r>
      <w:r>
        <w:rPr>
          <w:color w:val="310106"/>
        </w:rPr>
        <w:t>Společnost</w:t>
      </w:r>
      <w:r>
        <w:t xml:space="preserve"> oznámila </w:t>
      </w:r>
      <w:r>
        <w:rPr>
          <w:color w:val="FEB8C8"/>
        </w:rPr>
        <w:t>ztrátu po zdanění</w:t>
      </w:r>
      <w:r>
        <w:t xml:space="preserve"> a minoritní úroky </w:t>
      </w:r>
      <w:r>
        <w:rPr>
          <w:color w:val="9E8317"/>
        </w:rPr>
        <w:t>ve výši 14 milionů irských liber</w:t>
      </w:r>
      <w:r>
        <w:t xml:space="preserve">, v porovnání se ztrátou 9.3 milionů irských liber za stejné období před rokem. Nebyly zde žádné mimořádné položky. Prodej </w:t>
      </w:r>
      <w:r>
        <w:rPr>
          <w:color w:val="310106"/>
        </w:rPr>
        <w:t>za celou skupinu</w:t>
      </w:r>
      <w:r>
        <w:t xml:space="preserve"> vzrostl o 27 % na 168.1 milionů irských liber ve srovnání se 132.6 miliony irských liber před rokem. </w:t>
      </w:r>
      <w:r>
        <w:rPr>
          <w:color w:val="310106"/>
        </w:rPr>
        <w:t>Waterford</w:t>
      </w:r>
      <w:r>
        <w:t xml:space="preserve"> se rozhodl nevyplatit prozatímní dividendy. </w:t>
      </w:r>
      <w:r>
        <w:rPr>
          <w:color w:val="310106"/>
        </w:rPr>
        <w:t>Waterford</w:t>
      </w:r>
      <w:r>
        <w:t xml:space="preserve"> řekl, že jmenování nového vedení a podepsání všeobecné pracovní dohody má přinést zlepšení dlouhodobých vyhlídek </w:t>
      </w:r>
      <w:r>
        <w:rPr>
          <w:color w:val="310106"/>
        </w:rPr>
        <w:t>firmy</w:t>
      </w:r>
      <w:r>
        <w:t>.</w:t>
      </w:r>
    </w:p>
    <w:p>
      <w:r>
        <w:rPr>
          <w:b/>
        </w:rPr>
        <w:t>Document number 238</w:t>
      </w:r>
    </w:p>
    <w:p>
      <w:r>
        <w:rPr>
          <w:b/>
        </w:rPr>
        <w:t>Document identifier: wsj2239-001</w:t>
      </w:r>
    </w:p>
    <w:p>
      <w:r>
        <w:rPr>
          <w:color w:val="310106"/>
        </w:rPr>
        <w:t xml:space="preserve">Náhlý "útěk ke kvalitě", </w:t>
      </w:r>
      <w:r>
        <w:rPr>
          <w:color w:val="04640D"/>
        </w:rPr>
        <w:t>který</w:t>
      </w:r>
      <w:r>
        <w:rPr>
          <w:color w:val="310106"/>
        </w:rPr>
        <w:t xml:space="preserve"> odstartoval páteční masivní zotavení trhu obligací</w:t>
      </w:r>
      <w:r>
        <w:rPr>
          <w:color w:val="FEFB0A"/>
        </w:rPr>
        <w:t>, byl včera vystřídán bezhlavým "útěkem od kvality</w:t>
      </w:r>
      <w:r>
        <w:t xml:space="preserve">". </w:t>
      </w:r>
      <w:r>
        <w:rPr>
          <w:color w:val="FEFB0A"/>
        </w:rPr>
        <w:t xml:space="preserve">Obrat, </w:t>
      </w:r>
      <w:r>
        <w:rPr>
          <w:color w:val="FB5514"/>
        </w:rPr>
        <w:t>při němž</w:t>
      </w:r>
      <w:r>
        <w:rPr>
          <w:color w:val="FEFB0A"/>
        </w:rPr>
        <w:t xml:space="preserve"> spadly ceny dlouhodobých státních obligací</w:t>
      </w:r>
      <w:r>
        <w:t xml:space="preserve">, odrážel zvrat na akciovém trhu a v prodejích za účelem realizace zisku. "Byl to pěkně divoký den. Naše trhy byly úzce spojeny s akciovým trhem," řekl </w:t>
      </w:r>
      <w:r>
        <w:rPr>
          <w:color w:val="E115C0"/>
        </w:rPr>
        <w:t xml:space="preserve">Joel Kazis, manažer pro obchodování </w:t>
      </w:r>
      <w:r>
        <w:rPr>
          <w:color w:val="00587F"/>
        </w:rPr>
        <w:t>ve společnosti Smith Barney, Harris Upham &amp; Co</w:t>
      </w:r>
      <w:r>
        <w:t>. "</w:t>
      </w:r>
      <w:r>
        <w:rPr>
          <w:color w:val="0BC582"/>
        </w:rPr>
        <w:t>Páteční útěk ke kvalitě</w:t>
      </w:r>
      <w:r>
        <w:t xml:space="preserve"> už nebyl zapotřebí, když se akciový trh postavil na nohy," řekl. </w:t>
      </w:r>
      <w:r>
        <w:rPr>
          <w:color w:val="FEB8C8"/>
        </w:rPr>
        <w:t xml:space="preserve">Někteří investoři do cenných papírů s fixním výnosem očekávali </w:t>
      </w:r>
      <w:r>
        <w:rPr>
          <w:color w:val="9E8317"/>
        </w:rPr>
        <w:t xml:space="preserve">po pátečním propadu </w:t>
      </w:r>
      <w:r>
        <w:rPr>
          <w:color w:val="01190F"/>
        </w:rPr>
        <w:t>Dow Jonesova indexu akcií průmyslových společností</w:t>
      </w:r>
      <w:r>
        <w:rPr>
          <w:color w:val="9E8317"/>
        </w:rPr>
        <w:t xml:space="preserve"> o téměř 200 bodů</w:t>
      </w:r>
      <w:r>
        <w:rPr>
          <w:color w:val="FEB8C8"/>
        </w:rPr>
        <w:t xml:space="preserve"> </w:t>
      </w:r>
      <w:r>
        <w:rPr>
          <w:color w:val="847D81"/>
        </w:rPr>
        <w:t>další pokles cen akcií</w:t>
      </w:r>
      <w:r>
        <w:t xml:space="preserve">. </w:t>
      </w:r>
      <w:r>
        <w:rPr>
          <w:color w:val="FEB8C8"/>
        </w:rPr>
        <w:t>To</w:t>
      </w:r>
      <w:r>
        <w:t xml:space="preserve"> způsobilo, že </w:t>
      </w:r>
      <w:r>
        <w:rPr>
          <w:color w:val="58018B"/>
        </w:rPr>
        <w:t>investoři</w:t>
      </w:r>
      <w:r>
        <w:t xml:space="preserve"> utíkali od akcií a kupovali </w:t>
      </w:r>
      <w:r>
        <w:rPr>
          <w:color w:val="B70639"/>
        </w:rPr>
        <w:t xml:space="preserve">vysoce kvalitní dlouhodobé státní obligace, </w:t>
      </w:r>
      <w:r>
        <w:rPr>
          <w:color w:val="703B01"/>
        </w:rPr>
        <w:t>které</w:t>
      </w:r>
      <w:r>
        <w:rPr>
          <w:color w:val="B70639"/>
        </w:rPr>
        <w:t xml:space="preserve"> jsou bezpečnější než ostatní druhy cenných papírů</w:t>
      </w:r>
      <w:r>
        <w:t xml:space="preserve">. Když však </w:t>
      </w:r>
      <w:r>
        <w:rPr>
          <w:color w:val="F7F1DF"/>
        </w:rPr>
        <w:t>akcie</w:t>
      </w:r>
      <w:r>
        <w:t xml:space="preserve"> </w:t>
      </w:r>
      <w:r>
        <w:rPr>
          <w:color w:val="118B8A"/>
        </w:rPr>
        <w:t>namísto toho</w:t>
      </w:r>
      <w:r>
        <w:t xml:space="preserve"> začaly růst, ceny dlouhodobých státních obligací klesly. K tlaku na prodej přispívala také oznámení </w:t>
      </w:r>
      <w:r>
        <w:rPr>
          <w:color w:val="4AFEFA"/>
        </w:rPr>
        <w:t xml:space="preserve">některých investičních společností, </w:t>
      </w:r>
      <w:r>
        <w:rPr>
          <w:color w:val="FCB164"/>
        </w:rPr>
        <w:t>které</w:t>
      </w:r>
      <w:r>
        <w:rPr>
          <w:color w:val="4AFEFA"/>
        </w:rPr>
        <w:t xml:space="preserve"> </w:t>
      </w:r>
      <w:r>
        <w:rPr>
          <w:color w:val="796EE6"/>
        </w:rPr>
        <w:t>svým</w:t>
      </w:r>
      <w:r>
        <w:rPr>
          <w:color w:val="000D2C"/>
        </w:rPr>
        <w:t xml:space="preserve"> klientům</w:t>
      </w:r>
      <w:r>
        <w:rPr>
          <w:color w:val="4AFEFA"/>
        </w:rPr>
        <w:t xml:space="preserve"> radily rozšířit množství držených akcií a snížit velikost </w:t>
      </w:r>
      <w:r>
        <w:rPr>
          <w:color w:val="000D2C"/>
        </w:rPr>
        <w:t>svých</w:t>
      </w:r>
      <w:r>
        <w:rPr>
          <w:color w:val="4AFEFA"/>
        </w:rPr>
        <w:t xml:space="preserve"> portfolií hotovosti nebo obligací</w:t>
      </w:r>
      <w:r>
        <w:t xml:space="preserve">. </w:t>
      </w:r>
      <w:r>
        <w:rPr>
          <w:color w:val="4AFEFA"/>
        </w:rPr>
        <w:t>Mezi těmito společnostmi</w:t>
      </w:r>
      <w:r>
        <w:t xml:space="preserve"> byly i společnosti Merrill Lynch &amp; Co. a Dean Witter Reynolds Inc. </w:t>
      </w:r>
      <w:r>
        <w:rPr>
          <w:color w:val="53495F"/>
        </w:rPr>
        <w:t xml:space="preserve">Trh obligací, zdá se, ignoroval důkazy svědčící o tom, že </w:t>
      </w:r>
      <w:r>
        <w:rPr>
          <w:color w:val="F95475"/>
        </w:rPr>
        <w:t>Federální rezervní banka</w:t>
      </w:r>
      <w:r>
        <w:rPr>
          <w:color w:val="53495F"/>
        </w:rPr>
        <w:t xml:space="preserve"> mírně zvýhodnila úvěrové podmínky tím, že nechala </w:t>
      </w:r>
      <w:r>
        <w:rPr>
          <w:color w:val="61FC03"/>
        </w:rPr>
        <w:t>sazbu federálních fondů</w:t>
      </w:r>
      <w:r>
        <w:rPr>
          <w:color w:val="53495F"/>
        </w:rPr>
        <w:t xml:space="preserve"> klesnout až na 8 1/2 %</w:t>
      </w:r>
      <w:r>
        <w:t xml:space="preserve">. </w:t>
      </w:r>
      <w:r>
        <w:rPr>
          <w:color w:val="5D9608"/>
        </w:rPr>
        <w:t>Ostře sledovaná sazba federálních fondů, neboli půjček mezi bankami přes noc</w:t>
      </w:r>
      <w:r>
        <w:t xml:space="preserve">, </w:t>
      </w:r>
      <w:r>
        <w:rPr>
          <w:color w:val="DE98FD"/>
        </w:rPr>
        <w:t>minulý týden</w:t>
      </w:r>
      <w:r>
        <w:t xml:space="preserve"> klesla asi na 8 3/4 %, tedy pod očekávanou cílovou hodnotu 9 %. </w:t>
      </w:r>
      <w:r>
        <w:rPr>
          <w:color w:val="5D9608"/>
        </w:rPr>
        <w:t>Sazba</w:t>
      </w:r>
      <w:r>
        <w:t xml:space="preserve"> je považována za raný signál změn v politice </w:t>
      </w:r>
      <w:r>
        <w:rPr>
          <w:color w:val="98A088"/>
        </w:rPr>
        <w:t>Federální rezervní banky</w:t>
      </w:r>
      <w:r>
        <w:t xml:space="preserve">. Obchodníci uvedli, že </w:t>
      </w:r>
      <w:r>
        <w:rPr>
          <w:color w:val="4F584E"/>
        </w:rPr>
        <w:t>včerejší mírný pokles</w:t>
      </w:r>
      <w:r>
        <w:t xml:space="preserve"> příliš nadšení nevyvolal, protože byl všeobecně očekáván. Někteří ekonomové dokonce tvrdí, že </w:t>
      </w:r>
      <w:r>
        <w:rPr>
          <w:color w:val="4F584E"/>
        </w:rPr>
        <w:t>toto poslední klesání</w:t>
      </w:r>
      <w:r>
        <w:t xml:space="preserve"> začalo již </w:t>
      </w:r>
      <w:r>
        <w:rPr>
          <w:color w:val="DE98FD"/>
        </w:rPr>
        <w:t>minulý týden</w:t>
      </w:r>
      <w:r>
        <w:t xml:space="preserve">. Jiní poznamenávají, že </w:t>
      </w:r>
      <w:r>
        <w:rPr>
          <w:color w:val="248AD0"/>
        </w:rPr>
        <w:t>někteří investoři</w:t>
      </w:r>
      <w:r>
        <w:t xml:space="preserve"> byli zklamaní, protože očekávali razantnější pokles. </w:t>
      </w:r>
      <w:r>
        <w:rPr>
          <w:color w:val="5C5300"/>
        </w:rPr>
        <w:t>Třicetiletý státní standardní dluhopis</w:t>
      </w:r>
      <w:r>
        <w:t xml:space="preserve"> uzavíral </w:t>
      </w:r>
      <w:r>
        <w:rPr>
          <w:color w:val="9F6551"/>
        </w:rPr>
        <w:t>přibližně o 1 3/4 bodu níž</w:t>
      </w:r>
      <w:r>
        <w:t xml:space="preserve">, </w:t>
      </w:r>
      <w:r>
        <w:rPr>
          <w:color w:val="9F6551"/>
        </w:rPr>
        <w:t>což</w:t>
      </w:r>
      <w:r>
        <w:t xml:space="preserve"> je snížení o 17.50 na každých 1000 dolarů nominální hodnoty. Obrat byl ještě zřetelnější u krátkodobějších státních cenných papírů. Poté, co </w:t>
      </w:r>
      <w:r>
        <w:rPr>
          <w:color w:val="BCFEC6"/>
        </w:rPr>
        <w:t>v pátek</w:t>
      </w:r>
      <w:r>
        <w:t xml:space="preserve"> </w:t>
      </w:r>
      <w:r>
        <w:rPr>
          <w:color w:val="932C70"/>
        </w:rPr>
        <w:t>sazby u krátkodobých státních obligací</w:t>
      </w:r>
      <w:r>
        <w:t xml:space="preserve"> prudce klesly </w:t>
      </w:r>
      <w:r>
        <w:rPr>
          <w:color w:val="2B1B04"/>
        </w:rPr>
        <w:t>až o 0.7 procentního bodu</w:t>
      </w:r>
      <w:r>
        <w:t xml:space="preserve">, včera získaly tři čtvrtiny </w:t>
      </w:r>
      <w:r>
        <w:rPr>
          <w:color w:val="2B1B04"/>
        </w:rPr>
        <w:t>tohoto rozdílu</w:t>
      </w:r>
      <w:r>
        <w:t xml:space="preserve"> zpět. Například hodnota výnosu z tříměsíčních krátkodobých státních obligací byla včera ve výši 7.72 % oproti pátečním 7.16 %. Dluhopisy vydané společnostmi s dobrým ratingem, cenné papíry zajištěné hypotékou a veřejné dluhopisy také poklesly. </w:t>
      </w:r>
      <w:r>
        <w:rPr>
          <w:color w:val="B5AFC4"/>
        </w:rPr>
        <w:t xml:space="preserve">Ceny </w:t>
      </w:r>
      <w:r>
        <w:rPr>
          <w:color w:val="D4C67A"/>
        </w:rPr>
        <w:t>rizikových dluhopisů</w:t>
      </w:r>
      <w:r>
        <w:rPr>
          <w:color w:val="B5AFC4"/>
        </w:rPr>
        <w:t xml:space="preserve">, </w:t>
      </w:r>
      <w:r>
        <w:rPr>
          <w:color w:val="AE7AA1"/>
        </w:rPr>
        <w:t>které</w:t>
      </w:r>
      <w:r>
        <w:rPr>
          <w:color w:val="B5AFC4"/>
        </w:rPr>
        <w:t xml:space="preserve"> byly </w:t>
      </w:r>
      <w:r>
        <w:rPr>
          <w:color w:val="C2A393"/>
        </w:rPr>
        <w:t>v pátek</w:t>
      </w:r>
      <w:r>
        <w:rPr>
          <w:color w:val="B5AFC4"/>
        </w:rPr>
        <w:t xml:space="preserve"> zdevastovány tím, že se skoro neobchodovalo</w:t>
      </w:r>
      <w:r>
        <w:t xml:space="preserve">, se po nestálém obchodování vzchopily a dosáhly drobných zisků. </w:t>
      </w:r>
      <w:r>
        <w:rPr>
          <w:color w:val="0232FD"/>
        </w:rPr>
        <w:t>Rizikové obligace</w:t>
      </w:r>
      <w:r>
        <w:t xml:space="preserve"> otevíraly o celé čtyři body níže, ale podařil se </w:t>
      </w:r>
      <w:r>
        <w:rPr>
          <w:color w:val="0232FD"/>
        </w:rPr>
        <w:t>jim</w:t>
      </w:r>
      <w:r>
        <w:t xml:space="preserve"> částečný návrat poté, co zpevnily ceny akcií. </w:t>
      </w:r>
      <w:r>
        <w:rPr>
          <w:color w:val="6A3A35"/>
        </w:rPr>
        <w:t>Někteří obchodníci</w:t>
      </w:r>
      <w:r>
        <w:t xml:space="preserve"> řekli, že trhu s cennými papíry s vysokým výnosem pomohly aktivní institucionální nákupy. Řekli, že zejména </w:t>
      </w:r>
      <w:r>
        <w:rPr>
          <w:color w:val="BA6801"/>
        </w:rPr>
        <w:t>společnosti jako First Boston Corp. a Drexel Burnham Lambert Inc.</w:t>
      </w:r>
      <w:r>
        <w:t xml:space="preserve"> začaly trh s rizikovými obligacemi </w:t>
      </w:r>
      <w:r>
        <w:rPr>
          <w:color w:val="168E5C"/>
        </w:rPr>
        <w:t xml:space="preserve">v počátečních fázích obchodování, </w:t>
      </w:r>
      <w:r>
        <w:rPr>
          <w:color w:val="16C0D0"/>
        </w:rPr>
        <w:t>kdy</w:t>
      </w:r>
      <w:r>
        <w:rPr>
          <w:color w:val="168E5C"/>
        </w:rPr>
        <w:t xml:space="preserve"> ceny klesly na velmi nízkou úroveň</w:t>
      </w:r>
      <w:r>
        <w:t xml:space="preserve">, organizovat. "Myslím si, že ochota </w:t>
      </w:r>
      <w:r>
        <w:rPr>
          <w:color w:val="C62100"/>
        </w:rPr>
        <w:t>obchodníků s cennými papíry</w:t>
      </w:r>
      <w:r>
        <w:t xml:space="preserve"> organizovat trh cenných papírů s vysokými výnosy vylepšila postoj k rizikovým akciím," řekl </w:t>
      </w:r>
      <w:r>
        <w:rPr>
          <w:color w:val="014347"/>
        </w:rPr>
        <w:t>John Lonski, ekonom společnosti Moody's Investors Service Inc</w:t>
      </w:r>
      <w:r>
        <w:t xml:space="preserve">. Americké dlouhodobé státní obligace byly výše </w:t>
      </w:r>
      <w:r>
        <w:rPr>
          <w:color w:val="233809"/>
        </w:rPr>
        <w:t xml:space="preserve">při nočním obchodování v Japonsku, </w:t>
      </w:r>
      <w:r>
        <w:rPr>
          <w:color w:val="42083B"/>
        </w:rPr>
        <w:t>které</w:t>
      </w:r>
      <w:r>
        <w:rPr>
          <w:color w:val="233809"/>
        </w:rPr>
        <w:t xml:space="preserve"> začalo přibližně v 7:30 newyorského času</w:t>
      </w:r>
      <w:r>
        <w:t xml:space="preserve">. Například v reakci na prudký pokles o 600 bodů na tokijském akciovém trhu stoupl </w:t>
      </w:r>
      <w:r>
        <w:rPr>
          <w:color w:val="5C5300"/>
        </w:rPr>
        <w:t>třicetiletý státní dluhopis</w:t>
      </w:r>
      <w:r>
        <w:t xml:space="preserve"> na začátku </w:t>
      </w:r>
      <w:r>
        <w:rPr>
          <w:color w:val="233809"/>
        </w:rPr>
        <w:t>japonského obchodování</w:t>
      </w:r>
      <w:r>
        <w:t xml:space="preserve"> o jeden bod. Když se však japonské akcie zotavily, státní obligace ustoupily a skončily pouze o trochu výše. </w:t>
      </w:r>
      <w:r>
        <w:rPr>
          <w:color w:val="82785D"/>
        </w:rPr>
        <w:t>Mnozí američtí obchodníci</w:t>
      </w:r>
      <w:r>
        <w:t xml:space="preserve"> chtěli pozorně sledovat </w:t>
      </w:r>
      <w:r>
        <w:rPr>
          <w:color w:val="233809"/>
        </w:rPr>
        <w:t>japonské obchodování</w:t>
      </w:r>
      <w:r>
        <w:t xml:space="preserve">, aby věděli, jak otevřou americké burzy, a </w:t>
      </w:r>
      <w:r>
        <w:rPr>
          <w:color w:val="233809"/>
        </w:rPr>
        <w:t>během tokijského obchodování</w:t>
      </w:r>
      <w:r>
        <w:t xml:space="preserve"> měli plně obsazené kanceláře. "Většina dění se odehrála </w:t>
      </w:r>
      <w:r>
        <w:rPr>
          <w:color w:val="233809"/>
        </w:rPr>
        <w:t>při nočním obchodování</w:t>
      </w:r>
      <w:r>
        <w:t xml:space="preserve">," řekl Michael Moore, manažer obchodování společnosti Continental Bank. </w:t>
      </w:r>
      <w:r>
        <w:rPr>
          <w:color w:val="023087"/>
        </w:rPr>
        <w:t xml:space="preserve">Jay Goldinger, </w:t>
      </w:r>
      <w:r>
        <w:rPr>
          <w:color w:val="B7DAD2"/>
        </w:rPr>
        <w:t>který</w:t>
      </w:r>
      <w:r>
        <w:rPr>
          <w:color w:val="023087"/>
        </w:rPr>
        <w:t xml:space="preserve"> často obchoduje v noci pro kalifornskou společnost Capital Insight Inc. z Beverly Hills</w:t>
      </w:r>
      <w:r>
        <w:t xml:space="preserve">, řekl, že </w:t>
      </w:r>
      <w:r>
        <w:rPr>
          <w:color w:val="233809"/>
        </w:rPr>
        <w:t>tokijské obchodování</w:t>
      </w:r>
      <w:r>
        <w:t xml:space="preserve"> bylo "velmi aktivní", ale vysoce nestabilní. "Těsně před obědem jsme za 10 minut klesli o 3/4 bodu, potom po obědě jsme stoupli o 3/4 bodu za 12 minut," řekl. </w:t>
      </w:r>
      <w:r>
        <w:rPr>
          <w:color w:val="196956"/>
        </w:rPr>
        <w:t>V Tokiu</w:t>
      </w:r>
      <w:r>
        <w:t xml:space="preserve"> je obchodování během oběda zastaveno. Ukázalo se, že tokijský trh byl pro americké obchodování špatným vodítkem. Když </w:t>
      </w:r>
      <w:r>
        <w:rPr>
          <w:color w:val="196956"/>
        </w:rPr>
        <w:t>zde</w:t>
      </w:r>
      <w:r>
        <w:t xml:space="preserve"> trh otevřel, ceny obligací klesly, protože akciový trh znovu nabíral sílu. </w:t>
      </w:r>
      <w:r>
        <w:rPr>
          <w:color w:val="8C41BB"/>
        </w:rPr>
        <w:t>Soustředění trhu obligací na dění na akciovém trhu</w:t>
      </w:r>
      <w:r>
        <w:t xml:space="preserve"> bylo včera tak silné, že zastínilo dnešní zveřejnění </w:t>
      </w:r>
      <w:r>
        <w:rPr>
          <w:color w:val="ECEDFE"/>
        </w:rPr>
        <w:t xml:space="preserve">předběžných ekonomických údajů, </w:t>
      </w:r>
      <w:r>
        <w:rPr>
          <w:color w:val="2B2D32"/>
        </w:rPr>
        <w:t>které</w:t>
      </w:r>
      <w:r>
        <w:rPr>
          <w:color w:val="ECEDFE"/>
        </w:rPr>
        <w:t xml:space="preserve"> zahrnují i zprávu vlády o srpnovém zahraničním obchodu a o zářijové průmyslové produkci</w:t>
      </w:r>
      <w:r>
        <w:t xml:space="preserve">. Podle shodujících se názorů ekonomů uvedených ve zprávě Dow Jones Capital Markets se předpokládá, že průmyslová produkce poklesla o 0.2 %. Předpokládá se, </w:t>
      </w:r>
      <w:r>
        <w:rPr>
          <w:color w:val="94C661"/>
        </w:rPr>
        <w:t>že srpnový deficit zahraničního obchodu stoupl z červencové hodnoty 7.58 miliardy dolarů na 9.1 miliardy dolarů</w:t>
      </w:r>
      <w:r>
        <w:t xml:space="preserve">. </w:t>
      </w:r>
      <w:r>
        <w:rPr>
          <w:color w:val="94C661"/>
        </w:rPr>
        <w:t>Zvýšení tohoto ukazatele</w:t>
      </w:r>
      <w:r>
        <w:t xml:space="preserve">, není podle slov jednoho newyorského obchodníka, "příznivý úkaz.... Mohlo by nám </w:t>
      </w:r>
      <w:r>
        <w:rPr>
          <w:color w:val="94C661"/>
        </w:rPr>
        <w:t>to</w:t>
      </w:r>
      <w:r>
        <w:t xml:space="preserve"> způsobit škody." Prozatím se očekává, že dnes trh silně zatíží nabídka státních agentur poté, co Federální úvěrová banka pro domácnosti rozhodne o ceně 2.3 miliardy dolarů za roční, tříleté, pětileté a desetileté cenné papíry. Zítra poskytne </w:t>
      </w:r>
      <w:r>
        <w:rPr>
          <w:color w:val="F8907D"/>
        </w:rPr>
        <w:t>společnost Resolution Founding Corp.</w:t>
      </w:r>
      <w:r>
        <w:t xml:space="preserve"> podrobnosti </w:t>
      </w:r>
      <w:r>
        <w:rPr>
          <w:color w:val="895E6B"/>
        </w:rPr>
        <w:t xml:space="preserve">o </w:t>
      </w:r>
      <w:r>
        <w:rPr>
          <w:color w:val="788E95"/>
        </w:rPr>
        <w:t>své</w:t>
      </w:r>
      <w:r>
        <w:rPr>
          <w:color w:val="895E6B"/>
        </w:rPr>
        <w:t xml:space="preserve"> první emisi obligací, </w:t>
      </w:r>
      <w:r>
        <w:rPr>
          <w:color w:val="FB6AB8"/>
        </w:rPr>
        <w:t>jejíž</w:t>
      </w:r>
      <w:r>
        <w:rPr>
          <w:color w:val="895E6B"/>
        </w:rPr>
        <w:t xml:space="preserve"> očekávaná celková výše je mezi 4 až 6 miliardami dolarů a </w:t>
      </w:r>
      <w:r>
        <w:rPr>
          <w:color w:val="FB6AB8"/>
        </w:rPr>
        <w:t>která</w:t>
      </w:r>
      <w:r>
        <w:rPr>
          <w:color w:val="895E6B"/>
        </w:rPr>
        <w:t xml:space="preserve"> bude mít splatnost delší než 20 let</w:t>
      </w:r>
      <w:r>
        <w:t xml:space="preserve">. </w:t>
      </w:r>
      <w:r>
        <w:rPr>
          <w:color w:val="F8907D"/>
        </w:rPr>
        <w:t>Společnost Resolution Funding</w:t>
      </w:r>
      <w:r>
        <w:t xml:space="preserve"> je divizí </w:t>
      </w:r>
      <w:r>
        <w:rPr>
          <w:color w:val="576094"/>
        </w:rPr>
        <w:t xml:space="preserve">nové federální agentury Resolution Trust Corp., </w:t>
      </w:r>
      <w:r>
        <w:rPr>
          <w:color w:val="DB1474"/>
        </w:rPr>
        <w:t>která</w:t>
      </w:r>
      <w:r>
        <w:rPr>
          <w:color w:val="576094"/>
        </w:rPr>
        <w:t xml:space="preserve"> byla vytvořena, aby</w:t>
      </w:r>
      <w:r>
        <w:t xml:space="preserve"> pomáhala z nesnází státním spořitelním a úvěrovým sdružením. A tento víkend plánuje </w:t>
      </w:r>
      <w:r>
        <w:rPr>
          <w:color w:val="8489AE"/>
        </w:rPr>
        <w:t>společnost Tennessee Valley Autority</w:t>
      </w:r>
      <w:r>
        <w:t xml:space="preserve"> nabídnout obligace </w:t>
      </w:r>
      <w:r>
        <w:rPr>
          <w:color w:val="860E04"/>
        </w:rPr>
        <w:t>za 3 miliardy dolarů</w:t>
      </w:r>
      <w:r>
        <w:t xml:space="preserve">, </w:t>
      </w:r>
      <w:r>
        <w:rPr>
          <w:color w:val="860E04"/>
        </w:rPr>
        <w:t>což</w:t>
      </w:r>
      <w:r>
        <w:t xml:space="preserve"> bude </w:t>
      </w:r>
      <w:r>
        <w:rPr>
          <w:color w:val="8489AE"/>
        </w:rPr>
        <w:t>její</w:t>
      </w:r>
      <w:r>
        <w:t xml:space="preserve"> první veřejné zadlužení za 15 let. "</w:t>
      </w:r>
      <w:r>
        <w:rPr>
          <w:color w:val="FBC206"/>
        </w:rPr>
        <w:t>Nabídka</w:t>
      </w:r>
      <w:r>
        <w:t xml:space="preserve"> je velká," řekl </w:t>
      </w:r>
      <w:r>
        <w:rPr>
          <w:color w:val="8489AE"/>
        </w:rPr>
        <w:t>tento newyorský obchodník</w:t>
      </w:r>
      <w:r>
        <w:t xml:space="preserve">. Máme </w:t>
      </w:r>
      <w:r>
        <w:rPr>
          <w:color w:val="8489AE"/>
        </w:rPr>
        <w:t>před sebou</w:t>
      </w:r>
      <w:r>
        <w:t xml:space="preserve"> dva nebo tři náročné týdny." Státní cenné papíry Ceny dlouhodobých státních obligací při mírném až aktivním obchodování výrazně klesly. </w:t>
      </w:r>
      <w:r>
        <w:rPr>
          <w:color w:val="5C5300"/>
        </w:rPr>
        <w:t>Třicetiletý státní dluhopis</w:t>
      </w:r>
      <w:r>
        <w:t xml:space="preserve"> byl oproti páteční uzavírací ceně 103 12/32 prodáván </w:t>
      </w:r>
      <w:r>
        <w:rPr>
          <w:color w:val="6EAB9B"/>
        </w:rPr>
        <w:t xml:space="preserve">na konci </w:t>
      </w:r>
      <w:r>
        <w:rPr>
          <w:color w:val="F2CDFE"/>
        </w:rPr>
        <w:t>dne</w:t>
      </w:r>
      <w:r>
        <w:t xml:space="preserve"> za cenu 101 19/32. Výnos </w:t>
      </w:r>
      <w:r>
        <w:rPr>
          <w:color w:val="5C5300"/>
        </w:rPr>
        <w:t>z tohoto státního dluhopisu</w:t>
      </w:r>
      <w:r>
        <w:t xml:space="preserve"> stoupl z 7.82 % na 7.97 %. </w:t>
      </w:r>
      <w:r>
        <w:rPr>
          <w:color w:val="645341"/>
        </w:rPr>
        <w:t xml:space="preserve">Nejnovější desetileté obligace byly </w:t>
      </w:r>
      <w:r>
        <w:rPr>
          <w:color w:val="760035"/>
        </w:rPr>
        <w:t xml:space="preserve">na konci </w:t>
      </w:r>
      <w:r>
        <w:rPr>
          <w:color w:val="647A41"/>
        </w:rPr>
        <w:t>dne</w:t>
      </w:r>
      <w:r>
        <w:rPr>
          <w:color w:val="645341"/>
        </w:rPr>
        <w:t xml:space="preserve"> nabízeny za 100 3/32 při výnosu 7.97 % porovnáno s 101 9/32 při výnosu 7.84 %</w:t>
      </w:r>
      <w:r>
        <w:t xml:space="preserve">. </w:t>
      </w:r>
      <w:r>
        <w:rPr>
          <w:color w:val="496E76"/>
        </w:rPr>
        <w:t>Na včerejší každotýdenní vládní aukci krátkodobých státních obligací</w:t>
      </w:r>
      <w:r>
        <w:t xml:space="preserve"> klesly krátkodobé úrokové sazby. Průměrná diskontní sazba </w:t>
      </w:r>
      <w:r>
        <w:rPr>
          <w:color w:val="E3F894"/>
        </w:rPr>
        <w:t>u nových tříměsíčních krátkodobých státních obligací</w:t>
      </w:r>
      <w:r>
        <w:t xml:space="preserve"> byla </w:t>
      </w:r>
      <w:r>
        <w:rPr>
          <w:color w:val="F9D7CD"/>
        </w:rPr>
        <w:t>7.37 %</w:t>
      </w:r>
      <w:r>
        <w:t xml:space="preserve">, </w:t>
      </w:r>
      <w:r>
        <w:rPr>
          <w:color w:val="F9D7CD"/>
        </w:rPr>
        <w:t>což</w:t>
      </w:r>
      <w:r>
        <w:t xml:space="preserve"> je nejméně od průměru 7.36 % z aukce pořádané 17. října 1988. Průměrná diskontní sazba </w:t>
      </w:r>
      <w:r>
        <w:rPr>
          <w:color w:val="876128"/>
        </w:rPr>
        <w:t>u nových šestiměsíčních obligací</w:t>
      </w:r>
      <w:r>
        <w:t xml:space="preserve"> byla </w:t>
      </w:r>
      <w:r>
        <w:rPr>
          <w:color w:val="A1A711"/>
        </w:rPr>
        <w:t>7.42 %</w:t>
      </w:r>
      <w:r>
        <w:t xml:space="preserve">, </w:t>
      </w:r>
      <w:r>
        <w:rPr>
          <w:color w:val="A1A711"/>
        </w:rPr>
        <w:t>což</w:t>
      </w:r>
      <w:r>
        <w:t xml:space="preserve"> je nejméně od průměru 7.35 % z aukce pořádané 31. července 1989. Zde jsou podrobnosti </w:t>
      </w:r>
      <w:r>
        <w:rPr>
          <w:color w:val="496E76"/>
        </w:rPr>
        <w:t>o aukci</w:t>
      </w:r>
      <w:r>
        <w:t xml:space="preserve">: Sazby jsou určovány podle rozdílu mezi kupní cenou a nominální hodnotou. Vyšší nabídka koupě tak snižuje </w:t>
      </w:r>
      <w:r>
        <w:rPr>
          <w:color w:val="01FB92"/>
        </w:rPr>
        <w:t>výnos pro investora</w:t>
      </w:r>
      <w:r>
        <w:t xml:space="preserve">, zatímco nižší nabídka </w:t>
      </w:r>
      <w:r>
        <w:rPr>
          <w:color w:val="01FB92"/>
        </w:rPr>
        <w:t>ho</w:t>
      </w:r>
      <w:r>
        <w:t xml:space="preserve"> zvyšuje. Procentní sazby jsou vypočítávány pro rok o 360 dnech, zatímco výnos odpovídající kuponu je založen na roce o 365 dnech. </w:t>
      </w:r>
      <w:r>
        <w:rPr>
          <w:color w:val="FD0F31"/>
        </w:rPr>
        <w:t>Obě emise</w:t>
      </w:r>
      <w:r>
        <w:t xml:space="preserve"> nesou datum 19. října. </w:t>
      </w:r>
      <w:r>
        <w:rPr>
          <w:color w:val="E3F894"/>
        </w:rPr>
        <w:t>13 týdenní obligace</w:t>
      </w:r>
      <w:r>
        <w:t xml:space="preserve"> jsou splatné 18. ledna </w:t>
      </w:r>
      <w:r>
        <w:rPr>
          <w:color w:val="BE8485"/>
        </w:rPr>
        <w:t>1990</w:t>
      </w:r>
      <w:r>
        <w:t xml:space="preserve"> a </w:t>
      </w:r>
      <w:r>
        <w:rPr>
          <w:color w:val="876128"/>
        </w:rPr>
        <w:t>26 týdenní obligace</w:t>
      </w:r>
      <w:r>
        <w:t xml:space="preserve"> jsou splatné 19. dubna </w:t>
      </w:r>
      <w:r>
        <w:rPr>
          <w:color w:val="BE8485"/>
        </w:rPr>
        <w:t>1990</w:t>
      </w:r>
      <w:r>
        <w:t xml:space="preserve">. Emise společností Obligace společností s dobrým ratingem skončily o 1 až 1 1/2 bodu níže. Nebyly žádné nové emise. Zahraniční obligace Zahraniční obligace stouply, neboť dolar vůči většině hlavních měn oslabil. Ze standardních emisí: - </w:t>
      </w:r>
      <w:r>
        <w:rPr>
          <w:color w:val="C660FB"/>
        </w:rPr>
        <w:t>japonské 4.6% dluhopisy č. 111, splatné v roce 1998</w:t>
      </w:r>
      <w:r>
        <w:t xml:space="preserve">, uzavřely na obrazovkách brokerů </w:t>
      </w:r>
      <w:r>
        <w:rPr>
          <w:color w:val="120104"/>
        </w:rPr>
        <w:t>na 96.15</w:t>
      </w:r>
      <w:r>
        <w:t xml:space="preserve">, </w:t>
      </w:r>
      <w:r>
        <w:rPr>
          <w:color w:val="120104"/>
        </w:rPr>
        <w:t>což</w:t>
      </w:r>
      <w:r>
        <w:t xml:space="preserve"> je zvýšení o 1.17 bodu. Výnos činil 5245 %. - Západoněmecká 6 3/4% emise, splatná v červenci 1999, skončila o 0.91 bodu výše na 98.30 při výnosu 6.99 %. - Britské 11 3/4% dluhopisy, splatné v roce 2003/2007, skončily o 1 1/8 bodu výše na 111 19/32, s výnosem 10.12 %, zatímco 11 3/4% směnky, splatné v roce 1991, stouply o 21/32 na 98 26/32 při výnosu 12.74 %. Cenné papíry zajištěné hypotékou Cenné papíry zajištěné hypotékou ztratily většinu pátečních zisků, přičemž aktivní emise skončily o 24/32 až 30/32 níže. Makléři prohlásili, že ranní aktivita byla hektická, protože ceny padaly v reakci na růst na akciovém trhu a na pokles státních cenných papírů, ale odpoledne se obchodování zpomalilo na mírnou rychlost. 9% cenné papíry </w:t>
      </w:r>
      <w:r>
        <w:rPr>
          <w:color w:val="D48958"/>
        </w:rPr>
        <w:t>Vládního národního hypotekárního sdružení</w:t>
      </w:r>
      <w:r>
        <w:t xml:space="preserve"> s dodávkou v listopadu byly včera </w:t>
      </w:r>
      <w:r>
        <w:rPr>
          <w:color w:val="6EAB9B"/>
        </w:rPr>
        <w:t xml:space="preserve">na konci </w:t>
      </w:r>
      <w:r>
        <w:rPr>
          <w:color w:val="F2CDFE"/>
        </w:rPr>
        <w:t>dne</w:t>
      </w:r>
      <w:r>
        <w:t xml:space="preserve"> obchodovány za 98 4/32, o 30/32 níže </w:t>
      </w:r>
      <w:r>
        <w:rPr>
          <w:color w:val="BCFEC6"/>
        </w:rPr>
        <w:t>ve srovnání s pátkem</w:t>
      </w:r>
      <w:r>
        <w:t xml:space="preserve">; 9 1/2% cenné papíry s úrokem klesly o 27/32 na 100 5/32; 10% cenné papíry klesly o 24/32 na 102 2/32. Cenné papíry </w:t>
      </w:r>
      <w:r>
        <w:rPr>
          <w:color w:val="05AEE8"/>
        </w:rPr>
        <w:t>Federální korporace pro hypotekární půjčky</w:t>
      </w:r>
      <w:r>
        <w:t xml:space="preserve"> byly o 0.75 % níže na 97.25 %. </w:t>
      </w:r>
      <w:r>
        <w:rPr>
          <w:color w:val="BCFEC6"/>
        </w:rPr>
        <w:t>V pátek</w:t>
      </w:r>
      <w:r>
        <w:t xml:space="preserve"> stouply hypotekární emise o 1 5/32. Včera </w:t>
      </w:r>
      <w:r>
        <w:rPr>
          <w:color w:val="6EAB9B"/>
        </w:rPr>
        <w:t xml:space="preserve">na konci </w:t>
      </w:r>
      <w:r>
        <w:rPr>
          <w:color w:val="F2CDFE"/>
        </w:rPr>
        <w:t>dne</w:t>
      </w:r>
      <w:r>
        <w:t xml:space="preserve"> cenné papíry </w:t>
      </w:r>
      <w:r>
        <w:rPr>
          <w:color w:val="D48958"/>
        </w:rPr>
        <w:t>Vládního národního hypotekárního sdružení</w:t>
      </w:r>
      <w:r>
        <w:t xml:space="preserve"> s předpokládanou splatností průměrně 12 let vynášely 9.39 % poté, co se rozdíl oproti státní desetileté obligaci snížil o 0.01 procentního bodu na 1.42. Obchodníci prohlásili, že docházelo k čilým obchodům s cennými papíry </w:t>
      </w:r>
      <w:r>
        <w:rPr>
          <w:color w:val="05AEE8"/>
        </w:rPr>
        <w:t>Federální korporace pro hypotekární půjčky</w:t>
      </w:r>
      <w:r>
        <w:t xml:space="preserve"> a Federálního národního hypotečního sdružení, protože </w:t>
      </w:r>
      <w:r>
        <w:rPr>
          <w:color w:val="C3C1BE"/>
        </w:rPr>
        <w:t xml:space="preserve">upisovatelé, </w:t>
      </w:r>
      <w:r>
        <w:rPr>
          <w:color w:val="9F98F8"/>
        </w:rPr>
        <w:t>kteří</w:t>
      </w:r>
      <w:r>
        <w:rPr>
          <w:color w:val="C3C1BE"/>
        </w:rPr>
        <w:t xml:space="preserve"> </w:t>
      </w:r>
      <w:r>
        <w:rPr>
          <w:color w:val="1167D9"/>
        </w:rPr>
        <w:t>minulý týden</w:t>
      </w:r>
      <w:r>
        <w:rPr>
          <w:color w:val="C3C1BE"/>
        </w:rPr>
        <w:t xml:space="preserve"> hromadně investovali do hypoték na nemovitosti</w:t>
      </w:r>
      <w:r>
        <w:t xml:space="preserve">, začali shromažďovat záruky na nové obchody. </w:t>
      </w:r>
      <w:r>
        <w:rPr>
          <w:color w:val="D19012"/>
        </w:rPr>
        <w:t xml:space="preserve">Pokračující intenzivní prodej ze strany původních hypotečních poskytovatelů, </w:t>
      </w:r>
      <w:r>
        <w:rPr>
          <w:color w:val="B7D802"/>
        </w:rPr>
        <w:t>jehož</w:t>
      </w:r>
      <w:r>
        <w:rPr>
          <w:color w:val="D19012"/>
        </w:rPr>
        <w:t xml:space="preserve"> následkem jsou rostoucí sumy hypotekárních emisí s nižšími fixními úrokovými sazbami</w:t>
      </w:r>
      <w:r>
        <w:t xml:space="preserve">, vyrovnával nákupy spojené s kolaterizovanými hypotečními závazky. Na trhu odvozených cenných papírů nebyla vyvíjena žádná nová emisní aktivita. Veřejné obligace Znovu rostoucí akcie a nižší ceny státních cenných papírů stlačily na konci obchodování veřejné obligace o 1/4 až 3/4 bodu níž. Ztráty během obchodování zanechaly </w:t>
      </w:r>
      <w:r>
        <w:rPr>
          <w:color w:val="826392"/>
        </w:rPr>
        <w:t>veřejné dolarové obligace</w:t>
      </w:r>
      <w:r>
        <w:t xml:space="preserve"> </w:t>
      </w:r>
      <w:r>
        <w:rPr>
          <w:color w:val="5E7A6A"/>
        </w:rPr>
        <w:t xml:space="preserve">na úrovni, </w:t>
      </w:r>
      <w:r>
        <w:rPr>
          <w:color w:val="B29869"/>
        </w:rPr>
        <w:t>na které</w:t>
      </w:r>
      <w:r>
        <w:rPr>
          <w:color w:val="5E7A6A"/>
        </w:rPr>
        <w:t xml:space="preserve"> byly </w:t>
      </w:r>
      <w:r>
        <w:rPr>
          <w:color w:val="1D0051"/>
        </w:rPr>
        <w:t xml:space="preserve">před poklesem </w:t>
      </w:r>
      <w:r>
        <w:rPr>
          <w:color w:val="8BE7FC"/>
        </w:rPr>
        <w:t>Dow Jonesova indexu akcií průmyslových společností</w:t>
      </w:r>
      <w:r>
        <w:rPr>
          <w:color w:val="1D0051"/>
        </w:rPr>
        <w:t xml:space="preserve"> o 190.58 bodu, </w:t>
      </w:r>
      <w:r>
        <w:rPr>
          <w:color w:val="76E0C1"/>
        </w:rPr>
        <w:t>který</w:t>
      </w:r>
      <w:r>
        <w:rPr>
          <w:color w:val="1D0051"/>
        </w:rPr>
        <w:t xml:space="preserve"> předznamenal zotavení kapitálových trhů</w:t>
      </w:r>
      <w:r>
        <w:t xml:space="preserve">. Během rána bylo obchodování hektické, protože </w:t>
      </w:r>
      <w:r>
        <w:rPr>
          <w:color w:val="BACFA7"/>
        </w:rPr>
        <w:t>hráči</w:t>
      </w:r>
      <w:r>
        <w:t xml:space="preserve"> se snažili odhadnout, zda </w:t>
      </w:r>
      <w:r>
        <w:rPr>
          <w:color w:val="11BA09"/>
        </w:rPr>
        <w:t>kmenové akcie</w:t>
      </w:r>
      <w:r>
        <w:t xml:space="preserve"> budou pokračovat </w:t>
      </w:r>
      <w:r>
        <w:rPr>
          <w:color w:val="462C36"/>
        </w:rPr>
        <w:t>v pátečním volném pádu</w:t>
      </w:r>
      <w:r>
        <w:t xml:space="preserve"> nebo se po chvilkové slabosti stabilizují. V očekávání dalšího propadu akciového trhu </w:t>
      </w:r>
      <w:r>
        <w:rPr>
          <w:color w:val="65407D"/>
        </w:rPr>
        <w:t>cenné papíry osvobozené od daně</w:t>
      </w:r>
      <w:r>
        <w:t xml:space="preserve"> zahájily obchodování slabě či o trochu výš, ale ceny obligací rapidně poklesly poté, co se začalo ukazovat, že opakování krachu z října 1987 není na obzoru. V průběhu obchodování dominovali obchodu s veřejnými obligacemi profesionálové. Obchodníci uvedli, že malí investoři se zřejmě drží stranou, dokud z trhu nevymizí určitá míra nejistoty. 7.20% emise orgánu New Jersey Turnpike Authority, splatná v roce 2018, poklesla o 3/4 na nabízenou hodnotu 98.5 </w:t>
      </w:r>
      <w:r>
        <w:rPr>
          <w:color w:val="491803"/>
        </w:rPr>
        <w:t xml:space="preserve">s výnosem 7.32 %, </w:t>
      </w:r>
      <w:r>
        <w:rPr>
          <w:color w:val="F5D2A8"/>
        </w:rPr>
        <w:t>který</w:t>
      </w:r>
      <w:r>
        <w:rPr>
          <w:color w:val="491803"/>
        </w:rPr>
        <w:t xml:space="preserve"> je o 0.07 procentního bodu vyšší než </w:t>
      </w:r>
      <w:r>
        <w:rPr>
          <w:color w:val="03422C"/>
        </w:rPr>
        <w:t>v pátek</w:t>
      </w:r>
      <w:r>
        <w:t>. 7 1/4% emise floridské Rady pro vzdělávání, splatná do roku 2023, klesla o 5/8 bodu na nabízenou cenu 99.5 %. 7 1/8% emise newyorského orgánu Triborough Bridge and Tunnel Autority, splatná v roce 2019, klesla o 5/8 na nabízenou cenu 98 1/8. A 7 1/4% emise orgánu Water Authority z okresu Fairfax ve Virginii splatná v roce 2027 klesla o 3/4 na nabízenou cenu 99 7/8. Výnosy ze sériových dluhopisů stouply zhruba o 0.05 procentního bodu.</w:t>
      </w:r>
    </w:p>
    <w:p>
      <w:r>
        <w:rPr>
          <w:b/>
        </w:rPr>
        <w:t>Document number 239</w:t>
      </w:r>
    </w:p>
    <w:p>
      <w:r>
        <w:rPr>
          <w:b/>
        </w:rPr>
        <w:t>Document identifier: wsj2240-001</w:t>
      </w:r>
    </w:p>
    <w:p>
      <w:r>
        <w:rPr>
          <w:color w:val="310106"/>
        </w:rPr>
        <w:t>Společnost BMA Corp. z Kansas City ve státě Missouri</w:t>
      </w:r>
      <w:r>
        <w:t xml:space="preserve"> oznámila, že zvažuje "strategické alternativy" </w:t>
      </w:r>
      <w:r>
        <w:rPr>
          <w:color w:val="04640D"/>
        </w:rPr>
        <w:t xml:space="preserve">pro </w:t>
      </w:r>
      <w:r>
        <w:rPr>
          <w:color w:val="FEFB0A"/>
        </w:rPr>
        <w:t>svoji</w:t>
      </w:r>
      <w:r>
        <w:rPr>
          <w:color w:val="04640D"/>
        </w:rPr>
        <w:t xml:space="preserve"> jednotku Business Men's Assurance Co.</w:t>
      </w:r>
      <w:r>
        <w:t xml:space="preserve"> a kontaktuje případné kupce </w:t>
      </w:r>
      <w:r>
        <w:rPr>
          <w:color w:val="04640D"/>
        </w:rPr>
        <w:t>této životní a zdravotní pojišťovny</w:t>
      </w:r>
      <w:r>
        <w:t xml:space="preserve">. </w:t>
      </w:r>
      <w:r>
        <w:rPr>
          <w:color w:val="FB5514"/>
        </w:rPr>
        <w:t xml:space="preserve">Mluvčí </w:t>
      </w:r>
      <w:r>
        <w:rPr>
          <w:color w:val="E115C0"/>
        </w:rPr>
        <w:t>společnosti BMA</w:t>
      </w:r>
      <w:r>
        <w:t xml:space="preserve"> řekl: "Překotně rostoucí náklady na léčení" udělaly ze zdravotního pojištění "významnou výzvu" a marže jsou přiskřípnuty </w:t>
      </w:r>
      <w:r>
        <w:rPr>
          <w:color w:val="00587F"/>
        </w:rPr>
        <w:t xml:space="preserve">změnami ve směsi produktů životního pojištění, </w:t>
      </w:r>
      <w:r>
        <w:rPr>
          <w:color w:val="0BC582"/>
        </w:rPr>
        <w:t>které</w:t>
      </w:r>
      <w:r>
        <w:rPr>
          <w:color w:val="00587F"/>
        </w:rPr>
        <w:t xml:space="preserve"> spotřebitelé nyní požadují</w:t>
      </w:r>
      <w:r>
        <w:t xml:space="preserve">. </w:t>
      </w:r>
      <w:r>
        <w:rPr>
          <w:color w:val="FB5514"/>
        </w:rPr>
        <w:t>Mluvčí</w:t>
      </w:r>
      <w:r>
        <w:t xml:space="preserve"> řekl, že </w:t>
      </w:r>
      <w:r>
        <w:rPr>
          <w:color w:val="04640D"/>
        </w:rPr>
        <w:t>jednotka Business Men's Assurance</w:t>
      </w:r>
      <w:r>
        <w:t xml:space="preserve"> představovala přibližně 288 milionů dolarů z výnosů </w:t>
      </w:r>
      <w:r>
        <w:rPr>
          <w:color w:val="310106"/>
        </w:rPr>
        <w:t>společnosti</w:t>
      </w:r>
      <w:r>
        <w:t xml:space="preserve"> ve výši 488 milionů dolarů za rok 1988 a provozní zisk </w:t>
      </w:r>
      <w:r>
        <w:rPr>
          <w:color w:val="04640D"/>
        </w:rPr>
        <w:t>jednotky</w:t>
      </w:r>
      <w:r>
        <w:t xml:space="preserve"> byl zhruba 10 milionů. </w:t>
      </w:r>
      <w:r>
        <w:rPr>
          <w:color w:val="FEB8C8"/>
        </w:rPr>
        <w:t xml:space="preserve">Investiční bankéř </w:t>
      </w:r>
      <w:r>
        <w:rPr>
          <w:color w:val="9E8317"/>
        </w:rPr>
        <w:t>společnosti BMA</w:t>
      </w:r>
      <w:r>
        <w:rPr>
          <w:color w:val="FEB8C8"/>
        </w:rPr>
        <w:t>, společnost Alex. Brown &amp; Sons Inc.</w:t>
      </w:r>
      <w:r>
        <w:t xml:space="preserve">, byl pověřen, aby kontaktoval případné kupce </w:t>
      </w:r>
      <w:r>
        <w:rPr>
          <w:color w:val="04640D"/>
        </w:rPr>
        <w:t>této jednotky</w:t>
      </w:r>
      <w:r>
        <w:t>.</w:t>
      </w:r>
    </w:p>
    <w:p>
      <w:r>
        <w:rPr>
          <w:b/>
        </w:rPr>
        <w:t>Document number 240</w:t>
      </w:r>
    </w:p>
    <w:p>
      <w:r>
        <w:rPr>
          <w:b/>
        </w:rPr>
        <w:t>Document identifier: wsj2241-001</w:t>
      </w:r>
    </w:p>
    <w:p>
      <w:r>
        <w:rPr>
          <w:color w:val="310106"/>
        </w:rPr>
        <w:t>Společnost Laidlaw Transportation Ltd.</w:t>
      </w:r>
      <w:r>
        <w:t xml:space="preserve"> oznámila, že zvýšila </w:t>
      </w:r>
      <w:r>
        <w:rPr>
          <w:color w:val="310106"/>
        </w:rPr>
        <w:t>svůj</w:t>
      </w:r>
      <w:r>
        <w:t xml:space="preserve"> podíl </w:t>
      </w:r>
      <w:r>
        <w:rPr>
          <w:color w:val="04640D"/>
        </w:rPr>
        <w:t>v bermudské společnosti ADT Ltd.</w:t>
      </w:r>
      <w:r>
        <w:t xml:space="preserve"> z 28 % na 29.4 %. </w:t>
      </w:r>
      <w:r>
        <w:rPr>
          <w:color w:val="FEFB0A"/>
        </w:rPr>
        <w:t xml:space="preserve">Mluvčí </w:t>
      </w:r>
      <w:r>
        <w:rPr>
          <w:color w:val="FB5514"/>
        </w:rPr>
        <w:t>společnosti Laidlaw</w:t>
      </w:r>
      <w:r>
        <w:t xml:space="preserve"> odmítl zveřejnit </w:t>
      </w:r>
      <w:r>
        <w:rPr>
          <w:color w:val="E115C0"/>
        </w:rPr>
        <w:t xml:space="preserve">cenu, </w:t>
      </w:r>
      <w:r>
        <w:rPr>
          <w:color w:val="00587F"/>
        </w:rPr>
        <w:t>kterou</w:t>
      </w:r>
      <w:r>
        <w:rPr>
          <w:color w:val="E115C0"/>
        </w:rPr>
        <w:t xml:space="preserve"> </w:t>
      </w:r>
      <w:r>
        <w:rPr>
          <w:color w:val="0BC582"/>
        </w:rPr>
        <w:t>tento torontský koncern podnikající v oboru dopravních a odpadových služeb</w:t>
      </w:r>
      <w:r>
        <w:rPr>
          <w:color w:val="E115C0"/>
        </w:rPr>
        <w:t xml:space="preserve">, zaplatil </w:t>
      </w:r>
      <w:r>
        <w:rPr>
          <w:color w:val="FEB8C8"/>
        </w:rPr>
        <w:t xml:space="preserve">za tyto nové akcie, </w:t>
      </w:r>
      <w:r>
        <w:rPr>
          <w:color w:val="9E8317"/>
        </w:rPr>
        <w:t>které</w:t>
      </w:r>
      <w:r>
        <w:rPr>
          <w:color w:val="01190F"/>
        </w:rPr>
        <w:t>, jak uvedl, byly získány "během několika posledních týdnů</w:t>
      </w:r>
      <w:r>
        <w:t xml:space="preserve">". </w:t>
      </w:r>
      <w:r>
        <w:rPr>
          <w:color w:val="FEFB0A"/>
        </w:rPr>
        <w:t>Mluvčí</w:t>
      </w:r>
      <w:r>
        <w:t xml:space="preserve"> řekl, </w:t>
      </w:r>
      <w:r>
        <w:rPr>
          <w:color w:val="847D81"/>
        </w:rPr>
        <w:t xml:space="preserve">že </w:t>
      </w:r>
      <w:r>
        <w:rPr>
          <w:color w:val="58018B"/>
        </w:rPr>
        <w:t>společnost Laidlaw</w:t>
      </w:r>
      <w:r>
        <w:rPr>
          <w:color w:val="847D81"/>
        </w:rPr>
        <w:t xml:space="preserve"> nenavýší </w:t>
      </w:r>
      <w:r>
        <w:rPr>
          <w:color w:val="58018B"/>
        </w:rPr>
        <w:t>svůj</w:t>
      </w:r>
      <w:r>
        <w:rPr>
          <w:color w:val="847D81"/>
        </w:rPr>
        <w:t xml:space="preserve"> podíl v ADT nad 30 %</w:t>
      </w:r>
      <w:r>
        <w:t xml:space="preserve">, aniž </w:t>
      </w:r>
      <w:r>
        <w:rPr>
          <w:color w:val="B70639"/>
        </w:rPr>
        <w:t>by si</w:t>
      </w:r>
      <w:r>
        <w:t xml:space="preserve"> </w:t>
      </w:r>
      <w:r>
        <w:rPr>
          <w:color w:val="847D81"/>
        </w:rPr>
        <w:t>to</w:t>
      </w:r>
      <w:r>
        <w:t xml:space="preserve"> </w:t>
      </w:r>
      <w:r>
        <w:rPr>
          <w:color w:val="703B01"/>
        </w:rPr>
        <w:t xml:space="preserve">kvůli britským předpisům pro převzetí, </w:t>
      </w:r>
      <w:r>
        <w:rPr>
          <w:color w:val="F7F1DF"/>
        </w:rPr>
        <w:t>které</w:t>
      </w:r>
      <w:r>
        <w:rPr>
          <w:color w:val="703B01"/>
        </w:rPr>
        <w:t xml:space="preserve"> požadují </w:t>
      </w:r>
      <w:r>
        <w:rPr>
          <w:color w:val="118B8A"/>
        </w:rPr>
        <w:t xml:space="preserve">po společnosti, </w:t>
      </w:r>
      <w:r>
        <w:rPr>
          <w:color w:val="4AFEFA"/>
        </w:rPr>
        <w:t>která</w:t>
      </w:r>
      <w:r>
        <w:rPr>
          <w:color w:val="118B8A"/>
        </w:rPr>
        <w:t xml:space="preserve"> získá více než 30 %</w:t>
      </w:r>
      <w:r>
        <w:rPr>
          <w:color w:val="703B01"/>
        </w:rPr>
        <w:t>, aby</w:t>
      </w:r>
      <w:r>
        <w:t xml:space="preserve"> nabídla odkup i ostatním akcionářům společnosti, "řádně nepromyslela". </w:t>
      </w:r>
      <w:r>
        <w:rPr>
          <w:color w:val="04640D"/>
        </w:rPr>
        <w:t xml:space="preserve">Společnost ADT, </w:t>
      </w:r>
      <w:r>
        <w:rPr>
          <w:color w:val="FCB164"/>
        </w:rPr>
        <w:t>která</w:t>
      </w:r>
      <w:r>
        <w:rPr>
          <w:color w:val="04640D"/>
        </w:rPr>
        <w:t xml:space="preserve"> se zabývá službami v oblasti cenných papírů a aukcemi</w:t>
      </w:r>
      <w:r>
        <w:t xml:space="preserve">, obchoduje na Londýnské burze cenných papírů. </w:t>
      </w:r>
      <w:r>
        <w:rPr>
          <w:color w:val="310106"/>
        </w:rPr>
        <w:t>Společnost Laidlaw</w:t>
      </w:r>
      <w:r>
        <w:t xml:space="preserve"> je ze 47 % ovládána společností Canadian Pacific Ltd., montrealským holdingem zabývajícím se dopravou, přírodními zdroji a průmyslovou výrobou.</w:t>
      </w:r>
    </w:p>
    <w:p>
      <w:r>
        <w:rPr>
          <w:b/>
        </w:rPr>
        <w:t>Document number 241</w:t>
      </w:r>
    </w:p>
    <w:p>
      <w:r>
        <w:rPr>
          <w:b/>
        </w:rPr>
        <w:t>Document identifier: wsj2242-001</w:t>
      </w:r>
    </w:p>
    <w:p>
      <w:r>
        <w:rPr>
          <w:color w:val="310106"/>
        </w:rPr>
        <w:t>Nintendo Co., japonský výrobce videoher, elektronických informačních systémů a hracích karet</w:t>
      </w:r>
      <w:r>
        <w:t xml:space="preserve">, ohlásil </w:t>
      </w:r>
      <w:r>
        <w:rPr>
          <w:color w:val="04640D"/>
        </w:rPr>
        <w:t>za fiskální rok končící k 31. srpnu</w:t>
      </w:r>
      <w:r>
        <w:t xml:space="preserve"> podle nekonsolidovaných výkazů nárůst </w:t>
      </w:r>
      <w:r>
        <w:rPr>
          <w:color w:val="FEFB0A"/>
        </w:rPr>
        <w:t>zisku před zdaněním</w:t>
      </w:r>
      <w:r>
        <w:t xml:space="preserve"> o 23 % z 50 miliard jenů (349.9 milionu USD) na 61.41 miliard jenů (429 milionů dolarů). </w:t>
      </w:r>
      <w:r>
        <w:rPr>
          <w:color w:val="FB5514"/>
        </w:rPr>
        <w:t>Tržby</w:t>
      </w:r>
      <w:r>
        <w:rPr>
          <w:color w:val="E115C0"/>
        </w:rPr>
        <w:t xml:space="preserve"> vzrostly o 40 % na 250.17 miliardy jenů z 178.61 miliardy</w:t>
      </w:r>
      <w:r>
        <w:t xml:space="preserve">. Čistý zisk stoupl o 11 % z 26.68 miliardy na 29.62 miliardy jenů. Čistý zisk na akcii klesl díky nákladům a úpravám základního jmění z 457.7 jenů na 423.3 jenů. Aniž by uvedla rozdělení na konkrétní produkty, připsala </w:t>
      </w:r>
      <w:r>
        <w:rPr>
          <w:color w:val="310106"/>
        </w:rPr>
        <w:t>firma Nintendo</w:t>
      </w:r>
      <w:r>
        <w:t xml:space="preserve"> </w:t>
      </w:r>
      <w:r>
        <w:rPr>
          <w:color w:val="E115C0"/>
        </w:rPr>
        <w:t>nadějný nárůst tržeb - včetně moderních počítačových her a televizních zábavných systémů</w:t>
      </w:r>
      <w:r>
        <w:t xml:space="preserve"> - stoupajícím tržbám z produktů "orientovaných na volný čas" na zahraničních trzích. Například pouze tržby z vývozu produktů orientovaných na volný čas dosáhly </w:t>
      </w:r>
      <w:r>
        <w:rPr>
          <w:color w:val="04640D"/>
        </w:rPr>
        <w:t>za 12 měsíců</w:t>
      </w:r>
      <w:r>
        <w:t xml:space="preserve"> </w:t>
      </w:r>
      <w:r>
        <w:rPr>
          <w:color w:val="00587F"/>
        </w:rPr>
        <w:t>celkem 184.74 miliard jenů</w:t>
      </w:r>
      <w:r>
        <w:t xml:space="preserve">, </w:t>
      </w:r>
      <w:r>
        <w:rPr>
          <w:color w:val="00587F"/>
        </w:rPr>
        <w:t>což</w:t>
      </w:r>
      <w:r>
        <w:t xml:space="preserve"> znamená nárůst oproti 106.6 miliardám za předchozí fiskální rok. Domácí tržby za produkty pro volný čas však byly nižší.</w:t>
      </w:r>
    </w:p>
    <w:p>
      <w:r>
        <w:rPr>
          <w:b/>
        </w:rPr>
        <w:t>Document number 242</w:t>
      </w:r>
    </w:p>
    <w:p>
      <w:r>
        <w:rPr>
          <w:b/>
        </w:rPr>
        <w:t>Document identifier: wsj2243-001</w:t>
      </w:r>
    </w:p>
    <w:p>
      <w:r>
        <w:rPr>
          <w:color w:val="310106"/>
        </w:rPr>
        <w:t>Společnost Hertz Corp.</w:t>
      </w:r>
      <w:r>
        <w:t xml:space="preserve"> z </w:t>
      </w:r>
      <w:r>
        <w:rPr>
          <w:color w:val="04640D"/>
        </w:rPr>
        <w:t>Park Ridge ve státě New Jersey</w:t>
      </w:r>
      <w:r>
        <w:t xml:space="preserve"> oznámila, že prodejem </w:t>
      </w:r>
      <w:r>
        <w:rPr>
          <w:color w:val="FEFB0A"/>
        </w:rPr>
        <w:t>své</w:t>
      </w:r>
      <w:r>
        <w:rPr>
          <w:color w:val="FB5514"/>
        </w:rPr>
        <w:t xml:space="preserve"> divize Hertz Equipment Rental Corp.</w:t>
      </w:r>
      <w:r>
        <w:t xml:space="preserve">, pověřila společnost Merrill Lynch Capital Markets. "Nejde o žádnou naléhavou potřebu </w:t>
      </w:r>
      <w:r>
        <w:rPr>
          <w:color w:val="E115C0"/>
        </w:rPr>
        <w:t>divizi</w:t>
      </w:r>
      <w:r>
        <w:rPr>
          <w:color w:val="00587F"/>
        </w:rPr>
        <w:t xml:space="preserve"> prodat</w:t>
      </w:r>
      <w:r>
        <w:t xml:space="preserve">, ale děláme </w:t>
      </w:r>
      <w:r>
        <w:rPr>
          <w:color w:val="00587F"/>
        </w:rPr>
        <w:t>to</w:t>
      </w:r>
      <w:r>
        <w:t xml:space="preserve">, abychom se mohli soustředit na </w:t>
      </w:r>
      <w:r>
        <w:rPr>
          <w:color w:val="0BC582"/>
        </w:rPr>
        <w:t>svoji</w:t>
      </w:r>
      <w:r>
        <w:t xml:space="preserve"> hlavní činnost, půjčování automobilů v USA a v zahraničí," řekl William Slider, výkonný viceprezident </w:t>
      </w:r>
      <w:r>
        <w:rPr>
          <w:color w:val="0BC582"/>
        </w:rPr>
        <w:t>společnosti Hertz</w:t>
      </w:r>
      <w:r>
        <w:t xml:space="preserve">. "Prodáme </w:t>
      </w:r>
      <w:r>
        <w:rPr>
          <w:color w:val="FB5514"/>
        </w:rPr>
        <w:t>ji</w:t>
      </w:r>
      <w:r>
        <w:t xml:space="preserve"> pouze za dobrou cenu." Před znehodnocením dosáhl provozní zisk </w:t>
      </w:r>
      <w:r>
        <w:rPr>
          <w:color w:val="FB5514"/>
        </w:rPr>
        <w:t>divize Hertz Equipment</w:t>
      </w:r>
      <w:r>
        <w:t xml:space="preserve"> </w:t>
      </w:r>
      <w:r>
        <w:rPr>
          <w:color w:val="FEB8C8"/>
        </w:rPr>
        <w:t>za rok 1988</w:t>
      </w:r>
      <w:r>
        <w:t xml:space="preserve"> výše 90 milionů dolarů, a to při celkových příjmech ve výši 150 milionů dolarů. </w:t>
      </w:r>
      <w:r>
        <w:rPr>
          <w:color w:val="0BC582"/>
        </w:rPr>
        <w:t>Společnost s malým počtem vlastníků, Hertz Corp.</w:t>
      </w:r>
      <w:r>
        <w:t xml:space="preserve">, dosáhla </w:t>
      </w:r>
      <w:r>
        <w:rPr>
          <w:color w:val="FEB8C8"/>
        </w:rPr>
        <w:t>v roce 1988</w:t>
      </w:r>
      <w:r>
        <w:t xml:space="preserve"> ročních příjmů ve výši </w:t>
      </w:r>
      <w:r>
        <w:rPr>
          <w:color w:val="9E8317"/>
        </w:rPr>
        <w:t>téměř 2 miliard dolarů</w:t>
      </w:r>
      <w:r>
        <w:t xml:space="preserve">, </w:t>
      </w:r>
      <w:r>
        <w:rPr>
          <w:color w:val="9E8317"/>
        </w:rPr>
        <w:t>z čehož</w:t>
      </w:r>
      <w:r>
        <w:t xml:space="preserve"> 1.7 miliardy připadalo na celosvětové provozy půjčovny automobilů Hertz Rent A Car. </w:t>
      </w:r>
      <w:r>
        <w:rPr>
          <w:color w:val="FB5514"/>
        </w:rPr>
        <w:t>Divize Hertz Equipment</w:t>
      </w:r>
      <w:r>
        <w:t xml:space="preserve"> je přední půjčovnou strojů v USA, Francii, Španělsku a ve Spojeném království. Půjčuje komerční a průmyslové stroje včetně strojů pro zemní práce, zdvižných zařízení, zhutňovacích a elektrických strojů, kompresorů, jeřábů, vysokozdvižných vozíků a nákladních automobilů.</w:t>
      </w:r>
    </w:p>
    <w:p>
      <w:r>
        <w:rPr>
          <w:b/>
        </w:rPr>
        <w:t>Document number 243</w:t>
      </w:r>
    </w:p>
    <w:p>
      <w:r>
        <w:rPr>
          <w:b/>
        </w:rPr>
        <w:t>Document identifier: wsj2244-001</w:t>
      </w:r>
    </w:p>
    <w:p>
      <w:r>
        <w:rPr>
          <w:color w:val="310106"/>
        </w:rPr>
        <w:t>Společnost Interspec Inc.</w:t>
      </w:r>
      <w:r>
        <w:t xml:space="preserve"> ohlásila </w:t>
      </w:r>
      <w:r>
        <w:rPr>
          <w:color w:val="04640D"/>
        </w:rPr>
        <w:t>za třetí fiskální čtvrtletí uzavřené k 31. srpnu čistou ztrátu ve výši 2.4 milionu dolarů</w:t>
      </w:r>
      <w:r>
        <w:t xml:space="preserve">. Uvedla, že </w:t>
      </w:r>
      <w:r>
        <w:rPr>
          <w:color w:val="04640D"/>
        </w:rPr>
        <w:t>ztráta</w:t>
      </w:r>
      <w:r>
        <w:t xml:space="preserve"> vznikla </w:t>
      </w:r>
      <w:r>
        <w:rPr>
          <w:color w:val="FEFB0A"/>
        </w:rPr>
        <w:t xml:space="preserve">kvůli počátečním a zaváděcím nákladům, </w:t>
      </w:r>
      <w:r>
        <w:rPr>
          <w:color w:val="FB5514"/>
        </w:rPr>
        <w:t>které</w:t>
      </w:r>
      <w:r>
        <w:rPr>
          <w:color w:val="FEFB0A"/>
        </w:rPr>
        <w:t xml:space="preserve"> jsou spojeny s novým systémem lékařského ultrazvukového vybavení</w:t>
      </w:r>
      <w:r>
        <w:t xml:space="preserve">. Ve stejném čtvrtletí </w:t>
      </w:r>
      <w:r>
        <w:rPr>
          <w:color w:val="E115C0"/>
        </w:rPr>
        <w:t>předchozího roku</w:t>
      </w:r>
      <w:r>
        <w:t xml:space="preserve"> </w:t>
      </w:r>
      <w:r>
        <w:rPr>
          <w:color w:val="310106"/>
        </w:rPr>
        <w:t>společnost</w:t>
      </w:r>
      <w:r>
        <w:t xml:space="preserve"> ohlásila čistý zisk ve výši 955000 dolarů, čili 15 centů na akcii. </w:t>
      </w:r>
      <w:r>
        <w:rPr>
          <w:color w:val="310106"/>
        </w:rPr>
        <w:t>Tento výrobce ultrazvukových diagnostických systémů, sídlící v Ambleru v Pensylvánii</w:t>
      </w:r>
      <w:r>
        <w:t xml:space="preserve">, ohlásil za devět měsíců čistou ztrátu ve výši 2.43 milionu dolarů oproti čistému zisku 2.71 milionu dolarů, čili 44 centů na akcii, za stejné devítiměsíční období </w:t>
      </w:r>
      <w:r>
        <w:rPr>
          <w:color w:val="E115C0"/>
        </w:rPr>
        <w:t>předchozího roku</w:t>
      </w:r>
      <w:r>
        <w:t xml:space="preserve">. Při mimoburzovním obchodování klesla </w:t>
      </w:r>
      <w:r>
        <w:rPr>
          <w:color w:val="310106"/>
        </w:rPr>
        <w:t>společnost Interspec</w:t>
      </w:r>
      <w:r>
        <w:t xml:space="preserve"> o 37.5 centu na 4.25 dolaru.</w:t>
      </w:r>
    </w:p>
    <w:p>
      <w:r>
        <w:rPr>
          <w:b/>
        </w:rPr>
        <w:t>Document number 244</w:t>
      </w:r>
    </w:p>
    <w:p>
      <w:r>
        <w:rPr>
          <w:b/>
        </w:rPr>
        <w:t>Document identifier: wsj2245-001</w:t>
      </w:r>
    </w:p>
    <w:p>
      <w:r>
        <w:rPr>
          <w:color w:val="310106"/>
        </w:rPr>
        <w:t>Společnost Allegheny Ludlum Corp.</w:t>
      </w:r>
      <w:r>
        <w:t xml:space="preserve"> očekává, že </w:t>
      </w:r>
      <w:r>
        <w:rPr>
          <w:color w:val="04640D"/>
        </w:rPr>
        <w:t>za třetí čtvrtletí</w:t>
      </w:r>
      <w:r>
        <w:t xml:space="preserve"> ohlásí </w:t>
      </w:r>
      <w:r>
        <w:rPr>
          <w:color w:val="FEFB0A"/>
        </w:rPr>
        <w:t xml:space="preserve">čistý zisk </w:t>
      </w:r>
      <w:r>
        <w:rPr>
          <w:color w:val="FB5514"/>
        </w:rPr>
        <w:t>přibližně 34 milionů dolarů, čili 1.50 dolaru na akcii</w:t>
      </w:r>
      <w:r>
        <w:rPr>
          <w:color w:val="FEFB0A"/>
        </w:rPr>
        <w:t xml:space="preserve">, </w:t>
      </w:r>
      <w:r>
        <w:rPr>
          <w:color w:val="FB5514"/>
        </w:rPr>
        <w:t>což</w:t>
      </w:r>
      <w:r>
        <w:rPr>
          <w:color w:val="FEFB0A"/>
        </w:rPr>
        <w:t xml:space="preserve"> je snížení z loňských 38.4 milionu dolarů, čili 1.70 dolaru na akcii</w:t>
      </w:r>
      <w:r>
        <w:t xml:space="preserve">, oznámil </w:t>
      </w:r>
      <w:r>
        <w:rPr>
          <w:color w:val="E115C0"/>
        </w:rPr>
        <w:t>institucionálním investorům v New Yorku</w:t>
      </w:r>
      <w:r>
        <w:t xml:space="preserve"> </w:t>
      </w:r>
      <w:r>
        <w:rPr>
          <w:color w:val="00587F"/>
        </w:rPr>
        <w:t>Richard P. Simmons, předseda představenstva a generální ředitel</w:t>
      </w:r>
      <w:r>
        <w:t xml:space="preserve">. Řekl, že tržby </w:t>
      </w:r>
      <w:r>
        <w:rPr>
          <w:color w:val="310106"/>
        </w:rPr>
        <w:t>tohoto pittsburského producenta speciálních ocelí a dalších materiálů</w:t>
      </w:r>
      <w:r>
        <w:t xml:space="preserve"> </w:t>
      </w:r>
      <w:r>
        <w:rPr>
          <w:color w:val="04640D"/>
        </w:rPr>
        <w:t>za třetí čtvrtletí</w:t>
      </w:r>
      <w:r>
        <w:t xml:space="preserve"> klesly z loňských 320.5 milionu dolarů na přibližně 265 milionů dolarů. Řekl též, že odhady </w:t>
      </w:r>
      <w:r>
        <w:rPr>
          <w:color w:val="04640D"/>
        </w:rPr>
        <w:t>za třetí čtvrtletí</w:t>
      </w:r>
      <w:r>
        <w:t xml:space="preserve"> naznačují zisk za devět měsíců 4.65 dolaru na akcii, tedy "téměř stejný jako </w:t>
      </w:r>
      <w:r>
        <w:rPr>
          <w:color w:val="0BC582"/>
        </w:rPr>
        <w:t xml:space="preserve">příjmy </w:t>
      </w:r>
      <w:r>
        <w:rPr>
          <w:color w:val="FEB8C8"/>
        </w:rPr>
        <w:t>za celý rok 1988</w:t>
      </w:r>
      <w:r>
        <w:rPr>
          <w:color w:val="0BC582"/>
        </w:rPr>
        <w:t xml:space="preserve">", </w:t>
      </w:r>
      <w:r>
        <w:rPr>
          <w:color w:val="9E8317"/>
        </w:rPr>
        <w:t>které</w:t>
      </w:r>
      <w:r>
        <w:rPr>
          <w:color w:val="0BC582"/>
        </w:rPr>
        <w:t xml:space="preserve"> činily 108.6 milionu dolarů, čili 4.81 dolaru na akcii</w:t>
      </w:r>
      <w:r>
        <w:t xml:space="preserve">. V prvních devíti měsících </w:t>
      </w:r>
      <w:r>
        <w:rPr>
          <w:color w:val="01190F"/>
        </w:rPr>
        <w:t>roku 1988</w:t>
      </w:r>
      <w:r>
        <w:t xml:space="preserve"> byl čistý zisk 85 milionů dolarů, čili 3.76 dolaru na akcii. </w:t>
      </w:r>
      <w:r>
        <w:rPr>
          <w:color w:val="00587F"/>
        </w:rPr>
        <w:t>Simmons</w:t>
      </w:r>
      <w:r>
        <w:t xml:space="preserve"> řekl, že výsledky </w:t>
      </w:r>
      <w:r>
        <w:rPr>
          <w:color w:val="04640D"/>
        </w:rPr>
        <w:t>za třetí čtvrtletí</w:t>
      </w:r>
      <w:r>
        <w:t xml:space="preserve"> odrážejí pokračující zlepšování produktivity a provozních rezerv. Uvedl, že kapitálové výdaje příští rok vzrostou na přibližně 45 milionů dolarů z přibližně 35 milionů dolarů za letošní rok.</w:t>
      </w:r>
    </w:p>
    <w:p>
      <w:r>
        <w:rPr>
          <w:b/>
        </w:rPr>
        <w:t>Document number 245</w:t>
      </w:r>
    </w:p>
    <w:p>
      <w:r>
        <w:rPr>
          <w:b/>
        </w:rPr>
        <w:t>Document identifier: wsj2246-001</w:t>
      </w:r>
    </w:p>
    <w:p>
      <w:r>
        <w:rPr>
          <w:color w:val="310106"/>
        </w:rPr>
        <w:t>Společnost U.S. Banknote Co.</w:t>
      </w:r>
      <w:r>
        <w:t xml:space="preserve"> oznámila, </w:t>
      </w:r>
      <w:r>
        <w:rPr>
          <w:color w:val="04640D"/>
        </w:rPr>
        <w:t xml:space="preserve">že opět prodloužila platnost </w:t>
      </w:r>
      <w:r>
        <w:rPr>
          <w:color w:val="FEFB0A"/>
        </w:rPr>
        <w:t xml:space="preserve">nabídek </w:t>
      </w:r>
      <w:r>
        <w:rPr>
          <w:color w:val="FB5514"/>
        </w:rPr>
        <w:t xml:space="preserve">k odkoupení akcií </w:t>
      </w:r>
      <w:r>
        <w:rPr>
          <w:color w:val="E115C0"/>
        </w:rPr>
        <w:t>společnosti International Banknote Co.</w:t>
      </w:r>
      <w:r>
        <w:rPr>
          <w:color w:val="FB5514"/>
        </w:rPr>
        <w:t xml:space="preserve"> po 7 dolarech za kus</w:t>
      </w:r>
      <w:r>
        <w:rPr>
          <w:color w:val="04640D"/>
        </w:rPr>
        <w:t xml:space="preserve"> do 15. listopadu</w:t>
      </w:r>
      <w:r>
        <w:t xml:space="preserve">. </w:t>
      </w:r>
      <w:r>
        <w:rPr>
          <w:color w:val="310106"/>
        </w:rPr>
        <w:t>Společnost U.S. Banknote</w:t>
      </w:r>
      <w:r>
        <w:t xml:space="preserve"> prohlásila, že vede jednání </w:t>
      </w:r>
      <w:r>
        <w:rPr>
          <w:color w:val="00587F"/>
        </w:rPr>
        <w:t>o prodeji "</w:t>
      </w:r>
      <w:r>
        <w:rPr>
          <w:color w:val="0BC582"/>
        </w:rPr>
        <w:t xml:space="preserve">jistých zařízení", </w:t>
      </w:r>
      <w:r>
        <w:rPr>
          <w:color w:val="FEB8C8"/>
        </w:rPr>
        <w:t>jež</w:t>
      </w:r>
      <w:r>
        <w:rPr>
          <w:color w:val="0BC582"/>
        </w:rPr>
        <w:t xml:space="preserve"> nejmenovala</w:t>
      </w:r>
      <w:r>
        <w:rPr>
          <w:color w:val="00587F"/>
        </w:rPr>
        <w:t>, třetí straně</w:t>
      </w:r>
      <w:r>
        <w:t xml:space="preserve">, a potřebuje prodloužení </w:t>
      </w:r>
      <w:r>
        <w:rPr>
          <w:color w:val="9E8317"/>
        </w:rPr>
        <w:t>nabídky</w:t>
      </w:r>
      <w:r>
        <w:t xml:space="preserve">, aby se pokusila dosáhnout definitivní dohody </w:t>
      </w:r>
      <w:r>
        <w:rPr>
          <w:color w:val="00587F"/>
        </w:rPr>
        <w:t>o prodeji</w:t>
      </w:r>
      <w:r>
        <w:t xml:space="preserve">. </w:t>
      </w:r>
      <w:r>
        <w:rPr>
          <w:color w:val="310106"/>
        </w:rPr>
        <w:t>Společnost U.S. Banknote</w:t>
      </w:r>
      <w:r>
        <w:t xml:space="preserve"> uvedla, že </w:t>
      </w:r>
      <w:r>
        <w:rPr>
          <w:color w:val="00587F"/>
        </w:rPr>
        <w:t>prodej</w:t>
      </w:r>
      <w:r>
        <w:t xml:space="preserve">, bude-li proveden, podle </w:t>
      </w:r>
      <w:r>
        <w:rPr>
          <w:color w:val="310106"/>
        </w:rPr>
        <w:t>jejího</w:t>
      </w:r>
      <w:r>
        <w:t xml:space="preserve"> názoru zřejmě uspokojí </w:t>
      </w:r>
      <w:r>
        <w:rPr>
          <w:color w:val="01190F"/>
        </w:rPr>
        <w:t xml:space="preserve">protimonopolní námitky, </w:t>
      </w:r>
      <w:r>
        <w:rPr>
          <w:color w:val="847D81"/>
        </w:rPr>
        <w:t>které</w:t>
      </w:r>
      <w:r>
        <w:rPr>
          <w:color w:val="01190F"/>
        </w:rPr>
        <w:t xml:space="preserve"> </w:t>
      </w:r>
      <w:r>
        <w:rPr>
          <w:color w:val="58018B"/>
        </w:rPr>
        <w:t xml:space="preserve">v souvislosti s nabídkou </w:t>
      </w:r>
      <w:r>
        <w:rPr>
          <w:color w:val="B70639"/>
        </w:rPr>
        <w:t>společnosti U.S. Banknote</w:t>
      </w:r>
      <w:r>
        <w:rPr>
          <w:color w:val="58018B"/>
        </w:rPr>
        <w:t xml:space="preserve"> </w:t>
      </w:r>
      <w:r>
        <w:rPr>
          <w:color w:val="703B01"/>
        </w:rPr>
        <w:t xml:space="preserve">na koupi </w:t>
      </w:r>
      <w:r>
        <w:rPr>
          <w:color w:val="F7F1DF"/>
        </w:rPr>
        <w:t>firmy International Banknote</w:t>
      </w:r>
      <w:r>
        <w:rPr>
          <w:color w:val="01190F"/>
        </w:rPr>
        <w:t xml:space="preserve"> vzneslo americké ministerstvo spravedlnosti</w:t>
      </w:r>
      <w:r>
        <w:t xml:space="preserve">. </w:t>
      </w:r>
      <w:r>
        <w:rPr>
          <w:color w:val="118B8A"/>
        </w:rPr>
        <w:t>Obě newyorské společnosti</w:t>
      </w:r>
      <w:r>
        <w:t xml:space="preserve"> tisknou akciové certifikáty a oběživo. </w:t>
      </w:r>
      <w:r>
        <w:rPr>
          <w:color w:val="310106"/>
        </w:rPr>
        <w:t>Společnost U.S. Banknote</w:t>
      </w:r>
      <w:r>
        <w:t xml:space="preserve"> uvedla, že "neexistuje záruka", že bude uzavřena smlouva </w:t>
      </w:r>
      <w:r>
        <w:rPr>
          <w:color w:val="00587F"/>
        </w:rPr>
        <w:t>o prodeji</w:t>
      </w:r>
      <w:r>
        <w:t xml:space="preserve">. Prohlásila také, že </w:t>
      </w:r>
      <w:r>
        <w:rPr>
          <w:color w:val="9E8317"/>
        </w:rPr>
        <w:t>nabídka</w:t>
      </w:r>
      <w:r>
        <w:t xml:space="preserve"> bude pravděpodobně muset být dále prodloužena, aby byla dokončena jednání o financování. </w:t>
      </w:r>
      <w:r>
        <w:rPr>
          <w:color w:val="310106"/>
        </w:rPr>
        <w:t>Společnost U.S. Banknote</w:t>
      </w:r>
      <w:r>
        <w:t xml:space="preserve"> oznámila, že Citibank prodloužila platnost </w:t>
      </w:r>
      <w:r>
        <w:rPr>
          <w:color w:val="310106"/>
        </w:rPr>
        <w:t>jejího</w:t>
      </w:r>
      <w:r>
        <w:t xml:space="preserve"> závazku k přednostnímu zajištěnému financování do 15. listopadu. </w:t>
      </w:r>
      <w:r>
        <w:rPr>
          <w:color w:val="9E8317"/>
        </w:rPr>
        <w:t>Nabídka, učiněná 1. června</w:t>
      </w:r>
      <w:r>
        <w:t xml:space="preserve">, byla prodloužena již několikrát. </w:t>
      </w:r>
      <w:r>
        <w:rPr>
          <w:color w:val="310106"/>
        </w:rPr>
        <w:t>Úzkou skupinou lidí vlastněná společnost U.S. Banknote</w:t>
      </w:r>
      <w:r>
        <w:t xml:space="preserve"> nabídla 7 dolarů za akcii, celkem 126 milionů za 14.9 milionu akcií, tedy 78.6 % akcií </w:t>
      </w:r>
      <w:r>
        <w:rPr>
          <w:color w:val="4AFEFA"/>
        </w:rPr>
        <w:t>International Banknote</w:t>
      </w:r>
      <w:r>
        <w:t xml:space="preserve"> v oběhu. </w:t>
      </w:r>
      <w:r>
        <w:rPr>
          <w:color w:val="310106"/>
        </w:rPr>
        <w:t>Společnost U.S. Banknote</w:t>
      </w:r>
      <w:r>
        <w:t xml:space="preserve"> uvedla, že k 13. říjnu bylo nabídnuto 16.1 milionu akcií, čili přibližně 84.3 % plně rozředěných akcií v oběhu.</w:t>
      </w:r>
    </w:p>
    <w:p>
      <w:r>
        <w:rPr>
          <w:b/>
        </w:rPr>
        <w:t>Document number 246</w:t>
      </w:r>
    </w:p>
    <w:p>
      <w:r>
        <w:rPr>
          <w:b/>
        </w:rPr>
        <w:t>Document identifier: wsj2247-001</w:t>
      </w:r>
    </w:p>
    <w:p>
      <w:r>
        <w:rPr>
          <w:color w:val="310106"/>
        </w:rPr>
        <w:t>Společnost Gitano Group Inc.</w:t>
      </w:r>
      <w:r>
        <w:t xml:space="preserve"> oznámila, že souhlasí s nákupem 50 % </w:t>
      </w:r>
      <w:r>
        <w:rPr>
          <w:color w:val="04640D"/>
        </w:rPr>
        <w:t>společnosti Regatta Sport Ltd., výrobce oblečení s malým počtem vlastníků</w:t>
      </w:r>
      <w:r>
        <w:t xml:space="preserve">, a převezme i </w:t>
      </w:r>
      <w:r>
        <w:rPr>
          <w:color w:val="04640D"/>
        </w:rPr>
        <w:t>její</w:t>
      </w:r>
      <w:r>
        <w:t xml:space="preserve"> nezajištěný dluh ve výši 3 milionů dolarů. Za určitých podmínek má podle ustanovení smlouvy </w:t>
      </w:r>
      <w:r>
        <w:rPr>
          <w:color w:val="310106"/>
        </w:rPr>
        <w:t>newyorská společnost Gitano</w:t>
      </w:r>
      <w:r>
        <w:t xml:space="preserve"> možnost získat </w:t>
      </w:r>
      <w:r>
        <w:rPr>
          <w:color w:val="FEFB0A"/>
        </w:rPr>
        <w:t xml:space="preserve">zbývajících 50 % </w:t>
      </w:r>
      <w:r>
        <w:rPr>
          <w:color w:val="FB5514"/>
        </w:rPr>
        <w:t xml:space="preserve">společnosti Regatta, </w:t>
      </w:r>
      <w:r>
        <w:rPr>
          <w:color w:val="E115C0"/>
        </w:rPr>
        <w:t>která</w:t>
      </w:r>
      <w:r>
        <w:rPr>
          <w:color w:val="FB5514"/>
        </w:rPr>
        <w:t xml:space="preserve"> je výrobcem pánského a dámského oblečení prodávaného zejména v obchodních domech</w:t>
      </w:r>
      <w:r>
        <w:t xml:space="preserve">. </w:t>
      </w:r>
      <w:r>
        <w:rPr>
          <w:color w:val="FEFB0A"/>
        </w:rPr>
        <w:t>Těchto 50 %</w:t>
      </w:r>
      <w:r>
        <w:t xml:space="preserve"> nyní vlastní </w:t>
      </w:r>
      <w:r>
        <w:rPr>
          <w:color w:val="00587F"/>
        </w:rPr>
        <w:t xml:space="preserve">Clifford Parker, prezident a výkonný ředitel </w:t>
      </w:r>
      <w:r>
        <w:rPr>
          <w:color w:val="0BC582"/>
        </w:rPr>
        <w:t>společnosti Regatta</w:t>
      </w:r>
      <w:r>
        <w:rPr>
          <w:color w:val="00587F"/>
        </w:rPr>
        <w:t xml:space="preserve">, </w:t>
      </w:r>
      <w:r>
        <w:rPr>
          <w:color w:val="FEB8C8"/>
        </w:rPr>
        <w:t>který</w:t>
      </w:r>
      <w:r>
        <w:rPr>
          <w:color w:val="00587F"/>
        </w:rPr>
        <w:t xml:space="preserve"> bude provoz </w:t>
      </w:r>
      <w:r>
        <w:rPr>
          <w:color w:val="0BC582"/>
        </w:rPr>
        <w:t>společnosti</w:t>
      </w:r>
      <w:r>
        <w:rPr>
          <w:color w:val="00587F"/>
        </w:rPr>
        <w:t xml:space="preserve"> řídit i po </w:t>
      </w:r>
      <w:r>
        <w:rPr>
          <w:color w:val="0BC582"/>
        </w:rPr>
        <w:t>jejím</w:t>
      </w:r>
      <w:r>
        <w:rPr>
          <w:color w:val="00587F"/>
        </w:rPr>
        <w:t xml:space="preserve"> převzetí </w:t>
      </w:r>
      <w:r>
        <w:rPr>
          <w:color w:val="9E8317"/>
        </w:rPr>
        <w:t>společností Gitano</w:t>
      </w:r>
      <w:r>
        <w:t xml:space="preserve">. </w:t>
      </w:r>
      <w:r>
        <w:rPr>
          <w:color w:val="00587F"/>
        </w:rPr>
        <w:t>Parker</w:t>
      </w:r>
      <w:r>
        <w:t xml:space="preserve"> řekl, že v roce 1989 přesáhnou tržby </w:t>
      </w:r>
      <w:r>
        <w:rPr>
          <w:color w:val="04640D"/>
        </w:rPr>
        <w:t>společnosti Regatta</w:t>
      </w:r>
      <w:r>
        <w:t xml:space="preserve"> "10 milionů dolarů" a </w:t>
      </w:r>
      <w:r>
        <w:rPr>
          <w:color w:val="04640D"/>
        </w:rPr>
        <w:t>společnost</w:t>
      </w:r>
      <w:r>
        <w:t xml:space="preserve"> vykáže zisk. </w:t>
      </w:r>
      <w:r>
        <w:rPr>
          <w:color w:val="310106"/>
        </w:rPr>
        <w:t xml:space="preserve">Společnost Gitano, </w:t>
      </w:r>
      <w:r>
        <w:rPr>
          <w:color w:val="01190F"/>
        </w:rPr>
        <w:t>která</w:t>
      </w:r>
      <w:r>
        <w:rPr>
          <w:color w:val="310106"/>
        </w:rPr>
        <w:t xml:space="preserve"> vyrábí levné oblečení prodávané hlavně v řetězcích jako K mart a Wal-Mart</w:t>
      </w:r>
      <w:r>
        <w:t xml:space="preserve">, uvedla, že zisk </w:t>
      </w:r>
      <w:r>
        <w:rPr>
          <w:color w:val="04640D"/>
        </w:rPr>
        <w:t>společnosti Regatta</w:t>
      </w:r>
      <w:r>
        <w:t xml:space="preserve"> podpoří </w:t>
      </w:r>
      <w:r>
        <w:rPr>
          <w:color w:val="310106"/>
        </w:rPr>
        <w:t>její</w:t>
      </w:r>
      <w:r>
        <w:t xml:space="preserve"> plán expandovat do obchodních domů. </w:t>
      </w:r>
      <w:r>
        <w:rPr>
          <w:color w:val="310106"/>
        </w:rPr>
        <w:t>Společnost Gitano</w:t>
      </w:r>
      <w:r>
        <w:t xml:space="preserve"> začala na podzim vyrábět oblečení za průměrné ceny </w:t>
      </w:r>
      <w:r>
        <w:rPr>
          <w:color w:val="847D81"/>
        </w:rPr>
        <w:t xml:space="preserve">pod značkou Gloria Vanderbilt, </w:t>
      </w:r>
      <w:r>
        <w:rPr>
          <w:color w:val="58018B"/>
        </w:rPr>
        <w:t>kterou</w:t>
      </w:r>
      <w:r>
        <w:rPr>
          <w:color w:val="847D81"/>
        </w:rPr>
        <w:t xml:space="preserve"> nedávno získala</w:t>
      </w:r>
      <w:r>
        <w:t>.</w:t>
      </w:r>
    </w:p>
    <w:p>
      <w:r>
        <w:rPr>
          <w:b/>
        </w:rPr>
        <w:t>Document number 247</w:t>
      </w:r>
    </w:p>
    <w:p>
      <w:r>
        <w:rPr>
          <w:b/>
        </w:rPr>
        <w:t>Document identifier: wsj2248-001</w:t>
      </w:r>
    </w:p>
    <w:p>
      <w:r>
        <w:rPr>
          <w:color w:val="310106"/>
        </w:rPr>
        <w:t>Společnost Enron Corp. z Houstonu</w:t>
      </w:r>
      <w:r>
        <w:t xml:space="preserve"> oznámila, že prodej preferenčních podílů </w:t>
      </w:r>
      <w:r>
        <w:rPr>
          <w:color w:val="04640D"/>
        </w:rPr>
        <w:t>své</w:t>
      </w:r>
      <w:r>
        <w:rPr>
          <w:color w:val="FEFB0A"/>
        </w:rPr>
        <w:t xml:space="preserve"> nově vytvořené dceřiné komanditní společnosti Enron NGL Partners L. P.</w:t>
      </w:r>
      <w:r>
        <w:t xml:space="preserve"> bude mít za následek nespecifikovaný zisk za čtvrté čtvrtletí. </w:t>
      </w:r>
      <w:r>
        <w:rPr>
          <w:color w:val="FB5514"/>
        </w:rPr>
        <w:t xml:space="preserve">Ve čtvrtém čtvrtletí předchozího roku dosáhl </w:t>
      </w:r>
      <w:r>
        <w:rPr>
          <w:color w:val="E115C0"/>
        </w:rPr>
        <w:t>tento koncern obchodující se zemním plynem</w:t>
      </w:r>
      <w:r>
        <w:rPr>
          <w:color w:val="FB5514"/>
        </w:rPr>
        <w:t xml:space="preserve"> čistého zisku ve výši 25.2 milionu dolarů, neboli 34 centů na akcii, při celkových tržbách ve výši 1.46 miliardy dolarů</w:t>
      </w:r>
      <w:r>
        <w:t xml:space="preserve">. </w:t>
      </w:r>
      <w:r>
        <w:rPr>
          <w:color w:val="FB5514"/>
        </w:rPr>
        <w:t>Tyto výsledky</w:t>
      </w:r>
      <w:r>
        <w:t xml:space="preserve"> zahrnovaly náklady ve výši 2.7 milionu dolarů spojené se splácením dluhu. </w:t>
      </w:r>
      <w:r>
        <w:rPr>
          <w:color w:val="310106"/>
        </w:rPr>
        <w:t>Společnost Enron</w:t>
      </w:r>
      <w:r>
        <w:t xml:space="preserve"> oznámila, že počet </w:t>
      </w:r>
      <w:r>
        <w:rPr>
          <w:color w:val="00587F"/>
        </w:rPr>
        <w:t xml:space="preserve">podílů </w:t>
      </w:r>
      <w:r>
        <w:rPr>
          <w:color w:val="0BC582"/>
        </w:rPr>
        <w:t>společnosti</w:t>
      </w:r>
      <w:r>
        <w:rPr>
          <w:color w:val="00587F"/>
        </w:rPr>
        <w:t xml:space="preserve">, </w:t>
      </w:r>
      <w:r>
        <w:rPr>
          <w:color w:val="FEB8C8"/>
        </w:rPr>
        <w:t>které</w:t>
      </w:r>
      <w:r>
        <w:rPr>
          <w:color w:val="00587F"/>
        </w:rPr>
        <w:t xml:space="preserve"> nabídne</w:t>
      </w:r>
      <w:r>
        <w:t xml:space="preserve">, zvýšila z 5500000 na 6930000. Jak staré, tak i revidované údaje zahrnují opatření proti přidělení přílišného počtu cenných papírů. </w:t>
      </w:r>
      <w:r>
        <w:rPr>
          <w:color w:val="310106"/>
        </w:rPr>
        <w:t>Společnost Enron</w:t>
      </w:r>
      <w:r>
        <w:t xml:space="preserve"> oznámila, že </w:t>
      </w:r>
      <w:r>
        <w:rPr>
          <w:color w:val="00587F"/>
        </w:rPr>
        <w:t>každý podíl</w:t>
      </w:r>
      <w:r>
        <w:t xml:space="preserve"> bude oceněn v rozmezí 19 - 21 dolarů a bude představovat kolem 80 % základního jmění </w:t>
      </w:r>
      <w:r>
        <w:rPr>
          <w:color w:val="FEFB0A"/>
        </w:rPr>
        <w:t>společnosti</w:t>
      </w:r>
      <w:r>
        <w:t>. Čistý zisk očekávaný z nabídky se blíží 200 milionům dolarů. Hlavními upisovateli jsou společnosti Goldman, Sachs &amp; Co. a Drexel Burnham Lambert Inc.</w:t>
      </w:r>
    </w:p>
    <w:p>
      <w:r>
        <w:rPr>
          <w:b/>
        </w:rPr>
        <w:t>Document number 248</w:t>
      </w:r>
    </w:p>
    <w:p>
      <w:r>
        <w:rPr>
          <w:b/>
        </w:rPr>
        <w:t>Document identifier: wsj2249-001</w:t>
      </w:r>
    </w:p>
    <w:p>
      <w:r>
        <w:rPr>
          <w:color w:val="310106"/>
        </w:rPr>
        <w:t>Arthur M. Goldberg</w:t>
      </w:r>
      <w:r>
        <w:t xml:space="preserve"> oznámil, že prodloužil </w:t>
      </w:r>
      <w:r>
        <w:rPr>
          <w:color w:val="04640D"/>
        </w:rPr>
        <w:t>svoji</w:t>
      </w:r>
      <w:r>
        <w:rPr>
          <w:color w:val="FEFB0A"/>
        </w:rPr>
        <w:t xml:space="preserve"> nevyžádanou nabídku na odkup akcií </w:t>
      </w:r>
      <w:r>
        <w:rPr>
          <w:color w:val="FB5514"/>
        </w:rPr>
        <w:t>společnosti Di Giorgio Corp.</w:t>
      </w:r>
      <w:r>
        <w:rPr>
          <w:color w:val="FEFB0A"/>
        </w:rPr>
        <w:t xml:space="preserve"> po 32 dolarech za kus, celkem 154.3 milionu</w:t>
      </w:r>
      <w:r>
        <w:t xml:space="preserve">, </w:t>
      </w:r>
      <w:r>
        <w:rPr>
          <w:color w:val="E115C0"/>
        </w:rPr>
        <w:t>do 1. listopadu</w:t>
      </w:r>
      <w:r>
        <w:t xml:space="preserve">. </w:t>
      </w:r>
      <w:r>
        <w:rPr>
          <w:color w:val="00587F"/>
        </w:rPr>
        <w:t xml:space="preserve">Společnost DIG Acquistition Corp., akviziční prostředník </w:t>
      </w:r>
      <w:r>
        <w:rPr>
          <w:color w:val="0BC582"/>
        </w:rPr>
        <w:t>investora z New Jersey</w:t>
      </w:r>
      <w:r>
        <w:t xml:space="preserve">, oznámila, že na konci včerejšího obchodování bylo odkoupeno 560839 akcií. </w:t>
      </w:r>
      <w:r>
        <w:rPr>
          <w:color w:val="FEB8C8"/>
        </w:rPr>
        <w:t xml:space="preserve">Včetně podílu, </w:t>
      </w:r>
      <w:r>
        <w:rPr>
          <w:color w:val="9E8317"/>
        </w:rPr>
        <w:t>který</w:t>
      </w:r>
      <w:r>
        <w:rPr>
          <w:color w:val="FEB8C8"/>
        </w:rPr>
        <w:t xml:space="preserve"> už držela</w:t>
      </w:r>
      <w:r>
        <w:t xml:space="preserve">, vlastní </w:t>
      </w:r>
      <w:r>
        <w:rPr>
          <w:color w:val="00587F"/>
        </w:rPr>
        <w:t>společnost DIG</w:t>
      </w:r>
      <w:r>
        <w:t xml:space="preserve"> celkem přibližně 25 % akcií </w:t>
      </w:r>
      <w:r>
        <w:rPr>
          <w:color w:val="01190F"/>
        </w:rPr>
        <w:t>společnosti Di Giorgio</w:t>
      </w:r>
      <w:r>
        <w:t xml:space="preserve"> po plném rozředění. Platnost </w:t>
      </w:r>
      <w:r>
        <w:rPr>
          <w:color w:val="FEFB0A"/>
        </w:rPr>
        <w:t xml:space="preserve">nabídky, </w:t>
      </w:r>
      <w:r>
        <w:rPr>
          <w:color w:val="847D81"/>
        </w:rPr>
        <w:t>která</w:t>
      </w:r>
      <w:r>
        <w:rPr>
          <w:color w:val="FEFB0A"/>
        </w:rPr>
        <w:t xml:space="preserve"> zahrnuje také práva na nákup kmenových a prioritních akcií</w:t>
      </w:r>
      <w:r>
        <w:t xml:space="preserve">, měla skončit včera o půlnoci. </w:t>
      </w:r>
      <w:r>
        <w:rPr>
          <w:color w:val="E115C0"/>
        </w:rPr>
        <w:t xml:space="preserve">Nové datum ukončení platnosti </w:t>
      </w:r>
      <w:r>
        <w:rPr>
          <w:color w:val="58018B"/>
        </w:rPr>
        <w:t>nabídky</w:t>
      </w:r>
      <w:r>
        <w:t xml:space="preserve"> je </w:t>
      </w:r>
      <w:r>
        <w:rPr>
          <w:color w:val="B70639"/>
        </w:rPr>
        <w:t xml:space="preserve">datem, </w:t>
      </w:r>
      <w:r>
        <w:rPr>
          <w:color w:val="703B01"/>
        </w:rPr>
        <w:t>kdy</w:t>
      </w:r>
      <w:r>
        <w:rPr>
          <w:color w:val="B70639"/>
        </w:rPr>
        <w:t xml:space="preserve"> skončí </w:t>
      </w:r>
      <w:r>
        <w:rPr>
          <w:color w:val="F7F1DF"/>
        </w:rPr>
        <w:t xml:space="preserve">finanční závazky </w:t>
      </w:r>
      <w:r>
        <w:rPr>
          <w:color w:val="118B8A"/>
        </w:rPr>
        <w:t>společnosti DIG</w:t>
      </w:r>
      <w:r>
        <w:rPr>
          <w:color w:val="F7F1DF"/>
        </w:rPr>
        <w:t xml:space="preserve">, </w:t>
      </w:r>
      <w:r>
        <w:rPr>
          <w:color w:val="4AFEFA"/>
        </w:rPr>
        <w:t>které</w:t>
      </w:r>
      <w:r>
        <w:rPr>
          <w:color w:val="F7F1DF"/>
        </w:rPr>
        <w:t xml:space="preserve"> dosahují přibližně 240 milionů</w:t>
      </w:r>
      <w:r>
        <w:t xml:space="preserve">. </w:t>
      </w:r>
      <w:r>
        <w:rPr>
          <w:color w:val="00587F"/>
        </w:rPr>
        <w:t>Firma DIG</w:t>
      </w:r>
      <w:r>
        <w:t xml:space="preserve"> je jednotkou společnosti DIG Holding Corp., jednotky </w:t>
      </w:r>
      <w:r>
        <w:rPr>
          <w:color w:val="FCB164"/>
        </w:rPr>
        <w:t>Rose Partners L.P</w:t>
      </w:r>
      <w:r>
        <w:t xml:space="preserve">. </w:t>
      </w:r>
      <w:r>
        <w:rPr>
          <w:color w:val="310106"/>
        </w:rPr>
        <w:t>Goldberg</w:t>
      </w:r>
      <w:r>
        <w:t xml:space="preserve"> je </w:t>
      </w:r>
      <w:r>
        <w:rPr>
          <w:color w:val="FCB164"/>
        </w:rPr>
        <w:t>v jednotce Rose Partners</w:t>
      </w:r>
      <w:r>
        <w:t xml:space="preserve"> jediným veřejným partnerem. </w:t>
      </w:r>
      <w:r>
        <w:rPr>
          <w:color w:val="01190F"/>
        </w:rPr>
        <w:t>Di Giorgio, sanfranciská marketingová a distribuční společnost podnikající v oboru potravin a stavebních materiálů</w:t>
      </w:r>
      <w:r>
        <w:t xml:space="preserve">, v srpnu </w:t>
      </w:r>
      <w:r>
        <w:rPr>
          <w:color w:val="04640D"/>
        </w:rPr>
        <w:t>Goldbergovu</w:t>
      </w:r>
      <w:r>
        <w:rPr>
          <w:color w:val="FEFB0A"/>
        </w:rPr>
        <w:t xml:space="preserve"> nabídku</w:t>
      </w:r>
      <w:r>
        <w:t xml:space="preserve"> odmítla jako nedostatečnou. </w:t>
      </w:r>
      <w:r>
        <w:rPr>
          <w:color w:val="796EE6"/>
        </w:rPr>
        <w:t xml:space="preserve">Při kompozitním obchodování na Newyorské burze cenných papírů uzavírala </w:t>
      </w:r>
      <w:r>
        <w:rPr>
          <w:color w:val="000D2C"/>
        </w:rPr>
        <w:t>společnost Di Giorgio</w:t>
      </w:r>
      <w:r>
        <w:rPr>
          <w:color w:val="796EE6"/>
        </w:rPr>
        <w:t xml:space="preserve"> na 31.50 dolaru za akcii</w:t>
      </w:r>
      <w:r>
        <w:t xml:space="preserve">, </w:t>
      </w:r>
      <w:r>
        <w:rPr>
          <w:color w:val="796EE6"/>
        </w:rPr>
        <w:t>což</w:t>
      </w:r>
      <w:r>
        <w:t xml:space="preserve"> je pokles o 1.75 dolaru.</w:t>
      </w:r>
    </w:p>
    <w:p>
      <w:r>
        <w:rPr>
          <w:b/>
        </w:rPr>
        <w:t>Document number 249</w:t>
      </w:r>
    </w:p>
    <w:p>
      <w:r>
        <w:rPr>
          <w:b/>
        </w:rPr>
        <w:t>Document identifier: wsj2250-001</w:t>
      </w:r>
    </w:p>
    <w:p>
      <w:r>
        <w:t xml:space="preserve">Co sem nepatří? a) Ruční psací stroje, </w:t>
      </w:r>
      <w:r>
        <w:rPr>
          <w:color w:val="310106"/>
        </w:rPr>
        <w:t>b) černobílé fotografie</w:t>
      </w:r>
      <w:r>
        <w:t xml:space="preserve">, c) rozhlasové dobrodružné pořady. Pokud jste hádali </w:t>
      </w:r>
      <w:r>
        <w:rPr>
          <w:color w:val="310106"/>
        </w:rPr>
        <w:t>černobílé fotografie</w:t>
      </w:r>
      <w:r>
        <w:t xml:space="preserve">, máte pravdu. Po letech ústupu do pozadí se dvojtónová fotografie vrací zpět. Reklamy v módních časopisech zobrazují strohé černobílé fotografie hollywoodských celebrit nabízejících džíny, boty a alkohol. Portrétní studia zvyklá pouze na fotografování v barvě hlásí nával objednávek na černobílé portréty. A lekce černobílé fotografie jsou přeplněny studenty. To, co se děje ve fotografii, zrcadlí popularitu černé a bílé v módě, v zařizování domů a v kinematografii. Na Sedmé avenue prosazují návrháři jednobarevný vzhled prostřednictvím kolekcí oblečení provedených výlučně v černé a bílé. A klasické černobílé filmy se těší opětovnému návratu na videokazetách, částečně popohnanému prudkou reakcí proti obarvování starých filmů. "Kyvadlo se vrací nazpátek k černé a bílé," říká Richard DeMoulin, hlavní manažer oddělení profesionální fotografie </w:t>
      </w:r>
      <w:r>
        <w:rPr>
          <w:color w:val="04640D"/>
        </w:rPr>
        <w:t>firmy Eastman Kodak Co</w:t>
      </w:r>
      <w:r>
        <w:t xml:space="preserve">. Ještě před dvěma lety prodej </w:t>
      </w:r>
      <w:r>
        <w:rPr>
          <w:color w:val="FEFB0A"/>
        </w:rPr>
        <w:t>černobílého filmu</w:t>
      </w:r>
      <w:r>
        <w:t xml:space="preserve"> soustavně klesal již od šedesátých let. Avšak minulý rok se prodeje, povzbuzené zvýšeným používáním v reklamách a jiných komerčních aplikacích, zvýšily o 5 % a letos se opět očekává další skok o nejméně stejnou hodnotu. </w:t>
      </w:r>
      <w:r>
        <w:rPr>
          <w:color w:val="FB5514"/>
        </w:rPr>
        <w:t>Fotografické společnosti</w:t>
      </w:r>
      <w:r>
        <w:t xml:space="preserve"> se derou o to, aby podchytily znovu vzkříšený trh, oživují některé řady černobílých produktů a vyvíjejí nové. </w:t>
      </w:r>
      <w:r>
        <w:rPr>
          <w:color w:val="E115C0"/>
        </w:rPr>
        <w:t xml:space="preserve">Ve firmě Kodak, </w:t>
      </w:r>
      <w:r>
        <w:rPr>
          <w:color w:val="00587F"/>
        </w:rPr>
        <w:t>jež</w:t>
      </w:r>
      <w:r>
        <w:rPr>
          <w:color w:val="E115C0"/>
        </w:rPr>
        <w:t xml:space="preserve"> tento trh řadu let převážně ignorovala</w:t>
      </w:r>
      <w:r>
        <w:rPr>
          <w:color w:val="0BC582"/>
        </w:rPr>
        <w:t xml:space="preserve">, se nyní černobílý film podílí téměř 15 % na 3 miliardách dolarů ročních tržeb </w:t>
      </w:r>
      <w:r>
        <w:rPr>
          <w:color w:val="E115C0"/>
        </w:rPr>
        <w:t>společnosti</w:t>
      </w:r>
      <w:r>
        <w:rPr>
          <w:color w:val="0BC582"/>
        </w:rPr>
        <w:t xml:space="preserve"> z prodeje filmů a papíru</w:t>
      </w:r>
      <w:r>
        <w:t xml:space="preserve">, </w:t>
      </w:r>
      <w:r>
        <w:rPr>
          <w:color w:val="0BC582"/>
        </w:rPr>
        <w:t>což</w:t>
      </w:r>
      <w:r>
        <w:t xml:space="preserve"> je vzrůst z 10 % před třemi lety. </w:t>
      </w:r>
      <w:r>
        <w:rPr>
          <w:color w:val="04640D"/>
        </w:rPr>
        <w:t>Fotografický obr, firma Rochester ze státu New York</w:t>
      </w:r>
      <w:r>
        <w:t xml:space="preserve">, nedávno uvedl na trh </w:t>
      </w:r>
      <w:r>
        <w:rPr>
          <w:color w:val="FEB8C8"/>
        </w:rPr>
        <w:t>T-Max 3200, jeden z nejrychlejších a nejcitlivějších jednobarevných filmů</w:t>
      </w:r>
      <w:r>
        <w:t xml:space="preserve">. </w:t>
      </w:r>
      <w:r>
        <w:rPr>
          <w:color w:val="9E8317"/>
        </w:rPr>
        <w:t xml:space="preserve">Podle slov Donalda Franze z časopisu Photofinishing Newsletter může být </w:t>
      </w:r>
      <w:r>
        <w:rPr>
          <w:color w:val="01190F"/>
        </w:rPr>
        <w:t>tento film, určený profesionálním fotografům</w:t>
      </w:r>
      <w:r>
        <w:rPr>
          <w:color w:val="9E8317"/>
        </w:rPr>
        <w:t>, použit při velmi slabém světle</w:t>
      </w:r>
      <w:r>
        <w:t xml:space="preserve">, aniž by </w:t>
      </w:r>
      <w:r>
        <w:rPr>
          <w:color w:val="9E8317"/>
        </w:rPr>
        <w:t>to</w:t>
      </w:r>
      <w:r>
        <w:t xml:space="preserve"> bylo na úkor kvality. </w:t>
      </w:r>
      <w:r>
        <w:rPr>
          <w:color w:val="847D81"/>
        </w:rPr>
        <w:t>Také Agfa Corp., součást společnosti Bayer AG</w:t>
      </w:r>
      <w:r>
        <w:t xml:space="preserve">, se snaží ukořistit část z průmyslu s dvoumiliardovým ročním obratem. </w:t>
      </w:r>
      <w:r>
        <w:rPr>
          <w:color w:val="847D81"/>
        </w:rPr>
        <w:t>Společnost Agfa</w:t>
      </w:r>
      <w:r>
        <w:t xml:space="preserve"> nedávno získala zlatou olympijskou medailistku Florence Griffith-Joynerovou k podpoře </w:t>
      </w:r>
      <w:r>
        <w:rPr>
          <w:color w:val="58018B"/>
        </w:rPr>
        <w:t xml:space="preserve">nové řady </w:t>
      </w:r>
      <w:r>
        <w:rPr>
          <w:color w:val="B70639"/>
        </w:rPr>
        <w:t xml:space="preserve">černobílého papíru, </w:t>
      </w:r>
      <w:r>
        <w:rPr>
          <w:color w:val="703B01"/>
        </w:rPr>
        <w:t>jenž</w:t>
      </w:r>
      <w:r>
        <w:rPr>
          <w:color w:val="B70639"/>
        </w:rPr>
        <w:t xml:space="preserve"> vyhovuje spotřebitelům a bude přímo soutěžit s papíry </w:t>
      </w:r>
      <w:r>
        <w:rPr>
          <w:color w:val="F7F1DF"/>
        </w:rPr>
        <w:t>firmy Kodak</w:t>
      </w:r>
      <w:r>
        <w:t xml:space="preserve">. </w:t>
      </w:r>
      <w:r>
        <w:rPr>
          <w:color w:val="58018B"/>
        </w:rPr>
        <w:t>Papír</w:t>
      </w:r>
      <w:r>
        <w:t xml:space="preserve"> je předběžně určen pro trh na konci roku a "</w:t>
      </w:r>
      <w:r>
        <w:rPr>
          <w:color w:val="118B8A"/>
        </w:rPr>
        <w:t>mohl již být představen před dlouhou dobou</w:t>
      </w:r>
      <w:r>
        <w:t xml:space="preserve">, ale trh </w:t>
      </w:r>
      <w:r>
        <w:rPr>
          <w:color w:val="118B8A"/>
        </w:rPr>
        <w:t>na to</w:t>
      </w:r>
      <w:r>
        <w:t xml:space="preserve"> tehdy nebyl připraven", říká mluvčí </w:t>
      </w:r>
      <w:r>
        <w:rPr>
          <w:color w:val="847D81"/>
        </w:rPr>
        <w:t>firmy Agfa</w:t>
      </w:r>
      <w:r>
        <w:t xml:space="preserve">. Největší prospěch z černobílého oživení bude nejspíš mít </w:t>
      </w:r>
      <w:r>
        <w:rPr>
          <w:color w:val="4AFEFA"/>
        </w:rPr>
        <w:t xml:space="preserve">divize Ilford společnosti International Paper Co., známá v tomto odvětví </w:t>
      </w:r>
      <w:r>
        <w:rPr>
          <w:color w:val="FCB164"/>
        </w:rPr>
        <w:t>svými</w:t>
      </w:r>
      <w:r>
        <w:rPr>
          <w:color w:val="4AFEFA"/>
        </w:rPr>
        <w:t xml:space="preserve"> prvotřídními výrobky</w:t>
      </w:r>
      <w:r>
        <w:t xml:space="preserve">. </w:t>
      </w:r>
      <w:r>
        <w:rPr>
          <w:color w:val="796EE6"/>
        </w:rPr>
        <w:t xml:space="preserve">Prodeje čtyř druhů černobílého filmu </w:t>
      </w:r>
      <w:r>
        <w:rPr>
          <w:color w:val="000D2C"/>
        </w:rPr>
        <w:t>firmy Ilford</w:t>
      </w:r>
      <w:r>
        <w:t xml:space="preserve"> letos převyšují </w:t>
      </w:r>
      <w:r>
        <w:rPr>
          <w:color w:val="53495F"/>
        </w:rPr>
        <w:t>růst celého trhu</w:t>
      </w:r>
      <w:r>
        <w:t xml:space="preserve">, ačkoli </w:t>
      </w:r>
      <w:r>
        <w:rPr>
          <w:color w:val="4AFEFA"/>
        </w:rPr>
        <w:t>společnost</w:t>
      </w:r>
      <w:r>
        <w:t xml:space="preserve"> nechce říci o kolik přesně. "Doufáme, že </w:t>
      </w:r>
      <w:r>
        <w:rPr>
          <w:color w:val="F95475"/>
        </w:rPr>
        <w:t>tento trend</w:t>
      </w:r>
      <w:r>
        <w:t xml:space="preserve"> potrvá," říká Laurie DiCara, ředitel marketingové komunikace </w:t>
      </w:r>
      <w:r>
        <w:rPr>
          <w:color w:val="4AFEFA"/>
        </w:rPr>
        <w:t>firmy Ilford</w:t>
      </w:r>
      <w:r>
        <w:t xml:space="preserve">. Proč všechen ten zájem? </w:t>
      </w:r>
      <w:r>
        <w:rPr>
          <w:color w:val="61FC03"/>
        </w:rPr>
        <w:t xml:space="preserve">Pro děti populační exploze, </w:t>
      </w:r>
      <w:r>
        <w:rPr>
          <w:color w:val="5D9608"/>
        </w:rPr>
        <w:t>které</w:t>
      </w:r>
      <w:r>
        <w:rPr>
          <w:color w:val="61FC03"/>
        </w:rPr>
        <w:t xml:space="preserve"> vyrostly při fotografování v barvě</w:t>
      </w:r>
      <w:r>
        <w:t xml:space="preserve">, jsou </w:t>
      </w:r>
      <w:r>
        <w:rPr>
          <w:color w:val="DE98FD"/>
        </w:rPr>
        <w:t>černá a bílá</w:t>
      </w:r>
      <w:r>
        <w:t xml:space="preserve"> poutavé a exotické. "Je </w:t>
      </w:r>
      <w:r>
        <w:rPr>
          <w:color w:val="DE98FD"/>
        </w:rPr>
        <w:t>v tom</w:t>
      </w:r>
      <w:r>
        <w:t xml:space="preserve"> archivní, téměř nostalgická kvalita," říká </w:t>
      </w:r>
      <w:r>
        <w:rPr>
          <w:color w:val="98A088"/>
        </w:rPr>
        <w:t xml:space="preserve">Owen B. Butler, předseda oddělení aplikované fotografie </w:t>
      </w:r>
      <w:r>
        <w:rPr>
          <w:color w:val="4F584E"/>
        </w:rPr>
        <w:t>na Rochesterském technologickém institutu</w:t>
      </w:r>
      <w:r>
        <w:t xml:space="preserve">. "S černou a bílou se můžete posunout mimo realitu," dodává. Takové vlastnosti jsou zvláště atraktivní </w:t>
      </w:r>
      <w:r>
        <w:rPr>
          <w:color w:val="248AD0"/>
        </w:rPr>
        <w:t>pro</w:t>
      </w:r>
      <w:r>
        <w:t xml:space="preserve"> profesionální fotografy a </w:t>
      </w:r>
      <w:r>
        <w:rPr>
          <w:color w:val="5C5300"/>
        </w:rPr>
        <w:t xml:space="preserve">pracovníky marketingu, </w:t>
      </w:r>
      <w:r>
        <w:rPr>
          <w:color w:val="9F6551"/>
        </w:rPr>
        <w:t>kteří</w:t>
      </w:r>
      <w:r>
        <w:rPr>
          <w:color w:val="5C5300"/>
        </w:rPr>
        <w:t xml:space="preserve"> stále více používají černobílé provedení v reklamách</w:t>
      </w:r>
      <w:r>
        <w:t xml:space="preserve">. Zpracování černobílých komerčních filmů loni prudce vzrostlo o 24 % na 18.7 milionu svitků. Vezměme </w:t>
      </w:r>
      <w:r>
        <w:rPr>
          <w:color w:val="BCFEC6"/>
        </w:rPr>
        <w:t xml:space="preserve">společnost Gap Inc., </w:t>
      </w:r>
      <w:r>
        <w:rPr>
          <w:color w:val="932C70"/>
        </w:rPr>
        <w:t>jejíž</w:t>
      </w:r>
      <w:r>
        <w:rPr>
          <w:color w:val="2B1B04"/>
        </w:rPr>
        <w:t xml:space="preserve"> poslední reklamní kampaň</w:t>
      </w:r>
      <w:r>
        <w:rPr>
          <w:color w:val="BCFEC6"/>
        </w:rPr>
        <w:t xml:space="preserve"> představuje černobílé snímky hollywoodských hvězd, umělců a jiných známých osobností oblečených do džín a triček </w:t>
      </w:r>
      <w:r>
        <w:rPr>
          <w:color w:val="B5AFC4"/>
        </w:rPr>
        <w:t>této značky</w:t>
      </w:r>
      <w:r>
        <w:t xml:space="preserve">. </w:t>
      </w:r>
      <w:r>
        <w:rPr>
          <w:color w:val="D4C67A"/>
        </w:rPr>
        <w:t xml:space="preserve">Richard Crisman, finanční manažer </w:t>
      </w:r>
      <w:r>
        <w:rPr>
          <w:color w:val="AE7AA1"/>
        </w:rPr>
        <w:t>kampaně</w:t>
      </w:r>
      <w:r>
        <w:t xml:space="preserve">, říká, že </w:t>
      </w:r>
      <w:r>
        <w:rPr>
          <w:color w:val="BCFEC6"/>
        </w:rPr>
        <w:t>firma Gap</w:t>
      </w:r>
      <w:r>
        <w:t xml:space="preserve"> </w:t>
      </w:r>
      <w:r>
        <w:rPr>
          <w:color w:val="BCFEC6"/>
        </w:rPr>
        <w:t>si</w:t>
      </w:r>
      <w:r>
        <w:t xml:space="preserve"> černobílou nezvolila s úmyslem odlišit </w:t>
      </w:r>
      <w:r>
        <w:rPr>
          <w:color w:val="BCFEC6"/>
        </w:rPr>
        <w:t>své</w:t>
      </w:r>
      <w:r>
        <w:t xml:space="preserve"> reklamy od barevných nátěrů konkurence. "Chtěli jsme zvýraznit jednotlivce, nikoli prostředí," říká, "a černá a bílá </w:t>
      </w:r>
      <w:r>
        <w:rPr>
          <w:color w:val="C2A393"/>
        </w:rPr>
        <w:t>vám</w:t>
      </w:r>
      <w:r>
        <w:t xml:space="preserve"> </w:t>
      </w:r>
      <w:r>
        <w:rPr>
          <w:color w:val="0232FD"/>
        </w:rPr>
        <w:t>to</w:t>
      </w:r>
      <w:r>
        <w:t xml:space="preserve"> umožní lépe než barva." </w:t>
      </w:r>
      <w:r>
        <w:rPr>
          <w:color w:val="6A3A35"/>
        </w:rPr>
        <w:t>Kampaň</w:t>
      </w:r>
      <w:r>
        <w:t xml:space="preserve"> vyhrála cenu Cleo jako nejlepší letošní reklama od specializovaného prodejce. </w:t>
      </w:r>
      <w:r>
        <w:rPr>
          <w:color w:val="BA6801"/>
        </w:rPr>
        <w:t xml:space="preserve">Dokonce i potravinové výrobky a automobily, </w:t>
      </w:r>
      <w:r>
        <w:rPr>
          <w:color w:val="168E5C"/>
        </w:rPr>
        <w:t>které</w:t>
      </w:r>
      <w:r>
        <w:rPr>
          <w:color w:val="BA6801"/>
        </w:rPr>
        <w:t xml:space="preserve"> dlouho závisely na barvách</w:t>
      </w:r>
      <w:r>
        <w:t xml:space="preserve">, nyní obracejí. Společnosti "cítí, že černá a bílá nesou výraznější sdělení", říká Marc L. Hauser, </w:t>
      </w:r>
      <w:r>
        <w:rPr>
          <w:color w:val="16C0D0"/>
        </w:rPr>
        <w:t xml:space="preserve">fotograf z Chicaga, </w:t>
      </w:r>
      <w:r>
        <w:rPr>
          <w:color w:val="C62100"/>
        </w:rPr>
        <w:t>jenž</w:t>
      </w:r>
      <w:r>
        <w:rPr>
          <w:color w:val="16C0D0"/>
        </w:rPr>
        <w:t xml:space="preserve"> pracuje na černobílé tiskové reklamě pro firmu Lean Cuisine společnosti Stouffer Food Corp</w:t>
      </w:r>
      <w:r>
        <w:t xml:space="preserve">. </w:t>
      </w:r>
      <w:r>
        <w:rPr>
          <w:color w:val="014347"/>
        </w:rPr>
        <w:t xml:space="preserve">Mezi ostatní společnosti, </w:t>
      </w:r>
      <w:r>
        <w:rPr>
          <w:color w:val="233809"/>
        </w:rPr>
        <w:t>které</w:t>
      </w:r>
      <w:r>
        <w:rPr>
          <w:color w:val="014347"/>
        </w:rPr>
        <w:t xml:space="preserve"> v současné době používají reklamy ve dvou tónech</w:t>
      </w:r>
      <w:r>
        <w:t xml:space="preserve">, patří American Express Co. a Epson America Inc. </w:t>
      </w:r>
      <w:r>
        <w:rPr>
          <w:color w:val="F95475"/>
        </w:rPr>
        <w:t>K trendu</w:t>
      </w:r>
      <w:r>
        <w:t xml:space="preserve"> se také přidala portrétní studia. Použitím černé a bílé "dokážeme proměnit ženy v domácnosti v hvězdy", říká </w:t>
      </w:r>
      <w:r>
        <w:rPr>
          <w:color w:val="42083B"/>
        </w:rPr>
        <w:t>John Perrin</w:t>
      </w:r>
      <w:r>
        <w:t xml:space="preserve">. </w:t>
      </w:r>
      <w:r>
        <w:rPr>
          <w:color w:val="82785D"/>
        </w:rPr>
        <w:t>Jeho</w:t>
      </w:r>
      <w:r>
        <w:rPr>
          <w:color w:val="023087"/>
        </w:rPr>
        <w:t xml:space="preserve"> studio On-Broadway Photography v Portlandu v Oregonu</w:t>
      </w:r>
      <w:r>
        <w:t xml:space="preserve"> loni zdvojnásobilo obrat a, </w:t>
      </w:r>
      <w:r>
        <w:rPr>
          <w:color w:val="B7DAD2"/>
        </w:rPr>
        <w:t>jak říká, je zahrnuto objednávkami na dalších pět let</w:t>
      </w:r>
      <w:r>
        <w:t xml:space="preserve">. </w:t>
      </w:r>
      <w:r>
        <w:rPr>
          <w:color w:val="196956"/>
        </w:rPr>
        <w:t>Jedna zákaznice, Dayna Brunsdonová</w:t>
      </w:r>
      <w:r>
        <w:t xml:space="preserve">, říká, že odmítla barevný portrét a vybrala </w:t>
      </w:r>
      <w:r>
        <w:rPr>
          <w:color w:val="196956"/>
        </w:rPr>
        <w:t>si</w:t>
      </w:r>
      <w:r>
        <w:t xml:space="preserve"> černobílý, protože "je dramatičtější. Ukážu </w:t>
      </w:r>
      <w:r>
        <w:rPr>
          <w:color w:val="8C41BB"/>
        </w:rPr>
        <w:t>to</w:t>
      </w:r>
      <w:r>
        <w:t xml:space="preserve"> </w:t>
      </w:r>
      <w:r>
        <w:rPr>
          <w:color w:val="ECEDFE"/>
        </w:rPr>
        <w:t>svým</w:t>
      </w:r>
      <w:r>
        <w:rPr>
          <w:color w:val="2B2D32"/>
        </w:rPr>
        <w:t xml:space="preserve"> přátelům</w:t>
      </w:r>
      <w:r>
        <w:t xml:space="preserve"> a </w:t>
      </w:r>
      <w:r>
        <w:rPr>
          <w:color w:val="2B2D32"/>
        </w:rPr>
        <w:t>všichni</w:t>
      </w:r>
      <w:r>
        <w:t xml:space="preserve"> řeknou 'jůů'. Není </w:t>
      </w:r>
      <w:r>
        <w:rPr>
          <w:color w:val="8C41BB"/>
        </w:rPr>
        <w:t>to</w:t>
      </w:r>
      <w:r>
        <w:t xml:space="preserve"> tak obyčejné jako barva." </w:t>
      </w:r>
      <w:r>
        <w:rPr>
          <w:color w:val="94C661"/>
        </w:rPr>
        <w:t>Většina zákazníků</w:t>
      </w:r>
      <w:r>
        <w:t xml:space="preserve"> však stále nedává černobílý film </w:t>
      </w:r>
      <w:r>
        <w:rPr>
          <w:color w:val="F8907D"/>
        </w:rPr>
        <w:t xml:space="preserve">do fotoaparátů, </w:t>
      </w:r>
      <w:r>
        <w:rPr>
          <w:color w:val="895E6B"/>
        </w:rPr>
        <w:t>jimiž</w:t>
      </w:r>
      <w:r>
        <w:rPr>
          <w:color w:val="F8907D"/>
        </w:rPr>
        <w:t xml:space="preserve"> pořizují rodinné fotografie</w:t>
      </w:r>
      <w:r>
        <w:t xml:space="preserve">. Velkou překážkou je to, že již pouze velmi málo drogerií tento film vyvolává. Obvykle je třeba </w:t>
      </w:r>
      <w:r>
        <w:rPr>
          <w:color w:val="788E95"/>
        </w:rPr>
        <w:t>film</w:t>
      </w:r>
      <w:r>
        <w:t xml:space="preserve"> zaslat některému z hrstky zpracovatelů a může to trvat týden i déle, než je zpracován a navrácen. </w:t>
      </w:r>
      <w:r>
        <w:rPr>
          <w:color w:val="FB6AB8"/>
        </w:rPr>
        <w:t>Černobílý film</w:t>
      </w:r>
      <w:r>
        <w:t xml:space="preserve"> stojí zákazníky o něco méně než barevný a zpracování stojí stejně. </w:t>
      </w:r>
      <w:r>
        <w:rPr>
          <w:color w:val="576094"/>
        </w:rPr>
        <w:t>Ale pro fotografické laboratoře jsou náklady na vyvolání černobílého filmu vyšší</w:t>
      </w:r>
      <w:r>
        <w:t xml:space="preserve">. </w:t>
      </w:r>
      <w:r>
        <w:rPr>
          <w:color w:val="DB1474"/>
        </w:rPr>
        <w:t>Některé společnosti</w:t>
      </w:r>
      <w:r>
        <w:t xml:space="preserve"> se již pustily do řešení </w:t>
      </w:r>
      <w:r>
        <w:rPr>
          <w:color w:val="576094"/>
        </w:rPr>
        <w:t>tohoto problému</w:t>
      </w:r>
      <w:r>
        <w:t xml:space="preserve">. Například </w:t>
      </w:r>
      <w:r>
        <w:rPr>
          <w:color w:val="4AFEFA"/>
        </w:rPr>
        <w:t>firma Ilford</w:t>
      </w:r>
      <w:r>
        <w:t xml:space="preserve"> nedávno představila </w:t>
      </w:r>
      <w:r>
        <w:rPr>
          <w:color w:val="8489AE"/>
        </w:rPr>
        <w:t xml:space="preserve">černobílý film, </w:t>
      </w:r>
      <w:r>
        <w:rPr>
          <w:color w:val="860E04"/>
        </w:rPr>
        <w:t>který</w:t>
      </w:r>
      <w:r>
        <w:rPr>
          <w:color w:val="8489AE"/>
        </w:rPr>
        <w:t xml:space="preserve"> může být rychle zpracován barevnou laboratoří</w:t>
      </w:r>
      <w:r>
        <w:t xml:space="preserve">. S úmyslem přilákat zákazníky </w:t>
      </w:r>
      <w:r>
        <w:rPr>
          <w:color w:val="4AFEFA"/>
        </w:rPr>
        <w:t>tato společnost</w:t>
      </w:r>
      <w:r>
        <w:t xml:space="preserve"> také více sponzoruje lekce černobílé fotografie. Podobně </w:t>
      </w:r>
      <w:r>
        <w:rPr>
          <w:color w:val="847D81"/>
        </w:rPr>
        <w:t>i Agfa</w:t>
      </w:r>
      <w:r>
        <w:t xml:space="preserve"> sponzoruje spousty fotografických soutěží na středních a vysokých školách a nabízí zdarma černobílé filmy a papíry jako ceny. A </w:t>
      </w:r>
      <w:r>
        <w:rPr>
          <w:color w:val="04640D"/>
        </w:rPr>
        <w:t>Kodak</w:t>
      </w:r>
      <w:r>
        <w:t xml:space="preserve"> distribuuje zpracovatelům instruktážní video, jak efektivněji vyvolat monochromatický film. Jiné společnosti zavádějí příbuzné výrobky. </w:t>
      </w:r>
      <w:r>
        <w:rPr>
          <w:color w:val="FBC206"/>
        </w:rPr>
        <w:t>Charles Beseler Co., přední výrobce fotografických zvětšovacích přístrojů</w:t>
      </w:r>
      <w:r>
        <w:t xml:space="preserve">, uvedl minulý týden </w:t>
      </w:r>
      <w:r>
        <w:rPr>
          <w:color w:val="6EAB9B"/>
        </w:rPr>
        <w:t xml:space="preserve">kompletní temnou komoru pro začátečníky zaměřenou </w:t>
      </w:r>
      <w:r>
        <w:rPr>
          <w:color w:val="F2CDFE"/>
        </w:rPr>
        <w:t xml:space="preserve">na dospívající mládež, </w:t>
      </w:r>
      <w:r>
        <w:rPr>
          <w:color w:val="645341"/>
        </w:rPr>
        <w:t>jež</w:t>
      </w:r>
      <w:r>
        <w:rPr>
          <w:color w:val="F2CDFE"/>
        </w:rPr>
        <w:t xml:space="preserve"> </w:t>
      </w:r>
      <w:r>
        <w:rPr>
          <w:color w:val="645341"/>
        </w:rPr>
        <w:t>si</w:t>
      </w:r>
      <w:r>
        <w:rPr>
          <w:color w:val="F2CDFE"/>
        </w:rPr>
        <w:t xml:space="preserve"> chce </w:t>
      </w:r>
      <w:r>
        <w:rPr>
          <w:color w:val="645341"/>
        </w:rPr>
        <w:t>své</w:t>
      </w:r>
      <w:r>
        <w:rPr>
          <w:color w:val="F2CDFE"/>
        </w:rPr>
        <w:t xml:space="preserve"> černobílé fotografie zpracovávat sama</w:t>
      </w:r>
      <w:r>
        <w:t xml:space="preserve">. </w:t>
      </w:r>
      <w:r>
        <w:rPr>
          <w:color w:val="6EAB9B"/>
        </w:rPr>
        <w:t xml:space="preserve">Souprava, </w:t>
      </w:r>
      <w:r>
        <w:rPr>
          <w:color w:val="760035"/>
        </w:rPr>
        <w:t>jejíž</w:t>
      </w:r>
      <w:r>
        <w:rPr>
          <w:color w:val="6EAB9B"/>
        </w:rPr>
        <w:t xml:space="preserve"> doporučená maloobchodní cena je 250 dolarů a </w:t>
      </w:r>
      <w:r>
        <w:rPr>
          <w:color w:val="760035"/>
        </w:rPr>
        <w:t>která</w:t>
      </w:r>
      <w:r>
        <w:rPr>
          <w:color w:val="6EAB9B"/>
        </w:rPr>
        <w:t xml:space="preserve"> se již stala bestsellerem</w:t>
      </w:r>
      <w:r>
        <w:t xml:space="preserve">, byla představena poté, co prodejci zaznamenali četné požadavky </w:t>
      </w:r>
      <w:r>
        <w:rPr>
          <w:color w:val="647A41"/>
        </w:rPr>
        <w:t>rodičů</w:t>
      </w:r>
      <w:r>
        <w:t xml:space="preserve"> na fotografickou výbavu pro </w:t>
      </w:r>
      <w:r>
        <w:rPr>
          <w:color w:val="647A41"/>
        </w:rPr>
        <w:t>jejich</w:t>
      </w:r>
      <w:r>
        <w:t xml:space="preserve"> děti. "Zdá se, že počítače v roli koníčků ustoupily do pozadí," říká Ian Brightman, předseda představenstva a výkonný ředitel </w:t>
      </w:r>
      <w:r>
        <w:rPr>
          <w:color w:val="FBC206"/>
        </w:rPr>
        <w:t>firmy Beseler</w:t>
      </w:r>
      <w:r>
        <w:t xml:space="preserve">. </w:t>
      </w:r>
      <w:r>
        <w:rPr>
          <w:color w:val="496E76"/>
        </w:rPr>
        <w:t>Někteří pozorovatelé z oboru</w:t>
      </w:r>
      <w:r>
        <w:t xml:space="preserve"> si ale myslí, že oživení černé a bílé je pouhou přechodnou módou. Zmiňují vznik statické elektronické fotografie, </w:t>
      </w:r>
      <w:r>
        <w:rPr>
          <w:color w:val="E3F894"/>
        </w:rPr>
        <w:t xml:space="preserve">stále více novin používajících na </w:t>
      </w:r>
      <w:r>
        <w:rPr>
          <w:color w:val="F9D7CD"/>
        </w:rPr>
        <w:t>svých</w:t>
      </w:r>
      <w:r>
        <w:rPr>
          <w:color w:val="E3F894"/>
        </w:rPr>
        <w:t xml:space="preserve"> stránkách barvu</w:t>
      </w:r>
      <w:r>
        <w:t xml:space="preserve"> a měřitelné zlepšování kvality barevných fotografií. "Černá a bílá neudělaly v technologickém vývoji tak velký skok jako barva," říká </w:t>
      </w:r>
      <w:r>
        <w:rPr>
          <w:color w:val="98A088"/>
        </w:rPr>
        <w:t xml:space="preserve">Butler </w:t>
      </w:r>
      <w:r>
        <w:rPr>
          <w:color w:val="4F584E"/>
        </w:rPr>
        <w:t>z Rochesterského institutu</w:t>
      </w:r>
      <w:r>
        <w:t>. "</w:t>
      </w:r>
      <w:r>
        <w:rPr>
          <w:color w:val="876128"/>
        </w:rPr>
        <w:t>Dnešní barevná fotografie je mnohem lepší než fotografie z doby před 10 lety</w:t>
      </w:r>
      <w:r>
        <w:t xml:space="preserve">. O černobílé </w:t>
      </w:r>
      <w:r>
        <w:rPr>
          <w:color w:val="876128"/>
        </w:rPr>
        <w:t>to</w:t>
      </w:r>
      <w:r>
        <w:t xml:space="preserve"> ale říci nelze." Když ale </w:t>
      </w:r>
      <w:r>
        <w:rPr>
          <w:color w:val="A1A711"/>
        </w:rPr>
        <w:t>Popular Photography, přední časopis pro fotografy</w:t>
      </w:r>
      <w:r>
        <w:t xml:space="preserve">, vybral pro </w:t>
      </w:r>
      <w:r>
        <w:rPr>
          <w:color w:val="A1A711"/>
        </w:rPr>
        <w:t>své</w:t>
      </w:r>
      <w:r>
        <w:t xml:space="preserve"> nejnovější vydání oslavující 150. výročí fotografie 15 </w:t>
      </w:r>
      <w:r>
        <w:rPr>
          <w:color w:val="01FB92"/>
        </w:rPr>
        <w:t xml:space="preserve">z nejlepších fotografií, </w:t>
      </w:r>
      <w:r>
        <w:rPr>
          <w:color w:val="FD0F31"/>
        </w:rPr>
        <w:t>které</w:t>
      </w:r>
      <w:r>
        <w:rPr>
          <w:color w:val="01FB92"/>
        </w:rPr>
        <w:t xml:space="preserve"> kdy byly vytvořeny</w:t>
      </w:r>
      <w:r>
        <w:t>, byly všechny černobílé. "</w:t>
      </w:r>
      <w:r>
        <w:rPr>
          <w:color w:val="BE8485"/>
        </w:rPr>
        <w:t xml:space="preserve">Má </w:t>
      </w:r>
      <w:r>
        <w:rPr>
          <w:color w:val="C660FB"/>
        </w:rPr>
        <w:t>to</w:t>
      </w:r>
      <w:r>
        <w:rPr>
          <w:color w:val="BE8485"/>
        </w:rPr>
        <w:t xml:space="preserve"> klasického ducha a působí na emoce</w:t>
      </w:r>
      <w:r>
        <w:t>," říká Alfred DeBat z organizace Profesionální fotografové Ameriky. "</w:t>
      </w:r>
      <w:r>
        <w:rPr>
          <w:color w:val="BE8485"/>
        </w:rPr>
        <w:t>V tom</w:t>
      </w:r>
      <w:r>
        <w:t xml:space="preserve"> je ta přitažlivost.</w:t>
      </w:r>
    </w:p>
    <w:p>
      <w:r>
        <w:rPr>
          <w:b/>
        </w:rPr>
        <w:t>Document number 250</w:t>
      </w:r>
    </w:p>
    <w:p>
      <w:r>
        <w:rPr>
          <w:b/>
        </w:rPr>
        <w:t>Document identifier: wsj2251-001</w:t>
      </w:r>
    </w:p>
    <w:p>
      <w:r>
        <w:rPr>
          <w:color w:val="310106"/>
        </w:rPr>
        <w:t>Společnost McClatchy Newspapers Inc.</w:t>
      </w:r>
      <w:r>
        <w:t xml:space="preserve"> oznámila, že zlepšení v obratu z reklam a z předplatitelů vedlo k 21% zvýšení zisku ve třetím čtvrtletí na 8.8 milionu dolarů, čili 31 centů za akcii, ze 7.2 milionu dolarů, čili 25 centů za akcii. Prodeje se zvedly o více než 7 % na 94.9 milionu dolarů z 88.3 milionu dolarů. </w:t>
      </w:r>
      <w:r>
        <w:rPr>
          <w:color w:val="310106"/>
        </w:rPr>
        <w:t xml:space="preserve">Společnost ze Sacramenta </w:t>
      </w:r>
      <w:r>
        <w:rPr>
          <w:color w:val="04640D"/>
        </w:rPr>
        <w:t>v Kalifornii</w:t>
      </w:r>
      <w:r>
        <w:t xml:space="preserve"> také připsala zlepšený výkon nižší efektivní daňové sazbě a vyšším příjmům z úroků. Po dobu devíti měsíců měl </w:t>
      </w:r>
      <w:r>
        <w:rPr>
          <w:color w:val="310106"/>
        </w:rPr>
        <w:t>novinový řetězec</w:t>
      </w:r>
      <w:r>
        <w:t xml:space="preserve"> téměř 23% nárůst zisku na 23.6 milionu dolarů, čili 83 centů na akcii, z 19.2 milionu dolarů, čili 68 centů na akcii. Prodeje vzrostly o téměř 7 % na 279.1 milionu dolarů z 261.3 milionu dolarů. </w:t>
      </w:r>
      <w:r>
        <w:rPr>
          <w:color w:val="310106"/>
        </w:rPr>
        <w:t>McClatchy</w:t>
      </w:r>
      <w:r>
        <w:t xml:space="preserve"> vydává </w:t>
      </w:r>
      <w:r>
        <w:rPr>
          <w:color w:val="FEFB0A"/>
        </w:rPr>
        <w:t>v Kalifornii</w:t>
      </w:r>
      <w:r>
        <w:t xml:space="preserve"> Sacramento Bee a ve státu Washington Tacoma News Tribune a další noviny v západních státech. V kompozitním obchodování na newyorské burze </w:t>
      </w:r>
      <w:r>
        <w:rPr>
          <w:color w:val="310106"/>
        </w:rPr>
        <w:t>společnost</w:t>
      </w:r>
      <w:r>
        <w:t xml:space="preserve"> uzavírala na 25.25 $ za akcii, o 25 centů níže.</w:t>
      </w:r>
    </w:p>
    <w:p>
      <w:r>
        <w:rPr>
          <w:b/>
        </w:rPr>
        <w:t>Document number 251</w:t>
      </w:r>
    </w:p>
    <w:p>
      <w:r>
        <w:rPr>
          <w:b/>
        </w:rPr>
        <w:t>Document identifier: wsj2252-001</w:t>
      </w:r>
    </w:p>
    <w:p>
      <w:r>
        <w:t xml:space="preserve">Agip S.p.A. a Societe National Elf Aquitaine, státní ropné společnosti Itálie a Francie, podaly </w:t>
      </w:r>
      <w:r>
        <w:rPr>
          <w:color w:val="310106"/>
        </w:rPr>
        <w:t xml:space="preserve">návrh na koupi </w:t>
      </w:r>
      <w:r>
        <w:rPr>
          <w:color w:val="04640D"/>
        </w:rPr>
        <w:t>Gatoil Suisse S.A</w:t>
      </w:r>
      <w:r>
        <w:t xml:space="preserve">. Cena nebyla oznámena. </w:t>
      </w:r>
      <w:r>
        <w:rPr>
          <w:color w:val="FEFB0A"/>
        </w:rPr>
        <w:t xml:space="preserve">Mluvčí </w:t>
      </w:r>
      <w:r>
        <w:rPr>
          <w:color w:val="FB5514"/>
        </w:rPr>
        <w:t>společnosti Gatoil</w:t>
      </w:r>
      <w:r>
        <w:t xml:space="preserve"> řekl, že </w:t>
      </w:r>
      <w:r>
        <w:rPr>
          <w:color w:val="E115C0"/>
        </w:rPr>
        <w:t>švýcarský ropný koncern</w:t>
      </w:r>
      <w:r>
        <w:t xml:space="preserve"> zkoumal </w:t>
      </w:r>
      <w:r>
        <w:rPr>
          <w:color w:val="310106"/>
        </w:rPr>
        <w:t xml:space="preserve">nabídku, podanou minulý pátek, </w:t>
      </w:r>
      <w:r>
        <w:rPr>
          <w:color w:val="00587F"/>
        </w:rPr>
        <w:t>společně s dalšími dvěma nabídkami, také podanými minulý týden</w:t>
      </w:r>
      <w:r>
        <w:t xml:space="preserve">. </w:t>
      </w:r>
      <w:r>
        <w:rPr>
          <w:color w:val="0BC582"/>
        </w:rPr>
        <w:t>Tyto dvě nabídky</w:t>
      </w:r>
      <w:r>
        <w:t xml:space="preserve"> byly soukromé a </w:t>
      </w:r>
      <w:r>
        <w:rPr>
          <w:color w:val="FEFB0A"/>
        </w:rPr>
        <w:t>mluvčí</w:t>
      </w:r>
      <w:r>
        <w:t xml:space="preserve"> odmítl odhalit nabízející společnosti. </w:t>
      </w:r>
      <w:r>
        <w:rPr>
          <w:color w:val="FEFB0A"/>
        </w:rPr>
        <w:t>Mluvčí</w:t>
      </w:r>
      <w:r>
        <w:t xml:space="preserve"> dále řekl, že během dvou týdnů jsou očekávány alespoň dvě další nabídky od jiných společností. </w:t>
      </w:r>
      <w:r>
        <w:rPr>
          <w:color w:val="E115C0"/>
        </w:rPr>
        <w:t>Gatoil Suisse</w:t>
      </w:r>
      <w:r>
        <w:t xml:space="preserve"> vlastní ropnou rafinerii ve Švýcarsku s kapacitou 70000 barelů denně společně se sítí prodejen pohonných hmot.</w:t>
      </w:r>
    </w:p>
    <w:p>
      <w:r>
        <w:rPr>
          <w:b/>
        </w:rPr>
        <w:t>Document number 252</w:t>
      </w:r>
    </w:p>
    <w:p>
      <w:r>
        <w:rPr>
          <w:b/>
        </w:rPr>
        <w:t>Document identifier: wsj2253-001</w:t>
      </w:r>
    </w:p>
    <w:p>
      <w:r>
        <w:t xml:space="preserve">Zatímco páteční padající burza vyvolala nové obavy o vyhlídky ekonomiky, </w:t>
      </w:r>
      <w:r>
        <w:rPr>
          <w:color w:val="310106"/>
        </w:rPr>
        <w:t xml:space="preserve">málo známý ukazatel, </w:t>
      </w:r>
      <w:r>
        <w:rPr>
          <w:color w:val="04640D"/>
        </w:rPr>
        <w:t>který</w:t>
      </w:r>
      <w:r>
        <w:rPr>
          <w:color w:val="310106"/>
        </w:rPr>
        <w:t xml:space="preserve"> přesně naznačoval vzrůsty a pády ekonomiky na základě výjimečně dlouhé realizační doby</w:t>
      </w:r>
      <w:r>
        <w:t xml:space="preserve">, ukazuje na stálý růst celkové obchodní aktivity. </w:t>
      </w:r>
      <w:r>
        <w:rPr>
          <w:color w:val="FEFB0A"/>
        </w:rPr>
        <w:t xml:space="preserve">Barometr, vyvinutý analytiky v Centru pro výzkum mezinárodního obchodního cyklu zde </w:t>
      </w:r>
      <w:r>
        <w:rPr>
          <w:color w:val="FB5514"/>
        </w:rPr>
        <w:t>na Kolumbijské univerzitě</w:t>
      </w:r>
      <w:r>
        <w:rPr>
          <w:color w:val="E115C0"/>
        </w:rPr>
        <w:t xml:space="preserve">, dosáhl rekordní výše 223.0 </w:t>
      </w:r>
      <w:r>
        <w:rPr>
          <w:color w:val="00587F"/>
        </w:rPr>
        <w:t>v srpnu, v posledním dostupném měsíci</w:t>
      </w:r>
      <w:r>
        <w:t xml:space="preserve">, a vědci z Kolumbijské odhadují, že se </w:t>
      </w:r>
      <w:r>
        <w:rPr>
          <w:color w:val="0BC582"/>
        </w:rPr>
        <w:t>od té doby</w:t>
      </w:r>
      <w:r>
        <w:t xml:space="preserve"> pohnul ještě výše. Poslední hodnota 223.0 se zvýšila z 222.3 v červenci a z 215.3 aktuálních v březnu. </w:t>
      </w:r>
      <w:r>
        <w:rPr>
          <w:color w:val="E115C0"/>
        </w:rPr>
        <w:t>Srpnový nárůst</w:t>
      </w:r>
      <w:r>
        <w:t xml:space="preserve"> znamenal pátý měsíční zisk v řadě </w:t>
      </w:r>
      <w:r>
        <w:rPr>
          <w:color w:val="310106"/>
        </w:rPr>
        <w:t xml:space="preserve">pro tento ukazatel, </w:t>
      </w:r>
      <w:r>
        <w:rPr>
          <w:color w:val="04640D"/>
        </w:rPr>
        <w:t>který</w:t>
      </w:r>
      <w:r>
        <w:rPr>
          <w:color w:val="310106"/>
        </w:rPr>
        <w:t xml:space="preserve"> používá průměr roku 1967 jako základ rovný 100</w:t>
      </w:r>
      <w:r>
        <w:t xml:space="preserve">. Naproti tomu </w:t>
      </w:r>
      <w:r>
        <w:rPr>
          <w:color w:val="FEB8C8"/>
        </w:rPr>
        <w:t xml:space="preserve">všeobecně sledovaný index vedoucích ukazatelů </w:t>
      </w:r>
      <w:r>
        <w:rPr>
          <w:color w:val="9E8317"/>
        </w:rPr>
        <w:t>ministerstva obchodu</w:t>
      </w:r>
      <w:r>
        <w:t xml:space="preserve">, ač byl </w:t>
      </w:r>
      <w:r>
        <w:rPr>
          <w:color w:val="0BC582"/>
        </w:rPr>
        <w:t>v srpnu</w:t>
      </w:r>
      <w:r>
        <w:t xml:space="preserve"> nahoře, po dosažení maxima na začátku </w:t>
      </w:r>
      <w:r>
        <w:rPr>
          <w:color w:val="01190F"/>
        </w:rPr>
        <w:t>tohoto roku</w:t>
      </w:r>
      <w:r>
        <w:t xml:space="preserve"> opakovaně padá. </w:t>
      </w:r>
      <w:r>
        <w:rPr>
          <w:color w:val="FEB8C8"/>
        </w:rPr>
        <w:t>Jeho</w:t>
      </w:r>
      <w:r>
        <w:t xml:space="preserve"> nevyrovnané chování po většinu </w:t>
      </w:r>
      <w:r>
        <w:rPr>
          <w:color w:val="01190F"/>
        </w:rPr>
        <w:t>roku 1989</w:t>
      </w:r>
      <w:r>
        <w:t xml:space="preserve"> přimělo </w:t>
      </w:r>
      <w:r>
        <w:rPr>
          <w:color w:val="847D81"/>
        </w:rPr>
        <w:t>některé prognostiky</w:t>
      </w:r>
      <w:r>
        <w:t xml:space="preserve"> k tomu, že předvídají počátek nové recese možná již před koncem </w:t>
      </w:r>
      <w:r>
        <w:rPr>
          <w:color w:val="01190F"/>
        </w:rPr>
        <w:t>roku</w:t>
      </w:r>
      <w:r>
        <w:t xml:space="preserve">. Ale mnohem silnější chování </w:t>
      </w:r>
      <w:r>
        <w:rPr>
          <w:color w:val="310106"/>
        </w:rPr>
        <w:t>kolumbijského indexu</w:t>
      </w:r>
      <w:r>
        <w:t xml:space="preserve"> "činí recesi v libovolně blízké době vysoce nepravděpodobnou", říká </w:t>
      </w:r>
      <w:r>
        <w:rPr>
          <w:color w:val="58018B"/>
        </w:rPr>
        <w:t xml:space="preserve">Geoffrey H. Moore, ředitel </w:t>
      </w:r>
      <w:r>
        <w:rPr>
          <w:color w:val="B70639"/>
        </w:rPr>
        <w:t>tohoto kolumbijského zařízení</w:t>
      </w:r>
      <w:r>
        <w:t xml:space="preserve">. </w:t>
      </w:r>
      <w:r>
        <w:rPr>
          <w:color w:val="58018B"/>
        </w:rPr>
        <w:t>Moore, vedoucí autorita pro obchodní cyklus</w:t>
      </w:r>
      <w:r>
        <w:t xml:space="preserve">, je také členem </w:t>
      </w:r>
      <w:r>
        <w:rPr>
          <w:color w:val="703B01"/>
        </w:rPr>
        <w:t xml:space="preserve">Skupiny pro datování obchodního cyklu, panelu soukromých ekonomů, </w:t>
      </w:r>
      <w:r>
        <w:rPr>
          <w:color w:val="F7F1DF"/>
        </w:rPr>
        <w:t>který</w:t>
      </w:r>
      <w:r>
        <w:rPr>
          <w:color w:val="703B01"/>
        </w:rPr>
        <w:t xml:space="preserve"> pro vládu rozhoduje, kdy začíná a končí konjunktura a kdy recese</w:t>
      </w:r>
      <w:r>
        <w:t xml:space="preserve">. </w:t>
      </w:r>
      <w:r>
        <w:rPr>
          <w:color w:val="703B01"/>
        </w:rPr>
        <w:t>Skupina</w:t>
      </w:r>
      <w:r>
        <w:t xml:space="preserve"> se obvykle schází pouze tehdy, když se zdá pravděpodobná změna obecného směrování ekonomiky. "Není plánována žádná schůze, protože konjunktura neukazuje žádné známky vykolejení," hlásí </w:t>
      </w:r>
      <w:r>
        <w:rPr>
          <w:color w:val="58018B"/>
        </w:rPr>
        <w:t>Moore</w:t>
      </w:r>
      <w:r>
        <w:t xml:space="preserve">. </w:t>
      </w:r>
      <w:r>
        <w:rPr>
          <w:color w:val="118B8A"/>
        </w:rPr>
        <w:t xml:space="preserve">Analytici z Kolumbijské, </w:t>
      </w:r>
      <w:r>
        <w:rPr>
          <w:color w:val="4AFEFA"/>
        </w:rPr>
        <w:t>kteří</w:t>
      </w:r>
      <w:r>
        <w:rPr>
          <w:color w:val="118B8A"/>
        </w:rPr>
        <w:t xml:space="preserve"> se opírají převážně o současnou sílu </w:t>
      </w:r>
      <w:r>
        <w:rPr>
          <w:color w:val="FCB164"/>
        </w:rPr>
        <w:t>svého</w:t>
      </w:r>
      <w:r>
        <w:rPr>
          <w:color w:val="796EE6"/>
        </w:rPr>
        <w:t xml:space="preserve"> indexu, nazývaného dlouhodobý vedoucí ukazatel</w:t>
      </w:r>
      <w:r>
        <w:t xml:space="preserve">, předpovídají nepřerušený ekonomický růst po zbytek </w:t>
      </w:r>
      <w:r>
        <w:rPr>
          <w:color w:val="01190F"/>
        </w:rPr>
        <w:t>tohoto roku</w:t>
      </w:r>
      <w:r>
        <w:t xml:space="preserve"> a také </w:t>
      </w:r>
      <w:r>
        <w:rPr>
          <w:color w:val="000D2C"/>
        </w:rPr>
        <w:t>pro rok příští</w:t>
      </w:r>
      <w:r>
        <w:t xml:space="preserve">. </w:t>
      </w:r>
      <w:r>
        <w:rPr>
          <w:color w:val="53495F"/>
        </w:rPr>
        <w:t>V roce 1990</w:t>
      </w:r>
      <w:r>
        <w:rPr>
          <w:color w:val="F95475"/>
        </w:rPr>
        <w:t xml:space="preserve"> očekávají po započítání inflace růst hrubého národního produktu o 2.6 %</w:t>
      </w:r>
      <w:r>
        <w:t xml:space="preserve">. </w:t>
      </w:r>
      <w:r>
        <w:rPr>
          <w:color w:val="F95475"/>
        </w:rPr>
        <w:t>Tento optimismus</w:t>
      </w:r>
      <w:r>
        <w:t xml:space="preserve"> vychází z dlouhodobé schopnosti </w:t>
      </w:r>
      <w:r>
        <w:rPr>
          <w:color w:val="310106"/>
        </w:rPr>
        <w:t>indexu</w:t>
      </w:r>
      <w:r>
        <w:t xml:space="preserve"> signalizovat </w:t>
      </w:r>
      <w:r>
        <w:rPr>
          <w:color w:val="61FC03"/>
        </w:rPr>
        <w:t>recese nebo oživení</w:t>
      </w:r>
      <w:r>
        <w:t xml:space="preserve">, podle okolností, podstatně delšími obdobími než </w:t>
      </w:r>
      <w:r>
        <w:rPr>
          <w:color w:val="FEB8C8"/>
        </w:rPr>
        <w:t xml:space="preserve">index vedoucích ukazatelů </w:t>
      </w:r>
      <w:r>
        <w:rPr>
          <w:color w:val="9E8317"/>
        </w:rPr>
        <w:t>ministerstva obchodu</w:t>
      </w:r>
      <w:r>
        <w:t xml:space="preserve">. Za celé období po druhé světové válce se </w:t>
      </w:r>
      <w:r>
        <w:rPr>
          <w:color w:val="310106"/>
        </w:rPr>
        <w:t>kolumbijský index</w:t>
      </w:r>
      <w:r>
        <w:t xml:space="preserve"> v průměru vydával trvale směrem dolů 14 měsíců před začátkem recesí a obracel se vzhůru osm měsíců před oživeními. Srovnatelné realizační doby </w:t>
      </w:r>
      <w:r>
        <w:rPr>
          <w:color w:val="FEB8C8"/>
        </w:rPr>
        <w:t xml:space="preserve">indexu </w:t>
      </w:r>
      <w:r>
        <w:rPr>
          <w:color w:val="9E8317"/>
        </w:rPr>
        <w:t>ministerstva obchodu</w:t>
      </w:r>
      <w:r>
        <w:rPr>
          <w:color w:val="FEB8C8"/>
        </w:rPr>
        <w:t xml:space="preserve">, </w:t>
      </w:r>
      <w:r>
        <w:rPr>
          <w:color w:val="5D9608"/>
        </w:rPr>
        <w:t>jehož</w:t>
      </w:r>
      <w:r>
        <w:rPr>
          <w:color w:val="FEB8C8"/>
        </w:rPr>
        <w:t xml:space="preserve"> složky zahrnují </w:t>
      </w:r>
      <w:r>
        <w:rPr>
          <w:color w:val="DE98FD"/>
        </w:rPr>
        <w:t>burzu</w:t>
      </w:r>
      <w:r>
        <w:t xml:space="preserve">, jsou mnohem kratší - 10 měsíců před recesemi a pouze tři měsíce před oživeními. Ekonomové z Kolumbijské také zrekonstruovali, jak by se </w:t>
      </w:r>
      <w:r>
        <w:rPr>
          <w:color w:val="310106"/>
        </w:rPr>
        <w:t>dlouhodobý vedoucí index</w:t>
      </w:r>
      <w:r>
        <w:t xml:space="preserve"> choval, kdyby existoval, </w:t>
      </w:r>
      <w:r>
        <w:rPr>
          <w:color w:val="98A088"/>
        </w:rPr>
        <w:t>v roce 1929</w:t>
      </w:r>
      <w:r>
        <w:t xml:space="preserve">, </w:t>
      </w:r>
      <w:r>
        <w:rPr>
          <w:color w:val="4F584E"/>
        </w:rPr>
        <w:t xml:space="preserve">před říjnovým krachem </w:t>
      </w:r>
      <w:r>
        <w:rPr>
          <w:color w:val="248AD0"/>
        </w:rPr>
        <w:t>burzy</w:t>
      </w:r>
      <w:r>
        <w:rPr>
          <w:color w:val="4F584E"/>
        </w:rPr>
        <w:t xml:space="preserve">, </w:t>
      </w:r>
      <w:r>
        <w:rPr>
          <w:color w:val="5C5300"/>
        </w:rPr>
        <w:t>jenž</w:t>
      </w:r>
      <w:r>
        <w:rPr>
          <w:color w:val="4F584E"/>
        </w:rPr>
        <w:t xml:space="preserve"> odstartoval Velkou krizi</w:t>
      </w:r>
      <w:r>
        <w:t xml:space="preserve">. </w:t>
      </w:r>
      <w:r>
        <w:rPr>
          <w:color w:val="9F6551"/>
        </w:rPr>
        <w:t>Ukazatel</w:t>
      </w:r>
      <w:r>
        <w:rPr>
          <w:color w:val="BCFEC6"/>
        </w:rPr>
        <w:t xml:space="preserve"> dosáhl vrcholu v lednu </w:t>
      </w:r>
      <w:r>
        <w:rPr>
          <w:color w:val="932C70"/>
        </w:rPr>
        <w:t>1929</w:t>
      </w:r>
      <w:r>
        <w:t xml:space="preserve"> </w:t>
      </w:r>
      <w:r>
        <w:rPr>
          <w:color w:val="2B1B04"/>
        </w:rPr>
        <w:t xml:space="preserve">a poté </w:t>
      </w:r>
      <w:r>
        <w:rPr>
          <w:color w:val="B5AFC4"/>
        </w:rPr>
        <w:t>až do krachu</w:t>
      </w:r>
      <w:r>
        <w:rPr>
          <w:color w:val="2B1B04"/>
        </w:rPr>
        <w:t xml:space="preserve"> a </w:t>
      </w:r>
      <w:r>
        <w:rPr>
          <w:color w:val="B5AFC4"/>
        </w:rPr>
        <w:t>během něho</w:t>
      </w:r>
      <w:r>
        <w:rPr>
          <w:color w:val="2B1B04"/>
        </w:rPr>
        <w:t xml:space="preserve"> soustavně klesal</w:t>
      </w:r>
      <w:r>
        <w:t xml:space="preserve">. "Bylo </w:t>
      </w:r>
      <w:r>
        <w:rPr>
          <w:color w:val="D4C67A"/>
        </w:rPr>
        <w:t>to</w:t>
      </w:r>
      <w:r>
        <w:t xml:space="preserve"> úplně odlišné schéma, než jaké pozorujeme nyní," říká </w:t>
      </w:r>
      <w:r>
        <w:rPr>
          <w:color w:val="58018B"/>
        </w:rPr>
        <w:t>Moore</w:t>
      </w:r>
      <w:r>
        <w:t xml:space="preserve">. Hlavním zdrojem současné síly </w:t>
      </w:r>
      <w:r>
        <w:rPr>
          <w:color w:val="310106"/>
        </w:rPr>
        <w:t>dlouhodobého vedoucího ukazatele</w:t>
      </w:r>
      <w:r>
        <w:t xml:space="preserve"> je výkon </w:t>
      </w:r>
      <w:r>
        <w:rPr>
          <w:color w:val="AE7AA1"/>
        </w:rPr>
        <w:t xml:space="preserve">Dow Jonesova indexu ceny podnikových obligací, </w:t>
      </w:r>
      <w:r>
        <w:rPr>
          <w:color w:val="C2A393"/>
        </w:rPr>
        <w:t>jenž</w:t>
      </w:r>
      <w:r>
        <w:rPr>
          <w:color w:val="AE7AA1"/>
        </w:rPr>
        <w:t xml:space="preserve"> není součástí </w:t>
      </w:r>
      <w:r>
        <w:rPr>
          <w:color w:val="0232FD"/>
        </w:rPr>
        <w:t xml:space="preserve">indexu </w:t>
      </w:r>
      <w:r>
        <w:rPr>
          <w:color w:val="6A3A35"/>
        </w:rPr>
        <w:t>ministerstva obchodu</w:t>
      </w:r>
      <w:r>
        <w:t xml:space="preserve">. </w:t>
      </w:r>
      <w:r>
        <w:rPr>
          <w:color w:val="0BC582"/>
        </w:rPr>
        <w:t>V srpnu</w:t>
      </w:r>
      <w:r>
        <w:t xml:space="preserve"> byla </w:t>
      </w:r>
      <w:r>
        <w:rPr>
          <w:color w:val="BA6801"/>
        </w:rPr>
        <w:t>míra obligací</w:t>
      </w:r>
      <w:r>
        <w:t xml:space="preserve"> na </w:t>
      </w:r>
      <w:r>
        <w:rPr>
          <w:color w:val="BA6801"/>
        </w:rPr>
        <w:t>svém</w:t>
      </w:r>
      <w:r>
        <w:t xml:space="preserve"> nejvyšším měsíčním průměru od počátku roku 1987. Minulý pátek také vzrostla, zatímco </w:t>
      </w:r>
      <w:r>
        <w:rPr>
          <w:color w:val="168E5C"/>
        </w:rPr>
        <w:t>burza</w:t>
      </w:r>
      <w:r>
        <w:t xml:space="preserve"> poklesla. Ostatní složky </w:t>
      </w:r>
      <w:r>
        <w:rPr>
          <w:color w:val="310106"/>
        </w:rPr>
        <w:t>dlouhodobého vedoucího ukazatele</w:t>
      </w:r>
      <w:r>
        <w:t xml:space="preserve"> zahrnují poměr cen k jednotce nákladů na práci ve výrobním průmyslu, verzi M 2 peněžních zásob v přepočtu na inflaci a počet povolení pro výstavbu domů. </w:t>
      </w:r>
      <w:r>
        <w:rPr>
          <w:color w:val="310106"/>
        </w:rPr>
        <w:t>V kolumbijském indexu</w:t>
      </w:r>
      <w:r>
        <w:t xml:space="preserve"> nápadně chybí </w:t>
      </w:r>
      <w:r>
        <w:rPr>
          <w:color w:val="168E5C"/>
        </w:rPr>
        <w:t xml:space="preserve">burza, </w:t>
      </w:r>
      <w:r>
        <w:rPr>
          <w:color w:val="16C0D0"/>
        </w:rPr>
        <w:t>o níž</w:t>
      </w:r>
      <w:r>
        <w:rPr>
          <w:color w:val="168E5C"/>
        </w:rPr>
        <w:t xml:space="preserve"> </w:t>
      </w:r>
      <w:r>
        <w:rPr>
          <w:color w:val="C62100"/>
        </w:rPr>
        <w:t>Moore</w:t>
      </w:r>
      <w:r>
        <w:rPr>
          <w:color w:val="168E5C"/>
        </w:rPr>
        <w:t xml:space="preserve"> říká, že "už jednoduše není tak dobrým ukazatelem dlouhodobých výhledů ekonomiky, ačkoli je stále užitečná pro předpovídání některých krátkodobých zvratů a obratů</w:t>
      </w:r>
      <w:r>
        <w:t xml:space="preserve">". </w:t>
      </w:r>
      <w:r>
        <w:rPr>
          <w:color w:val="014347"/>
        </w:rPr>
        <w:t>Ještě v roce 1975</w:t>
      </w:r>
      <w:r>
        <w:rPr>
          <w:color w:val="233809"/>
        </w:rPr>
        <w:t xml:space="preserve"> byla </w:t>
      </w:r>
      <w:r>
        <w:rPr>
          <w:color w:val="42083B"/>
        </w:rPr>
        <w:t>burza</w:t>
      </w:r>
      <w:r>
        <w:rPr>
          <w:color w:val="233809"/>
        </w:rPr>
        <w:t xml:space="preserve"> - jak se </w:t>
      </w:r>
      <w:r>
        <w:rPr>
          <w:color w:val="82785D"/>
        </w:rPr>
        <w:t>to</w:t>
      </w:r>
      <w:r>
        <w:rPr>
          <w:color w:val="233809"/>
        </w:rPr>
        <w:t xml:space="preserve"> odráželo v indexu Standard &amp; Poor's 500 - hodnocena </w:t>
      </w:r>
      <w:r>
        <w:rPr>
          <w:color w:val="023087"/>
        </w:rPr>
        <w:t>Národním úřadem pro ekonomický výzkum</w:t>
      </w:r>
      <w:r>
        <w:rPr>
          <w:color w:val="233809"/>
        </w:rPr>
        <w:t xml:space="preserve"> jako nejlepší </w:t>
      </w:r>
      <w:r>
        <w:rPr>
          <w:color w:val="B7DAD2"/>
        </w:rPr>
        <w:t xml:space="preserve">z 12 vedoucích ukazatelů, </w:t>
      </w:r>
      <w:r>
        <w:rPr>
          <w:color w:val="196956"/>
        </w:rPr>
        <w:t>které</w:t>
      </w:r>
      <w:r>
        <w:rPr>
          <w:color w:val="B7DAD2"/>
        </w:rPr>
        <w:t xml:space="preserve"> </w:t>
      </w:r>
      <w:r>
        <w:rPr>
          <w:color w:val="8C41BB"/>
        </w:rPr>
        <w:t>tehdy</w:t>
      </w:r>
      <w:r>
        <w:rPr>
          <w:color w:val="B7DAD2"/>
        </w:rPr>
        <w:t xml:space="preserve"> tvořily </w:t>
      </w:r>
      <w:r>
        <w:rPr>
          <w:color w:val="ECEDFE"/>
        </w:rPr>
        <w:t xml:space="preserve">index </w:t>
      </w:r>
      <w:r>
        <w:rPr>
          <w:color w:val="2B2D32"/>
        </w:rPr>
        <w:t>ministerstva obchodu</w:t>
      </w:r>
      <w:r>
        <w:t xml:space="preserve">. Byla </w:t>
      </w:r>
      <w:r>
        <w:rPr>
          <w:color w:val="168E5C"/>
        </w:rPr>
        <w:t>jí</w:t>
      </w:r>
      <w:r>
        <w:t xml:space="preserve"> přiznána známka 80 z možných 100 v porovnání s hodnotami dosahujícími tak nízkých čísel jako 69 pro ostatní složky. </w:t>
      </w:r>
      <w:r>
        <w:rPr>
          <w:color w:val="168E5C"/>
        </w:rPr>
        <w:t>Burza</w:t>
      </w:r>
      <w:r>
        <w:t xml:space="preserve"> ztratila část </w:t>
      </w:r>
      <w:r>
        <w:rPr>
          <w:color w:val="168E5C"/>
        </w:rPr>
        <w:t>své</w:t>
      </w:r>
      <w:r>
        <w:t xml:space="preserve"> předpovědní síly, tvrdí analytici </w:t>
      </w:r>
      <w:r>
        <w:rPr>
          <w:color w:val="94C661"/>
        </w:rPr>
        <w:t>z Kolumbijského centra</w:t>
      </w:r>
      <w:r>
        <w:t xml:space="preserve">, z důvodu rostoucího vlivu mezinárodního vývoje. "Akcie se staly citlivějšími </w:t>
      </w:r>
      <w:r>
        <w:rPr>
          <w:color w:val="F8907D"/>
        </w:rPr>
        <w:t xml:space="preserve">na faktory, </w:t>
      </w:r>
      <w:r>
        <w:rPr>
          <w:color w:val="895E6B"/>
        </w:rPr>
        <w:t>které</w:t>
      </w:r>
      <w:r>
        <w:rPr>
          <w:color w:val="F8907D"/>
        </w:rPr>
        <w:t xml:space="preserve"> nejsou přímo spjaty s domácí ekonomikou</w:t>
      </w:r>
      <w:r>
        <w:t xml:space="preserve">," říká </w:t>
      </w:r>
      <w:r>
        <w:rPr>
          <w:color w:val="58018B"/>
        </w:rPr>
        <w:t>Moore</w:t>
      </w:r>
      <w:r>
        <w:t xml:space="preserve"> a cituje devizový kurz dolaru na devizových trzích, bilanci zahraničního obchodu a příliv zahraničního kapitálu. Vnímá také, že růst takových počítačových technik, jako je programové obchodování, snížil význam </w:t>
      </w:r>
      <w:r>
        <w:rPr>
          <w:color w:val="168E5C"/>
        </w:rPr>
        <w:t>burzy</w:t>
      </w:r>
      <w:r>
        <w:t xml:space="preserve"> pro ekonomické předpovědi.</w:t>
      </w:r>
    </w:p>
    <w:p>
      <w:r>
        <w:rPr>
          <w:b/>
        </w:rPr>
        <w:t>Document number 253</w:t>
      </w:r>
    </w:p>
    <w:p>
      <w:r>
        <w:rPr>
          <w:b/>
        </w:rPr>
        <w:t>Document identifier: wsj2254-001</w:t>
      </w:r>
    </w:p>
    <w:p>
      <w:r>
        <w:rPr>
          <w:color w:val="310106"/>
        </w:rPr>
        <w:t>Společnost BSN S.A., přední francouzská potravinářská skupina</w:t>
      </w:r>
      <w:r>
        <w:t xml:space="preserve">, oznámila </w:t>
      </w:r>
      <w:r>
        <w:rPr>
          <w:color w:val="04640D"/>
        </w:rPr>
        <w:t xml:space="preserve">souhlas </w:t>
      </w:r>
      <w:r>
        <w:rPr>
          <w:color w:val="FEFB0A"/>
        </w:rPr>
        <w:t xml:space="preserve">se získáním </w:t>
      </w:r>
      <w:r>
        <w:rPr>
          <w:color w:val="FB5514"/>
        </w:rPr>
        <w:t>firmy Birkel G.m.b.H., západoněmeckého výrobce těstovin</w:t>
      </w:r>
      <w:r>
        <w:t xml:space="preserve">. Hodnota </w:t>
      </w:r>
      <w:r>
        <w:rPr>
          <w:color w:val="E115C0"/>
        </w:rPr>
        <w:t>akvizice</w:t>
      </w:r>
      <w:r>
        <w:t xml:space="preserve"> nebyla zveřejněna. </w:t>
      </w:r>
      <w:r>
        <w:rPr>
          <w:color w:val="04640D"/>
        </w:rPr>
        <w:t>Tento krok</w:t>
      </w:r>
      <w:r>
        <w:t xml:space="preserve"> je v souladu se strategií </w:t>
      </w:r>
      <w:r>
        <w:rPr>
          <w:color w:val="310106"/>
        </w:rPr>
        <w:t>společnosti BSN</w:t>
      </w:r>
      <w:r>
        <w:t xml:space="preserve"> postupně budovat </w:t>
      </w:r>
      <w:r>
        <w:rPr>
          <w:color w:val="310106"/>
        </w:rPr>
        <w:t>svůj</w:t>
      </w:r>
      <w:r>
        <w:t xml:space="preserve"> podíl na evropském trhu těstovin prostřednictvím externího růstu. </w:t>
      </w:r>
      <w:r>
        <w:rPr>
          <w:color w:val="310106"/>
        </w:rPr>
        <w:t>Společnost BSN</w:t>
      </w:r>
      <w:r>
        <w:t xml:space="preserve"> nejprve získá </w:t>
      </w:r>
      <w:r>
        <w:rPr>
          <w:color w:val="00587F"/>
        </w:rPr>
        <w:t>v těsně držené firmě Birkel</w:t>
      </w:r>
      <w:r>
        <w:t xml:space="preserve"> 15% podíl. </w:t>
      </w:r>
      <w:r>
        <w:rPr>
          <w:color w:val="310106"/>
        </w:rPr>
        <w:t>Francouzská skupina</w:t>
      </w:r>
      <w:r>
        <w:t xml:space="preserve"> má </w:t>
      </w:r>
      <w:r>
        <w:rPr>
          <w:color w:val="0BC582"/>
        </w:rPr>
        <w:t xml:space="preserve">smlouvu, </w:t>
      </w:r>
      <w:r>
        <w:rPr>
          <w:color w:val="FEB8C8"/>
        </w:rPr>
        <w:t>která</w:t>
      </w:r>
      <w:r>
        <w:rPr>
          <w:color w:val="0BC582"/>
        </w:rPr>
        <w:t xml:space="preserve"> </w:t>
      </w:r>
      <w:r>
        <w:rPr>
          <w:color w:val="9E8317"/>
        </w:rPr>
        <w:t>jí</w:t>
      </w:r>
      <w:r>
        <w:rPr>
          <w:color w:val="0BC582"/>
        </w:rPr>
        <w:t xml:space="preserve"> dává právo koupit </w:t>
      </w:r>
      <w:r>
        <w:rPr>
          <w:color w:val="01190F"/>
        </w:rPr>
        <w:t xml:space="preserve">veškeré akcie, </w:t>
      </w:r>
      <w:r>
        <w:rPr>
          <w:color w:val="847D81"/>
        </w:rPr>
        <w:t>jež</w:t>
      </w:r>
      <w:r>
        <w:rPr>
          <w:color w:val="01190F"/>
        </w:rPr>
        <w:t xml:space="preserve"> jsou k dispozici</w:t>
      </w:r>
      <w:r>
        <w:rPr>
          <w:color w:val="0BC582"/>
        </w:rPr>
        <w:t xml:space="preserve">, </w:t>
      </w:r>
      <w:r>
        <w:rPr>
          <w:color w:val="58018B"/>
        </w:rPr>
        <w:t>což</w:t>
      </w:r>
      <w:r>
        <w:rPr>
          <w:color w:val="0BC582"/>
        </w:rPr>
        <w:t xml:space="preserve"> může být dokončeno během několika měsíců</w:t>
      </w:r>
      <w:r>
        <w:t xml:space="preserve">, řekla mluvčí </w:t>
      </w:r>
      <w:r>
        <w:rPr>
          <w:color w:val="310106"/>
        </w:rPr>
        <w:t>společnosti BSN</w:t>
      </w:r>
      <w:r>
        <w:t xml:space="preserve">. Převzetí bylo předloženo ke schválení </w:t>
      </w:r>
      <w:r>
        <w:rPr>
          <w:color w:val="B70639"/>
        </w:rPr>
        <w:t>západoněmeckému kartelovému úřadu</w:t>
      </w:r>
      <w:r>
        <w:t xml:space="preserve">, oznámila </w:t>
      </w:r>
      <w:r>
        <w:rPr>
          <w:color w:val="310106"/>
        </w:rPr>
        <w:t>společnost BSN</w:t>
      </w:r>
      <w:r>
        <w:t xml:space="preserve">. </w:t>
      </w:r>
      <w:r>
        <w:rPr>
          <w:color w:val="00587F"/>
        </w:rPr>
        <w:t>Firma Birkel</w:t>
      </w:r>
      <w:r>
        <w:t xml:space="preserve"> je druhým největším západoněmeckým výrobcem těstovin, s prodeji ve výši 250 milionů marek (133.4 milionů dolarů) v roce 1988. Má 750 dělníků ve třech výrobních jednotkách v jihozápadním Německu a je vedoucím výrobcem omáček na těstoviny v zemi. Převzetí posílí pozici </w:t>
      </w:r>
      <w:r>
        <w:rPr>
          <w:color w:val="310106"/>
        </w:rPr>
        <w:t>společnosti BSN</w:t>
      </w:r>
      <w:r>
        <w:t xml:space="preserve"> na evropském trhu těstovin. </w:t>
      </w:r>
      <w:r>
        <w:rPr>
          <w:color w:val="310106"/>
        </w:rPr>
        <w:t>Francouzská skupina</w:t>
      </w:r>
      <w:r>
        <w:t xml:space="preserve"> se v současné době řadí na druhé místo </w:t>
      </w:r>
      <w:r>
        <w:rPr>
          <w:color w:val="703B01"/>
        </w:rPr>
        <w:t xml:space="preserve">za italskou skupinou Barilla, </w:t>
      </w:r>
      <w:r>
        <w:rPr>
          <w:color w:val="F7F1DF"/>
        </w:rPr>
        <w:t>jejíž</w:t>
      </w:r>
      <w:r>
        <w:rPr>
          <w:color w:val="703B01"/>
        </w:rPr>
        <w:t xml:space="preserve"> obchody se realizují zejména na italském trhu</w:t>
      </w:r>
      <w:r>
        <w:t>.</w:t>
      </w:r>
    </w:p>
    <w:p>
      <w:r>
        <w:rPr>
          <w:b/>
        </w:rPr>
        <w:t>Document number 254</w:t>
      </w:r>
    </w:p>
    <w:p>
      <w:r>
        <w:rPr>
          <w:b/>
        </w:rPr>
        <w:t>Document identifier: wsj2255-001</w:t>
      </w:r>
    </w:p>
    <w:p>
      <w:r>
        <w:rPr>
          <w:color w:val="310106"/>
        </w:rPr>
        <w:t>Agentura Moody's Investors Service Inc.</w:t>
      </w:r>
      <w:r>
        <w:t xml:space="preserve"> oznámila, že snížila </w:t>
      </w:r>
      <w:r>
        <w:rPr>
          <w:color w:val="310106"/>
        </w:rPr>
        <w:t>své</w:t>
      </w:r>
      <w:r>
        <w:t xml:space="preserve"> hodnocení 281 milionů dolarů prioritních a podřízených dluhů </w:t>
      </w:r>
      <w:r>
        <w:rPr>
          <w:color w:val="04640D"/>
        </w:rPr>
        <w:t>této spořitelny</w:t>
      </w:r>
      <w:r>
        <w:t xml:space="preserve"> na C z Ca, a řekla, že je přesvědčena, že držitelé dluhopisů zachrání pouze "zanedbatelnou jistinu." </w:t>
      </w:r>
      <w:r>
        <w:rPr>
          <w:color w:val="310106"/>
        </w:rPr>
        <w:t>Agentura</w:t>
      </w:r>
      <w:r>
        <w:t xml:space="preserve"> řekla, že potvrdila hodnocení prioritních akcií </w:t>
      </w:r>
      <w:r>
        <w:rPr>
          <w:color w:val="FEFB0A"/>
        </w:rPr>
        <w:t>společnosti American Continental</w:t>
      </w:r>
      <w:r>
        <w:t xml:space="preserve"> na C. </w:t>
      </w:r>
      <w:r>
        <w:rPr>
          <w:color w:val="04640D"/>
        </w:rPr>
        <w:t xml:space="preserve">Spořitelní jednotka </w:t>
      </w:r>
      <w:r>
        <w:rPr>
          <w:color w:val="FB5514"/>
        </w:rPr>
        <w:t>společnosti American Continental</w:t>
      </w:r>
      <w:r>
        <w:rPr>
          <w:color w:val="04640D"/>
        </w:rPr>
        <w:t>, losangeleská firma Lincoln Savings &amp; Loan Association</w:t>
      </w:r>
      <w:r>
        <w:t xml:space="preserve">, je v konkursní správě a </w:t>
      </w:r>
      <w:r>
        <w:rPr>
          <w:color w:val="FEFB0A"/>
        </w:rPr>
        <w:t>mateřská společnost</w:t>
      </w:r>
      <w:r>
        <w:t xml:space="preserve"> oficiálně požádala o ochranu před věřiteli podle kapitoly 11 federálního zákona o bankrotech. </w:t>
      </w:r>
      <w:r>
        <w:rPr>
          <w:color w:val="E115C0"/>
        </w:rPr>
        <w:t>CENTRUST SAVINGS BANK (Miami</w:t>
      </w:r>
      <w:r>
        <w:t xml:space="preserve">) - </w:t>
      </w:r>
      <w:r>
        <w:rPr>
          <w:color w:val="310106"/>
        </w:rPr>
        <w:t>Agentura Moody's Investors Service Inc.</w:t>
      </w:r>
      <w:r>
        <w:t xml:space="preserve"> snížila </w:t>
      </w:r>
      <w:r>
        <w:rPr>
          <w:color w:val="310106"/>
        </w:rPr>
        <w:t>svá</w:t>
      </w:r>
      <w:r>
        <w:t xml:space="preserve"> hodnocení podřízeného dluhu </w:t>
      </w:r>
      <w:r>
        <w:rPr>
          <w:color w:val="E115C0"/>
        </w:rPr>
        <w:t>společnosti CenTrust</w:t>
      </w:r>
      <w:r>
        <w:t xml:space="preserve"> na Caa z B-3. </w:t>
      </w:r>
      <w:r>
        <w:rPr>
          <w:color w:val="00587F"/>
        </w:rPr>
        <w:t>Ratingová agentura</w:t>
      </w:r>
      <w:r>
        <w:rPr>
          <w:color w:val="0BC582"/>
        </w:rPr>
        <w:t xml:space="preserve"> také snížila hodnocení dlouhodobých vkladů na B-3 z Ba-3 a u prioritních akcií na Ca z Caa</w:t>
      </w:r>
      <w:r>
        <w:t xml:space="preserve">. Oznámila, že se </w:t>
      </w:r>
      <w:r>
        <w:rPr>
          <w:color w:val="0BC582"/>
        </w:rPr>
        <w:t>to</w:t>
      </w:r>
      <w:r>
        <w:t xml:space="preserve"> týká přibližně 85 milionů dolarů v cenných papírech. Snížení hodnocení byla </w:t>
      </w:r>
      <w:r>
        <w:rPr>
          <w:color w:val="310106"/>
        </w:rPr>
        <w:t>podle agentury Moody's</w:t>
      </w:r>
      <w:r>
        <w:t xml:space="preserve"> vyvolána pokračujícím neklidem na trhu rizikových cenných papírů a pozastavením dividend z prioritních akcií </w:t>
      </w:r>
      <w:r>
        <w:rPr>
          <w:color w:val="E115C0"/>
        </w:rPr>
        <w:t>společnosti CenTrust</w:t>
      </w:r>
      <w:r>
        <w:t xml:space="preserve">. </w:t>
      </w:r>
      <w:r>
        <w:rPr>
          <w:color w:val="310106"/>
        </w:rPr>
        <w:t>Agentura Moody's</w:t>
      </w:r>
      <w:r>
        <w:t xml:space="preserve"> také řekla, že je přesvědčena, že </w:t>
      </w:r>
      <w:r>
        <w:rPr>
          <w:color w:val="FEB8C8"/>
        </w:rPr>
        <w:t xml:space="preserve">navrhovaný prodej 63 poboček </w:t>
      </w:r>
      <w:r>
        <w:rPr>
          <w:color w:val="9E8317"/>
        </w:rPr>
        <w:t>společnosti CenTrust</w:t>
      </w:r>
      <w:r>
        <w:rPr>
          <w:color w:val="FEB8C8"/>
        </w:rPr>
        <w:t xml:space="preserve"> bance Great Western</w:t>
      </w:r>
      <w:r>
        <w:t xml:space="preserve"> by mohl, pokud by byl dokončen, ohrozit financování </w:t>
      </w:r>
      <w:r>
        <w:rPr>
          <w:color w:val="E115C0"/>
        </w:rPr>
        <w:t>spořitelny</w:t>
      </w:r>
      <w:r>
        <w:t xml:space="preserve"> a </w:t>
      </w:r>
      <w:r>
        <w:rPr>
          <w:color w:val="E115C0"/>
        </w:rPr>
        <w:t>její</w:t>
      </w:r>
      <w:r>
        <w:t xml:space="preserve"> postavení na trhu.</w:t>
      </w:r>
    </w:p>
    <w:p>
      <w:r>
        <w:rPr>
          <w:b/>
        </w:rPr>
        <w:t>Document number 255</w:t>
      </w:r>
    </w:p>
    <w:p>
      <w:r>
        <w:rPr>
          <w:b/>
        </w:rPr>
        <w:t>Document identifier: wsj2256-001</w:t>
      </w:r>
    </w:p>
    <w:p>
      <w:r>
        <w:rPr>
          <w:color w:val="310106"/>
        </w:rPr>
        <w:t>BURZA</w:t>
      </w:r>
      <w:r>
        <w:t xml:space="preserve"> SE VYHNULA opakování Černého pondělí, když se ceny, pobídnuté institucemi lovícími výhodné nákupy a programovými obchodníky, vzpamatovaly z počátečního poklesu. </w:t>
      </w:r>
      <w:r>
        <w:rPr>
          <w:color w:val="04640D"/>
        </w:rPr>
        <w:t>Dow Jonesův index akcií průmyslových společností</w:t>
      </w:r>
      <w:r>
        <w:t xml:space="preserve"> uzavíral o 88.12 bodu výše </w:t>
      </w:r>
      <w:r>
        <w:rPr>
          <w:color w:val="FEFB0A"/>
        </w:rPr>
        <w:t>na 2657.38</w:t>
      </w:r>
      <w:r>
        <w:t xml:space="preserve">, </w:t>
      </w:r>
      <w:r>
        <w:rPr>
          <w:color w:val="FEFB0A"/>
        </w:rPr>
        <w:t>což</w:t>
      </w:r>
      <w:r>
        <w:t xml:space="preserve"> byl po ranním hlubokém poklesu o 63.52 bodu čtvrtý nejvyšší nárůst v historii. Zotavení sice vymazalo asi polovinu pátečního propadu o 190.58 bodu, ale analytici jsou ohledně vyhlídek </w:t>
      </w:r>
      <w:r>
        <w:rPr>
          <w:color w:val="310106"/>
        </w:rPr>
        <w:t>burzy</w:t>
      </w:r>
      <w:r>
        <w:t xml:space="preserve"> opatrní. Zatímco </w:t>
      </w:r>
      <w:r>
        <w:rPr>
          <w:color w:val="FB5514"/>
        </w:rPr>
        <w:t>dolar</w:t>
      </w:r>
      <w:r>
        <w:t xml:space="preserve"> se odrazil ode dna, ceny obligací prudce klesly a ceny krátkodobých státních obligací prudce stouply. Rizikové obligace se také poněkud vzpamatovaly, přestože obchodování zůstalo zablokované. Zlato také vzrostlo. Při úterním ranním obchodování </w:t>
      </w:r>
      <w:r>
        <w:rPr>
          <w:color w:val="E115C0"/>
        </w:rPr>
        <w:t>v Tokiu</w:t>
      </w:r>
      <w:r>
        <w:t xml:space="preserve"> se ceny akcií po prudkém pondělním poklesu o 1.8 % rychle vzpamatovaly. </w:t>
      </w:r>
      <w:r>
        <w:rPr>
          <w:color w:val="FB5514"/>
        </w:rPr>
        <w:t>Dolar</w:t>
      </w:r>
      <w:r>
        <w:t xml:space="preserve"> </w:t>
      </w:r>
      <w:r>
        <w:rPr>
          <w:color w:val="E115C0"/>
        </w:rPr>
        <w:t>v Tokiu</w:t>
      </w:r>
      <w:r>
        <w:t xml:space="preserve"> také posílil. Donald Trump stáhl vzhledem k "současné změně v tržních podmínkách" nabídku 7.54 miliardy dolarů </w:t>
      </w:r>
      <w:r>
        <w:rPr>
          <w:color w:val="00587F"/>
        </w:rPr>
        <w:t>za společnost American Air</w:t>
      </w:r>
      <w:r>
        <w:t xml:space="preserve">. Akcie </w:t>
      </w:r>
      <w:r>
        <w:rPr>
          <w:color w:val="00587F"/>
        </w:rPr>
        <w:t>společnosti AMR</w:t>
      </w:r>
      <w:r>
        <w:t xml:space="preserve"> spadly o 22125 dolaru na 76.50 dolaru. Také </w:t>
      </w:r>
      <w:r>
        <w:rPr>
          <w:color w:val="0BC582"/>
        </w:rPr>
        <w:t>společnost UAL</w:t>
      </w:r>
      <w:r>
        <w:t xml:space="preserve"> se pokoušela získat financování při nižší nabídce 250 dolarů za akcii. Akcie </w:t>
      </w:r>
      <w:r>
        <w:rPr>
          <w:color w:val="0BC582"/>
        </w:rPr>
        <w:t>společnosti UAL</w:t>
      </w:r>
      <w:r>
        <w:t xml:space="preserve"> spadly o 56875 dolaru na 222875 dolaru. Podle zákona schváleného podvýborem sněmovny je souhlas se zadluženým odkupem akcií aerolinek pravomocí ministra dopravy. </w:t>
      </w:r>
      <w:r>
        <w:rPr>
          <w:color w:val="FEB8C8"/>
        </w:rPr>
        <w:t xml:space="preserve">Příjmy </w:t>
      </w:r>
      <w:r>
        <w:rPr>
          <w:color w:val="9E8317"/>
        </w:rPr>
        <w:t>společnosti IBM</w:t>
      </w:r>
      <w:r>
        <w:rPr>
          <w:color w:val="FEB8C8"/>
        </w:rPr>
        <w:t xml:space="preserve"> </w:t>
      </w:r>
      <w:r>
        <w:rPr>
          <w:color w:val="01190F"/>
        </w:rPr>
        <w:t>ve třetím čtvrtletím</w:t>
      </w:r>
      <w:r>
        <w:rPr>
          <w:color w:val="FEB8C8"/>
        </w:rPr>
        <w:t xml:space="preserve"> prudce klesly </w:t>
      </w:r>
      <w:r>
        <w:rPr>
          <w:color w:val="847D81"/>
        </w:rPr>
        <w:t>o 30 %</w:t>
      </w:r>
      <w:r>
        <w:rPr>
          <w:color w:val="FEB8C8"/>
        </w:rPr>
        <w:t xml:space="preserve">, </w:t>
      </w:r>
      <w:r>
        <w:rPr>
          <w:color w:val="847D81"/>
        </w:rPr>
        <w:t>což</w:t>
      </w:r>
      <w:r>
        <w:rPr>
          <w:color w:val="FEB8C8"/>
        </w:rPr>
        <w:t xml:space="preserve"> je o něco víc, než se očekávalo</w:t>
      </w:r>
      <w:r>
        <w:t xml:space="preserve">. </w:t>
      </w:r>
      <w:r>
        <w:rPr>
          <w:color w:val="58018B"/>
        </w:rPr>
        <w:t>Počítačový obr</w:t>
      </w:r>
      <w:r>
        <w:t xml:space="preserve"> jako důvody uvedl zčásti silný dolar a zpoždění v dodávce nové vysoce výkonné diskové jednotky. Analytici jsou ohledně vyhlídek </w:t>
      </w:r>
      <w:r>
        <w:rPr>
          <w:color w:val="58018B"/>
        </w:rPr>
        <w:t>společnosti IBM</w:t>
      </w:r>
      <w:r>
        <w:t xml:space="preserve"> na několik příštích čtvrtletí pesimističtí. </w:t>
      </w:r>
      <w:r>
        <w:rPr>
          <w:color w:val="B70639"/>
        </w:rPr>
        <w:t>Američtí výrobci automobilů</w:t>
      </w:r>
      <w:r>
        <w:t xml:space="preserve"> plánují o 10.4 % snížit výrobu automobilů ve čtvrtém čtvrtletí, přičemž téměř veškerý pokles plánují společnosti velké trojky. Produkce Japonci vlastněných a spravovaných podniků v USA má vzrůst o 42 %. </w:t>
      </w:r>
      <w:r>
        <w:rPr>
          <w:color w:val="703B01"/>
        </w:rPr>
        <w:t>Vedoucí Rozpočtového oddělení Darman</w:t>
      </w:r>
      <w:r>
        <w:t xml:space="preserve"> řekl, že </w:t>
      </w:r>
      <w:r>
        <w:rPr>
          <w:color w:val="F7F1DF"/>
        </w:rPr>
        <w:t>federálním úřadům</w:t>
      </w:r>
      <w:r>
        <w:t xml:space="preserve"> příliš volnosti při uplatňování </w:t>
      </w:r>
      <w:r>
        <w:rPr>
          <w:color w:val="118B8A"/>
        </w:rPr>
        <w:t xml:space="preserve">Gramm-Rudmanových úsporných opatření, </w:t>
      </w:r>
      <w:r>
        <w:rPr>
          <w:color w:val="4AFEFA"/>
        </w:rPr>
        <w:t>která</w:t>
      </w:r>
      <w:r>
        <w:rPr>
          <w:color w:val="118B8A"/>
        </w:rPr>
        <w:t xml:space="preserve"> začala platit včera</w:t>
      </w:r>
      <w:r>
        <w:t xml:space="preserve">, nedá. </w:t>
      </w:r>
      <w:r>
        <w:rPr>
          <w:color w:val="703B01"/>
        </w:rPr>
        <w:t>Darman</w:t>
      </w:r>
      <w:r>
        <w:t xml:space="preserve"> doufá, že donutí </w:t>
      </w:r>
      <w:r>
        <w:rPr>
          <w:color w:val="FCB164"/>
        </w:rPr>
        <w:t>Kongres</w:t>
      </w:r>
      <w:r>
        <w:t xml:space="preserve">, aby dokončil schodkový plán. </w:t>
      </w:r>
      <w:r>
        <w:rPr>
          <w:color w:val="796EE6"/>
        </w:rPr>
        <w:t>Agenturu na pomoc spořitelním a úvěrovým sdružením</w:t>
      </w:r>
      <w:r>
        <w:t xml:space="preserve"> by nový zákon omezil </w:t>
      </w:r>
      <w:r>
        <w:rPr>
          <w:color w:val="000D2C"/>
        </w:rPr>
        <w:t xml:space="preserve">ve způsobech, </w:t>
      </w:r>
      <w:r>
        <w:rPr>
          <w:color w:val="53495F"/>
        </w:rPr>
        <w:t>kterými</w:t>
      </w:r>
      <w:r>
        <w:rPr>
          <w:color w:val="000D2C"/>
        </w:rPr>
        <w:t xml:space="preserve"> shání kapitál</w:t>
      </w:r>
      <w:r>
        <w:t xml:space="preserve">. Plán Výboru pro získávání finančních prostředků by vytvořil další případnou překážku pro prodej nezdravých spořitelen. Federální odvolací soud odvolal </w:t>
      </w:r>
      <w:r>
        <w:rPr>
          <w:color w:val="F95475"/>
        </w:rPr>
        <w:t>opatření o zemním plynu</w:t>
      </w:r>
      <w:r>
        <w:t xml:space="preserve">. </w:t>
      </w:r>
      <w:r>
        <w:rPr>
          <w:color w:val="F95475"/>
        </w:rPr>
        <w:t>Toto opatření</w:t>
      </w:r>
      <w:r>
        <w:t xml:space="preserve"> bránilo </w:t>
      </w:r>
      <w:r>
        <w:rPr>
          <w:color w:val="61FC03"/>
        </w:rPr>
        <w:t>potrubním firmám</w:t>
      </w:r>
      <w:r>
        <w:t xml:space="preserve"> v přenesení části nákladů ve výši 1 miliardy dolarů na zákazníky. </w:t>
      </w:r>
      <w:r>
        <w:rPr>
          <w:color w:val="5D9608"/>
        </w:rPr>
        <w:t>Nejvyšší soud</w:t>
      </w:r>
      <w:r>
        <w:t xml:space="preserve"> souhlasil s tím, že rozhodne, zda federální soud může zrušit </w:t>
      </w:r>
      <w:r>
        <w:rPr>
          <w:color w:val="DE98FD"/>
        </w:rPr>
        <w:t xml:space="preserve">fúzi, </w:t>
      </w:r>
      <w:r>
        <w:rPr>
          <w:color w:val="98A088"/>
        </w:rPr>
        <w:t>která</w:t>
      </w:r>
      <w:r>
        <w:rPr>
          <w:color w:val="DE98FD"/>
        </w:rPr>
        <w:t xml:space="preserve"> získala souhlas regulátora, ale v soukromém sporu byla prohlášena za fúzi odporující volné soutěži</w:t>
      </w:r>
      <w:r>
        <w:t xml:space="preserve">. Zisk společnosti Merrill Lynch spadl </w:t>
      </w:r>
      <w:r>
        <w:rPr>
          <w:color w:val="4F584E"/>
        </w:rPr>
        <w:t>ve třetím čtvrtletí</w:t>
      </w:r>
      <w:r>
        <w:t xml:space="preserve"> o 37 %. Zatímco společnost Bear Stearns vykázala 7.5% zisk, společnost PaineWebber zaznamenala kvůli výši loňského zisku pokles. </w:t>
      </w:r>
      <w:r>
        <w:rPr>
          <w:color w:val="248AD0"/>
        </w:rPr>
        <w:t>Britská společnost Blue Arrow</w:t>
      </w:r>
      <w:r>
        <w:t xml:space="preserve"> plánuje </w:t>
      </w:r>
      <w:r>
        <w:rPr>
          <w:color w:val="5C5300"/>
        </w:rPr>
        <w:t>návrat k názvu Manpower a provedení velkého odpisu</w:t>
      </w:r>
      <w:r>
        <w:t xml:space="preserve">. </w:t>
      </w:r>
      <w:r>
        <w:rPr>
          <w:color w:val="5C5300"/>
        </w:rPr>
        <w:t>Tyto kroky</w:t>
      </w:r>
      <w:r>
        <w:t xml:space="preserve"> by </w:t>
      </w:r>
      <w:r>
        <w:rPr>
          <w:color w:val="248AD0"/>
        </w:rPr>
        <w:t>společnosti</w:t>
      </w:r>
      <w:r>
        <w:t xml:space="preserve"> mohly pomoci k posílení </w:t>
      </w:r>
      <w:r>
        <w:rPr>
          <w:color w:val="248AD0"/>
        </w:rPr>
        <w:t>jejího</w:t>
      </w:r>
      <w:r>
        <w:t xml:space="preserve"> monopolu na americkém trhu dočasné výpomoci. </w:t>
      </w:r>
      <w:r>
        <w:rPr>
          <w:color w:val="9F6551"/>
        </w:rPr>
        <w:t>Společnost J. P. Morgan</w:t>
      </w:r>
      <w:r>
        <w:rPr>
          <w:color w:val="BCFEC6"/>
        </w:rPr>
        <w:t xml:space="preserve"> vykázala </w:t>
      </w:r>
      <w:r>
        <w:rPr>
          <w:color w:val="932C70"/>
        </w:rPr>
        <w:t>za třetí čtvrtletí</w:t>
      </w:r>
      <w:r>
        <w:rPr>
          <w:color w:val="BCFEC6"/>
        </w:rPr>
        <w:t xml:space="preserve"> ztrátu 1.82 miliardy dolarů</w:t>
      </w:r>
      <w:r>
        <w:t xml:space="preserve">, </w:t>
      </w:r>
      <w:r>
        <w:rPr>
          <w:color w:val="BCFEC6"/>
        </w:rPr>
        <w:t>což</w:t>
      </w:r>
      <w:r>
        <w:t xml:space="preserve"> odráží velké navýšení rezerv na ztráty z půjček. Zisk společnosti NCNB se více než zdvojnásobil. </w:t>
      </w:r>
      <w:r>
        <w:rPr>
          <w:color w:val="2B1B04"/>
        </w:rPr>
        <w:t>Společnost K mart</w:t>
      </w:r>
      <w:r>
        <w:rPr>
          <w:color w:val="B5AFC4"/>
        </w:rPr>
        <w:t xml:space="preserve"> souhlasila s převzetím společnosti Pace Membership Warehouse za 322 milionů dolarů</w:t>
      </w:r>
      <w:r>
        <w:t xml:space="preserve">, </w:t>
      </w:r>
      <w:r>
        <w:rPr>
          <w:color w:val="B5AFC4"/>
        </w:rPr>
        <w:t>čímž</w:t>
      </w:r>
      <w:r>
        <w:t xml:space="preserve"> rozšířila </w:t>
      </w:r>
      <w:r>
        <w:rPr>
          <w:color w:val="D4C67A"/>
        </w:rPr>
        <w:t>své</w:t>
      </w:r>
      <w:r>
        <w:t xml:space="preserve"> působení v rostoucí oblasti velkoobchodního prodeje. </w:t>
      </w:r>
      <w:r>
        <w:rPr>
          <w:color w:val="310106"/>
        </w:rPr>
        <w:t>Burza</w:t>
      </w:r>
      <w:r>
        <w:t xml:space="preserve"> - Akcie: Objem 416290000 akcií. </w:t>
      </w:r>
      <w:r>
        <w:rPr>
          <w:color w:val="04640D"/>
        </w:rPr>
        <w:t>Dow Jonesův index akcií průmyslových společností</w:t>
      </w:r>
      <w:r>
        <w:t xml:space="preserve"> 2657.38, vzrůst o 88.12; Dow Jonesův index akcií dopravních společností 1304.23, pokles o 102.06; Dow Jonesův index akcií veřejně prospěšných podniků 214.73, vzrůst o 2.77. Obligace: index Shearson Lehman Hutton 3393.51, pokles Komodity: Dow Jonesův index termínových obchodů 129.72, pokles o 0.15; spotový index 130.16, vzrůst o 0.91. </w:t>
      </w:r>
      <w:r>
        <w:rPr>
          <w:color w:val="FB5514"/>
        </w:rPr>
        <w:t>Dolar</w:t>
      </w:r>
      <w:r>
        <w:t>: 141.85 jenu, pokles o 0.25; 18685 marky, pokles o 55.</w:t>
      </w:r>
    </w:p>
    <w:p>
      <w:r>
        <w:rPr>
          <w:b/>
        </w:rPr>
        <w:t>Document number 256</w:t>
      </w:r>
    </w:p>
    <w:p>
      <w:r>
        <w:rPr>
          <w:b/>
        </w:rPr>
        <w:t>Document identifier: wsj2257-001</w:t>
      </w:r>
    </w:p>
    <w:p>
      <w:r>
        <w:t xml:space="preserve">Pondělí 16. října </w:t>
      </w:r>
      <w:r>
        <w:rPr>
          <w:color w:val="310106"/>
        </w:rPr>
        <w:t>1989</w:t>
      </w:r>
      <w:r>
        <w:t xml:space="preserve"> Níže uvedené klíčové americké a zahraniční roční úrokové sazby odkazují na obecnou úroveň, ale ne vždy reprezentují vlastní transakce. </w:t>
      </w:r>
      <w:r>
        <w:rPr>
          <w:color w:val="04640D"/>
        </w:rPr>
        <w:t>ZÁKLADNÍ ÚROK</w:t>
      </w:r>
      <w:r>
        <w:t xml:space="preserve">: 10 1/2 %. </w:t>
      </w:r>
      <w:r>
        <w:rPr>
          <w:color w:val="04640D"/>
        </w:rPr>
        <w:t>Základní úroková sazba na podnikové půjčky u velkých amerických komerčních bank</w:t>
      </w:r>
      <w:r>
        <w:t xml:space="preserve">. FEDERÁLNÍ FONDY: horní hodnota 8 3/4 %, dolní hodnota 8 1/2 %, přibližná závěrečná nabídka 8 5/8 %, nabídka 8 3/4 %. </w:t>
      </w:r>
      <w:r>
        <w:rPr>
          <w:color w:val="FEFB0A"/>
        </w:rPr>
        <w:t xml:space="preserve">Rezervy pro noční použití, </w:t>
      </w:r>
      <w:r>
        <w:rPr>
          <w:color w:val="FB5514"/>
        </w:rPr>
        <w:t>se kterými</w:t>
      </w:r>
      <w:r>
        <w:rPr>
          <w:color w:val="FEFB0A"/>
        </w:rPr>
        <w:t xml:space="preserve"> se obchoduje </w:t>
      </w:r>
      <w:r>
        <w:rPr>
          <w:color w:val="E115C0"/>
        </w:rPr>
        <w:t>mezi obchodními bankami</w:t>
      </w:r>
      <w:r>
        <w:rPr>
          <w:color w:val="FEFB0A"/>
        </w:rPr>
        <w:t>, ve výši 1 milionu dolarů nebo více</w:t>
      </w:r>
      <w:r>
        <w:t xml:space="preserve">. Zdroj: Fulton Prebon (USA) Inc. </w:t>
      </w:r>
      <w:r>
        <w:rPr>
          <w:color w:val="00587F"/>
        </w:rPr>
        <w:t>DISKONTNÍ SAZBA</w:t>
      </w:r>
      <w:r>
        <w:t xml:space="preserve">: 7 %. </w:t>
      </w:r>
      <w:r>
        <w:rPr>
          <w:color w:val="00587F"/>
        </w:rPr>
        <w:t>Poplatky z půjček účtované depozitním institucím newyorskou Federální rezervní bankou</w:t>
      </w:r>
      <w:r>
        <w:t xml:space="preserve">. PENÍZE SPLATNÉ NA POŽÁDÁNÍ: 9 3/4 % až 10 %. Poplatky z půjček brokerům na burzovních zárukách. </w:t>
      </w:r>
      <w:r>
        <w:rPr>
          <w:color w:val="0BC582"/>
        </w:rPr>
        <w:t xml:space="preserve">OBCHODNÍ CENNÉ PAPÍRY, </w:t>
      </w:r>
      <w:r>
        <w:rPr>
          <w:color w:val="FEB8C8"/>
        </w:rPr>
        <w:t>které</w:t>
      </w:r>
      <w:r>
        <w:rPr>
          <w:color w:val="0BC582"/>
        </w:rPr>
        <w:t xml:space="preserve"> dala k dispozici přímo korporace General Motors Acceptance Corp.</w:t>
      </w:r>
      <w:r>
        <w:t xml:space="preserve">: 8.30 % na 5 až 44 dní, 8.20 % na 45 až 59 dní, 8 % na 60 až 89 dní, 7875 % na 90 až 119 dní, 7.75 % na 120 až 149 dní, 7625 % na 150 až 179 dní, 7375 % na 180 až 270 dní. OBCHODNÍ CENNÉ PAPÍRY: </w:t>
      </w:r>
      <w:r>
        <w:rPr>
          <w:color w:val="9E8317"/>
        </w:rPr>
        <w:t xml:space="preserve">Vysoce ceněné nepojištěné cenné papíry, </w:t>
      </w:r>
      <w:r>
        <w:rPr>
          <w:color w:val="01190F"/>
        </w:rPr>
        <w:t>které</w:t>
      </w:r>
      <w:r>
        <w:rPr>
          <w:color w:val="9E8317"/>
        </w:rPr>
        <w:t xml:space="preserve"> prodávají velké podniky přes dealery v násobcích 1000 dolarů</w:t>
      </w:r>
      <w:r>
        <w:t xml:space="preserve">: 8.40 % na 30 dní, 8.33 % na 60 dní, 8.26 % na 90 dní. VKLADNÍ CERTIFIKÁTY: 8.05 % na jeden měsíc, 8.02 % na dva měsíce, 8 % na tři měsíce, 7.98 % na šest měsíců, 7.95 % na jeden rok. Průměr </w:t>
      </w:r>
      <w:r>
        <w:rPr>
          <w:color w:val="847D81"/>
        </w:rPr>
        <w:t xml:space="preserve">nejvyšších sazeb, </w:t>
      </w:r>
      <w:r>
        <w:rPr>
          <w:color w:val="58018B"/>
        </w:rPr>
        <w:t>které</w:t>
      </w:r>
      <w:r>
        <w:rPr>
          <w:color w:val="847D81"/>
        </w:rPr>
        <w:t xml:space="preserve"> velké newyorské banky platí na primárních nových emisích převoditelných vkladních certifikátů</w:t>
      </w:r>
      <w:r>
        <w:t xml:space="preserve">, obvykle v hodnotě 1 milion dolarů a více. Minimální množství je 100000 dolarů. Typické sazby na sekundárním trhu: 8.40 % na jeden měsíc, 8.40 % na tři měsíce, 8.40 % na šest měsíců. BANKOVNÍ SMĚNKY: 8.40 % na 30 dní, 8.35 % na 60 dní, 8.27 % na 90 dní, 8.20 % na 120 dní, 8.15 % na 150 dní, 8.02 % na 180 dní. Převoditelné kreditní cenné papíry s bankovní zárukou, typicky sloužící pro financování dovozní objednávky. LONDÝNSKÉ POSLEDNÍ EURODOLARY: 8 5/8 % až 8 1/2 % na jeden měsíc, 8 5/8 % až 8 1/2 % na dva měsíce, 8 9/16 % až 8 7/16 % na tři měsíce, 8 1/2 % až 8 3/8 % na čtyři měsíce, 8 1/2 % až 8 3/8 % na pět měsíců, 8 1/2 % až 8 3/8 % na šest měsíců. </w:t>
      </w:r>
      <w:r>
        <w:rPr>
          <w:color w:val="B70639"/>
        </w:rPr>
        <w:t>LONDÝNSKÁ MEZIBANKOVNÍ ÚROKOVÁ SAZBA (LIBOR</w:t>
      </w:r>
      <w:r>
        <w:t xml:space="preserve">): 8 1/2 % na jeden měsíc, 8 1/2 % na tři měsíce, 8 7/16 % na šest měsíců, 8 3/8 % na jeden rok. </w:t>
      </w:r>
      <w:r>
        <w:rPr>
          <w:color w:val="B70639"/>
        </w:rPr>
        <w:t>Průměrná mezibankovní úroková sazba pro dolarové vklady na londýnském trhu založená na kursech pěti velkých bank</w:t>
      </w:r>
      <w:r>
        <w:t xml:space="preserve">. ZÁKLADNÍ ÚROKOVÉ SAZBY V ZAHRANIČÍ: Kanada 13.50 %, Německo 8.50 %, Japonsko 4875 %, Švýcarsko 8.50 %, Británie 15 %. </w:t>
      </w:r>
      <w:r>
        <w:rPr>
          <w:color w:val="703B01"/>
        </w:rPr>
        <w:t>Tyto sazby</w:t>
      </w:r>
      <w:r>
        <w:t xml:space="preserve"> slouží pouze pro orientaci a nelze </w:t>
      </w:r>
      <w:r>
        <w:rPr>
          <w:color w:val="703B01"/>
        </w:rPr>
        <w:t>je</w:t>
      </w:r>
      <w:r>
        <w:t xml:space="preserve"> přímo srovnávat, </w:t>
      </w:r>
      <w:r>
        <w:rPr>
          <w:color w:val="F7F1DF"/>
        </w:rPr>
        <w:t>postupy půjčování</w:t>
      </w:r>
      <w:r>
        <w:t xml:space="preserve"> se v závislosti na místě velmi liší. KRÁTKODOBÉ STÁTNÍ OBLIGACE: Výsledky </w:t>
      </w:r>
      <w:r>
        <w:rPr>
          <w:color w:val="118B8A"/>
        </w:rPr>
        <w:t xml:space="preserve">aukce z pondělí 23. října </w:t>
      </w:r>
      <w:r>
        <w:rPr>
          <w:color w:val="4AFEFA"/>
        </w:rPr>
        <w:t>1989</w:t>
      </w:r>
      <w:r>
        <w:rPr>
          <w:color w:val="118B8A"/>
        </w:rPr>
        <w:t xml:space="preserve">, </w:t>
      </w:r>
      <w:r>
        <w:rPr>
          <w:color w:val="FCB164"/>
        </w:rPr>
        <w:t>na které</w:t>
      </w:r>
      <w:r>
        <w:rPr>
          <w:color w:val="118B8A"/>
        </w:rPr>
        <w:t xml:space="preserve"> byly americké krátkodobé vládní dluhopisy prodávané se slevou oproti nominální hodnotě, a to v částkách od 10000 dolarů do 1 milionu dolarů</w:t>
      </w:r>
      <w:r>
        <w:t xml:space="preserve">: 7.37 % na 13 týdnů, 7.42 % na 26 týdnů. FEDERÁLNÍ KORPORACE PRO HYPOTEKÁRNÍ PŮJČKY (Freddie Mac): zveřejněné výnosy </w:t>
      </w:r>
      <w:r>
        <w:rPr>
          <w:color w:val="796EE6"/>
        </w:rPr>
        <w:t>z třicetiletých hypotečních závazků s vydáním do 30 dní</w:t>
      </w:r>
      <w:r>
        <w:t xml:space="preserve">. 9.83 % u standardních konvenčních hypoték s fixní sazbou, 7875 % u jednoleté hypotéky s proměnnou sazbou a s 2% stropem. Zdroj: </w:t>
      </w:r>
      <w:r>
        <w:rPr>
          <w:color w:val="000D2C"/>
        </w:rPr>
        <w:t>Telerate Systems Inc</w:t>
      </w:r>
      <w:r>
        <w:t xml:space="preserve">. FEDERÁLNÍ NÁRODNÍ HYPOTEČNÍ SDRUŽENÍ (Fannie Mae): Zveřejněné výnosy </w:t>
      </w:r>
      <w:r>
        <w:rPr>
          <w:color w:val="53495F"/>
        </w:rPr>
        <w:t>třicetiletých hypotečních závazků s vydáním do 30 dní</w:t>
      </w:r>
      <w:r>
        <w:t xml:space="preserve"> (průměrně) činily 9.82 % u standardních konvenčních hypoték s fixní sazbou, 8.70 % u jednoročních hypoték s proměnnou sazbou se stropem 6/2. Zdroj: </w:t>
      </w:r>
      <w:r>
        <w:rPr>
          <w:color w:val="000D2C"/>
        </w:rPr>
        <w:t>Telerate Systems Inc</w:t>
      </w:r>
      <w:r>
        <w:t xml:space="preserve">. FOND AKTIV SPOLEČNOSTI MERRILL LYNCH: </w:t>
      </w:r>
      <w:r>
        <w:rPr>
          <w:color w:val="F95475"/>
        </w:rPr>
        <w:t>8.65 %</w:t>
      </w:r>
      <w:r>
        <w:t xml:space="preserve">. </w:t>
      </w:r>
      <w:r>
        <w:rPr>
          <w:color w:val="F95475"/>
        </w:rPr>
        <w:t>Průměrná míra návratnosti po výdajích za posledních třicet dní počítaná v celoročním průměru</w:t>
      </w:r>
      <w:r>
        <w:t>, nejedná se o předpověď budoucí návratnosti.</w:t>
      </w:r>
    </w:p>
    <w:p>
      <w:r>
        <w:rPr>
          <w:b/>
        </w:rPr>
        <w:t>Document number 257</w:t>
      </w:r>
    </w:p>
    <w:p>
      <w:r>
        <w:rPr>
          <w:b/>
        </w:rPr>
        <w:t>Document identifier: wsj2258-001</w:t>
      </w:r>
    </w:p>
    <w:p>
      <w:r>
        <w:rPr>
          <w:color w:val="310106"/>
        </w:rPr>
        <w:t>Společnost Intel Corp.</w:t>
      </w:r>
      <w:r>
        <w:t xml:space="preserve"> uvedla, že dosáhla </w:t>
      </w:r>
      <w:r>
        <w:rPr>
          <w:color w:val="04640D"/>
        </w:rPr>
        <w:t xml:space="preserve">dohody </w:t>
      </w:r>
      <w:r>
        <w:rPr>
          <w:color w:val="FEFB0A"/>
        </w:rPr>
        <w:t>se společností Alliant Computer Systems Corp.</w:t>
      </w:r>
      <w:r>
        <w:rPr>
          <w:color w:val="04640D"/>
        </w:rPr>
        <w:t xml:space="preserve"> ohledně vývoje norem softwaru </w:t>
      </w:r>
      <w:r>
        <w:rPr>
          <w:color w:val="FB5514"/>
        </w:rPr>
        <w:t>pro mikroprocesor i860</w:t>
      </w:r>
      <w:r>
        <w:t xml:space="preserve">. </w:t>
      </w:r>
      <w:r>
        <w:rPr>
          <w:color w:val="E115C0"/>
        </w:rPr>
        <w:t xml:space="preserve">S mikroprocesorem i860, </w:t>
      </w:r>
      <w:r>
        <w:rPr>
          <w:color w:val="00587F"/>
        </w:rPr>
        <w:t>který</w:t>
      </w:r>
      <w:r>
        <w:rPr>
          <w:color w:val="E115C0"/>
        </w:rPr>
        <w:t xml:space="preserve"> byl na trh uveden v tomto roce</w:t>
      </w:r>
      <w:r>
        <w:t xml:space="preserve">, vstupuje </w:t>
      </w:r>
      <w:r>
        <w:rPr>
          <w:color w:val="310106"/>
        </w:rPr>
        <w:t>společnost Intel</w:t>
      </w:r>
      <w:r>
        <w:t xml:space="preserve"> na přeplněný trh počítačů s redukovanou instrukční sadou, neboli RISC. </w:t>
      </w:r>
      <w:r>
        <w:rPr>
          <w:color w:val="310106"/>
        </w:rPr>
        <w:t>Společnost Intel, sídlící ve městě Santa Clara v Kalifornii</w:t>
      </w:r>
      <w:r>
        <w:t xml:space="preserve">, je vedoucí společností na trhu s tradičními mikroprocesory </w:t>
      </w:r>
      <w:r>
        <w:rPr>
          <w:color w:val="0BC582"/>
        </w:rPr>
        <w:t xml:space="preserve">řady 8086, </w:t>
      </w:r>
      <w:r>
        <w:rPr>
          <w:color w:val="FEB8C8"/>
        </w:rPr>
        <w:t>která</w:t>
      </w:r>
      <w:r>
        <w:rPr>
          <w:color w:val="0BC582"/>
        </w:rPr>
        <w:t xml:space="preserve"> je základem kompatibilních osobních počítačů vyráběných společností IBM</w:t>
      </w:r>
      <w:r>
        <w:t xml:space="preserve">. </w:t>
      </w:r>
      <w:r>
        <w:rPr>
          <w:color w:val="310106"/>
        </w:rPr>
        <w:t>Společnost Intel</w:t>
      </w:r>
      <w:r>
        <w:t xml:space="preserve"> investuje </w:t>
      </w:r>
      <w:r>
        <w:rPr>
          <w:color w:val="04640D"/>
        </w:rPr>
        <w:t>na základě dohody</w:t>
      </w:r>
      <w:r>
        <w:t xml:space="preserve"> 3 miliony dolarů do získání 4% podílu </w:t>
      </w:r>
      <w:r>
        <w:rPr>
          <w:color w:val="9E8317"/>
        </w:rPr>
        <w:t xml:space="preserve">ve společnosti Alliant, </w:t>
      </w:r>
      <w:r>
        <w:rPr>
          <w:color w:val="01190F"/>
        </w:rPr>
        <w:t>která</w:t>
      </w:r>
      <w:r>
        <w:rPr>
          <w:color w:val="9E8317"/>
        </w:rPr>
        <w:t xml:space="preserve"> je výrobcem minisuperpočítačů pro vědce a inženýry</w:t>
      </w:r>
      <w:r>
        <w:t xml:space="preserve">. </w:t>
      </w:r>
      <w:r>
        <w:rPr>
          <w:color w:val="847D81"/>
        </w:rPr>
        <w:t>Společnost Alliant, se sídlem v Littletonu ve státě Massachusetts</w:t>
      </w:r>
      <w:r>
        <w:rPr>
          <w:color w:val="58018B"/>
        </w:rPr>
        <w:t xml:space="preserve">, udělí </w:t>
      </w:r>
      <w:r>
        <w:rPr>
          <w:color w:val="B70639"/>
        </w:rPr>
        <w:t>společnosti Intel</w:t>
      </w:r>
      <w:r>
        <w:rPr>
          <w:color w:val="58018B"/>
        </w:rPr>
        <w:t xml:space="preserve"> oprávnění používat paralelní počítačové technologie</w:t>
      </w:r>
      <w:r>
        <w:t xml:space="preserve">, </w:t>
      </w:r>
      <w:r>
        <w:rPr>
          <w:color w:val="58018B"/>
        </w:rPr>
        <w:t>čímž</w:t>
      </w:r>
      <w:r>
        <w:t xml:space="preserve"> uživatelé získají možnost, aby řada mikroprocesorů i 860 v jednom počítači pracovala na jedné úloze současně. </w:t>
      </w:r>
      <w:r>
        <w:rPr>
          <w:color w:val="9E8317"/>
        </w:rPr>
        <w:t>Společnost Alliant</w:t>
      </w:r>
      <w:r>
        <w:t xml:space="preserve"> uvedla, že v budoucnu hodlá </w:t>
      </w:r>
      <w:r>
        <w:rPr>
          <w:color w:val="E115C0"/>
        </w:rPr>
        <w:t>mikroprocesor</w:t>
      </w:r>
      <w:r>
        <w:t xml:space="preserve"> ve </w:t>
      </w:r>
      <w:r>
        <w:rPr>
          <w:color w:val="9E8317"/>
        </w:rPr>
        <w:t>svých</w:t>
      </w:r>
      <w:r>
        <w:t xml:space="preserve"> výrobcích využít. Odmítla diskutovat o </w:t>
      </w:r>
      <w:r>
        <w:rPr>
          <w:color w:val="9E8317"/>
        </w:rPr>
        <w:t>svých</w:t>
      </w:r>
      <w:r>
        <w:t xml:space="preserve"> plánech na zdokonalení </w:t>
      </w:r>
      <w:r>
        <w:rPr>
          <w:color w:val="9E8317"/>
        </w:rPr>
        <w:t>své</w:t>
      </w:r>
      <w:r>
        <w:t xml:space="preserve"> současné řady výrobků.</w:t>
      </w:r>
    </w:p>
    <w:p>
      <w:r>
        <w:rPr>
          <w:b/>
        </w:rPr>
        <w:t>Document number 258</w:t>
      </w:r>
    </w:p>
    <w:p>
      <w:r>
        <w:rPr>
          <w:b/>
        </w:rPr>
        <w:t>Document identifier: wsj2259-001</w:t>
      </w:r>
    </w:p>
    <w:p>
      <w:r>
        <w:rPr>
          <w:color w:val="310106"/>
        </w:rPr>
        <w:t xml:space="preserve">Společnost Omnicare Inc., </w:t>
      </w:r>
      <w:r>
        <w:rPr>
          <w:color w:val="04640D"/>
        </w:rPr>
        <w:t>která</w:t>
      </w:r>
      <w:r>
        <w:rPr>
          <w:color w:val="310106"/>
        </w:rPr>
        <w:t xml:space="preserve"> plánuje rozšíření </w:t>
      </w:r>
      <w:r>
        <w:rPr>
          <w:color w:val="04640D"/>
        </w:rPr>
        <w:t>své</w:t>
      </w:r>
      <w:r>
        <w:rPr>
          <w:color w:val="310106"/>
        </w:rPr>
        <w:t xml:space="preserve"> pozice na lékařském a stomatologickém trhu</w:t>
      </w:r>
      <w:r>
        <w:t xml:space="preserve">, uvedla, že </w:t>
      </w:r>
      <w:r>
        <w:rPr>
          <w:color w:val="FEFB0A"/>
        </w:rPr>
        <w:t>od společnosti Sterile Products Corp., společnosti s malým počtem vlastníků</w:t>
      </w:r>
      <w:r>
        <w:t xml:space="preserve">, získala za 8.2 milionu dolarů </w:t>
      </w:r>
      <w:r>
        <w:rPr>
          <w:color w:val="FB5514"/>
        </w:rPr>
        <w:t>její</w:t>
      </w:r>
      <w:r>
        <w:rPr>
          <w:color w:val="E115C0"/>
        </w:rPr>
        <w:t xml:space="preserve"> divizi vyrábějící produkty z bavlny a gázy</w:t>
      </w:r>
      <w:r>
        <w:t xml:space="preserve">. </w:t>
      </w:r>
      <w:r>
        <w:rPr>
          <w:color w:val="310106"/>
        </w:rPr>
        <w:t>Společnost Omnicare</w:t>
      </w:r>
      <w:r>
        <w:t xml:space="preserve"> dále uvedla, </w:t>
      </w:r>
      <w:r>
        <w:rPr>
          <w:color w:val="00587F"/>
        </w:rPr>
        <w:t xml:space="preserve">že podle </w:t>
      </w:r>
      <w:r>
        <w:rPr>
          <w:color w:val="0BC582"/>
        </w:rPr>
        <w:t>jejího</w:t>
      </w:r>
      <w:r>
        <w:rPr>
          <w:color w:val="00587F"/>
        </w:rPr>
        <w:t xml:space="preserve"> očekávání </w:t>
      </w:r>
      <w:r>
        <w:rPr>
          <w:color w:val="FEB8C8"/>
        </w:rPr>
        <w:t>divize</w:t>
      </w:r>
      <w:r>
        <w:rPr>
          <w:color w:val="00587F"/>
        </w:rPr>
        <w:t xml:space="preserve"> "zásadně zvýší prodej a pozitivně přispěje jak k ziskům v roce 1990, tak k ziskům budoucím</w:t>
      </w:r>
      <w:r>
        <w:t xml:space="preserve">". V roce 1988 </w:t>
      </w:r>
      <w:r>
        <w:rPr>
          <w:color w:val="310106"/>
        </w:rPr>
        <w:t>tato společnost ze Cincinnati</w:t>
      </w:r>
      <w:r>
        <w:t xml:space="preserve"> utržila 3.1 milionu dolarů, neboli 32 centů na akcii, při příjmech 148.5 milionu dolarů. </w:t>
      </w:r>
      <w:r>
        <w:rPr>
          <w:color w:val="310106"/>
        </w:rPr>
        <w:t>Společnost Omnicare</w:t>
      </w:r>
      <w:r>
        <w:t xml:space="preserve"> uvedla, že </w:t>
      </w:r>
      <w:r>
        <w:rPr>
          <w:color w:val="E115C0"/>
        </w:rPr>
        <w:t>divize</w:t>
      </w:r>
      <w:r>
        <w:t xml:space="preserve"> je provozována pod obchodním jménem ACCO a zásobuje lékařský a stomatologický trh. </w:t>
      </w:r>
      <w:r>
        <w:rPr>
          <w:color w:val="310106"/>
        </w:rPr>
        <w:t>Společnost Omnicare</w:t>
      </w:r>
      <w:r>
        <w:t xml:space="preserve"> potvrdila, že tržby </w:t>
      </w:r>
      <w:r>
        <w:rPr>
          <w:color w:val="E115C0"/>
        </w:rPr>
        <w:t>této divize, sídlící v St. Louis</w:t>
      </w:r>
      <w:r>
        <w:t>, dosáhly za fiskální rok končící 31. března více než 14 milionů dolarů.</w:t>
      </w:r>
    </w:p>
    <w:p>
      <w:r>
        <w:rPr>
          <w:b/>
        </w:rPr>
        <w:t>Document number 259</w:t>
      </w:r>
    </w:p>
    <w:p>
      <w:r>
        <w:rPr>
          <w:b/>
        </w:rPr>
        <w:t>Document identifier: wsj2260-001</w:t>
      </w:r>
    </w:p>
    <w:p>
      <w:r>
        <w:rPr>
          <w:color w:val="310106"/>
        </w:rPr>
        <w:t>Společnost Burmah Oil PLC, britský nezávislý koncern obchodující s ropou a se specializovanými chemickými látkami</w:t>
      </w:r>
      <w:r>
        <w:t xml:space="preserve">, uvedla, že </w:t>
      </w:r>
      <w:r>
        <w:rPr>
          <w:color w:val="04640D"/>
        </w:rPr>
        <w:t>nizozemská společnost SHV Holdings N. V.</w:t>
      </w:r>
      <w:r>
        <w:t xml:space="preserve"> </w:t>
      </w:r>
      <w:r>
        <w:rPr>
          <w:color w:val="04640D"/>
        </w:rPr>
        <w:t>si</w:t>
      </w:r>
      <w:r>
        <w:t xml:space="preserve"> </w:t>
      </w:r>
      <w:r>
        <w:rPr>
          <w:color w:val="310106"/>
        </w:rPr>
        <w:t>ve společnosti</w:t>
      </w:r>
      <w:r>
        <w:t xml:space="preserve"> vybudovala 6.7% podíl. </w:t>
      </w:r>
      <w:r>
        <w:rPr>
          <w:color w:val="FEFB0A"/>
        </w:rPr>
        <w:t xml:space="preserve">James Alexander, mluvčí </w:t>
      </w:r>
      <w:r>
        <w:rPr>
          <w:color w:val="FB5514"/>
        </w:rPr>
        <w:t>společnosti Burmah</w:t>
      </w:r>
      <w:r>
        <w:t xml:space="preserve">, řekl, že </w:t>
      </w:r>
      <w:r>
        <w:rPr>
          <w:color w:val="04640D"/>
        </w:rPr>
        <w:t>společnost SHV</w:t>
      </w:r>
      <w:r>
        <w:t xml:space="preserve"> měla přibližně 2 roky </w:t>
      </w:r>
      <w:r>
        <w:rPr>
          <w:color w:val="310106"/>
        </w:rPr>
        <w:t>ve společnosti Burmah</w:t>
      </w:r>
      <w:r>
        <w:t xml:space="preserve"> "o něco menší než 5%" podíl. </w:t>
      </w:r>
      <w:r>
        <w:rPr>
          <w:color w:val="04640D"/>
        </w:rPr>
        <w:t>Tato holandská společnost</w:t>
      </w:r>
      <w:r>
        <w:t xml:space="preserve"> neinformovala </w:t>
      </w:r>
      <w:r>
        <w:rPr>
          <w:color w:val="310106"/>
        </w:rPr>
        <w:t>společnost Burmah</w:t>
      </w:r>
      <w:r>
        <w:t xml:space="preserve"> o důvodu zvýšení </w:t>
      </w:r>
      <w:r>
        <w:rPr>
          <w:color w:val="04640D"/>
        </w:rPr>
        <w:t>svého</w:t>
      </w:r>
      <w:r>
        <w:t xml:space="preserve"> podílu, řekl </w:t>
      </w:r>
      <w:r>
        <w:rPr>
          <w:color w:val="FEFB0A"/>
        </w:rPr>
        <w:t>mluvčí</w:t>
      </w:r>
      <w:r>
        <w:t xml:space="preserve">. </w:t>
      </w:r>
      <w:r>
        <w:rPr>
          <w:color w:val="04640D"/>
        </w:rPr>
        <w:t xml:space="preserve">Společnost SHV, </w:t>
      </w:r>
      <w:r>
        <w:rPr>
          <w:color w:val="E115C0"/>
        </w:rPr>
        <w:t>která</w:t>
      </w:r>
      <w:r>
        <w:rPr>
          <w:color w:val="04640D"/>
        </w:rPr>
        <w:t xml:space="preserve"> v loňském roce sloučila </w:t>
      </w:r>
      <w:r>
        <w:rPr>
          <w:color w:val="E115C0"/>
        </w:rPr>
        <w:t>své</w:t>
      </w:r>
      <w:r>
        <w:rPr>
          <w:color w:val="04640D"/>
        </w:rPr>
        <w:t xml:space="preserve"> provozy pro ropu a pohonné hmoty v Severním moři s provozy </w:t>
      </w:r>
      <w:r>
        <w:rPr>
          <w:color w:val="00587F"/>
        </w:rPr>
        <w:t>společnosti Calor Group PLC</w:t>
      </w:r>
      <w:r>
        <w:t xml:space="preserve">, byla spekulanty v posledních týdnech označena za možného uchazeče </w:t>
      </w:r>
      <w:r>
        <w:rPr>
          <w:color w:val="310106"/>
        </w:rPr>
        <w:t>o společnost Burmah Oil</w:t>
      </w:r>
      <w:r>
        <w:t xml:space="preserve">. </w:t>
      </w:r>
      <w:r>
        <w:rPr>
          <w:color w:val="04640D"/>
        </w:rPr>
        <w:t>Společnost SHV</w:t>
      </w:r>
      <w:r>
        <w:t xml:space="preserve"> rovněž vlastní 40 % </w:t>
      </w:r>
      <w:r>
        <w:rPr>
          <w:color w:val="0BC582"/>
        </w:rPr>
        <w:t>ve společnosti Calor</w:t>
      </w:r>
      <w:r>
        <w:t xml:space="preserve">. </w:t>
      </w:r>
      <w:r>
        <w:rPr>
          <w:color w:val="310106"/>
        </w:rPr>
        <w:t xml:space="preserve">Společnost Burmah, </w:t>
      </w:r>
      <w:r>
        <w:rPr>
          <w:color w:val="FEB8C8"/>
        </w:rPr>
        <w:t>která</w:t>
      </w:r>
      <w:r>
        <w:rPr>
          <w:color w:val="310106"/>
        </w:rPr>
        <w:t xml:space="preserve"> vlastní obchodní značku mazacích olejů Castrol</w:t>
      </w:r>
      <w:r>
        <w:t>, za první pololetí oznámila 17% vzestup čistého příjmu na 43.5 milionu liber (68.3 milionu dolarů).</w:t>
      </w:r>
    </w:p>
    <w:p>
      <w:r>
        <w:rPr>
          <w:b/>
        </w:rPr>
        <w:t>Document number 260</w:t>
      </w:r>
    </w:p>
    <w:p>
      <w:r>
        <w:rPr>
          <w:b/>
        </w:rPr>
        <w:t>Document identifier: wsj2261-001</w:t>
      </w:r>
    </w:p>
    <w:p>
      <w:r>
        <w:rPr>
          <w:color w:val="310106"/>
        </w:rPr>
        <w:t>Společnost J. P. Industries Inc.</w:t>
      </w:r>
      <w:r>
        <w:t xml:space="preserve"> uvedla, že podepsala konečný souhlas </w:t>
      </w:r>
      <w:r>
        <w:rPr>
          <w:color w:val="04640D"/>
        </w:rPr>
        <w:t xml:space="preserve">s prodejem </w:t>
      </w:r>
      <w:r>
        <w:rPr>
          <w:color w:val="FEFB0A"/>
        </w:rPr>
        <w:t>svého</w:t>
      </w:r>
      <w:r>
        <w:rPr>
          <w:color w:val="FB5514"/>
        </w:rPr>
        <w:t xml:space="preserve"> sdružení podniků s názvem Builders' Hardware Group</w:t>
      </w:r>
      <w:r>
        <w:t xml:space="preserve"> </w:t>
      </w:r>
      <w:r>
        <w:rPr>
          <w:color w:val="E115C0"/>
        </w:rPr>
        <w:t xml:space="preserve">spřízněné společnosti Nalcor Inc., </w:t>
      </w:r>
      <w:r>
        <w:rPr>
          <w:color w:val="00587F"/>
        </w:rPr>
        <w:t>která</w:t>
      </w:r>
      <w:r>
        <w:rPr>
          <w:color w:val="E115C0"/>
        </w:rPr>
        <w:t xml:space="preserve"> sídlí v kalifornském Beverly Hills</w:t>
      </w:r>
      <w:r>
        <w:t xml:space="preserve">. Podmínky nebyly zveřejněny, avšak mluvčí </w:t>
      </w:r>
      <w:r>
        <w:rPr>
          <w:color w:val="310106"/>
        </w:rPr>
        <w:t>společnosti J. P. Industries</w:t>
      </w:r>
      <w:r>
        <w:t xml:space="preserve"> řekl, že </w:t>
      </w:r>
      <w:r>
        <w:rPr>
          <w:color w:val="0BC582"/>
        </w:rPr>
        <w:t xml:space="preserve">obnos, </w:t>
      </w:r>
      <w:r>
        <w:rPr>
          <w:color w:val="FEB8C8"/>
        </w:rPr>
        <w:t>který</w:t>
      </w:r>
      <w:r>
        <w:rPr>
          <w:color w:val="0BC582"/>
        </w:rPr>
        <w:t xml:space="preserve"> </w:t>
      </w:r>
      <w:r>
        <w:rPr>
          <w:color w:val="9E8317"/>
        </w:rPr>
        <w:t>společnost</w:t>
      </w:r>
      <w:r>
        <w:rPr>
          <w:color w:val="0BC582"/>
        </w:rPr>
        <w:t xml:space="preserve"> </w:t>
      </w:r>
      <w:r>
        <w:rPr>
          <w:color w:val="01190F"/>
        </w:rPr>
        <w:t>za sdružení</w:t>
      </w:r>
      <w:r>
        <w:rPr>
          <w:color w:val="0BC582"/>
        </w:rPr>
        <w:t xml:space="preserve"> obdrží</w:t>
      </w:r>
      <w:r>
        <w:t xml:space="preserve">, je "o něco lepší než </w:t>
      </w:r>
      <w:r>
        <w:rPr>
          <w:color w:val="847D81"/>
        </w:rPr>
        <w:t xml:space="preserve">25 až 30 milionů dolarů, </w:t>
      </w:r>
      <w:r>
        <w:rPr>
          <w:color w:val="58018B"/>
        </w:rPr>
        <w:t>které</w:t>
      </w:r>
      <w:r>
        <w:rPr>
          <w:color w:val="847D81"/>
        </w:rPr>
        <w:t xml:space="preserve"> trh očekával</w:t>
      </w:r>
      <w:r>
        <w:t xml:space="preserve">". </w:t>
      </w:r>
      <w:r>
        <w:rPr>
          <w:color w:val="B70639"/>
        </w:rPr>
        <w:t>Sdružení</w:t>
      </w:r>
      <w:r>
        <w:t xml:space="preserve"> sestává ze společností Weslock Corp. a JPI Modern Inc. </w:t>
      </w:r>
      <w:r>
        <w:rPr>
          <w:color w:val="310106"/>
        </w:rPr>
        <w:t>Společnost J. P. Industries sídlící v Ann Arboru ve státě Michigan</w:t>
      </w:r>
      <w:r>
        <w:t xml:space="preserve">, uvedla, že </w:t>
      </w:r>
      <w:r>
        <w:rPr>
          <w:color w:val="04640D"/>
        </w:rPr>
        <w:t>prodejem</w:t>
      </w:r>
      <w:r>
        <w:t xml:space="preserve"> dovrší dříve oznámený plán, a zbaví se tak </w:t>
      </w:r>
      <w:r>
        <w:rPr>
          <w:color w:val="310106"/>
        </w:rPr>
        <w:t>svých</w:t>
      </w:r>
      <w:r>
        <w:t xml:space="preserve"> provozů dodávajících hardware a instalatérský materiál. Zbývající obchodní činnost </w:t>
      </w:r>
      <w:r>
        <w:rPr>
          <w:color w:val="310106"/>
        </w:rPr>
        <w:t>společnosti</w:t>
      </w:r>
      <w:r>
        <w:t xml:space="preserve"> spočívá ve výrobě a prodeji součástek pro motory a převodovky používaných v průmyslu a v dopravě.</w:t>
      </w:r>
    </w:p>
    <w:p>
      <w:r>
        <w:rPr>
          <w:b/>
        </w:rPr>
        <w:t>Document number 261</w:t>
      </w:r>
    </w:p>
    <w:p>
      <w:r>
        <w:rPr>
          <w:b/>
        </w:rPr>
        <w:t>Document identifier: wsj2262-001</w:t>
      </w:r>
    </w:p>
    <w:p>
      <w:r>
        <w:rPr>
          <w:color w:val="310106"/>
        </w:rPr>
        <w:t>Společnost National Heritage Inc. se sídlem v Dallasu</w:t>
      </w:r>
      <w:r>
        <w:t xml:space="preserve"> oznámila za čtvrté čtvrtletí končící 30. června ztrátu způsobenou zaopatřením případných pochybných účtů ve výši 3.1 milionu dolarů. </w:t>
      </w:r>
      <w:r>
        <w:rPr>
          <w:color w:val="310106"/>
        </w:rPr>
        <w:t>Tento provozovatel pečovatelských zařízení a středisek pro důchodce, jednotka společnosti Southmark Corp. potýkající se s problémy</w:t>
      </w:r>
      <w:r>
        <w:t xml:space="preserve">, uvedl, že utrpěl čistou ztrátu ve výši 1.6 milionu dolarů, neboli devět centů za akcii, ve srovnání s loňským čistým příjmem ve výši 1.3 milionu dolarů, neboli osm centů za akcii. Provozní příjmy vzrostly z 19.7 milionu dolarů ve shodném čtvrtletí loňského roku o 13 % na 22.2 milionu dolarů. </w:t>
      </w:r>
      <w:r>
        <w:rPr>
          <w:color w:val="310106"/>
        </w:rPr>
        <w:t>Společnost</w:t>
      </w:r>
      <w:r>
        <w:t xml:space="preserve"> uvedla, že rezerva ve výši 3.1 milionu dolarů byla vytvořena v důsledku obav ze splatnosti </w:t>
      </w:r>
      <w:r>
        <w:rPr>
          <w:color w:val="04640D"/>
        </w:rPr>
        <w:t xml:space="preserve">pohledávek, </w:t>
      </w:r>
      <w:r>
        <w:rPr>
          <w:color w:val="FEFB0A"/>
        </w:rPr>
        <w:t>které</w:t>
      </w:r>
      <w:r>
        <w:rPr>
          <w:color w:val="04640D"/>
        </w:rPr>
        <w:t xml:space="preserve"> </w:t>
      </w:r>
      <w:r>
        <w:rPr>
          <w:color w:val="FB5514"/>
        </w:rPr>
        <w:t>společnosti National Heritage</w:t>
      </w:r>
      <w:r>
        <w:rPr>
          <w:color w:val="04640D"/>
        </w:rPr>
        <w:t xml:space="preserve"> dluží některé </w:t>
      </w:r>
      <w:r>
        <w:rPr>
          <w:color w:val="E115C0"/>
        </w:rPr>
        <w:t>touto</w:t>
      </w:r>
      <w:r>
        <w:rPr>
          <w:color w:val="04640D"/>
        </w:rPr>
        <w:t xml:space="preserve"> společností spravované </w:t>
      </w:r>
      <w:r>
        <w:rPr>
          <w:color w:val="00587F"/>
        </w:rPr>
        <w:t>realitní společnosti</w:t>
      </w:r>
      <w:r>
        <w:t xml:space="preserve">. </w:t>
      </w:r>
      <w:r>
        <w:rPr>
          <w:color w:val="310106"/>
        </w:rPr>
        <w:t>Společnost</w:t>
      </w:r>
      <w:r>
        <w:t xml:space="preserve"> rovněž uvedla, že většina </w:t>
      </w:r>
      <w:r>
        <w:rPr>
          <w:color w:val="0BC582"/>
        </w:rPr>
        <w:t xml:space="preserve">financí, </w:t>
      </w:r>
      <w:r>
        <w:rPr>
          <w:color w:val="FEB8C8"/>
        </w:rPr>
        <w:t>které</w:t>
      </w:r>
      <w:r>
        <w:rPr>
          <w:color w:val="0BC582"/>
        </w:rPr>
        <w:t xml:space="preserve"> utratila bývalá správní rada a vedení při posledním boji o dohled</w:t>
      </w:r>
      <w:r>
        <w:t xml:space="preserve">, byla započítána v prvním čtvrtletí končícím 30. září. Při kompozitním obchodování na Newyorské burze cenných papírů klesly včera akcie </w:t>
      </w:r>
      <w:r>
        <w:rPr>
          <w:color w:val="310106"/>
        </w:rPr>
        <w:t>společnosti National Heritage</w:t>
      </w:r>
      <w:r>
        <w:t xml:space="preserve"> o 12.5 centu a uzavřely na 1375 dolaru za akcii.</w:t>
      </w:r>
    </w:p>
    <w:p>
      <w:r>
        <w:rPr>
          <w:b/>
        </w:rPr>
        <w:t>Document number 262</w:t>
      </w:r>
    </w:p>
    <w:p>
      <w:r>
        <w:rPr>
          <w:b/>
        </w:rPr>
        <w:t>Document identifier: wsj2263-001</w:t>
      </w:r>
    </w:p>
    <w:p>
      <w:r>
        <w:rPr>
          <w:color w:val="310106"/>
        </w:rPr>
        <w:t>Veřejná akciová společnost United Biscuits (Holdings) PLC, britský výrobce potravin</w:t>
      </w:r>
      <w:r>
        <w:t xml:space="preserve">, oznámila vytvoření </w:t>
      </w:r>
      <w:r>
        <w:rPr>
          <w:color w:val="04640D"/>
        </w:rPr>
        <w:t xml:space="preserve">evropské skupiny, </w:t>
      </w:r>
      <w:r>
        <w:rPr>
          <w:color w:val="FEFB0A"/>
        </w:rPr>
        <w:t>jejímž</w:t>
      </w:r>
      <w:r>
        <w:rPr>
          <w:color w:val="04640D"/>
        </w:rPr>
        <w:t xml:space="preserve"> cílem je spojení </w:t>
      </w:r>
      <w:r>
        <w:rPr>
          <w:color w:val="FB5514"/>
        </w:rPr>
        <w:t>obchodních zájmů</w:t>
      </w:r>
      <w:r>
        <w:rPr>
          <w:color w:val="04640D"/>
        </w:rPr>
        <w:t xml:space="preserve"> v tomto regionu</w:t>
      </w:r>
      <w:r>
        <w:t xml:space="preserve">. </w:t>
      </w:r>
      <w:r>
        <w:rPr>
          <w:color w:val="04640D"/>
        </w:rPr>
        <w:t>Nová skupina</w:t>
      </w:r>
      <w:r>
        <w:t xml:space="preserve"> bude zahrnovat všechny výrobní a obchodní závody </w:t>
      </w:r>
      <w:r>
        <w:rPr>
          <w:color w:val="310106"/>
        </w:rPr>
        <w:t>společnosti United Biscuit</w:t>
      </w:r>
      <w:r>
        <w:t xml:space="preserve"> ve sféře potravin </w:t>
      </w:r>
      <w:r>
        <w:rPr>
          <w:color w:val="E115C0"/>
        </w:rPr>
        <w:t xml:space="preserve">kromě těch, </w:t>
      </w:r>
      <w:r>
        <w:rPr>
          <w:color w:val="00587F"/>
        </w:rPr>
        <w:t>které</w:t>
      </w:r>
      <w:r>
        <w:rPr>
          <w:color w:val="E115C0"/>
        </w:rPr>
        <w:t xml:space="preserve"> mají sídlo ve Spojených státech</w:t>
      </w:r>
      <w:r>
        <w:t xml:space="preserve">. </w:t>
      </w:r>
      <w:r>
        <w:rPr>
          <w:color w:val="310106"/>
        </w:rPr>
        <w:t>Společnost United Biscuits</w:t>
      </w:r>
      <w:r>
        <w:t xml:space="preserve"> uvedla, že </w:t>
      </w:r>
      <w:r>
        <w:rPr>
          <w:color w:val="04640D"/>
        </w:rPr>
        <w:t xml:space="preserve">sloučená skupina, </w:t>
      </w:r>
      <w:r>
        <w:rPr>
          <w:color w:val="FEFB0A"/>
        </w:rPr>
        <w:t>která</w:t>
      </w:r>
      <w:r>
        <w:rPr>
          <w:color w:val="04640D"/>
        </w:rPr>
        <w:t xml:space="preserve"> bude zahrnovat provozy jako sušenky McVities a cukrářské zboží Terry's</w:t>
      </w:r>
      <w:r>
        <w:t xml:space="preserve">, docílí ročních tržeb ve výši více než 1.5 miliardy liber (2.35 miliardy dolarů) a obchodního zisku více než 160 milionů liber (251 milionů dolarů). "Tato nová struktura umožní </w:t>
      </w:r>
      <w:r>
        <w:rPr>
          <w:color w:val="310106"/>
        </w:rPr>
        <w:t>společnosti United Biscuits</w:t>
      </w:r>
      <w:r>
        <w:t xml:space="preserve">, aby se v průběhu 90. let plně zaměřila na příležitosti týkající se plánovaného růstu," řekl Bob Clarke, zastupující předseda a výkonný ředitel </w:t>
      </w:r>
      <w:r>
        <w:rPr>
          <w:color w:val="04640D"/>
        </w:rPr>
        <w:t>skupiny</w:t>
      </w:r>
      <w:r>
        <w:t xml:space="preserve">. Minulý měsíc </w:t>
      </w:r>
      <w:r>
        <w:rPr>
          <w:color w:val="310106"/>
        </w:rPr>
        <w:t>společnost United Biscuits</w:t>
      </w:r>
      <w:r>
        <w:t xml:space="preserve"> souhlasila s prodejem veškerých </w:t>
      </w:r>
      <w:r>
        <w:rPr>
          <w:color w:val="310106"/>
        </w:rPr>
        <w:t>svých</w:t>
      </w:r>
      <w:r>
        <w:t xml:space="preserve"> restauračních provozů veřejné akciové společnosti Grand Metropolitan PLC za 180 milionů liber.</w:t>
      </w:r>
    </w:p>
    <w:p>
      <w:r>
        <w:rPr>
          <w:b/>
        </w:rPr>
        <w:t>Document number 263</w:t>
      </w:r>
    </w:p>
    <w:p>
      <w:r>
        <w:rPr>
          <w:b/>
        </w:rPr>
        <w:t>Document identifier: wsj2264-001</w:t>
      </w:r>
    </w:p>
    <w:p>
      <w:r>
        <w:rPr>
          <w:color w:val="310106"/>
        </w:rPr>
        <w:t>Americký novinář</w:t>
      </w:r>
      <w:r>
        <w:t xml:space="preserve"> nyní stojí před soudem </w:t>
      </w:r>
      <w:r>
        <w:rPr>
          <w:color w:val="04640D"/>
        </w:rPr>
        <w:t>v Namibii</w:t>
      </w:r>
      <w:r>
        <w:t xml:space="preserve">. Je </w:t>
      </w:r>
      <w:r>
        <w:rPr>
          <w:color w:val="04640D"/>
        </w:rPr>
        <w:t>to</w:t>
      </w:r>
      <w:r>
        <w:t xml:space="preserve"> </w:t>
      </w:r>
      <w:r>
        <w:rPr>
          <w:color w:val="FEFB0A"/>
        </w:rPr>
        <w:t xml:space="preserve">místo, </w:t>
      </w:r>
      <w:r>
        <w:rPr>
          <w:color w:val="FB5514"/>
        </w:rPr>
        <w:t>které</w:t>
      </w:r>
      <w:r>
        <w:rPr>
          <w:color w:val="FEFB0A"/>
        </w:rPr>
        <w:t xml:space="preserve"> </w:t>
      </w:r>
      <w:r>
        <w:rPr>
          <w:color w:val="E115C0"/>
        </w:rPr>
        <w:t>světové veřejné mínění</w:t>
      </w:r>
      <w:r>
        <w:rPr>
          <w:color w:val="FEFB0A"/>
        </w:rPr>
        <w:t xml:space="preserve"> oslavuje v očekávání, že uskuteční </w:t>
      </w:r>
      <w:r>
        <w:rPr>
          <w:color w:val="00587F"/>
        </w:rPr>
        <w:t>volby</w:t>
      </w:r>
      <w:r>
        <w:t xml:space="preserve">. Nejpravděpodobnějším vítězem jsou marxismem ovládaní rebelové </w:t>
      </w:r>
      <w:r>
        <w:rPr>
          <w:color w:val="0BC582"/>
        </w:rPr>
        <w:t>organizace SWAPO</w:t>
      </w:r>
      <w:r>
        <w:t xml:space="preserve">. "Trestný čin" </w:t>
      </w:r>
      <w:r>
        <w:rPr>
          <w:color w:val="310106"/>
        </w:rPr>
        <w:t>amerického novináře</w:t>
      </w:r>
      <w:r>
        <w:t xml:space="preserve"> spočíval v tom, že napsal, že </w:t>
      </w:r>
      <w:r>
        <w:rPr>
          <w:color w:val="FEB8C8"/>
        </w:rPr>
        <w:t xml:space="preserve">předseda </w:t>
      </w:r>
      <w:r>
        <w:rPr>
          <w:color w:val="9E8317"/>
        </w:rPr>
        <w:t>komise</w:t>
      </w:r>
      <w:r>
        <w:rPr>
          <w:color w:val="FEB8C8"/>
        </w:rPr>
        <w:t xml:space="preserve"> pověřený dohledem nad nestranností </w:t>
      </w:r>
      <w:r>
        <w:rPr>
          <w:color w:val="01190F"/>
        </w:rPr>
        <w:t>voleb</w:t>
      </w:r>
      <w:r>
        <w:rPr>
          <w:color w:val="FEB8C8"/>
        </w:rPr>
        <w:t>, Bryan O'Linn</w:t>
      </w:r>
      <w:r>
        <w:t xml:space="preserve">, otevřeně sympatizuje se SWAPO. Krátce poté nechal </w:t>
      </w:r>
      <w:r>
        <w:rPr>
          <w:color w:val="FEB8C8"/>
        </w:rPr>
        <w:t>O'Linn</w:t>
      </w:r>
      <w:r>
        <w:t xml:space="preserve"> </w:t>
      </w:r>
      <w:r>
        <w:rPr>
          <w:color w:val="310106"/>
        </w:rPr>
        <w:t>Scotta Stanleyho</w:t>
      </w:r>
      <w:r>
        <w:t xml:space="preserve"> zatknout a zabavit </w:t>
      </w:r>
      <w:r>
        <w:rPr>
          <w:color w:val="310106"/>
        </w:rPr>
        <w:t>mu</w:t>
      </w:r>
      <w:r>
        <w:t xml:space="preserve"> pas. </w:t>
      </w:r>
      <w:r>
        <w:rPr>
          <w:color w:val="310106"/>
        </w:rPr>
        <w:t>Stanley</w:t>
      </w:r>
      <w:r>
        <w:t xml:space="preserve"> stojí před soudem kvůli obvinění, že porušil </w:t>
      </w:r>
      <w:r>
        <w:rPr>
          <w:color w:val="847D81"/>
        </w:rPr>
        <w:t xml:space="preserve">vyhlášku vydanou jihoafrickým hlavním správcem dříve v tomto roce, </w:t>
      </w:r>
      <w:r>
        <w:rPr>
          <w:color w:val="58018B"/>
        </w:rPr>
        <w:t>podle níž</w:t>
      </w:r>
      <w:r>
        <w:rPr>
          <w:color w:val="847D81"/>
        </w:rPr>
        <w:t xml:space="preserve"> je jednání </w:t>
      </w:r>
      <w:r>
        <w:rPr>
          <w:color w:val="B70639"/>
        </w:rPr>
        <w:t xml:space="preserve">jakékoli osoby, </w:t>
      </w:r>
      <w:r>
        <w:rPr>
          <w:color w:val="703B01"/>
        </w:rPr>
        <w:t>která</w:t>
      </w:r>
      <w:r>
        <w:rPr>
          <w:color w:val="B70639"/>
        </w:rPr>
        <w:t xml:space="preserve"> "urazí, zneuctí nebo poníží" volební komisi</w:t>
      </w:r>
      <w:r>
        <w:rPr>
          <w:color w:val="847D81"/>
        </w:rPr>
        <w:t>, trestným činem trestaným dvěma roky vězení</w:t>
      </w:r>
      <w:r>
        <w:t xml:space="preserve">. </w:t>
      </w:r>
      <w:r>
        <w:rPr>
          <w:color w:val="310106"/>
        </w:rPr>
        <w:t>Stanleyho</w:t>
      </w:r>
      <w:r>
        <w:t xml:space="preserve"> aféra nevěstí pro budoucnost demokracie nebo svobody čehokoli </w:t>
      </w:r>
      <w:r>
        <w:rPr>
          <w:color w:val="04640D"/>
        </w:rPr>
        <w:t>v Namibii</w:t>
      </w:r>
      <w:r>
        <w:t xml:space="preserve"> nic dobrého, až se SWAPO ujme řízení vlády. </w:t>
      </w:r>
      <w:r>
        <w:rPr>
          <w:color w:val="F7F1DF"/>
        </w:rPr>
        <w:t xml:space="preserve">Rozsah, </w:t>
      </w:r>
      <w:r>
        <w:rPr>
          <w:color w:val="118B8A"/>
        </w:rPr>
        <w:t>v němž</w:t>
      </w:r>
      <w:r>
        <w:rPr>
          <w:color w:val="F7F1DF"/>
        </w:rPr>
        <w:t xml:space="preserve"> se </w:t>
      </w:r>
      <w:r>
        <w:rPr>
          <w:color w:val="4AFEFA"/>
        </w:rPr>
        <w:t>Stanley</w:t>
      </w:r>
      <w:r>
        <w:rPr>
          <w:color w:val="F7F1DF"/>
        </w:rPr>
        <w:t xml:space="preserve"> dopustil něčeho špatného</w:t>
      </w:r>
      <w:r>
        <w:t xml:space="preserve">, může zahrnovat </w:t>
      </w:r>
      <w:r>
        <w:rPr>
          <w:color w:val="310106"/>
        </w:rPr>
        <w:t>jeho</w:t>
      </w:r>
      <w:r>
        <w:t xml:space="preserve"> neshodu se světovými intelektuály týkající se skutečnosti, že namibijští partyzáni byli především oběťmi útlaku </w:t>
      </w:r>
      <w:r>
        <w:rPr>
          <w:color w:val="FCB164"/>
        </w:rPr>
        <w:t>ze strany sousední Jihoafrické republiky</w:t>
      </w:r>
      <w:r>
        <w:t xml:space="preserve">. SWAPO se těší přízni ze strany západních médií </w:t>
      </w:r>
      <w:r>
        <w:rPr>
          <w:color w:val="796EE6"/>
        </w:rPr>
        <w:t xml:space="preserve">od doby, </w:t>
      </w:r>
      <w:r>
        <w:rPr>
          <w:color w:val="000D2C"/>
        </w:rPr>
        <w:t>kdy</w:t>
      </w:r>
      <w:r>
        <w:rPr>
          <w:color w:val="796EE6"/>
        </w:rPr>
        <w:t xml:space="preserve"> </w:t>
      </w:r>
      <w:r>
        <w:rPr>
          <w:color w:val="53495F"/>
        </w:rPr>
        <w:t>jej</w:t>
      </w:r>
      <w:r>
        <w:rPr>
          <w:color w:val="796EE6"/>
        </w:rPr>
        <w:t xml:space="preserve"> Valné shromáždění </w:t>
      </w:r>
      <w:r>
        <w:rPr>
          <w:color w:val="F95475"/>
        </w:rPr>
        <w:t>Organizace spojených národů</w:t>
      </w:r>
      <w:r>
        <w:rPr>
          <w:color w:val="796EE6"/>
        </w:rPr>
        <w:t xml:space="preserve"> označilo za "skutečného, autentického zástupce" namibijského lidu</w:t>
      </w:r>
      <w:r>
        <w:t xml:space="preserve"> v V loňském roce dojednaly </w:t>
      </w:r>
      <w:r>
        <w:rPr>
          <w:color w:val="61FC03"/>
        </w:rPr>
        <w:t>Spojené státy</w:t>
      </w:r>
      <w:r>
        <w:t xml:space="preserve"> mírovou smlouvu za účelem odchodu kubánských jednotek "Afrika Korps" z Angoly a konání "</w:t>
      </w:r>
      <w:r>
        <w:rPr>
          <w:color w:val="5D9608"/>
        </w:rPr>
        <w:t xml:space="preserve">svobodných a spravedlivých" voleb, </w:t>
      </w:r>
      <w:r>
        <w:rPr>
          <w:color w:val="DE98FD"/>
        </w:rPr>
        <w:t>které</w:t>
      </w:r>
      <w:r>
        <w:rPr>
          <w:color w:val="5D9608"/>
        </w:rPr>
        <w:t xml:space="preserve"> by ukončily nadvládu </w:t>
      </w:r>
      <w:r>
        <w:rPr>
          <w:color w:val="98A088"/>
        </w:rPr>
        <w:t>Jihoafrické republiky</w:t>
      </w:r>
      <w:r>
        <w:rPr>
          <w:color w:val="5D9608"/>
        </w:rPr>
        <w:t xml:space="preserve"> </w:t>
      </w:r>
      <w:r>
        <w:rPr>
          <w:color w:val="4F584E"/>
        </w:rPr>
        <w:t>v Namibii</w:t>
      </w:r>
      <w:r>
        <w:t xml:space="preserve">. </w:t>
      </w:r>
      <w:r>
        <w:rPr>
          <w:color w:val="248AD0"/>
        </w:rPr>
        <w:t>Volby</w:t>
      </w:r>
      <w:r>
        <w:t xml:space="preserve"> se mají konat 7. listopadu. V červenci </w:t>
      </w:r>
      <w:r>
        <w:rPr>
          <w:color w:val="310106"/>
        </w:rPr>
        <w:t>Stanley, redaktor American Press International, konzervativní telegrafní tiskové agentury se sídlem ve Washingtonu D.C.</w:t>
      </w:r>
      <w:r>
        <w:t xml:space="preserve">, navštívil </w:t>
      </w:r>
      <w:r>
        <w:rPr>
          <w:color w:val="04640D"/>
        </w:rPr>
        <w:t>Namibii</w:t>
      </w:r>
      <w:r>
        <w:t xml:space="preserve">, aby informoval o volební kampani sledované </w:t>
      </w:r>
      <w:r>
        <w:rPr>
          <w:color w:val="5C5300"/>
        </w:rPr>
        <w:t>Organizací spojených národů</w:t>
      </w:r>
      <w:r>
        <w:t xml:space="preserve">. Uskutečnil rozhovor </w:t>
      </w:r>
      <w:r>
        <w:rPr>
          <w:color w:val="FEB8C8"/>
        </w:rPr>
        <w:t xml:space="preserve">s O'Linnem, předsedou </w:t>
      </w:r>
      <w:r>
        <w:rPr>
          <w:color w:val="9E8317"/>
        </w:rPr>
        <w:t>komise pověřené vyšetřováním zastrašování volební komise</w:t>
      </w:r>
      <w:r>
        <w:t xml:space="preserve">, a oznámil, že </w:t>
      </w:r>
      <w:r>
        <w:rPr>
          <w:color w:val="FEB8C8"/>
        </w:rPr>
        <w:t>O'Linn</w:t>
      </w:r>
      <w:r>
        <w:t xml:space="preserve"> otevřeně sympatizuje </w:t>
      </w:r>
      <w:r>
        <w:rPr>
          <w:color w:val="0BC582"/>
        </w:rPr>
        <w:t>s organizací SWAPO</w:t>
      </w:r>
      <w:r>
        <w:t xml:space="preserve"> a před soudem skutečně obhajoval </w:t>
      </w:r>
      <w:r>
        <w:rPr>
          <w:color w:val="0BC582"/>
        </w:rPr>
        <w:t>její</w:t>
      </w:r>
      <w:r>
        <w:t xml:space="preserve"> vůdce. Poté, co byl článek </w:t>
      </w:r>
      <w:r>
        <w:rPr>
          <w:color w:val="310106"/>
        </w:rPr>
        <w:t>Stanleyho</w:t>
      </w:r>
      <w:r>
        <w:t xml:space="preserve"> publikován </w:t>
      </w:r>
      <w:r>
        <w:rPr>
          <w:color w:val="9F6551"/>
        </w:rPr>
        <w:t>ve dvou namibijských novinách</w:t>
      </w:r>
      <w:r>
        <w:t xml:space="preserve">, </w:t>
      </w:r>
      <w:r>
        <w:rPr>
          <w:color w:val="FEB8C8"/>
        </w:rPr>
        <w:t>O'Linn</w:t>
      </w:r>
      <w:r>
        <w:t xml:space="preserve"> nechal vznést proti </w:t>
      </w:r>
      <w:r>
        <w:rPr>
          <w:color w:val="9F6551"/>
        </w:rPr>
        <w:t>jejich</w:t>
      </w:r>
      <w:r>
        <w:t xml:space="preserve"> vydavatelům, nakladateli a právníkovi trestní obvinění. </w:t>
      </w:r>
      <w:r>
        <w:rPr>
          <w:color w:val="BCFEC6"/>
        </w:rPr>
        <w:t xml:space="preserve">Když se </w:t>
      </w:r>
      <w:r>
        <w:rPr>
          <w:color w:val="932C70"/>
        </w:rPr>
        <w:t>Stanley</w:t>
      </w:r>
      <w:r>
        <w:rPr>
          <w:color w:val="BCFEC6"/>
        </w:rPr>
        <w:t xml:space="preserve"> tento měsíc vrátil </w:t>
      </w:r>
      <w:r>
        <w:rPr>
          <w:color w:val="2B1B04"/>
        </w:rPr>
        <w:t>do Namibie</w:t>
      </w:r>
      <w:r>
        <w:rPr>
          <w:color w:val="BCFEC6"/>
        </w:rPr>
        <w:t>, byl zatčen a obviněn spolu s ostatními</w:t>
      </w:r>
      <w:r>
        <w:t xml:space="preserve">. Ministerstvo zahraničních věcí a Výbor právníků za svobodu tisku </w:t>
      </w:r>
      <w:r>
        <w:rPr>
          <w:color w:val="BCFEC6"/>
        </w:rPr>
        <w:t xml:space="preserve">proti zadržení </w:t>
      </w:r>
      <w:r>
        <w:rPr>
          <w:color w:val="932C70"/>
        </w:rPr>
        <w:t>Stanleyho</w:t>
      </w:r>
      <w:r>
        <w:t xml:space="preserve"> protestovaly. </w:t>
      </w:r>
      <w:r>
        <w:rPr>
          <w:color w:val="932C70"/>
        </w:rPr>
        <w:t>Stanleyho</w:t>
      </w:r>
      <w:r>
        <w:rPr>
          <w:color w:val="BCFEC6"/>
        </w:rPr>
        <w:t xml:space="preserve"> zatčení</w:t>
      </w:r>
      <w:r>
        <w:t xml:space="preserve"> je poslední z řady </w:t>
      </w:r>
      <w:r>
        <w:rPr>
          <w:color w:val="B5AFC4"/>
        </w:rPr>
        <w:t xml:space="preserve">incidentů, </w:t>
      </w:r>
      <w:r>
        <w:rPr>
          <w:color w:val="D4C67A"/>
        </w:rPr>
        <w:t>které</w:t>
      </w:r>
      <w:r>
        <w:rPr>
          <w:color w:val="B5AFC4"/>
        </w:rPr>
        <w:t xml:space="preserve"> ohrožují konání </w:t>
      </w:r>
      <w:r>
        <w:rPr>
          <w:color w:val="AE7AA1"/>
        </w:rPr>
        <w:t xml:space="preserve">voleb </w:t>
      </w:r>
      <w:r>
        <w:rPr>
          <w:color w:val="C2A393"/>
        </w:rPr>
        <w:t>v Namibii</w:t>
      </w:r>
      <w:r>
        <w:t xml:space="preserve">. Extremisté </w:t>
      </w:r>
      <w:r>
        <w:rPr>
          <w:color w:val="0232FD"/>
        </w:rPr>
        <w:t>z</w:t>
      </w:r>
      <w:r>
        <w:rPr>
          <w:color w:val="FCB164"/>
        </w:rPr>
        <w:t xml:space="preserve"> Jihoafrické republiky</w:t>
      </w:r>
      <w:r>
        <w:t xml:space="preserve"> a </w:t>
      </w:r>
      <w:r>
        <w:rPr>
          <w:color w:val="6A3A35"/>
        </w:rPr>
        <w:t>organizace SWAPO</w:t>
      </w:r>
      <w:r>
        <w:t xml:space="preserve"> zastrašují voliče. </w:t>
      </w:r>
      <w:r>
        <w:rPr>
          <w:color w:val="BA6801"/>
        </w:rPr>
        <w:t>Spojené státy</w:t>
      </w:r>
      <w:r>
        <w:rPr>
          <w:color w:val="168E5C"/>
        </w:rPr>
        <w:t xml:space="preserve"> mají ve zvyku vyjednávat mírové smlouvy a poté si nad tragickými výsledky umýt ruce</w:t>
      </w:r>
      <w:r>
        <w:t xml:space="preserve">. Nyní mají </w:t>
      </w:r>
      <w:r>
        <w:rPr>
          <w:color w:val="04640D"/>
        </w:rPr>
        <w:t>v Namibii</w:t>
      </w:r>
      <w:r>
        <w:t xml:space="preserve"> příležitost </w:t>
      </w:r>
      <w:r>
        <w:rPr>
          <w:color w:val="61FC03"/>
        </w:rPr>
        <w:t>si</w:t>
      </w:r>
      <w:r>
        <w:t xml:space="preserve"> </w:t>
      </w:r>
      <w:r>
        <w:rPr>
          <w:color w:val="168E5C"/>
        </w:rPr>
        <w:t>tuto pověst</w:t>
      </w:r>
      <w:r>
        <w:t xml:space="preserve"> napravit. </w:t>
      </w:r>
      <w:r>
        <w:rPr>
          <w:color w:val="61FC03"/>
        </w:rPr>
        <w:t>Stát</w:t>
      </w:r>
      <w:r>
        <w:t xml:space="preserve"> a hnutí za lidská práva by měly trvat na tom, aby byl </w:t>
      </w:r>
      <w:r>
        <w:rPr>
          <w:color w:val="310106"/>
        </w:rPr>
        <w:t>Stanley</w:t>
      </w:r>
      <w:r>
        <w:t xml:space="preserve"> a </w:t>
      </w:r>
      <w:r>
        <w:rPr>
          <w:color w:val="310106"/>
        </w:rPr>
        <w:t>jeho</w:t>
      </w:r>
      <w:r>
        <w:t xml:space="preserve"> spoluobžalovaní propuštěni a aby pozorovatelé </w:t>
      </w:r>
      <w:r>
        <w:rPr>
          <w:color w:val="5C5300"/>
        </w:rPr>
        <w:t>Organizace spojených národů</w:t>
      </w:r>
      <w:r>
        <w:t xml:space="preserve"> zajistili, že </w:t>
      </w:r>
      <w:r>
        <w:rPr>
          <w:color w:val="16C0D0"/>
        </w:rPr>
        <w:t>O'Linnova</w:t>
      </w:r>
      <w:r>
        <w:rPr>
          <w:color w:val="C62100"/>
        </w:rPr>
        <w:t xml:space="preserve"> komise</w:t>
      </w:r>
      <w:r>
        <w:t xml:space="preserve"> bude vyšetřovat stížnosti </w:t>
      </w:r>
      <w:r>
        <w:rPr>
          <w:color w:val="248AD0"/>
        </w:rPr>
        <w:t>na volby</w:t>
      </w:r>
      <w:r>
        <w:t xml:space="preserve"> ze všech stran.</w:t>
      </w:r>
    </w:p>
    <w:p>
      <w:r>
        <w:rPr>
          <w:b/>
        </w:rPr>
        <w:t>Document number 264</w:t>
      </w:r>
    </w:p>
    <w:p>
      <w:r>
        <w:rPr>
          <w:b/>
        </w:rPr>
        <w:t>Document identifier: wsj2265-001</w:t>
      </w:r>
    </w:p>
    <w:p>
      <w:r>
        <w:t xml:space="preserve">Ceny termínových obchodů s komoditami byly obecně </w:t>
      </w:r>
      <w:r>
        <w:rPr>
          <w:color w:val="310106"/>
        </w:rPr>
        <w:t xml:space="preserve">po pátečním propadu </w:t>
      </w:r>
      <w:r>
        <w:rPr>
          <w:color w:val="04640D"/>
        </w:rPr>
        <w:t>burzy</w:t>
      </w:r>
      <w:r>
        <w:t xml:space="preserve"> odrazem </w:t>
      </w:r>
      <w:r>
        <w:rPr>
          <w:color w:val="FEFB0A"/>
        </w:rPr>
        <w:t>jeho</w:t>
      </w:r>
      <w:r>
        <w:t xml:space="preserve"> stability. </w:t>
      </w:r>
      <w:r>
        <w:rPr>
          <w:color w:val="FB5514"/>
        </w:rPr>
        <w:t xml:space="preserve">Vliv </w:t>
      </w:r>
      <w:r>
        <w:rPr>
          <w:color w:val="E115C0"/>
        </w:rPr>
        <w:t>burzy</w:t>
      </w:r>
      <w:r>
        <w:t xml:space="preserve"> včera zpočátku šířil nervozitu. Později se však stal spíše spodním proudem než dominantní silou, když </w:t>
      </w:r>
      <w:r>
        <w:rPr>
          <w:color w:val="00587F"/>
        </w:rPr>
        <w:t>jednotlivé trhy</w:t>
      </w:r>
      <w:r>
        <w:t xml:space="preserve"> reagovaly především na </w:t>
      </w:r>
      <w:r>
        <w:rPr>
          <w:color w:val="00587F"/>
        </w:rPr>
        <w:t>své</w:t>
      </w:r>
      <w:r>
        <w:t xml:space="preserve"> vlastní faktory. </w:t>
      </w:r>
      <w:r>
        <w:rPr>
          <w:color w:val="0BC582"/>
        </w:rPr>
        <w:t>Zlato, tradiční útočiště v dobách finanční krize</w:t>
      </w:r>
      <w:r>
        <w:t xml:space="preserve">, i nadále směřovalo </w:t>
      </w:r>
      <w:r>
        <w:rPr>
          <w:color w:val="FEB8C8"/>
        </w:rPr>
        <w:t>proti dolaru</w:t>
      </w:r>
      <w:r>
        <w:t xml:space="preserve">, když ráno stoupalo, zatímco </w:t>
      </w:r>
      <w:r>
        <w:rPr>
          <w:color w:val="FEB8C8"/>
        </w:rPr>
        <w:t>měna</w:t>
      </w:r>
      <w:r>
        <w:t xml:space="preserve"> klesala, a posléze se částečně vzdalo zisku, zatímco se </w:t>
      </w:r>
      <w:r>
        <w:rPr>
          <w:color w:val="FEB8C8"/>
        </w:rPr>
        <w:t>dolar</w:t>
      </w:r>
      <w:r>
        <w:t xml:space="preserve"> vzpamatoval. Měď a ropa ostře reagovaly na obavy z toho, že </w:t>
      </w:r>
      <w:r>
        <w:rPr>
          <w:color w:val="310106"/>
        </w:rPr>
        <w:t>včerejší pád</w:t>
      </w:r>
      <w:r>
        <w:t xml:space="preserve"> by mohl mít na ekonomiku potenciálně ničivý účinek. </w:t>
      </w:r>
      <w:r>
        <w:rPr>
          <w:color w:val="9E8317"/>
        </w:rPr>
        <w:t>Měď</w:t>
      </w:r>
      <w:r>
        <w:t xml:space="preserve"> klesla a </w:t>
      </w:r>
      <w:r>
        <w:rPr>
          <w:color w:val="01190F"/>
        </w:rPr>
        <w:t>v průběhu dne</w:t>
      </w:r>
      <w:r>
        <w:t xml:space="preserve">, když byl </w:t>
      </w:r>
      <w:r>
        <w:rPr>
          <w:color w:val="847D81"/>
        </w:rPr>
        <w:t xml:space="preserve">jeden z hlavních dodavatelských problémů, </w:t>
      </w:r>
      <w:r>
        <w:rPr>
          <w:color w:val="58018B"/>
        </w:rPr>
        <w:t>který</w:t>
      </w:r>
      <w:r>
        <w:rPr>
          <w:color w:val="847D81"/>
        </w:rPr>
        <w:t xml:space="preserve"> podporoval ceny</w:t>
      </w:r>
      <w:r>
        <w:t xml:space="preserve">, patrně vyřešen, vykazovala jen malé zotavení. Ropa klesla v brzkých hodinách, když </w:t>
      </w:r>
      <w:r>
        <w:rPr>
          <w:color w:val="FEFB0A"/>
        </w:rPr>
        <w:t>si</w:t>
      </w:r>
      <w:r>
        <w:t xml:space="preserve"> však </w:t>
      </w:r>
      <w:r>
        <w:rPr>
          <w:color w:val="FEFB0A"/>
        </w:rPr>
        <w:t>burza</w:t>
      </w:r>
      <w:r>
        <w:t xml:space="preserve"> podržela zisky z ranních hodin, ropa rovněž posílila a skončila s malou čistou ztrátou. Obchodování s bavlnou a cukrem bylo nervózní a vykázalo malé poklesy. V Chicagu mírně stouply ceny obilí a sójových bobů. Ceny hospodářských zvířat a masa však v důsledku obav z toho, že finanční krize sníží spotřebu hovězího a vepřového, poklesly. Včera na trhu se zbožím: DRAHÉ KOVY: Ceny termínových obchodů byly mírně vyšší, jelikož se </w:t>
      </w:r>
      <w:r>
        <w:rPr>
          <w:color w:val="B70639"/>
        </w:rPr>
        <w:t>zlato</w:t>
      </w:r>
      <w:r>
        <w:t xml:space="preserve"> vzdalo části </w:t>
      </w:r>
      <w:r>
        <w:rPr>
          <w:color w:val="B70639"/>
        </w:rPr>
        <w:t>svých</w:t>
      </w:r>
      <w:r>
        <w:t xml:space="preserve"> počátečních zisků a </w:t>
      </w:r>
      <w:r>
        <w:rPr>
          <w:color w:val="703B01"/>
        </w:rPr>
        <w:t>platina</w:t>
      </w:r>
      <w:r>
        <w:t xml:space="preserve"> se chovala nezávisle, když nejdříve klesala a poté stoupala. Stříbro se chovalo klidně. </w:t>
      </w:r>
      <w:r>
        <w:rPr>
          <w:color w:val="F7F1DF"/>
        </w:rPr>
        <w:t>Okamžitá říjnová cena zlata se zvýšila o 4 dolary na 367.30 dolaru za unci</w:t>
      </w:r>
      <w:r>
        <w:t xml:space="preserve">. Aktivnější prosincová dodávka </w:t>
      </w:r>
      <w:r>
        <w:rPr>
          <w:color w:val="118B8A"/>
        </w:rPr>
        <w:t>zlata</w:t>
      </w:r>
      <w:r>
        <w:t xml:space="preserve"> se po obchodování až na 374 dolarech ustálila se ziskem 3.90 dolaru za unci na 371.20 dolaru. Prosincové stříbro se zvýšilo o 2.3 centu za unci na 5163 dolaru. </w:t>
      </w:r>
      <w:r>
        <w:rPr>
          <w:color w:val="4AFEFA"/>
        </w:rPr>
        <w:t>Platina</w:t>
      </w:r>
      <w:r>
        <w:t xml:space="preserve"> se chovala spíše jako průmyslový kov, když zpočátku klesala v důsledku obav ohledně možného oslabení ekonomiky, avšak později se po posílení </w:t>
      </w:r>
      <w:r>
        <w:rPr>
          <w:color w:val="FEFB0A"/>
        </w:rPr>
        <w:t>burzy cenných papírů</w:t>
      </w:r>
      <w:r>
        <w:t xml:space="preserve"> zotavila. </w:t>
      </w:r>
      <w:r>
        <w:rPr>
          <w:color w:val="FCB164"/>
        </w:rPr>
        <w:t>Zlato</w:t>
      </w:r>
      <w:r>
        <w:t xml:space="preserve"> bylo na hony vzdálené </w:t>
      </w:r>
      <w:r>
        <w:rPr>
          <w:color w:val="796EE6"/>
        </w:rPr>
        <w:t xml:space="preserve">vynikajícímu výkonu, </w:t>
      </w:r>
      <w:r>
        <w:rPr>
          <w:color w:val="000D2C"/>
        </w:rPr>
        <w:t>kterého</w:t>
      </w:r>
      <w:r>
        <w:rPr>
          <w:color w:val="796EE6"/>
        </w:rPr>
        <w:t xml:space="preserve"> dosáhlo před dvěma lety </w:t>
      </w:r>
      <w:r>
        <w:rPr>
          <w:color w:val="53495F"/>
        </w:rPr>
        <w:t>na Černé pondělí</w:t>
      </w:r>
      <w:r>
        <w:t xml:space="preserve">. Za prvé </w:t>
      </w:r>
      <w:r>
        <w:rPr>
          <w:color w:val="F95475"/>
        </w:rPr>
        <w:t>minulý pátek</w:t>
      </w:r>
      <w:r>
        <w:t xml:space="preserve"> trhy drahých kovů uzavřely předtím, než </w:t>
      </w:r>
      <w:r>
        <w:rPr>
          <w:color w:val="FEFB0A"/>
        </w:rPr>
        <w:t>burza</w:t>
      </w:r>
      <w:r>
        <w:t xml:space="preserve"> navečer zahájila </w:t>
      </w:r>
      <w:r>
        <w:rPr>
          <w:color w:val="310106"/>
        </w:rPr>
        <w:t>střemhlavý propad</w:t>
      </w:r>
      <w:r>
        <w:t xml:space="preserve">, takže </w:t>
      </w:r>
      <w:r>
        <w:rPr>
          <w:color w:val="FEFB0A"/>
        </w:rPr>
        <w:t>na ni</w:t>
      </w:r>
      <w:r>
        <w:t xml:space="preserve"> nemohly zareagovat. Ve zpětném pohledu </w:t>
      </w:r>
      <w:r>
        <w:rPr>
          <w:color w:val="61FC03"/>
        </w:rPr>
        <w:t xml:space="preserve">v pátek 16. října </w:t>
      </w:r>
      <w:r>
        <w:rPr>
          <w:color w:val="5D9608"/>
        </w:rPr>
        <w:t>1987</w:t>
      </w:r>
      <w:r>
        <w:t xml:space="preserve"> </w:t>
      </w:r>
      <w:r>
        <w:rPr>
          <w:color w:val="FEFB0A"/>
        </w:rPr>
        <w:t>burza cenných papírů</w:t>
      </w:r>
      <w:r>
        <w:t xml:space="preserve"> </w:t>
      </w:r>
      <w:r>
        <w:rPr>
          <w:color w:val="61FC03"/>
        </w:rPr>
        <w:t>přes den</w:t>
      </w:r>
      <w:r>
        <w:t xml:space="preserve"> klesala a ceny zlata stoupaly, zatímco </w:t>
      </w:r>
      <w:r>
        <w:rPr>
          <w:color w:val="FEFB0A"/>
        </w:rPr>
        <w:t>burza</w:t>
      </w:r>
      <w:r>
        <w:t xml:space="preserve"> klesala. </w:t>
      </w:r>
      <w:r>
        <w:rPr>
          <w:color w:val="DE98FD"/>
        </w:rPr>
        <w:t xml:space="preserve">Říjnový kontrakt </w:t>
      </w:r>
      <w:r>
        <w:rPr>
          <w:color w:val="98A088"/>
        </w:rPr>
        <w:t xml:space="preserve">z onoho dne </w:t>
      </w:r>
      <w:r>
        <w:rPr>
          <w:color w:val="4F584E"/>
        </w:rPr>
        <w:t>roku 1987</w:t>
      </w:r>
      <w:r>
        <w:rPr>
          <w:color w:val="248AD0"/>
        </w:rPr>
        <w:t xml:space="preserve"> stoupl až o 8.70 dolaru na 471.60 dolaru</w:t>
      </w:r>
      <w:r>
        <w:t xml:space="preserve">, přičemž </w:t>
      </w:r>
      <w:r>
        <w:rPr>
          <w:color w:val="5C5300"/>
        </w:rPr>
        <w:t xml:space="preserve">více odložené pozice, </w:t>
      </w:r>
      <w:r>
        <w:rPr>
          <w:color w:val="9F6551"/>
        </w:rPr>
        <w:t>které</w:t>
      </w:r>
      <w:r>
        <w:rPr>
          <w:color w:val="5C5300"/>
        </w:rPr>
        <w:t xml:space="preserve"> měly nabýt splatnosti až v březnu 1989</w:t>
      </w:r>
      <w:r>
        <w:t xml:space="preserve">, stouply až o 9.60 dolaru. </w:t>
      </w:r>
      <w:r>
        <w:rPr>
          <w:color w:val="BCFEC6"/>
        </w:rPr>
        <w:t>Na Černé pondělí</w:t>
      </w:r>
      <w:r>
        <w:t xml:space="preserve"> </w:t>
      </w:r>
      <w:r>
        <w:rPr>
          <w:color w:val="BCFEC6"/>
        </w:rPr>
        <w:t xml:space="preserve">19. října </w:t>
      </w:r>
      <w:r>
        <w:rPr>
          <w:color w:val="932C70"/>
        </w:rPr>
        <w:t>1987</w:t>
      </w:r>
      <w:r>
        <w:t xml:space="preserve"> dosahoval </w:t>
      </w:r>
      <w:r>
        <w:rPr>
          <w:color w:val="2B1B04"/>
        </w:rPr>
        <w:t>říjnový kontrakt</w:t>
      </w:r>
      <w:r>
        <w:t xml:space="preserve"> dalších zisků a stoupl až na 491.50 dolaru a </w:t>
      </w:r>
      <w:r>
        <w:rPr>
          <w:color w:val="248AD0"/>
        </w:rPr>
        <w:t>kromě pátečního zvýšení ceny</w:t>
      </w:r>
      <w:r>
        <w:t xml:space="preserve"> docílil </w:t>
      </w:r>
      <w:r>
        <w:rPr>
          <w:color w:val="B5AFC4"/>
        </w:rPr>
        <w:t>zisku téměř 20 dolaru</w:t>
      </w:r>
      <w:r>
        <w:t xml:space="preserve">, než se </w:t>
      </w:r>
      <w:r>
        <w:rPr>
          <w:color w:val="B5AFC4"/>
        </w:rPr>
        <w:t>z tohoto zisku</w:t>
      </w:r>
      <w:r>
        <w:t xml:space="preserve"> při uzavření vzdal téměř 10 dolaru. </w:t>
      </w:r>
      <w:r>
        <w:rPr>
          <w:color w:val="F7F1DF"/>
        </w:rPr>
        <w:t>Včerejší říjnový zisk 4 dolary</w:t>
      </w:r>
      <w:r>
        <w:t xml:space="preserve"> byl </w:t>
      </w:r>
      <w:r>
        <w:rPr>
          <w:color w:val="B5AFC4"/>
        </w:rPr>
        <w:t>ve srovnání s tím</w:t>
      </w:r>
      <w:r>
        <w:t xml:space="preserve"> nepatrný. </w:t>
      </w:r>
      <w:r>
        <w:rPr>
          <w:color w:val="D4C67A"/>
        </w:rPr>
        <w:t>Jeden z analytiků, Peter Cardillo z newyorské společnosti Josephthal &amp; Co.</w:t>
      </w:r>
      <w:r>
        <w:t xml:space="preserve">, řekl, že trh se zlatem již měl </w:t>
      </w:r>
      <w:r>
        <w:rPr>
          <w:color w:val="AE7AA1"/>
        </w:rPr>
        <w:t xml:space="preserve">jisté technické faktory podporující dobrou cenu, </w:t>
      </w:r>
      <w:r>
        <w:rPr>
          <w:color w:val="C2A393"/>
        </w:rPr>
        <w:t>které</w:t>
      </w:r>
      <w:r>
        <w:rPr>
          <w:color w:val="AE7AA1"/>
        </w:rPr>
        <w:t xml:space="preserve"> by zapříčinily zvýšení cen, ať již </w:t>
      </w:r>
      <w:r>
        <w:rPr>
          <w:color w:val="0232FD"/>
        </w:rPr>
        <w:t>s burzou</w:t>
      </w:r>
      <w:r>
        <w:rPr>
          <w:color w:val="AE7AA1"/>
        </w:rPr>
        <w:t xml:space="preserve">, nebo </w:t>
      </w:r>
      <w:r>
        <w:rPr>
          <w:color w:val="0232FD"/>
        </w:rPr>
        <w:t>bez ní</w:t>
      </w:r>
      <w:r>
        <w:t xml:space="preserve">. "To, co se na trhu stalo, zapříčinilo dřívější nárůst, než jak by tomu bylo jinak," řekl </w:t>
      </w:r>
      <w:r>
        <w:rPr>
          <w:color w:val="D4C67A"/>
        </w:rPr>
        <w:t>Cardillo</w:t>
      </w:r>
      <w:r>
        <w:t xml:space="preserve">. Je velká šance, že </w:t>
      </w:r>
      <w:r>
        <w:rPr>
          <w:color w:val="6A3A35"/>
        </w:rPr>
        <w:t>si</w:t>
      </w:r>
      <w:r>
        <w:t xml:space="preserve"> </w:t>
      </w:r>
      <w:r>
        <w:rPr>
          <w:color w:val="6A3A35"/>
        </w:rPr>
        <w:t>zlato</w:t>
      </w:r>
      <w:r>
        <w:t xml:space="preserve"> </w:t>
      </w:r>
      <w:r>
        <w:rPr>
          <w:color w:val="6A3A35"/>
        </w:rPr>
        <w:t>své</w:t>
      </w:r>
      <w:r>
        <w:t xml:space="preserve"> zisky podrží a bude i nadále stoupat, řekl. Očekává pokles úrokových sazeb, </w:t>
      </w:r>
      <w:r>
        <w:rPr>
          <w:color w:val="BA6801"/>
        </w:rPr>
        <w:t>což</w:t>
      </w:r>
      <w:r>
        <w:t xml:space="preserve"> by pomohlo zlatu tím, že by se zabránilo posilování </w:t>
      </w:r>
      <w:r>
        <w:rPr>
          <w:color w:val="FEB8C8"/>
        </w:rPr>
        <w:t>dolaru</w:t>
      </w:r>
      <w:r>
        <w:t xml:space="preserve">. A nakonec by se </w:t>
      </w:r>
      <w:r>
        <w:rPr>
          <w:color w:val="D4C67A"/>
        </w:rPr>
        <w:t>podle Cardilla</w:t>
      </w:r>
      <w:r>
        <w:t xml:space="preserve"> měl dopad silného dolaru v srpnovém obchodním deficitu odrazit </w:t>
      </w:r>
      <w:r>
        <w:rPr>
          <w:color w:val="168E5C"/>
        </w:rPr>
        <w:t>ve snížení vývozu</w:t>
      </w:r>
      <w:r>
        <w:t xml:space="preserve">, až budou dnes zveřejněny výsledky. </w:t>
      </w:r>
      <w:r>
        <w:rPr>
          <w:color w:val="168E5C"/>
        </w:rPr>
        <w:t>To</w:t>
      </w:r>
      <w:r>
        <w:t xml:space="preserve"> by poškodilo </w:t>
      </w:r>
      <w:r>
        <w:rPr>
          <w:color w:val="FEB8C8"/>
        </w:rPr>
        <w:t>dolar</w:t>
      </w:r>
      <w:r>
        <w:t xml:space="preserve"> a posílilo zlato, uvedl. ENERGIE: Obchodníci termínovými obchody s ropou v důsledku obav o to, že by se </w:t>
      </w:r>
      <w:r>
        <w:rPr>
          <w:color w:val="310106"/>
        </w:rPr>
        <w:t xml:space="preserve">páteční propad </w:t>
      </w:r>
      <w:r>
        <w:rPr>
          <w:color w:val="04640D"/>
        </w:rPr>
        <w:t>na burze</w:t>
      </w:r>
      <w:r>
        <w:rPr>
          <w:color w:val="310106"/>
        </w:rPr>
        <w:t xml:space="preserve"> ve výši 190 bodů</w:t>
      </w:r>
      <w:r>
        <w:t xml:space="preserve"> mohl pro ekonomiku stát předzvěstí dalších událostí, ukončili nedávný řetězec nárůstu cen termínových obchodů s naftou. </w:t>
      </w:r>
      <w:r>
        <w:rPr>
          <w:color w:val="16C0D0"/>
        </w:rPr>
        <w:t>Referenční ropa Spojených států, společnost West Texas Intermediate, uzavřela na 20.59 dolaru za barel za listopadovou dodávku</w:t>
      </w:r>
      <w:r>
        <w:t xml:space="preserve">, </w:t>
      </w:r>
      <w:r>
        <w:rPr>
          <w:color w:val="16C0D0"/>
        </w:rPr>
        <w:t>což</w:t>
      </w:r>
      <w:r>
        <w:t xml:space="preserve"> je pokles o 30 centů. Někteří analytici uvedli, že ropa stejně musí být po několika dnech přetrvávajících výrazných zisků nějak upravena. Avšak </w:t>
      </w:r>
      <w:r>
        <w:rPr>
          <w:color w:val="C62100"/>
        </w:rPr>
        <w:t>většina pozorovatelů trhu</w:t>
      </w:r>
      <w:r>
        <w:t xml:space="preserve"> se shodla na tom, že </w:t>
      </w:r>
      <w:r>
        <w:rPr>
          <w:color w:val="310106"/>
        </w:rPr>
        <w:t xml:space="preserve">právě páteční propad </w:t>
      </w:r>
      <w:r>
        <w:rPr>
          <w:color w:val="04640D"/>
        </w:rPr>
        <w:t>burzy</w:t>
      </w:r>
      <w:r>
        <w:t xml:space="preserve"> včera utlumil očekávání v ropných vrtech. </w:t>
      </w:r>
      <w:r>
        <w:rPr>
          <w:color w:val="01190F"/>
        </w:rPr>
        <w:t>Do včerejšího dne</w:t>
      </w:r>
      <w:r>
        <w:t xml:space="preserve"> směřovaly ceny termínových obchodů vzhůru na základě očekávání, že světová poptávka po ropě zůstane vysoká. Organizace zemí vyvážejících ropu zvýšila na základě předpokladů o masivní poptávce strop produkce na čtvrté čtvrtletí. Takže jakýkoli negativní ukazatel, například </w:t>
      </w:r>
      <w:r>
        <w:rPr>
          <w:color w:val="310106"/>
        </w:rPr>
        <w:t xml:space="preserve">páteční strmý propad </w:t>
      </w:r>
      <w:r>
        <w:rPr>
          <w:color w:val="04640D"/>
        </w:rPr>
        <w:t>na burze</w:t>
      </w:r>
      <w:r>
        <w:t xml:space="preserve">, otřásá i ropnými trhy. A skutečně po časné reakci </w:t>
      </w:r>
      <w:r>
        <w:rPr>
          <w:color w:val="014347"/>
        </w:rPr>
        <w:t>v obchodním dni</w:t>
      </w:r>
      <w:r>
        <w:t xml:space="preserve"> </w:t>
      </w:r>
      <w:r>
        <w:rPr>
          <w:color w:val="310106"/>
        </w:rPr>
        <w:t>na páteční propad</w:t>
      </w:r>
      <w:r>
        <w:t xml:space="preserve"> se ceny termínových obchodů opět ustálily, když obchodníci včera zaznamenali </w:t>
      </w:r>
      <w:r>
        <w:rPr>
          <w:color w:val="233809"/>
        </w:rPr>
        <w:t xml:space="preserve">částečné zotavení </w:t>
      </w:r>
      <w:r>
        <w:rPr>
          <w:color w:val="42083B"/>
        </w:rPr>
        <w:t>burzy</w:t>
      </w:r>
      <w:r>
        <w:t xml:space="preserve">. MĚĎ: Ceny termínových obchodů klesly a poté, co byl patrně vyřešen </w:t>
      </w:r>
      <w:r>
        <w:rPr>
          <w:color w:val="82785D"/>
        </w:rPr>
        <w:t xml:space="preserve">zásadní problém s prací, </w:t>
      </w:r>
      <w:r>
        <w:rPr>
          <w:color w:val="023087"/>
        </w:rPr>
        <w:t>který</w:t>
      </w:r>
      <w:r>
        <w:rPr>
          <w:color w:val="82785D"/>
        </w:rPr>
        <w:t xml:space="preserve"> udržoval </w:t>
      </w:r>
      <w:r>
        <w:rPr>
          <w:color w:val="B7DAD2"/>
        </w:rPr>
        <w:t>ceny</w:t>
      </w:r>
      <w:r>
        <w:t xml:space="preserve">, vykázaly mírné zpevnění. </w:t>
      </w:r>
      <w:r>
        <w:rPr>
          <w:color w:val="196956"/>
        </w:rPr>
        <w:t>Prosincový kontrakt</w:t>
      </w:r>
      <w:r>
        <w:t xml:space="preserve"> poklesl o 3.05 centu za libru na 12745 dolaru. Ceny se oproti začátku obchodování snížily kvůli obavě z toho, že by </w:t>
      </w:r>
      <w:r>
        <w:rPr>
          <w:color w:val="310106"/>
        </w:rPr>
        <w:t xml:space="preserve">pokles </w:t>
      </w:r>
      <w:r>
        <w:rPr>
          <w:color w:val="04640D"/>
        </w:rPr>
        <w:t>na burze</w:t>
      </w:r>
      <w:r>
        <w:t xml:space="preserve"> mohl mít za následek oslabenou ekonomiku a následné snížení spotřeby mědi. Avšak </w:t>
      </w:r>
      <w:r>
        <w:rPr>
          <w:color w:val="233809"/>
        </w:rPr>
        <w:t xml:space="preserve">zotavení </w:t>
      </w:r>
      <w:r>
        <w:rPr>
          <w:color w:val="42083B"/>
        </w:rPr>
        <w:t>na burze</w:t>
      </w:r>
      <w:r>
        <w:t xml:space="preserve"> představovalo pro měď malou pomoc, jelikož se rozšířila zpráva o tom, že by </w:t>
      </w:r>
      <w:r>
        <w:rPr>
          <w:color w:val="8C41BB"/>
        </w:rPr>
        <w:t>podle jednoho analytika</w:t>
      </w:r>
      <w:r>
        <w:t xml:space="preserve"> měla skončit </w:t>
      </w:r>
      <w:r>
        <w:rPr>
          <w:color w:val="ECEDFE"/>
        </w:rPr>
        <w:t xml:space="preserve">tříměsíční stávka </w:t>
      </w:r>
      <w:r>
        <w:rPr>
          <w:color w:val="2B2D32"/>
        </w:rPr>
        <w:t>v dolu Highland Valley v Britské Kolumbii</w:t>
      </w:r>
      <w:r>
        <w:t xml:space="preserve">. </w:t>
      </w:r>
      <w:r>
        <w:rPr>
          <w:color w:val="94C661"/>
        </w:rPr>
        <w:t>Highland Valley</w:t>
      </w:r>
      <w:r>
        <w:t xml:space="preserve"> je velký kanadský producent a hlavní dodavatel </w:t>
      </w:r>
      <w:r>
        <w:rPr>
          <w:color w:val="F8907D"/>
        </w:rPr>
        <w:t xml:space="preserve">pro Japonsko, </w:t>
      </w:r>
      <w:r>
        <w:rPr>
          <w:color w:val="895E6B"/>
        </w:rPr>
        <w:t>které</w:t>
      </w:r>
      <w:r>
        <w:rPr>
          <w:color w:val="F8907D"/>
        </w:rPr>
        <w:t xml:space="preserve"> poté, co se zásoby </w:t>
      </w:r>
      <w:r>
        <w:rPr>
          <w:color w:val="788E95"/>
        </w:rPr>
        <w:t>dolu</w:t>
      </w:r>
      <w:r>
        <w:rPr>
          <w:color w:val="F8907D"/>
        </w:rPr>
        <w:t xml:space="preserve"> ztenčily, poslední dobou začalo hledat měď jinde</w:t>
      </w:r>
      <w:r>
        <w:t xml:space="preserve">. </w:t>
      </w:r>
      <w:r>
        <w:rPr>
          <w:color w:val="FB6AB8"/>
        </w:rPr>
        <w:t>Minulý týden</w:t>
      </w:r>
      <w:r>
        <w:t xml:space="preserve"> bylo oznámeno, že jednání </w:t>
      </w:r>
      <w:r>
        <w:rPr>
          <w:color w:val="576094"/>
        </w:rPr>
        <w:t>společnosti</w:t>
      </w:r>
      <w:r>
        <w:rPr>
          <w:color w:val="DB1474"/>
        </w:rPr>
        <w:t xml:space="preserve"> a odborů</w:t>
      </w:r>
      <w:r>
        <w:t xml:space="preserve"> překonalo zásadní překážku, ukončování pracovního poměru </w:t>
      </w:r>
      <w:r>
        <w:rPr>
          <w:color w:val="8489AE"/>
        </w:rPr>
        <w:t>ze strany společnosti</w:t>
      </w:r>
      <w:r>
        <w:t xml:space="preserve">. Nyní, řekl </w:t>
      </w:r>
      <w:r>
        <w:rPr>
          <w:color w:val="8C41BB"/>
        </w:rPr>
        <w:t>analytik</w:t>
      </w:r>
      <w:r>
        <w:t xml:space="preserve">, zbývá dořešit jen drobné otázky. "Zdá se, že podle všeho bylo dosaženo dohody," řekl. </w:t>
      </w:r>
      <w:r>
        <w:rPr>
          <w:color w:val="860E04"/>
        </w:rPr>
        <w:t xml:space="preserve">Zásoby mědi na skladech </w:t>
      </w:r>
      <w:r>
        <w:rPr>
          <w:color w:val="FBC206"/>
        </w:rPr>
        <w:t>Newyorské komoditní burzy</w:t>
      </w:r>
      <w:r>
        <w:rPr>
          <w:color w:val="860E04"/>
        </w:rPr>
        <w:t xml:space="preserve"> včera stouply o 516 tun na 10004 tun</w:t>
      </w:r>
      <w:r>
        <w:t xml:space="preserve">. </w:t>
      </w:r>
      <w:r>
        <w:rPr>
          <w:color w:val="6EAB9B"/>
        </w:rPr>
        <w:t xml:space="preserve">Zásoby mědi </w:t>
      </w:r>
      <w:r>
        <w:rPr>
          <w:color w:val="F2CDFE"/>
        </w:rPr>
        <w:t>na Londýnské burze kovů (LME</w:t>
      </w:r>
      <w:r>
        <w:rPr>
          <w:color w:val="6EAB9B"/>
        </w:rPr>
        <w:t xml:space="preserve">) </w:t>
      </w:r>
      <w:r>
        <w:rPr>
          <w:color w:val="645341"/>
        </w:rPr>
        <w:t>minulý týden</w:t>
      </w:r>
      <w:r>
        <w:rPr>
          <w:color w:val="6EAB9B"/>
        </w:rPr>
        <w:t xml:space="preserve"> klesly o 13575 tun na 89300 tun</w:t>
      </w:r>
      <w:r>
        <w:t xml:space="preserve">. </w:t>
      </w:r>
      <w:r>
        <w:rPr>
          <w:color w:val="760035"/>
        </w:rPr>
        <w:t xml:space="preserve">Podle očekávání se chystal </w:t>
      </w:r>
      <w:r>
        <w:rPr>
          <w:color w:val="647A41"/>
        </w:rPr>
        <w:t>pokles zásob na LME</w:t>
      </w:r>
      <w:r>
        <w:rPr>
          <w:color w:val="760035"/>
        </w:rPr>
        <w:t xml:space="preserve">, avšak nikoli </w:t>
      </w:r>
      <w:r>
        <w:rPr>
          <w:color w:val="496E76"/>
        </w:rPr>
        <w:t xml:space="preserve">zisk </w:t>
      </w:r>
      <w:r>
        <w:rPr>
          <w:color w:val="E3F894"/>
        </w:rPr>
        <w:t>burzy Comex</w:t>
      </w:r>
      <w:r>
        <w:t xml:space="preserve">. </w:t>
      </w:r>
      <w:r>
        <w:rPr>
          <w:color w:val="860E04"/>
        </w:rPr>
        <w:t>To</w:t>
      </w:r>
      <w:r>
        <w:t xml:space="preserve"> však bylo vytlačeno obavami </w:t>
      </w:r>
      <w:r>
        <w:rPr>
          <w:color w:val="FEFB0A"/>
        </w:rPr>
        <w:t>o burzu</w:t>
      </w:r>
      <w:r>
        <w:t xml:space="preserve">, řekl </w:t>
      </w:r>
      <w:r>
        <w:rPr>
          <w:color w:val="8C41BB"/>
        </w:rPr>
        <w:t>analytik</w:t>
      </w:r>
      <w:r>
        <w:t xml:space="preserve">. </w:t>
      </w:r>
      <w:r>
        <w:rPr>
          <w:color w:val="F9D7CD"/>
        </w:rPr>
        <w:t xml:space="preserve">V jednom bodě obchodování s termínovými obchody, když </w:t>
      </w:r>
      <w:r>
        <w:rPr>
          <w:color w:val="876128"/>
        </w:rPr>
        <w:t>burza</w:t>
      </w:r>
      <w:r>
        <w:rPr>
          <w:color w:val="F9D7CD"/>
        </w:rPr>
        <w:t xml:space="preserve"> posílila, stoupl </w:t>
      </w:r>
      <w:r>
        <w:rPr>
          <w:color w:val="A1A711"/>
        </w:rPr>
        <w:t>prosincový kontrakt</w:t>
      </w:r>
      <w:r>
        <w:rPr>
          <w:color w:val="F9D7CD"/>
        </w:rPr>
        <w:t xml:space="preserve"> až na 12965 dolaru</w:t>
      </w:r>
      <w:r>
        <w:t xml:space="preserve">, avšak </w:t>
      </w:r>
      <w:r>
        <w:rPr>
          <w:color w:val="F9D7CD"/>
        </w:rPr>
        <w:t>tento zisk</w:t>
      </w:r>
      <w:r>
        <w:t xml:space="preserve"> nebyl schopen udržet. "Prostě se koupilo zbytečně velké množství," řekl a prodej řízený počítačem, prováděný fondy, přispěl k poklesu cen. BAVLNA: </w:t>
      </w:r>
      <w:r>
        <w:rPr>
          <w:color w:val="01FB92"/>
        </w:rPr>
        <w:t>Ceny termínových obchodů</w:t>
      </w:r>
      <w:r>
        <w:t xml:space="preserve"> poklesly, spíše v reakci </w:t>
      </w:r>
      <w:r>
        <w:rPr>
          <w:color w:val="FD0F31"/>
        </w:rPr>
        <w:t>na hurikán Jerry</w:t>
      </w:r>
      <w:r>
        <w:t xml:space="preserve"> než na jiný vliv týkající se </w:t>
      </w:r>
      <w:r>
        <w:rPr>
          <w:color w:val="FEFB0A"/>
        </w:rPr>
        <w:t>burzy</w:t>
      </w:r>
      <w:r>
        <w:t xml:space="preserve">. Prosincový kontrakt uzavřel se ztrátou 0.22 centu za libru na 74.48 centu. Technické zřetele následující </w:t>
      </w:r>
      <w:r>
        <w:rPr>
          <w:color w:val="FD0F31"/>
        </w:rPr>
        <w:t xml:space="preserve">po hurikánu, </w:t>
      </w:r>
      <w:r>
        <w:rPr>
          <w:color w:val="BE8485"/>
        </w:rPr>
        <w:t>který</w:t>
      </w:r>
      <w:r>
        <w:rPr>
          <w:color w:val="FD0F31"/>
        </w:rPr>
        <w:t xml:space="preserve"> byl určitým činitelem na pátečním trhu</w:t>
      </w:r>
      <w:r>
        <w:t xml:space="preserve">, včera zapříčinily pokles cen, řekl </w:t>
      </w:r>
      <w:r>
        <w:rPr>
          <w:color w:val="C660FB"/>
        </w:rPr>
        <w:t>Ernest Simon, odborník na bavlnu newyorské společnosti Prudential-Bache Securities</w:t>
      </w:r>
      <w:r>
        <w:t xml:space="preserve">. </w:t>
      </w:r>
      <w:r>
        <w:rPr>
          <w:color w:val="F95475"/>
        </w:rPr>
        <w:t>V pátek poté</w:t>
      </w:r>
      <w:r>
        <w:t xml:space="preserve">, co se </w:t>
      </w:r>
      <w:r>
        <w:rPr>
          <w:color w:val="FD0F31"/>
        </w:rPr>
        <w:t>bouře</w:t>
      </w:r>
      <w:r>
        <w:t xml:space="preserve"> přiblížila </w:t>
      </w:r>
      <w:r>
        <w:rPr>
          <w:color w:val="120104"/>
        </w:rPr>
        <w:t>k</w:t>
      </w:r>
      <w:r>
        <w:rPr>
          <w:color w:val="D48958"/>
        </w:rPr>
        <w:t xml:space="preserve"> Texasu</w:t>
      </w:r>
      <w:r>
        <w:t xml:space="preserve"> a </w:t>
      </w:r>
      <w:r>
        <w:rPr>
          <w:color w:val="05AEE8"/>
        </w:rPr>
        <w:t xml:space="preserve">Louisianě, </w:t>
      </w:r>
      <w:r>
        <w:rPr>
          <w:color w:val="C3C1BE"/>
        </w:rPr>
        <w:t>která</w:t>
      </w:r>
      <w:r>
        <w:rPr>
          <w:color w:val="05AEE8"/>
        </w:rPr>
        <w:t xml:space="preserve"> je součástí oblasti pěstování bavlny </w:t>
      </w:r>
      <w:r>
        <w:rPr>
          <w:color w:val="9F98F8"/>
        </w:rPr>
        <w:t>v mississippské deltě</w:t>
      </w:r>
      <w:r>
        <w:t xml:space="preserve">, </w:t>
      </w:r>
      <w:r>
        <w:rPr>
          <w:color w:val="1167D9"/>
        </w:rPr>
        <w:t>ceny</w:t>
      </w:r>
      <w:r>
        <w:t xml:space="preserve"> prudce vzrostly. Avšak po zpracování potenciálního účinku </w:t>
      </w:r>
      <w:r>
        <w:rPr>
          <w:color w:val="FD0F31"/>
        </w:rPr>
        <w:t>hurikánu</w:t>
      </w:r>
      <w:r>
        <w:t xml:space="preserve"> začaly </w:t>
      </w:r>
      <w:r>
        <w:rPr>
          <w:color w:val="D19012"/>
        </w:rPr>
        <w:t>ceny</w:t>
      </w:r>
      <w:r>
        <w:t xml:space="preserve"> </w:t>
      </w:r>
      <w:r>
        <w:rPr>
          <w:color w:val="F95475"/>
        </w:rPr>
        <w:t>v pátek</w:t>
      </w:r>
      <w:r>
        <w:t xml:space="preserve"> odpoledne sklouzávat dolů, řekl </w:t>
      </w:r>
      <w:r>
        <w:rPr>
          <w:color w:val="C660FB"/>
        </w:rPr>
        <w:t>Simon</w:t>
      </w:r>
      <w:r>
        <w:t xml:space="preserve">. Tento prodej pokračoval i včera a držel ceny pod tlakem, uvedl. </w:t>
      </w:r>
      <w:r>
        <w:rPr>
          <w:color w:val="B7D802"/>
        </w:rPr>
        <w:t xml:space="preserve">Pro horské planiny </w:t>
      </w:r>
      <w:r>
        <w:rPr>
          <w:color w:val="826392"/>
        </w:rPr>
        <w:t>Texasu</w:t>
      </w:r>
      <w:r>
        <w:rPr>
          <w:color w:val="B7D802"/>
        </w:rPr>
        <w:t xml:space="preserve"> a severní státy </w:t>
      </w:r>
      <w:r>
        <w:rPr>
          <w:color w:val="5E7A6A"/>
        </w:rPr>
        <w:t>delty</w:t>
      </w:r>
      <w:r>
        <w:rPr>
          <w:color w:val="B7D802"/>
        </w:rPr>
        <w:t xml:space="preserve"> je pro nadcházející víkend předpovídáno chladnější počasí</w:t>
      </w:r>
      <w:r>
        <w:t xml:space="preserve">, řekl </w:t>
      </w:r>
      <w:r>
        <w:rPr>
          <w:color w:val="C660FB"/>
        </w:rPr>
        <w:t>Simon</w:t>
      </w:r>
      <w:r>
        <w:t xml:space="preserve">. </w:t>
      </w:r>
      <w:r>
        <w:rPr>
          <w:color w:val="B7D802"/>
        </w:rPr>
        <w:t>Tomu</w:t>
      </w:r>
      <w:r>
        <w:t xml:space="preserve"> však ještě </w:t>
      </w:r>
      <w:r>
        <w:rPr>
          <w:color w:val="B29869"/>
        </w:rPr>
        <w:t>obchodníci</w:t>
      </w:r>
      <w:r>
        <w:t xml:space="preserve"> nezačali věnovat pozornost, dodal. CUKR: Ceny termínových obchodů klesly. Březnový kontrakt klesl o 0.32 centu za libru na 13.97 centu. V jednom bodě časného obchodování stoupla </w:t>
      </w:r>
      <w:r>
        <w:rPr>
          <w:color w:val="1D0051"/>
        </w:rPr>
        <w:t>březnová cena</w:t>
      </w:r>
      <w:r>
        <w:t xml:space="preserve"> až na 14.22 centu, když se </w:t>
      </w:r>
      <w:r>
        <w:rPr>
          <w:color w:val="FEFB0A"/>
        </w:rPr>
        <w:t>burza</w:t>
      </w:r>
      <w:r>
        <w:t xml:space="preserve"> vzpamatovala, avšak </w:t>
      </w:r>
      <w:r>
        <w:rPr>
          <w:color w:val="1D0051"/>
        </w:rPr>
        <w:t>cena</w:t>
      </w:r>
      <w:r>
        <w:t xml:space="preserve"> poté znovu poklesla. Faktor snižující </w:t>
      </w:r>
      <w:r>
        <w:rPr>
          <w:color w:val="1D0051"/>
        </w:rPr>
        <w:t>cenu</w:t>
      </w:r>
      <w:r>
        <w:t xml:space="preserve">, uvedl </w:t>
      </w:r>
      <w:r>
        <w:rPr>
          <w:color w:val="8BE7FC"/>
        </w:rPr>
        <w:t>jeden analytik</w:t>
      </w:r>
      <w:r>
        <w:t xml:space="preserve">, spočíval v tom, že </w:t>
      </w:r>
      <w:r>
        <w:rPr>
          <w:color w:val="76E0C1"/>
        </w:rPr>
        <w:t xml:space="preserve">Indie, </w:t>
      </w:r>
      <w:r>
        <w:rPr>
          <w:color w:val="BACFA7"/>
        </w:rPr>
        <w:t>od níž</w:t>
      </w:r>
      <w:r>
        <w:rPr>
          <w:color w:val="76E0C1"/>
        </w:rPr>
        <w:t xml:space="preserve"> se očekávala koupě přibližně 200000 tun cukru na světovém trhu</w:t>
      </w:r>
      <w:r>
        <w:t xml:space="preserve">, žádné nákupy neuskutečnila. </w:t>
      </w:r>
      <w:r>
        <w:rPr>
          <w:color w:val="76E0C1"/>
        </w:rPr>
        <w:t>Indie</w:t>
      </w:r>
      <w:r>
        <w:t xml:space="preserve"> nedávno koupila 200000 tun a čekalo se </w:t>
      </w:r>
      <w:r>
        <w:rPr>
          <w:color w:val="76E0C1"/>
        </w:rPr>
        <w:t>od ní</w:t>
      </w:r>
      <w:r>
        <w:t xml:space="preserve">, že koupí víc, řekl </w:t>
      </w:r>
      <w:r>
        <w:rPr>
          <w:color w:val="8BE7FC"/>
        </w:rPr>
        <w:t>analytik</w:t>
      </w:r>
      <w:r>
        <w:t xml:space="preserve">. Jiný analytik se domníval, že se </w:t>
      </w:r>
      <w:r>
        <w:rPr>
          <w:color w:val="76E0C1"/>
        </w:rPr>
        <w:t>Indie</w:t>
      </w:r>
      <w:r>
        <w:t xml:space="preserve"> stáhla kvůli obavám </w:t>
      </w:r>
      <w:r>
        <w:rPr>
          <w:color w:val="FEFB0A"/>
        </w:rPr>
        <w:t>ohledně burzy</w:t>
      </w:r>
      <w:r>
        <w:t>. "</w:t>
      </w:r>
      <w:r>
        <w:rPr>
          <w:color w:val="76E0C1"/>
        </w:rPr>
        <w:t>Indie</w:t>
      </w:r>
      <w:r>
        <w:t xml:space="preserve"> možná vycítila, že kdyby došlo </w:t>
      </w:r>
      <w:r>
        <w:rPr>
          <w:color w:val="11BA09"/>
        </w:rPr>
        <w:t xml:space="preserve">k vážnému poklesu </w:t>
      </w:r>
      <w:r>
        <w:rPr>
          <w:color w:val="462C36"/>
        </w:rPr>
        <w:t>na burze</w:t>
      </w:r>
      <w:r>
        <w:t xml:space="preserve"> a poznamenal by </w:t>
      </w:r>
      <w:r>
        <w:rPr>
          <w:color w:val="65407D"/>
        </w:rPr>
        <w:t>cukr</w:t>
      </w:r>
      <w:r>
        <w:t xml:space="preserve">, mohla by nakoupit za nižší ceny," řekla </w:t>
      </w:r>
      <w:r>
        <w:rPr>
          <w:color w:val="491803"/>
        </w:rPr>
        <w:t>Judith Ganesová, analytička newyorské společnosti Shearson Lehman Hutton</w:t>
      </w:r>
      <w:r>
        <w:t>. V každém případě, dodala, "</w:t>
      </w:r>
      <w:r>
        <w:rPr>
          <w:color w:val="76E0C1"/>
        </w:rPr>
        <w:t>Indie</w:t>
      </w:r>
      <w:r>
        <w:t xml:space="preserve"> </w:t>
      </w:r>
      <w:r>
        <w:rPr>
          <w:color w:val="F5D2A8"/>
        </w:rPr>
        <w:t>cukr</w:t>
      </w:r>
      <w:r>
        <w:t xml:space="preserve"> potřebuje, takže </w:t>
      </w:r>
      <w:r>
        <w:rPr>
          <w:color w:val="F5D2A8"/>
        </w:rPr>
        <w:t>jej</w:t>
      </w:r>
      <w:r>
        <w:t xml:space="preserve"> dříve či později koupí." HOSPODÁŘSKÉ PRODUKTY: Ceny smluv o termínových obchodech na dobytek a prasata prudce poklesly, jelikož obchodníci spekulovali </w:t>
      </w:r>
      <w:r>
        <w:rPr>
          <w:color w:val="03422C"/>
        </w:rPr>
        <w:t xml:space="preserve">o tom, že </w:t>
      </w:r>
      <w:r>
        <w:rPr>
          <w:color w:val="72A46E"/>
        </w:rPr>
        <w:t xml:space="preserve">páteční propad </w:t>
      </w:r>
      <w:r>
        <w:rPr>
          <w:color w:val="128EAC"/>
        </w:rPr>
        <w:t>na burze</w:t>
      </w:r>
      <w:r>
        <w:rPr>
          <w:color w:val="03422C"/>
        </w:rPr>
        <w:t xml:space="preserve"> bude v myslích </w:t>
      </w:r>
      <w:r>
        <w:rPr>
          <w:color w:val="47545E"/>
        </w:rPr>
        <w:t>amerických spotřebitelů</w:t>
      </w:r>
      <w:r>
        <w:rPr>
          <w:color w:val="03422C"/>
        </w:rPr>
        <w:t xml:space="preserve"> přetrvávat natolik dlouho, že budou inspirováni k omezení výdajů v supermarketech</w:t>
      </w:r>
      <w:r>
        <w:t xml:space="preserve">, </w:t>
      </w:r>
      <w:r>
        <w:rPr>
          <w:color w:val="03422C"/>
        </w:rPr>
        <w:t>což</w:t>
      </w:r>
      <w:r>
        <w:t xml:space="preserve"> bude mít negativní dopad na poptávku po hovězím a vepřovém. Cena za kontrakt na prasata pro říjnovou dodávku klesla o maximální povolený denní limit 1.5 centu za libru. Ceny většiny smluv o termínových obchodech s obilím včera mírně stouply v důsledku úlevy, že </w:t>
      </w:r>
      <w:r>
        <w:rPr>
          <w:color w:val="FEFB0A"/>
        </w:rPr>
        <w:t>burza</w:t>
      </w:r>
      <w:r>
        <w:t xml:space="preserve"> vykazuje známky zotavení. V časnějších hodinách </w:t>
      </w:r>
      <w:r>
        <w:rPr>
          <w:color w:val="014347"/>
        </w:rPr>
        <w:t>burzovního dne</w:t>
      </w:r>
      <w:r>
        <w:t xml:space="preserve"> vznikly nové minimální ceny několika kontraktů na sójové boby. Když </w:t>
      </w:r>
      <w:r>
        <w:rPr>
          <w:color w:val="B95C69"/>
        </w:rPr>
        <w:t>několik hlavních zpracovatelů</w:t>
      </w:r>
      <w:r>
        <w:t xml:space="preserve"> začalo kupovat smlouvy o termínových obchodech, evidentně aby získali prospěch z propadu cen, začal se </w:t>
      </w:r>
      <w:r>
        <w:rPr>
          <w:color w:val="A14D12"/>
        </w:rPr>
        <w:t>trh</w:t>
      </w:r>
      <w:r>
        <w:t xml:space="preserve"> v široké míře zotavovat.</w:t>
      </w:r>
    </w:p>
    <w:p>
      <w:r>
        <w:rPr>
          <w:b/>
        </w:rPr>
        <w:t>Document number 265</w:t>
      </w:r>
    </w:p>
    <w:p>
      <w:r>
        <w:rPr>
          <w:b/>
        </w:rPr>
        <w:t>Document identifier: wsj2266-001</w:t>
      </w:r>
    </w:p>
    <w:p>
      <w:r>
        <w:rPr>
          <w:color w:val="310106"/>
        </w:rPr>
        <w:t>Společnost Knight-Ridder Inc.</w:t>
      </w:r>
      <w:r>
        <w:t xml:space="preserve"> uvedla, že ohlásí větší výnosy na akcii </w:t>
      </w:r>
      <w:r>
        <w:rPr>
          <w:color w:val="04640D"/>
        </w:rPr>
        <w:t>za třetí čtvrtletí</w:t>
      </w:r>
      <w:r>
        <w:t xml:space="preserve">, narozdíl od zveřejněných komentářů analytiků, že výnosy </w:t>
      </w:r>
      <w:r>
        <w:rPr>
          <w:color w:val="310106"/>
        </w:rPr>
        <w:t>vydavatelské společnosti</w:t>
      </w:r>
      <w:r>
        <w:t xml:space="preserve"> budou nižší. </w:t>
      </w:r>
      <w:r>
        <w:rPr>
          <w:color w:val="FEFB0A"/>
        </w:rPr>
        <w:t xml:space="preserve">Mluvčí </w:t>
      </w:r>
      <w:r>
        <w:rPr>
          <w:color w:val="FB5514"/>
        </w:rPr>
        <w:t>společnosti</w:t>
      </w:r>
      <w:r>
        <w:t xml:space="preserve"> řekl, že věří, že k tomuto zmatku došlo, když předseda a nejvyšší představitel </w:t>
      </w:r>
      <w:r>
        <w:rPr>
          <w:color w:val="310106"/>
        </w:rPr>
        <w:t>společnosti Knight-Ridder</w:t>
      </w:r>
      <w:r>
        <w:t xml:space="preserve"> James Batten před dvěma týdny řekl analytikům z New Yorku, že výnosy na akcii za prvních devět měsíců roku 1989 "budou trochu pozadu" v porovnání se stejným obdobím </w:t>
      </w:r>
      <w:r>
        <w:rPr>
          <w:color w:val="E115C0"/>
        </w:rPr>
        <w:t>minulého roku</w:t>
      </w:r>
      <w:r>
        <w:t xml:space="preserve">. </w:t>
      </w:r>
      <w:r>
        <w:rPr>
          <w:color w:val="FEFB0A"/>
        </w:rPr>
        <w:t xml:space="preserve">Mluvčí </w:t>
      </w:r>
      <w:r>
        <w:rPr>
          <w:color w:val="FB5514"/>
        </w:rPr>
        <w:t>společnosti Knight-Ridder</w:t>
      </w:r>
      <w:r>
        <w:t xml:space="preserve"> uvedl, </w:t>
      </w:r>
      <w:r>
        <w:rPr>
          <w:color w:val="00587F"/>
        </w:rPr>
        <w:t xml:space="preserve">že výnosy </w:t>
      </w:r>
      <w:r>
        <w:rPr>
          <w:color w:val="0BC582"/>
        </w:rPr>
        <w:t>za třetí čtvrtletí</w:t>
      </w:r>
      <w:r>
        <w:rPr>
          <w:color w:val="00587F"/>
        </w:rPr>
        <w:t xml:space="preserve"> budou vyšší</w:t>
      </w:r>
      <w:r>
        <w:t xml:space="preserve">, </w:t>
      </w:r>
      <w:r>
        <w:rPr>
          <w:color w:val="00587F"/>
        </w:rPr>
        <w:t>což</w:t>
      </w:r>
      <w:r>
        <w:t xml:space="preserve"> se </w:t>
      </w:r>
      <w:r>
        <w:rPr>
          <w:color w:val="310106"/>
        </w:rPr>
        <w:t>společnost</w:t>
      </w:r>
      <w:r>
        <w:t xml:space="preserve"> chystá ohlásit 24.října. </w:t>
      </w:r>
      <w:r>
        <w:rPr>
          <w:color w:val="FEFB0A"/>
        </w:rPr>
        <w:t>Mluvčí</w:t>
      </w:r>
      <w:r>
        <w:t xml:space="preserve"> řekl, že je spokojený s opravenými odhady analytiků a to, že </w:t>
      </w:r>
      <w:r>
        <w:rPr>
          <w:color w:val="310106"/>
        </w:rPr>
        <w:t>společnost</w:t>
      </w:r>
      <w:r>
        <w:t xml:space="preserve"> oznámí výnosy v rozmezí od 62 centů do 64 centů za akcii, </w:t>
      </w:r>
      <w:r>
        <w:rPr>
          <w:color w:val="FEB8C8"/>
        </w:rPr>
        <w:t xml:space="preserve">ve srovnání s 53 centy za akcii, </w:t>
      </w:r>
      <w:r>
        <w:rPr>
          <w:color w:val="9E8317"/>
        </w:rPr>
        <w:t>které</w:t>
      </w:r>
      <w:r>
        <w:rPr>
          <w:color w:val="FEB8C8"/>
        </w:rPr>
        <w:t xml:space="preserve"> vykázala za třetí čtvrtletí </w:t>
      </w:r>
      <w:r>
        <w:rPr>
          <w:color w:val="01190F"/>
        </w:rPr>
        <w:t>minulého roku</w:t>
      </w:r>
      <w:r>
        <w:t xml:space="preserve">. </w:t>
      </w:r>
      <w:r>
        <w:rPr>
          <w:color w:val="310106"/>
        </w:rPr>
        <w:t>Společnost Knight-Ridder</w:t>
      </w:r>
      <w:r>
        <w:t xml:space="preserve"> uvedla, že souhlasí s odhady, že čistý příjem se bude pohybovat okolo 2.86 $ na akcii, ve srovnání s 2.59 $ na akcii </w:t>
      </w:r>
      <w:r>
        <w:rPr>
          <w:color w:val="E115C0"/>
        </w:rPr>
        <w:t>v minulém roce</w:t>
      </w:r>
      <w:r>
        <w:t xml:space="preserve">. Ve včerejším smíšeném obchodování newyorské burzy cenných papírů, </w:t>
      </w:r>
      <w:r>
        <w:rPr>
          <w:color w:val="310106"/>
        </w:rPr>
        <w:t>společnost Knight-Ridder</w:t>
      </w:r>
      <w:r>
        <w:t xml:space="preserve"> uzavírala na 51.75 $ se ztrátou 37.5 centů.</w:t>
      </w:r>
    </w:p>
    <w:p>
      <w:r>
        <w:rPr>
          <w:b/>
        </w:rPr>
        <w:t>Document number 266</w:t>
      </w:r>
    </w:p>
    <w:p>
      <w:r>
        <w:rPr>
          <w:b/>
        </w:rPr>
        <w:t>Document identifier: wsj2267-001</w:t>
      </w:r>
    </w:p>
    <w:p>
      <w:r>
        <w:rPr>
          <w:color w:val="310106"/>
        </w:rPr>
        <w:t>Společnost DD Acquisition Corp.</w:t>
      </w:r>
      <w:r>
        <w:t xml:space="preserve"> uvedla, že počínaje včerejškem prodloužila </w:t>
      </w:r>
      <w:r>
        <w:rPr>
          <w:color w:val="04640D"/>
        </w:rPr>
        <w:t>svou</w:t>
      </w:r>
      <w:r>
        <w:rPr>
          <w:color w:val="FEFB0A"/>
        </w:rPr>
        <w:t xml:space="preserve"> nabídku na koupi akcií </w:t>
      </w:r>
      <w:r>
        <w:rPr>
          <w:color w:val="FB5514"/>
        </w:rPr>
        <w:t>společnosti Dunkin ' Donuts</w:t>
      </w:r>
      <w:r>
        <w:rPr>
          <w:color w:val="FEFB0A"/>
        </w:rPr>
        <w:t xml:space="preserve"> za 45 $ za akcii s platností </w:t>
      </w:r>
      <w:r>
        <w:rPr>
          <w:color w:val="E115C0"/>
        </w:rPr>
        <w:t>do 1.listopadu</w:t>
      </w:r>
      <w:r>
        <w:t xml:space="preserve">. </w:t>
      </w:r>
      <w:r>
        <w:rPr>
          <w:color w:val="FEFB0A"/>
        </w:rPr>
        <w:t>Nabídka</w:t>
      </w:r>
      <w:r>
        <w:t xml:space="preserve"> má stanovenou hodnotu 268 milionu $. </w:t>
      </w:r>
      <w:r>
        <w:rPr>
          <w:color w:val="310106"/>
        </w:rPr>
        <w:t>Firma DD Acquisition</w:t>
      </w:r>
      <w:r>
        <w:t xml:space="preserve"> je partnerstvím </w:t>
      </w:r>
      <w:r>
        <w:rPr>
          <w:color w:val="00587F"/>
        </w:rPr>
        <w:t>společností Kingsbridge Capital Group</w:t>
      </w:r>
      <w:r>
        <w:rPr>
          <w:color w:val="0BC582"/>
        </w:rPr>
        <w:t xml:space="preserve">, </w:t>
      </w:r>
      <w:r>
        <w:rPr>
          <w:color w:val="00587F"/>
        </w:rPr>
        <w:t>což</w:t>
      </w:r>
      <w:r>
        <w:rPr>
          <w:color w:val="0BC582"/>
        </w:rPr>
        <w:t xml:space="preserve"> je dceřina firma </w:t>
      </w:r>
      <w:r>
        <w:rPr>
          <w:color w:val="FEB8C8"/>
        </w:rPr>
        <w:t>společnosti Unicorp Canada Corp.</w:t>
      </w:r>
      <w:r>
        <w:rPr>
          <w:color w:val="0BC582"/>
        </w:rPr>
        <w:t xml:space="preserve"> a </w:t>
      </w:r>
      <w:r>
        <w:rPr>
          <w:color w:val="9E8317"/>
        </w:rPr>
        <w:t>společnosti Cara Operations Ltd</w:t>
      </w:r>
      <w:r>
        <w:t xml:space="preserve">. </w:t>
      </w:r>
      <w:r>
        <w:rPr>
          <w:color w:val="01190F"/>
        </w:rPr>
        <w:t xml:space="preserve">Jak bylo předtím uvedeno, v rámci dohody </w:t>
      </w:r>
      <w:r>
        <w:rPr>
          <w:color w:val="847D81"/>
        </w:rPr>
        <w:t>se společností Dunkin ' Donuts</w:t>
      </w:r>
      <w:r>
        <w:rPr>
          <w:color w:val="01190F"/>
        </w:rPr>
        <w:t xml:space="preserve"> o důvěrnosti informací, </w:t>
      </w:r>
      <w:r>
        <w:rPr>
          <w:color w:val="58018B"/>
        </w:rPr>
        <w:t>partnerské strany</w:t>
      </w:r>
      <w:r>
        <w:rPr>
          <w:color w:val="01190F"/>
        </w:rPr>
        <w:t xml:space="preserve"> souhlasily se zachováním platnosti </w:t>
      </w:r>
      <w:r>
        <w:rPr>
          <w:color w:val="B70639"/>
        </w:rPr>
        <w:t>jejich</w:t>
      </w:r>
      <w:r>
        <w:rPr>
          <w:color w:val="703B01"/>
        </w:rPr>
        <w:t xml:space="preserve"> nabídky</w:t>
      </w:r>
      <w:r>
        <w:rPr>
          <w:color w:val="01190F"/>
        </w:rPr>
        <w:t xml:space="preserve"> </w:t>
      </w:r>
      <w:r>
        <w:rPr>
          <w:color w:val="F7F1DF"/>
        </w:rPr>
        <w:t>do 1 . listopadu</w:t>
      </w:r>
      <w:r>
        <w:rPr>
          <w:color w:val="01190F"/>
        </w:rPr>
        <w:t xml:space="preserve"> a nebudou nakupovat další akcie kromě těch </w:t>
      </w:r>
      <w:r>
        <w:rPr>
          <w:color w:val="703B01"/>
        </w:rPr>
        <w:t xml:space="preserve">z konkurzní nabídky, </w:t>
      </w:r>
      <w:r>
        <w:rPr>
          <w:color w:val="118B8A"/>
        </w:rPr>
        <w:t>která</w:t>
      </w:r>
      <w:r>
        <w:rPr>
          <w:color w:val="703B01"/>
        </w:rPr>
        <w:t xml:space="preserve"> </w:t>
      </w:r>
      <w:r>
        <w:rPr>
          <w:color w:val="4AFEFA"/>
        </w:rPr>
        <w:t>toho dne</w:t>
      </w:r>
      <w:r>
        <w:rPr>
          <w:color w:val="703B01"/>
        </w:rPr>
        <w:t xml:space="preserve"> vyprší</w:t>
      </w:r>
      <w:r>
        <w:t xml:space="preserve">. </w:t>
      </w:r>
      <w:r>
        <w:rPr>
          <w:color w:val="310106"/>
        </w:rPr>
        <w:t>Společnost DD Acquisition</w:t>
      </w:r>
      <w:r>
        <w:t xml:space="preserve"> uvedla, že již vlastní 15 % veřejně obchodovaných akcií </w:t>
      </w:r>
      <w:r>
        <w:rPr>
          <w:color w:val="FCB164"/>
        </w:rPr>
        <w:t>tohoto řetězce obchodů s koblihy</w:t>
      </w:r>
      <w:r>
        <w:t xml:space="preserve"> a že dalších 11 % bylo přidáno </w:t>
      </w:r>
      <w:r>
        <w:rPr>
          <w:color w:val="FEFB0A"/>
        </w:rPr>
        <w:t>k této nabídce</w:t>
      </w:r>
      <w:r>
        <w:t xml:space="preserve">. </w:t>
      </w:r>
      <w:r>
        <w:rPr>
          <w:color w:val="FCB164"/>
        </w:rPr>
        <w:t>Společnost Dunkin ' Donuts</w:t>
      </w:r>
      <w:r>
        <w:t xml:space="preserve"> má sídlo v Randolfu ve státě Massachusetts. </w:t>
      </w:r>
      <w:r>
        <w:rPr>
          <w:color w:val="796EE6"/>
        </w:rPr>
        <w:t>Společnost Cara Operations, potravinářský koncern</w:t>
      </w:r>
      <w:r>
        <w:rPr>
          <w:color w:val="000D2C"/>
        </w:rPr>
        <w:t xml:space="preserve"> a </w:t>
      </w:r>
      <w:r>
        <w:rPr>
          <w:color w:val="53495F"/>
        </w:rPr>
        <w:t>společnost Unicorp zabývající se naftařstvím, plynárenstvím a finančnictvím</w:t>
      </w:r>
      <w:r>
        <w:t xml:space="preserve"> mají </w:t>
      </w:r>
      <w:r>
        <w:rPr>
          <w:color w:val="000D2C"/>
        </w:rPr>
        <w:t>svá</w:t>
      </w:r>
      <w:r>
        <w:t xml:space="preserve"> sídla v Torontu.</w:t>
      </w:r>
    </w:p>
    <w:p>
      <w:r>
        <w:rPr>
          <w:b/>
        </w:rPr>
        <w:t>Document number 267</w:t>
      </w:r>
    </w:p>
    <w:p>
      <w:r>
        <w:rPr>
          <w:b/>
        </w:rPr>
        <w:t>Document identifier: wsj2268-001</w:t>
      </w:r>
    </w:p>
    <w:p>
      <w:r>
        <w:rPr>
          <w:color w:val="310106"/>
        </w:rPr>
        <w:t xml:space="preserve">Společnost Golden West Financial Corp., </w:t>
      </w:r>
      <w:r>
        <w:rPr>
          <w:color w:val="04640D"/>
        </w:rPr>
        <w:t>která</w:t>
      </w:r>
      <w:r>
        <w:rPr>
          <w:color w:val="310106"/>
        </w:rPr>
        <w:t xml:space="preserve"> se vyhla </w:t>
      </w:r>
      <w:r>
        <w:rPr>
          <w:color w:val="FEFB0A"/>
        </w:rPr>
        <w:t xml:space="preserve">otřesům, </w:t>
      </w:r>
      <w:r>
        <w:rPr>
          <w:color w:val="FB5514"/>
        </w:rPr>
        <w:t>jenž</w:t>
      </w:r>
      <w:r>
        <w:rPr>
          <w:color w:val="FEFB0A"/>
        </w:rPr>
        <w:t xml:space="preserve"> trápily většinu spořitelního a hypotečního sektoru</w:t>
      </w:r>
      <w:r>
        <w:t xml:space="preserve">, a naopak vykázala </w:t>
      </w:r>
      <w:r>
        <w:rPr>
          <w:color w:val="E115C0"/>
        </w:rPr>
        <w:t>ve třetím čtvrtletí</w:t>
      </w:r>
      <w:r>
        <w:t xml:space="preserve"> 16% nárůst výnosů a dosáhla výše </w:t>
      </w:r>
      <w:r>
        <w:rPr>
          <w:color w:val="00587F"/>
        </w:rPr>
        <w:t>41.8 milionu $</w:t>
      </w:r>
      <w:r>
        <w:t xml:space="preserve">, </w:t>
      </w:r>
      <w:r>
        <w:rPr>
          <w:color w:val="00587F"/>
        </w:rPr>
        <w:t>což</w:t>
      </w:r>
      <w:r>
        <w:t xml:space="preserve"> znamená 66 centů na akcii. </w:t>
      </w:r>
      <w:r>
        <w:rPr>
          <w:color w:val="0BC582"/>
        </w:rPr>
        <w:t xml:space="preserve">Ve stejném čtvrtletí </w:t>
      </w:r>
      <w:r>
        <w:rPr>
          <w:color w:val="FEB8C8"/>
        </w:rPr>
        <w:t>minulého roku</w:t>
      </w:r>
      <w:r>
        <w:t xml:space="preserve"> byl zisk </w:t>
      </w:r>
      <w:r>
        <w:rPr>
          <w:color w:val="310106"/>
        </w:rPr>
        <w:t>společnosti</w:t>
      </w:r>
      <w:r>
        <w:t xml:space="preserve"> </w:t>
      </w:r>
      <w:r>
        <w:rPr>
          <w:color w:val="9E8317"/>
        </w:rPr>
        <w:t>36 milionu $</w:t>
      </w:r>
      <w:r>
        <w:t xml:space="preserve">, </w:t>
      </w:r>
      <w:r>
        <w:rPr>
          <w:color w:val="9E8317"/>
        </w:rPr>
        <w:t>což</w:t>
      </w:r>
      <w:r>
        <w:t xml:space="preserve"> znamená 57 centů na akcii. </w:t>
      </w:r>
      <w:r>
        <w:rPr>
          <w:color w:val="01190F"/>
        </w:rPr>
        <w:t xml:space="preserve">Herbert M. Sadler, předseda a nejvyšší představitel </w:t>
      </w:r>
      <w:r>
        <w:rPr>
          <w:color w:val="847D81"/>
        </w:rPr>
        <w:t>této spořitelní a hypotéční holdingové společnosti z Oaklandu v Kalifornii</w:t>
      </w:r>
      <w:r>
        <w:t xml:space="preserve">, připisuje větší počet </w:t>
      </w:r>
      <w:r>
        <w:rPr>
          <w:color w:val="58018B"/>
        </w:rPr>
        <w:t xml:space="preserve">úvěrů, </w:t>
      </w:r>
      <w:r>
        <w:rPr>
          <w:color w:val="B70639"/>
        </w:rPr>
        <w:t>jenž</w:t>
      </w:r>
      <w:r>
        <w:rPr>
          <w:color w:val="58018B"/>
        </w:rPr>
        <w:t xml:space="preserve"> byly zahrnuty do portfolia </w:t>
      </w:r>
      <w:r>
        <w:rPr>
          <w:color w:val="703B01"/>
        </w:rPr>
        <w:t>společnosti</w:t>
      </w:r>
      <w:r>
        <w:rPr>
          <w:color w:val="58018B"/>
        </w:rPr>
        <w:t xml:space="preserve"> za posledních 12 měsíců</w:t>
      </w:r>
      <w:r>
        <w:t xml:space="preserve">, k rozšíření výnosové majetkové základny a zvýšení ziskovosti </w:t>
      </w:r>
      <w:r>
        <w:rPr>
          <w:color w:val="310106"/>
        </w:rPr>
        <w:t>společnosti</w:t>
      </w:r>
      <w:r>
        <w:t xml:space="preserve">. </w:t>
      </w:r>
      <w:r>
        <w:rPr>
          <w:color w:val="01190F"/>
        </w:rPr>
        <w:t xml:space="preserve">Tento vedoucí představitel </w:t>
      </w:r>
      <w:r>
        <w:rPr>
          <w:color w:val="847D81"/>
        </w:rPr>
        <w:t>firmy</w:t>
      </w:r>
      <w:r>
        <w:t xml:space="preserve"> nicméně poznamenal, že ochabující poptávka po nových hypotékách omezila tvorbu nových úvěrů </w:t>
      </w:r>
      <w:r>
        <w:rPr>
          <w:color w:val="F7F1DF"/>
        </w:rPr>
        <w:t>na 1 miliardu $</w:t>
      </w:r>
      <w:r>
        <w:t xml:space="preserve">, </w:t>
      </w:r>
      <w:r>
        <w:rPr>
          <w:color w:val="F7F1DF"/>
        </w:rPr>
        <w:t>což</w:t>
      </w:r>
      <w:r>
        <w:t xml:space="preserve"> znamená 30% pokles </w:t>
      </w:r>
      <w:r>
        <w:rPr>
          <w:color w:val="0BC582"/>
        </w:rPr>
        <w:t xml:space="preserve">v porovnání se stejným obdobím </w:t>
      </w:r>
      <w:r>
        <w:rPr>
          <w:color w:val="FEB8C8"/>
        </w:rPr>
        <w:t>v minulém roce</w:t>
      </w:r>
      <w:r>
        <w:t xml:space="preserve">. Co se týče spořitelní činnosti, </w:t>
      </w:r>
      <w:r>
        <w:rPr>
          <w:color w:val="01190F"/>
        </w:rPr>
        <w:t>pan Sadler</w:t>
      </w:r>
      <w:r>
        <w:t xml:space="preserve"> řekl, že </w:t>
      </w:r>
      <w:r>
        <w:rPr>
          <w:color w:val="118B8A"/>
        </w:rPr>
        <w:t>spotřebitelské úspory</w:t>
      </w:r>
      <w:r>
        <w:t xml:space="preserve"> se těšily ze stabilního nárůstu po celý rok 1989 a poprvé v historii </w:t>
      </w:r>
      <w:r>
        <w:rPr>
          <w:color w:val="310106"/>
        </w:rPr>
        <w:t>společnosti</w:t>
      </w:r>
      <w:r>
        <w:t xml:space="preserve"> přesáhly na konci </w:t>
      </w:r>
      <w:r>
        <w:rPr>
          <w:color w:val="E115C0"/>
        </w:rPr>
        <w:t>čtvrtletí</w:t>
      </w:r>
      <w:r>
        <w:t xml:space="preserve"> 11 miliard $. Nárůst vkladů dosáhl 393 milionu $, tedy dvojnásobek částky </w:t>
      </w:r>
      <w:r>
        <w:rPr>
          <w:color w:val="4AFEFA"/>
        </w:rPr>
        <w:t>za minulý rok</w:t>
      </w:r>
      <w:r>
        <w:t>.</w:t>
      </w:r>
    </w:p>
    <w:p>
      <w:r>
        <w:rPr>
          <w:b/>
        </w:rPr>
        <w:t>Document number 268</w:t>
      </w:r>
    </w:p>
    <w:p>
      <w:r>
        <w:rPr>
          <w:b/>
        </w:rPr>
        <w:t>Document identifier: wsj2269-001</w:t>
      </w:r>
    </w:p>
    <w:p>
      <w:r>
        <w:rPr>
          <w:color w:val="310106"/>
        </w:rPr>
        <w:t>Společnost Whirlpool Corp.</w:t>
      </w:r>
      <w:r>
        <w:t xml:space="preserve"> z </w:t>
      </w:r>
      <w:r>
        <w:rPr>
          <w:color w:val="04640D"/>
        </w:rPr>
        <w:t>Benton Harbor v Michiganu</w:t>
      </w:r>
      <w:r>
        <w:t xml:space="preserve"> uvedla, že vyvinula </w:t>
      </w:r>
      <w:r>
        <w:rPr>
          <w:color w:val="FEFB0A"/>
        </w:rPr>
        <w:t xml:space="preserve">postup jak zachytit </w:t>
      </w:r>
      <w:r>
        <w:rPr>
          <w:color w:val="FB5514"/>
        </w:rPr>
        <w:t>chlorofluorocarbonáty</w:t>
      </w:r>
      <w:r>
        <w:t xml:space="preserve">, </w:t>
      </w:r>
      <w:r>
        <w:rPr>
          <w:color w:val="E115C0"/>
        </w:rPr>
        <w:t xml:space="preserve">nebo také CFC, </w:t>
      </w:r>
      <w:r>
        <w:rPr>
          <w:color w:val="00587F"/>
        </w:rPr>
        <w:t>které</w:t>
      </w:r>
      <w:r>
        <w:rPr>
          <w:color w:val="0BC582"/>
        </w:rPr>
        <w:t xml:space="preserve"> jsou škodlivé pro životní prostředí a </w:t>
      </w:r>
      <w:r>
        <w:rPr>
          <w:color w:val="00587F"/>
        </w:rPr>
        <w:t>které</w:t>
      </w:r>
      <w:r>
        <w:rPr>
          <w:color w:val="0BC582"/>
        </w:rPr>
        <w:t xml:space="preserve"> se předtím při opravách ledniček a mrazáků u zákazníka uvolňovaly do atmosféry</w:t>
      </w:r>
      <w:r>
        <w:t xml:space="preserve">. </w:t>
      </w:r>
      <w:r>
        <w:rPr>
          <w:color w:val="FEB8C8"/>
        </w:rPr>
        <w:t>Tento výrobce domácích spotřebičů</w:t>
      </w:r>
      <w:r>
        <w:t xml:space="preserve"> uvedl, že </w:t>
      </w:r>
      <w:r>
        <w:rPr>
          <w:color w:val="9E8317"/>
        </w:rPr>
        <w:t xml:space="preserve">metoda, </w:t>
      </w:r>
      <w:r>
        <w:rPr>
          <w:color w:val="01190F"/>
        </w:rPr>
        <w:t>která</w:t>
      </w:r>
      <w:r>
        <w:rPr>
          <w:color w:val="9E8317"/>
        </w:rPr>
        <w:t xml:space="preserve"> předpokládá použití vícevrstvé plastikové tašky v průběhu oprav k zachycení </w:t>
      </w:r>
      <w:r>
        <w:rPr>
          <w:color w:val="847D81"/>
        </w:rPr>
        <w:t>plynné substance</w:t>
      </w:r>
      <w:r>
        <w:rPr>
          <w:color w:val="9E8317"/>
        </w:rPr>
        <w:t xml:space="preserve"> a k </w:t>
      </w:r>
      <w:r>
        <w:rPr>
          <w:color w:val="847D81"/>
        </w:rPr>
        <w:t>její</w:t>
      </w:r>
      <w:r>
        <w:rPr>
          <w:color w:val="9E8317"/>
        </w:rPr>
        <w:t xml:space="preserve"> přepravě do recyklačních center</w:t>
      </w:r>
      <w:r>
        <w:t xml:space="preserve">, je již v provozu v řadě servisních centrech a bude do jara k dispozici všem autorizovaným opravářským centrům. Při dřívějších domácích opravách se CFC vypouštělo hadicí přímo do atmosféry. CFC jsou široce používány jako rozpouštědla, chladicí a oheň tlumící látky. </w:t>
      </w:r>
      <w:r>
        <w:rPr>
          <w:color w:val="58018B"/>
        </w:rPr>
        <w:t>Jejich</w:t>
      </w:r>
      <w:r>
        <w:t xml:space="preserve"> používání je spojeno s potenciálně nebezpečným ztenčováním ozonové vrstvy Země a </w:t>
      </w:r>
      <w:r>
        <w:rPr>
          <w:color w:val="B70639"/>
        </w:rPr>
        <w:t>řada společností</w:t>
      </w:r>
      <w:r>
        <w:t xml:space="preserve"> hledá způsoby, jak omezit používání nebo alespoň vypouštění této látky. </w:t>
      </w:r>
      <w:r>
        <w:rPr>
          <w:color w:val="FEB8C8"/>
        </w:rPr>
        <w:t>Společnost Whirlpool</w:t>
      </w:r>
      <w:r>
        <w:t xml:space="preserve"> uvedla, "Chápeme </w:t>
      </w:r>
      <w:r>
        <w:rPr>
          <w:color w:val="9E8317"/>
        </w:rPr>
        <w:t>tuto metodu</w:t>
      </w:r>
      <w:r>
        <w:t xml:space="preserve"> jako malý, ale důležitý krok směrem k úplnému zrušení používání CFC při výrobě přístrojů.</w:t>
      </w:r>
    </w:p>
    <w:p>
      <w:r>
        <w:rPr>
          <w:b/>
        </w:rPr>
        <w:t>Document number 269</w:t>
      </w:r>
    </w:p>
    <w:p>
      <w:r>
        <w:rPr>
          <w:b/>
        </w:rPr>
        <w:t>Document identifier: wsj2270-001</w:t>
      </w:r>
    </w:p>
    <w:p>
      <w:r>
        <w:rPr>
          <w:color w:val="310106"/>
        </w:rPr>
        <w:t>Společnost Maxus Energy Corp. z Dallasu</w:t>
      </w:r>
      <w:r>
        <w:t xml:space="preserve"> uvedla, že objevila </w:t>
      </w:r>
      <w:r>
        <w:rPr>
          <w:color w:val="04640D"/>
        </w:rPr>
        <w:t>nové naftové pole</w:t>
      </w:r>
      <w:r>
        <w:t xml:space="preserve"> v jihovýchodní části indonéské Sumatry, </w:t>
      </w:r>
      <w:r>
        <w:rPr>
          <w:color w:val="FEFB0A"/>
        </w:rPr>
        <w:t>které</w:t>
      </w:r>
      <w:r>
        <w:rPr>
          <w:color w:val="FB5514"/>
        </w:rPr>
        <w:t xml:space="preserve"> se nachází severovýchodně od </w:t>
      </w:r>
      <w:r>
        <w:rPr>
          <w:color w:val="E115C0"/>
        </w:rPr>
        <w:t xml:space="preserve">Intan Field, </w:t>
      </w:r>
      <w:r>
        <w:rPr>
          <w:color w:val="00587F"/>
        </w:rPr>
        <w:t>jenž</w:t>
      </w:r>
      <w:r>
        <w:rPr>
          <w:color w:val="E115C0"/>
        </w:rPr>
        <w:t xml:space="preserve"> bylo nalezeno předtím</w:t>
      </w:r>
      <w:r>
        <w:t xml:space="preserve">. </w:t>
      </w:r>
      <w:r>
        <w:rPr>
          <w:color w:val="310106"/>
        </w:rPr>
        <w:t>Společnost Maxus</w:t>
      </w:r>
      <w:r>
        <w:t xml:space="preserve"> uvedla, že neprovedla test produkce </w:t>
      </w:r>
      <w:r>
        <w:rPr>
          <w:color w:val="0BC582"/>
        </w:rPr>
        <w:t xml:space="preserve">třech objevených vrtů, </w:t>
      </w:r>
      <w:r>
        <w:rPr>
          <w:color w:val="FEB8C8"/>
        </w:rPr>
        <w:t>které</w:t>
      </w:r>
      <w:r>
        <w:rPr>
          <w:color w:val="0BC582"/>
        </w:rPr>
        <w:t xml:space="preserve"> </w:t>
      </w:r>
      <w:r>
        <w:rPr>
          <w:color w:val="9E8317"/>
        </w:rPr>
        <w:t>na tomto poli</w:t>
      </w:r>
      <w:r>
        <w:rPr>
          <w:color w:val="0BC582"/>
        </w:rPr>
        <w:t xml:space="preserve"> vyvrtala a </w:t>
      </w:r>
      <w:r>
        <w:rPr>
          <w:color w:val="FEB8C8"/>
        </w:rPr>
        <w:t>jenž</w:t>
      </w:r>
      <w:r>
        <w:rPr>
          <w:color w:val="0BC582"/>
        </w:rPr>
        <w:t xml:space="preserve"> jsou vzdálené </w:t>
      </w:r>
      <w:r>
        <w:rPr>
          <w:color w:val="01190F"/>
        </w:rPr>
        <w:t>1.6 míle od Intan Field</w:t>
      </w:r>
      <w:r>
        <w:t xml:space="preserve">, protože vrty jsou podobné ostatním vyvrtaným vrtům na </w:t>
      </w:r>
      <w:r>
        <w:rPr>
          <w:color w:val="310106"/>
        </w:rPr>
        <w:t>jejích</w:t>
      </w:r>
      <w:r>
        <w:t xml:space="preserve"> polích Intan a Widuri. </w:t>
      </w:r>
      <w:r>
        <w:rPr>
          <w:color w:val="310106"/>
        </w:rPr>
        <w:t>Společnost Maxus</w:t>
      </w:r>
      <w:r>
        <w:t xml:space="preserve"> nicméně věří, že rezervy </w:t>
      </w:r>
      <w:r>
        <w:rPr>
          <w:color w:val="847D81"/>
        </w:rPr>
        <w:t>na tomto poli</w:t>
      </w:r>
      <w:r>
        <w:t xml:space="preserve"> jsou okolo 10 milionu barelů ropy. </w:t>
      </w:r>
      <w:r>
        <w:rPr>
          <w:color w:val="58018B"/>
        </w:rPr>
        <w:t>Intan Field</w:t>
      </w:r>
      <w:r>
        <w:t xml:space="preserve"> má rezervy odhadované na 50 milionu barelů a Widuri Field má rezervy odhadované na 225 milionu barelů. </w:t>
      </w:r>
      <w:r>
        <w:rPr>
          <w:color w:val="310106"/>
        </w:rPr>
        <w:t>Společnost Maxus, nezávislý naftařský a plynárenský koncern</w:t>
      </w:r>
      <w:r>
        <w:t xml:space="preserve">, je provozovatelem a vlastní 56% podíl </w:t>
      </w:r>
      <w:r>
        <w:rPr>
          <w:color w:val="847D81"/>
        </w:rPr>
        <w:t>na tomto poli, nazvaném Northeast Intan</w:t>
      </w:r>
      <w:r>
        <w:t xml:space="preserve">. </w:t>
      </w:r>
      <w:r>
        <w:rPr>
          <w:color w:val="B70639"/>
        </w:rPr>
        <w:t>Ostatní podíly</w:t>
      </w:r>
      <w:r>
        <w:t xml:space="preserve"> jsou vlastněny společnostmi BP Petroleum Development (</w:t>
      </w:r>
      <w:r>
        <w:rPr>
          <w:color w:val="B70639"/>
        </w:rPr>
        <w:t>SES</w:t>
      </w:r>
      <w:r>
        <w:t xml:space="preserve">) Ltd., C. Itoh Energy Co. Ltd., Deminex Sumatra OEL G.m.b. H., Hispanoil (Sumatra) Production Ltd., Hudbay Oil (Indonesia) Ltd., Inpex Sumatra Co. Ltd., Lasmo Sumatra Ltd., Sunda Shell, TCR Sumat A.G. a společností Warrior Oil Co. </w:t>
      </w:r>
      <w:r>
        <w:rPr>
          <w:color w:val="703B01"/>
        </w:rPr>
        <w:t xml:space="preserve">Oblast, </w:t>
      </w:r>
      <w:r>
        <w:rPr>
          <w:color w:val="F7F1DF"/>
        </w:rPr>
        <w:t>které</w:t>
      </w:r>
      <w:r>
        <w:rPr>
          <w:color w:val="703B01"/>
        </w:rPr>
        <w:t xml:space="preserve"> se týká dohoda o společné těžbě</w:t>
      </w:r>
      <w:r>
        <w:t>, je v držení společně se společností Pertamina, indonéské státní společnosti.</w:t>
      </w:r>
    </w:p>
    <w:p>
      <w:r>
        <w:rPr>
          <w:b/>
        </w:rPr>
        <w:t>Document number 270</w:t>
      </w:r>
    </w:p>
    <w:p>
      <w:r>
        <w:rPr>
          <w:b/>
        </w:rPr>
        <w:t>Document identifier: wsj2271-001</w:t>
      </w:r>
    </w:p>
    <w:p>
      <w:r>
        <w:rPr>
          <w:color w:val="310106"/>
        </w:rPr>
        <w:t>Společnost Enviromental Systems Co.</w:t>
      </w:r>
      <w:r>
        <w:t xml:space="preserve">uvedla, že provádí přehodnocení </w:t>
      </w:r>
      <w:r>
        <w:rPr>
          <w:color w:val="04640D"/>
        </w:rPr>
        <w:t>svých</w:t>
      </w:r>
      <w:r>
        <w:rPr>
          <w:color w:val="FEFB0A"/>
        </w:rPr>
        <w:t xml:space="preserve"> výsledků</w:t>
      </w:r>
      <w:r>
        <w:t xml:space="preserve">, aby snížila </w:t>
      </w:r>
      <w:r>
        <w:rPr>
          <w:color w:val="310106"/>
        </w:rPr>
        <w:t>její</w:t>
      </w:r>
      <w:r>
        <w:t xml:space="preserve"> ohlášený čistý příjem </w:t>
      </w:r>
      <w:r>
        <w:rPr>
          <w:color w:val="FB5514"/>
        </w:rPr>
        <w:t>za prvních devět měsíců</w:t>
      </w:r>
      <w:r>
        <w:t xml:space="preserve">, potom co objevila, že započítala </w:t>
      </w:r>
      <w:r>
        <w:rPr>
          <w:color w:val="E115C0"/>
        </w:rPr>
        <w:t xml:space="preserve">daňové úlevy, </w:t>
      </w:r>
      <w:r>
        <w:rPr>
          <w:color w:val="00587F"/>
        </w:rPr>
        <w:t>které</w:t>
      </w:r>
      <w:r>
        <w:rPr>
          <w:color w:val="E115C0"/>
        </w:rPr>
        <w:t xml:space="preserve"> už byly započítány </w:t>
      </w:r>
      <w:r>
        <w:rPr>
          <w:color w:val="0BC582"/>
        </w:rPr>
        <w:t>minulý rok</w:t>
      </w:r>
      <w:r>
        <w:t xml:space="preserve">. </w:t>
      </w:r>
      <w:r>
        <w:rPr>
          <w:color w:val="310106"/>
        </w:rPr>
        <w:t>Společnost podnikající v oblasti nebezpečných odpadů se sídlem v Little Rocku v Arkansasu</w:t>
      </w:r>
      <w:r>
        <w:t xml:space="preserve"> uvedla, že přehodnocení sníží </w:t>
      </w:r>
      <w:r>
        <w:rPr>
          <w:color w:val="310106"/>
        </w:rPr>
        <w:t>její</w:t>
      </w:r>
      <w:r>
        <w:t xml:space="preserve"> čistý příjem </w:t>
      </w:r>
      <w:r>
        <w:rPr>
          <w:color w:val="FB5514"/>
        </w:rPr>
        <w:t>za devět měsíců ukončených 31.července</w:t>
      </w:r>
      <w:r>
        <w:t xml:space="preserve"> </w:t>
      </w:r>
      <w:r>
        <w:rPr>
          <w:color w:val="FEB8C8"/>
        </w:rPr>
        <w:t>z 3.7 milionu $</w:t>
      </w:r>
      <w:r>
        <w:t xml:space="preserve">, </w:t>
      </w:r>
      <w:r>
        <w:rPr>
          <w:color w:val="FEB8C8"/>
        </w:rPr>
        <w:t>což</w:t>
      </w:r>
      <w:r>
        <w:t xml:space="preserve"> představuje 26 centů za akcii, </w:t>
      </w:r>
      <w:r>
        <w:rPr>
          <w:color w:val="9E8317"/>
        </w:rPr>
        <w:t>na 2.5 milionu</w:t>
      </w:r>
      <w:r>
        <w:t xml:space="preserve"> $, </w:t>
      </w:r>
      <w:r>
        <w:rPr>
          <w:color w:val="9E8317"/>
        </w:rPr>
        <w:t>což</w:t>
      </w:r>
      <w:r>
        <w:t xml:space="preserve"> představuje 17 centů za akcii. Přehodnocený čistý příjem za třetí čtvrtletí je </w:t>
      </w:r>
      <w:r>
        <w:rPr>
          <w:color w:val="01190F"/>
        </w:rPr>
        <w:t>1.6 milionu</w:t>
      </w:r>
      <w:r>
        <w:t xml:space="preserve"> $, </w:t>
      </w:r>
      <w:r>
        <w:rPr>
          <w:color w:val="01190F"/>
        </w:rPr>
        <w:t>což</w:t>
      </w:r>
      <w:r>
        <w:t xml:space="preserve"> znamená 10 centů za akcii. </w:t>
      </w:r>
      <w:r>
        <w:rPr>
          <w:color w:val="310106"/>
        </w:rPr>
        <w:t>Společnost</w:t>
      </w:r>
      <w:r>
        <w:t xml:space="preserve"> předtím vykázala čistý příjem </w:t>
      </w:r>
      <w:r>
        <w:rPr>
          <w:color w:val="847D81"/>
        </w:rPr>
        <w:t>2.3 milionu</w:t>
      </w:r>
      <w:r>
        <w:t xml:space="preserve"> $, </w:t>
      </w:r>
      <w:r>
        <w:rPr>
          <w:color w:val="847D81"/>
        </w:rPr>
        <w:t>což</w:t>
      </w:r>
      <w:r>
        <w:t xml:space="preserve"> znamená 15 centů za akcii. </w:t>
      </w:r>
      <w:r>
        <w:rPr>
          <w:color w:val="310106"/>
        </w:rPr>
        <w:t>Společnost</w:t>
      </w:r>
      <w:r>
        <w:t xml:space="preserve"> uvedla, že </w:t>
      </w:r>
      <w:r>
        <w:rPr>
          <w:color w:val="58018B"/>
        </w:rPr>
        <w:t>minulý rok</w:t>
      </w:r>
      <w:r>
        <w:t xml:space="preserve"> započítala </w:t>
      </w:r>
      <w:r>
        <w:rPr>
          <w:color w:val="E115C0"/>
        </w:rPr>
        <w:t xml:space="preserve">daňové úlevy, </w:t>
      </w:r>
      <w:r>
        <w:rPr>
          <w:color w:val="00587F"/>
        </w:rPr>
        <w:t>které</w:t>
      </w:r>
      <w:r>
        <w:rPr>
          <w:color w:val="E115C0"/>
        </w:rPr>
        <w:t xml:space="preserve"> budou uznány pro daňové účely tento rok</w:t>
      </w:r>
      <w:r>
        <w:t xml:space="preserve">. Z důvodů záměny byly </w:t>
      </w:r>
      <w:r>
        <w:rPr>
          <w:color w:val="E115C0"/>
        </w:rPr>
        <w:t>tyto úlevy</w:t>
      </w:r>
      <w:r>
        <w:t xml:space="preserve"> započítány znovu při vykazování výsledků </w:t>
      </w:r>
      <w:r>
        <w:rPr>
          <w:color w:val="FB5514"/>
        </w:rPr>
        <w:t>v prvních devíti měsících</w:t>
      </w:r>
      <w:r>
        <w:t xml:space="preserve">. Jack W. Forrest president a nejvyšší výkonný představitel </w:t>
      </w:r>
      <w:r>
        <w:rPr>
          <w:color w:val="310106"/>
        </w:rPr>
        <w:t>společnosti Environmental Systems</w:t>
      </w:r>
      <w:r>
        <w:t xml:space="preserve"> řekl, že tato změna zvýší skutečnou daňovou sazbu z 20 % na přibližně 35 %.</w:t>
      </w:r>
    </w:p>
    <w:p>
      <w:r>
        <w:rPr>
          <w:b/>
        </w:rPr>
        <w:t>Document number 271</w:t>
      </w:r>
    </w:p>
    <w:p>
      <w:r>
        <w:rPr>
          <w:b/>
        </w:rPr>
        <w:t>Document identifier: wsj2272-001</w:t>
      </w:r>
    </w:p>
    <w:p>
      <w:r>
        <w:rPr>
          <w:color w:val="310106"/>
        </w:rPr>
        <w:t>Společnost Memotec Data Inc.</w:t>
      </w:r>
      <w:r>
        <w:t xml:space="preserve"> uvedla, že podepsala </w:t>
      </w:r>
      <w:r>
        <w:rPr>
          <w:color w:val="04640D"/>
        </w:rPr>
        <w:t xml:space="preserve">konečnou smlouvu o fúzi </w:t>
      </w:r>
      <w:r>
        <w:rPr>
          <w:color w:val="FEFB0A"/>
        </w:rPr>
        <w:t>se společností ISI Systems Inc.</w:t>
      </w:r>
      <w:r>
        <w:rPr>
          <w:color w:val="04640D"/>
        </w:rPr>
        <w:t xml:space="preserve">, </w:t>
      </w:r>
      <w:r>
        <w:rPr>
          <w:color w:val="FB5514"/>
        </w:rPr>
        <w:t>na základě které</w:t>
      </w:r>
      <w:r>
        <w:rPr>
          <w:color w:val="04640D"/>
        </w:rPr>
        <w:t xml:space="preserve"> </w:t>
      </w:r>
      <w:r>
        <w:rPr>
          <w:color w:val="E115C0"/>
        </w:rPr>
        <w:t>společnost Memotec</w:t>
      </w:r>
      <w:r>
        <w:rPr>
          <w:color w:val="04640D"/>
        </w:rPr>
        <w:t xml:space="preserve"> koupí </w:t>
      </w:r>
      <w:r>
        <w:rPr>
          <w:color w:val="FEFB0A"/>
        </w:rPr>
        <w:t>společnost ISI</w:t>
      </w:r>
      <w:r>
        <w:rPr>
          <w:color w:val="04640D"/>
        </w:rPr>
        <w:t xml:space="preserve"> </w:t>
      </w:r>
      <w:r>
        <w:rPr>
          <w:color w:val="00587F"/>
        </w:rPr>
        <w:t>za 20 $ (amerických) za akcii</w:t>
      </w:r>
      <w:r>
        <w:rPr>
          <w:color w:val="04640D"/>
        </w:rPr>
        <w:t xml:space="preserve">, </w:t>
      </w:r>
      <w:r>
        <w:rPr>
          <w:color w:val="00587F"/>
        </w:rPr>
        <w:t>což</w:t>
      </w:r>
      <w:r>
        <w:rPr>
          <w:color w:val="04640D"/>
        </w:rPr>
        <w:t xml:space="preserve"> znamená 130 milionů $ v hotovosti a cenných papírech</w:t>
      </w:r>
      <w:r>
        <w:t xml:space="preserve">. Ve smíšeném obchodování americké burzy cenných papírů </w:t>
      </w:r>
      <w:r>
        <w:rPr>
          <w:color w:val="0BC582"/>
        </w:rPr>
        <w:t xml:space="preserve">akcie </w:t>
      </w:r>
      <w:r>
        <w:rPr>
          <w:color w:val="FEB8C8"/>
        </w:rPr>
        <w:t>společnosti ISI</w:t>
      </w:r>
      <w:r>
        <w:t xml:space="preserve"> ukončily obchodování se ziskem 3125 $ na hodnotě 18625 $. Na burze </w:t>
      </w:r>
      <w:r>
        <w:rPr>
          <w:color w:val="9E8317"/>
        </w:rPr>
        <w:t>v Montrealu</w:t>
      </w:r>
      <w:r>
        <w:t xml:space="preserve"> </w:t>
      </w:r>
      <w:r>
        <w:rPr>
          <w:color w:val="01190F"/>
        </w:rPr>
        <w:t xml:space="preserve">akcie </w:t>
      </w:r>
      <w:r>
        <w:rPr>
          <w:color w:val="847D81"/>
        </w:rPr>
        <w:t>společnosti Memotec</w:t>
      </w:r>
      <w:r>
        <w:t xml:space="preserve"> ukončily obchodování beze změny na hodnotě 10625 kanadských dolarů (9.05 amerických dolarů) </w:t>
      </w:r>
      <w:r>
        <w:rPr>
          <w:color w:val="310106"/>
        </w:rPr>
        <w:t>Společnost Memotec</w:t>
      </w:r>
      <w:r>
        <w:t xml:space="preserve"> uvedla, </w:t>
      </w:r>
      <w:r>
        <w:rPr>
          <w:color w:val="58018B"/>
        </w:rPr>
        <w:t xml:space="preserve">že </w:t>
      </w:r>
      <w:r>
        <w:rPr>
          <w:color w:val="B70639"/>
        </w:rPr>
        <w:t>na základě této smlouvy</w:t>
      </w:r>
      <w:r>
        <w:rPr>
          <w:color w:val="58018B"/>
        </w:rPr>
        <w:t xml:space="preserve">, </w:t>
      </w:r>
      <w:r>
        <w:rPr>
          <w:color w:val="703B01"/>
        </w:rPr>
        <w:t>společnost ISI z Braintree ve státě Massachusetts, poskytovatel počítačového softwaru a služeb pro pojišťovnictví</w:t>
      </w:r>
      <w:r>
        <w:rPr>
          <w:color w:val="58018B"/>
        </w:rPr>
        <w:t xml:space="preserve">, se sloučí </w:t>
      </w:r>
      <w:r>
        <w:rPr>
          <w:color w:val="F7F1DF"/>
        </w:rPr>
        <w:t xml:space="preserve">s americkou dceřinnou společností </w:t>
      </w:r>
      <w:r>
        <w:rPr>
          <w:color w:val="118B8A"/>
        </w:rPr>
        <w:t>společnosti Memotec</w:t>
      </w:r>
      <w:r>
        <w:rPr>
          <w:color w:val="F7F1DF"/>
        </w:rPr>
        <w:t xml:space="preserve">, </w:t>
      </w:r>
      <w:r>
        <w:rPr>
          <w:color w:val="4AFEFA"/>
        </w:rPr>
        <w:t>která</w:t>
      </w:r>
      <w:r>
        <w:rPr>
          <w:color w:val="F7F1DF"/>
        </w:rPr>
        <w:t xml:space="preserve"> byla </w:t>
      </w:r>
      <w:r>
        <w:rPr>
          <w:color w:val="FCB164"/>
        </w:rPr>
        <w:t>pro tento účel</w:t>
      </w:r>
      <w:r>
        <w:rPr>
          <w:color w:val="F7F1DF"/>
        </w:rPr>
        <w:t xml:space="preserve"> vytvořena</w:t>
      </w:r>
      <w:r>
        <w:t xml:space="preserve">. </w:t>
      </w:r>
      <w:r>
        <w:rPr>
          <w:color w:val="310106"/>
        </w:rPr>
        <w:t>Společnost Memotec</w:t>
      </w:r>
      <w:r>
        <w:t xml:space="preserve"> je výrobce telekomunikačních výrobků a poskytovatel telekomunikačních zařízení a služeb se sídlem </w:t>
      </w:r>
      <w:r>
        <w:rPr>
          <w:color w:val="9E8317"/>
        </w:rPr>
        <w:t>v Montrealu</w:t>
      </w:r>
      <w:r>
        <w:t xml:space="preserve">. </w:t>
      </w:r>
      <w:r>
        <w:rPr>
          <w:color w:val="310106"/>
        </w:rPr>
        <w:t>Společnost Memotec</w:t>
      </w:r>
      <w:r>
        <w:t xml:space="preserve"> uvedla, že </w:t>
      </w:r>
      <w:r>
        <w:rPr>
          <w:color w:val="04640D"/>
        </w:rPr>
        <w:t>smlouva</w:t>
      </w:r>
      <w:r>
        <w:t xml:space="preserve"> požaduje, aby učinila </w:t>
      </w:r>
      <w:r>
        <w:rPr>
          <w:color w:val="796EE6"/>
        </w:rPr>
        <w:t>nabídku</w:t>
      </w:r>
      <w:r>
        <w:t xml:space="preserve"> v konkurzu </w:t>
      </w:r>
      <w:r>
        <w:rPr>
          <w:color w:val="000D2C"/>
        </w:rPr>
        <w:t xml:space="preserve">na všechny akcie </w:t>
      </w:r>
      <w:r>
        <w:rPr>
          <w:color w:val="53495F"/>
        </w:rPr>
        <w:t>společnosti ISI</w:t>
      </w:r>
      <w:r>
        <w:rPr>
          <w:color w:val="000D2C"/>
        </w:rPr>
        <w:t xml:space="preserve">, </w:t>
      </w:r>
      <w:r>
        <w:rPr>
          <w:color w:val="F95475"/>
        </w:rPr>
        <w:t>které</w:t>
      </w:r>
      <w:r>
        <w:rPr>
          <w:color w:val="000D2C"/>
        </w:rPr>
        <w:t xml:space="preserve"> jsou v oběhu</w:t>
      </w:r>
      <w:r>
        <w:rPr>
          <w:color w:val="61FC03"/>
        </w:rPr>
        <w:t>, za 20 $ za akcii</w:t>
      </w:r>
      <w:r>
        <w:t xml:space="preserve">. Ale uvedla, že </w:t>
      </w:r>
      <w:r>
        <w:rPr>
          <w:color w:val="5D9608"/>
        </w:rPr>
        <w:t xml:space="preserve">Charles Jonston, předseda a president </w:t>
      </w:r>
      <w:r>
        <w:rPr>
          <w:color w:val="DE98FD"/>
        </w:rPr>
        <w:t>společnosti ISI</w:t>
      </w:r>
      <w:r>
        <w:t xml:space="preserve">, souhlasil s prodejem </w:t>
      </w:r>
      <w:r>
        <w:rPr>
          <w:color w:val="5D9608"/>
        </w:rPr>
        <w:t>jeho</w:t>
      </w:r>
      <w:r>
        <w:t xml:space="preserve"> 60% podílu </w:t>
      </w:r>
      <w:r>
        <w:rPr>
          <w:color w:val="98A088"/>
        </w:rPr>
        <w:t>ve společnosti ISI</w:t>
      </w:r>
      <w:r>
        <w:t xml:space="preserve"> </w:t>
      </w:r>
      <w:r>
        <w:rPr>
          <w:color w:val="310106"/>
        </w:rPr>
        <w:t>společnosti Memotec</w:t>
      </w:r>
      <w:r>
        <w:t xml:space="preserve"> po ukončení </w:t>
      </w:r>
      <w:r>
        <w:rPr>
          <w:color w:val="4F584E"/>
        </w:rPr>
        <w:t>konkurzní nabídky</w:t>
      </w:r>
      <w:r>
        <w:t xml:space="preserve"> výměnou za hotovost, akcie a dluhopisy </w:t>
      </w:r>
      <w:r>
        <w:rPr>
          <w:color w:val="310106"/>
        </w:rPr>
        <w:t>společnosti Memotec</w:t>
      </w:r>
      <w:r>
        <w:t xml:space="preserve">. </w:t>
      </w:r>
      <w:r>
        <w:rPr>
          <w:color w:val="310106"/>
        </w:rPr>
        <w:t>Společnost Memotec</w:t>
      </w:r>
      <w:r>
        <w:t xml:space="preserve"> uvedla, že </w:t>
      </w:r>
      <w:r>
        <w:rPr>
          <w:color w:val="4F584E"/>
        </w:rPr>
        <w:t>konkurzní nabídka</w:t>
      </w:r>
      <w:r>
        <w:t xml:space="preserve"> je podmíněna, mezi jiným tím, že držitelé nabídnou alespoň 15 % akcií v oběhu, </w:t>
      </w:r>
      <w:r>
        <w:rPr>
          <w:color w:val="248AD0"/>
        </w:rPr>
        <w:t xml:space="preserve">kromě těch </w:t>
      </w:r>
      <w:r>
        <w:rPr>
          <w:color w:val="5C5300"/>
        </w:rPr>
        <w:t>které</w:t>
      </w:r>
      <w:r>
        <w:rPr>
          <w:color w:val="248AD0"/>
        </w:rPr>
        <w:t xml:space="preserve"> jsou v držení </w:t>
      </w:r>
      <w:r>
        <w:rPr>
          <w:color w:val="9F6551"/>
        </w:rPr>
        <w:t>panem Johnstonem</w:t>
      </w:r>
      <w:r>
        <w:t xml:space="preserve">. </w:t>
      </w:r>
      <w:r>
        <w:rPr>
          <w:color w:val="98A088"/>
        </w:rPr>
        <w:t>Společnost ISI</w:t>
      </w:r>
      <w:r>
        <w:t xml:space="preserve"> uvedla, že </w:t>
      </w:r>
      <w:r>
        <w:rPr>
          <w:color w:val="98A088"/>
        </w:rPr>
        <w:t>její</w:t>
      </w:r>
      <w:r>
        <w:t xml:space="preserve"> rada dala instrukce </w:t>
      </w:r>
      <w:r>
        <w:rPr>
          <w:color w:val="BCFEC6"/>
        </w:rPr>
        <w:t>vedení</w:t>
      </w:r>
      <w:r>
        <w:t xml:space="preserve">, aby přijímala dotazy od ostatních, </w:t>
      </w:r>
      <w:r>
        <w:rPr>
          <w:color w:val="932C70"/>
        </w:rPr>
        <w:t>kteří</w:t>
      </w:r>
      <w:r>
        <w:t xml:space="preserve"> mají zájem učinit nabídku. </w:t>
      </w:r>
      <w:r>
        <w:rPr>
          <w:color w:val="98A088"/>
        </w:rPr>
        <w:t>Společnost ISI</w:t>
      </w:r>
      <w:r>
        <w:t xml:space="preserve"> uvedla, že může odstoupit </w:t>
      </w:r>
      <w:r>
        <w:rPr>
          <w:color w:val="04640D"/>
        </w:rPr>
        <w:t xml:space="preserve">od smlouvy o fúzi </w:t>
      </w:r>
      <w:r>
        <w:rPr>
          <w:color w:val="E115C0"/>
        </w:rPr>
        <w:t>se společností Memotec</w:t>
      </w:r>
      <w:r>
        <w:t>, jestliže se objeví lepší nabídka.</w:t>
      </w:r>
    </w:p>
    <w:p>
      <w:r>
        <w:rPr>
          <w:b/>
        </w:rPr>
        <w:t>Document number 272</w:t>
      </w:r>
    </w:p>
    <w:p>
      <w:r>
        <w:rPr>
          <w:b/>
        </w:rPr>
        <w:t>Document identifier: wsj2273-001</w:t>
      </w:r>
    </w:p>
    <w:p>
      <w:r>
        <w:rPr>
          <w:color w:val="310106"/>
        </w:rPr>
        <w:t>Společnost CMS Energy Corp. z Jacksonu v Michiganu</w:t>
      </w:r>
      <w:r>
        <w:t xml:space="preserve"> uvedla, </w:t>
      </w:r>
      <w:r>
        <w:rPr>
          <w:color w:val="04640D"/>
        </w:rPr>
        <w:t xml:space="preserve">že obnovila </w:t>
      </w:r>
      <w:r>
        <w:rPr>
          <w:color w:val="FEFB0A"/>
        </w:rPr>
        <w:t xml:space="preserve">nákup </w:t>
      </w:r>
      <w:r>
        <w:rPr>
          <w:color w:val="FB5514"/>
        </w:rPr>
        <w:t>jejich</w:t>
      </w:r>
      <w:r>
        <w:rPr>
          <w:color w:val="FEFB0A"/>
        </w:rPr>
        <w:t xml:space="preserve"> veřejně obchodovaných akcií</w:t>
      </w:r>
      <w:r>
        <w:rPr>
          <w:color w:val="04640D"/>
        </w:rPr>
        <w:t xml:space="preserve"> v rámci programu odsouhlaseného </w:t>
      </w:r>
      <w:r>
        <w:rPr>
          <w:color w:val="E115C0"/>
        </w:rPr>
        <w:t>jejími</w:t>
      </w:r>
      <w:r>
        <w:rPr>
          <w:color w:val="04640D"/>
        </w:rPr>
        <w:t xml:space="preserve"> řediteli v roce 1987</w:t>
      </w:r>
      <w:r>
        <w:t xml:space="preserve">. V době kdy </w:t>
      </w:r>
      <w:r>
        <w:rPr>
          <w:color w:val="04640D"/>
        </w:rPr>
        <w:t>to</w:t>
      </w:r>
      <w:r>
        <w:t xml:space="preserve"> bylo poprvé oznámeno, </w:t>
      </w:r>
      <w:r>
        <w:rPr>
          <w:color w:val="310106"/>
        </w:rPr>
        <w:t>společnost CMS</w:t>
      </w:r>
      <w:r>
        <w:t xml:space="preserve"> uvedla, že </w:t>
      </w:r>
      <w:r>
        <w:rPr>
          <w:color w:val="310106"/>
        </w:rPr>
        <w:t>její</w:t>
      </w:r>
      <w:r>
        <w:t xml:space="preserve"> správní rada schválila nákup pěti milionů </w:t>
      </w:r>
      <w:r>
        <w:rPr>
          <w:color w:val="310106"/>
        </w:rPr>
        <w:t>jejich</w:t>
      </w:r>
      <w:r>
        <w:t xml:space="preserve"> akcií. Mluvčí uvedl, že od té doby bylo nakoupeno 2.6 milionu akcií. </w:t>
      </w:r>
      <w:r>
        <w:rPr>
          <w:color w:val="310106"/>
        </w:rPr>
        <w:t>Společnost</w:t>
      </w:r>
      <w:r>
        <w:t xml:space="preserve"> uvedla, že bude nakupovat další akcie " občas na volném trhu, nebo v soukromých transakcích za běžné tržní ceny." Ve smíšeném obchodování newyorské burzy cenných papírů akcie </w:t>
      </w:r>
      <w:r>
        <w:rPr>
          <w:color w:val="310106"/>
        </w:rPr>
        <w:t>společnosti CMS Energy</w:t>
      </w:r>
      <w:r>
        <w:t xml:space="preserve"> uzavřely obchodování na hodnotě 34375 $ za akcii, tedy o 62.5 centu méně </w:t>
      </w:r>
      <w:r>
        <w:rPr>
          <w:color w:val="00587F"/>
        </w:rPr>
        <w:t xml:space="preserve">než závěrečný kurz ve čtvrtek před pátečním pádem, </w:t>
      </w:r>
      <w:r>
        <w:rPr>
          <w:color w:val="0BC582"/>
        </w:rPr>
        <w:t>který</w:t>
      </w:r>
      <w:r>
        <w:rPr>
          <w:color w:val="00587F"/>
        </w:rPr>
        <w:t xml:space="preserve"> činil 37375 $ za akcii</w:t>
      </w:r>
      <w:r>
        <w:t xml:space="preserve">. </w:t>
      </w:r>
      <w:r>
        <w:rPr>
          <w:color w:val="310106"/>
        </w:rPr>
        <w:t>Tento podnik veřejných služeb</w:t>
      </w:r>
      <w:r>
        <w:t xml:space="preserve"> má v současné době v oběhu 82.1 milionu akcií. Společnost Morgan Stanley &amp; Co.bude jednat jako výhradní zprostředkovatel </w:t>
      </w:r>
      <w:r>
        <w:rPr>
          <w:color w:val="FEB8C8"/>
        </w:rPr>
        <w:t>tohoto zpětného odkupu</w:t>
      </w:r>
      <w:r>
        <w:t>.</w:t>
      </w:r>
    </w:p>
    <w:p>
      <w:r>
        <w:rPr>
          <w:b/>
        </w:rPr>
        <w:t>Document number 273</w:t>
      </w:r>
    </w:p>
    <w:p>
      <w:r>
        <w:rPr>
          <w:b/>
        </w:rPr>
        <w:t>Document identifier: wsj2274-001</w:t>
      </w:r>
    </w:p>
    <w:p>
      <w:r>
        <w:rPr>
          <w:color w:val="310106"/>
        </w:rPr>
        <w:t xml:space="preserve">Firma Hughes Aircraft Co., </w:t>
      </w:r>
      <w:r>
        <w:rPr>
          <w:color w:val="04640D"/>
        </w:rPr>
        <w:t>která</w:t>
      </w:r>
      <w:r>
        <w:rPr>
          <w:color w:val="310106"/>
        </w:rPr>
        <w:t xml:space="preserve"> je dceřinou společností společnosti General Motors Corp.</w:t>
      </w:r>
      <w:r>
        <w:t xml:space="preserve">, uvedla, že souhlasí </w:t>
      </w:r>
      <w:r>
        <w:rPr>
          <w:color w:val="FEFB0A"/>
        </w:rPr>
        <w:t xml:space="preserve">s nákupem </w:t>
      </w:r>
      <w:r>
        <w:rPr>
          <w:color w:val="FB5514"/>
        </w:rPr>
        <w:t xml:space="preserve">divize Electro-Optics Technology, </w:t>
      </w:r>
      <w:r>
        <w:rPr>
          <w:color w:val="E115C0"/>
        </w:rPr>
        <w:t>která</w:t>
      </w:r>
      <w:r>
        <w:rPr>
          <w:color w:val="FB5514"/>
        </w:rPr>
        <w:t xml:space="preserve"> patří </w:t>
      </w:r>
      <w:r>
        <w:rPr>
          <w:color w:val="00587F"/>
        </w:rPr>
        <w:t>společnosti Perkin-Elmer Corp</w:t>
      </w:r>
      <w:r>
        <w:t xml:space="preserve">. Podmínky dohody nebyly zveřejněny. </w:t>
      </w:r>
      <w:r>
        <w:rPr>
          <w:color w:val="0BC582"/>
        </w:rPr>
        <w:t xml:space="preserve">Za účetní rok končící 31.července 1988, </w:t>
      </w:r>
      <w:r>
        <w:rPr>
          <w:color w:val="FEB8C8"/>
        </w:rPr>
        <w:t>který</w:t>
      </w:r>
      <w:r>
        <w:rPr>
          <w:color w:val="0BC582"/>
        </w:rPr>
        <w:t xml:space="preserve"> je </w:t>
      </w:r>
      <w:r>
        <w:rPr>
          <w:color w:val="9E8317"/>
        </w:rPr>
        <w:t xml:space="preserve">tím úplně posledním obdobím, </w:t>
      </w:r>
      <w:r>
        <w:rPr>
          <w:color w:val="01190F"/>
        </w:rPr>
        <w:t>pro které</w:t>
      </w:r>
      <w:r>
        <w:rPr>
          <w:color w:val="9E8317"/>
        </w:rPr>
        <w:t xml:space="preserve"> byly zveřejněny výsledky</w:t>
      </w:r>
      <w:r>
        <w:t xml:space="preserve">, </w:t>
      </w:r>
      <w:r>
        <w:rPr>
          <w:color w:val="847D81"/>
        </w:rPr>
        <w:t xml:space="preserve">tato dceřina firma </w:t>
      </w:r>
      <w:r>
        <w:rPr>
          <w:color w:val="58018B"/>
        </w:rPr>
        <w:t>společnosti Perkin-Elmer</w:t>
      </w:r>
      <w:r>
        <w:t xml:space="preserve"> představovala více než polovinu </w:t>
      </w:r>
      <w:r>
        <w:rPr>
          <w:color w:val="B70639"/>
        </w:rPr>
        <w:t>jejich</w:t>
      </w:r>
      <w:r>
        <w:rPr>
          <w:color w:val="703B01"/>
        </w:rPr>
        <w:t xml:space="preserve"> obratu ve výši 145 milionů $, </w:t>
      </w:r>
      <w:r>
        <w:rPr>
          <w:color w:val="F7F1DF"/>
        </w:rPr>
        <w:t>jenž</w:t>
      </w:r>
      <w:r>
        <w:rPr>
          <w:color w:val="703B01"/>
        </w:rPr>
        <w:t xml:space="preserve"> </w:t>
      </w:r>
      <w:r>
        <w:rPr>
          <w:color w:val="118B8A"/>
        </w:rPr>
        <w:t xml:space="preserve">tato divize </w:t>
      </w:r>
      <w:r>
        <w:rPr>
          <w:color w:val="4AFEFA"/>
        </w:rPr>
        <w:t>společnosti Perkin-Elmer</w:t>
      </w:r>
      <w:r>
        <w:rPr>
          <w:color w:val="703B01"/>
        </w:rPr>
        <w:t xml:space="preserve"> vykázala v rámci </w:t>
      </w:r>
      <w:r>
        <w:rPr>
          <w:color w:val="118B8A"/>
        </w:rPr>
        <w:t>jejich</w:t>
      </w:r>
      <w:r>
        <w:rPr>
          <w:color w:val="703B01"/>
        </w:rPr>
        <w:t xml:space="preserve"> vládních zakázek</w:t>
      </w:r>
      <w:r>
        <w:t xml:space="preserve">. </w:t>
      </w:r>
      <w:r>
        <w:rPr>
          <w:color w:val="FCB164"/>
        </w:rPr>
        <w:t xml:space="preserve">Společnost Perkin-Elmer, </w:t>
      </w:r>
      <w:r>
        <w:rPr>
          <w:color w:val="796EE6"/>
        </w:rPr>
        <w:t>která</w:t>
      </w:r>
      <w:r>
        <w:rPr>
          <w:color w:val="FCB164"/>
        </w:rPr>
        <w:t xml:space="preserve"> má </w:t>
      </w:r>
      <w:r>
        <w:rPr>
          <w:color w:val="796EE6"/>
        </w:rPr>
        <w:t>své</w:t>
      </w:r>
      <w:r>
        <w:rPr>
          <w:color w:val="FCB164"/>
        </w:rPr>
        <w:t xml:space="preserve"> sídlo v Norwalku </w:t>
      </w:r>
      <w:r>
        <w:rPr>
          <w:color w:val="000D2C"/>
        </w:rPr>
        <w:t>v Connecticutu</w:t>
      </w:r>
      <w:r>
        <w:t xml:space="preserve">, uvedla, že </w:t>
      </w:r>
      <w:r>
        <w:rPr>
          <w:color w:val="FEFB0A"/>
        </w:rPr>
        <w:t xml:space="preserve">prodej </w:t>
      </w:r>
      <w:r>
        <w:rPr>
          <w:color w:val="FB5514"/>
        </w:rPr>
        <w:t xml:space="preserve">této divize z Danbury </w:t>
      </w:r>
      <w:r>
        <w:rPr>
          <w:color w:val="53495F"/>
        </w:rPr>
        <w:t>v Connecticutu</w:t>
      </w:r>
      <w:r>
        <w:t xml:space="preserve"> je v souladu se strategií </w:t>
      </w:r>
      <w:r>
        <w:rPr>
          <w:color w:val="F95475"/>
        </w:rPr>
        <w:t xml:space="preserve">restrukturalizace, </w:t>
      </w:r>
      <w:r>
        <w:rPr>
          <w:color w:val="61FC03"/>
        </w:rPr>
        <w:t>která</w:t>
      </w:r>
      <w:r>
        <w:rPr>
          <w:color w:val="F95475"/>
        </w:rPr>
        <w:t xml:space="preserve"> byla ohlášena v dubnu</w:t>
      </w:r>
      <w:r>
        <w:t xml:space="preserve">. Vedle výroby elektro-optických systémů vyrábí </w:t>
      </w:r>
      <w:r>
        <w:rPr>
          <w:color w:val="847D81"/>
        </w:rPr>
        <w:t>tato divize</w:t>
      </w:r>
      <w:r>
        <w:t xml:space="preserve"> také varovné přijímače citlivé na laser. </w:t>
      </w:r>
      <w:r>
        <w:rPr>
          <w:color w:val="5D9608"/>
        </w:rPr>
        <w:t>Tyto přijímače</w:t>
      </w:r>
      <w:r>
        <w:t xml:space="preserve"> jsou používány na palubě vojenských helikoptér, aby varovala </w:t>
      </w:r>
      <w:r>
        <w:rPr>
          <w:color w:val="DE98FD"/>
        </w:rPr>
        <w:t>piloty</w:t>
      </w:r>
      <w:r>
        <w:t xml:space="preserve">, že jsou zaměřeni laserem naváděnou zbraní. </w:t>
      </w:r>
      <w:r>
        <w:rPr>
          <w:color w:val="310106"/>
        </w:rPr>
        <w:t>Společnost Hughes z Los Angeles</w:t>
      </w:r>
      <w:r>
        <w:t xml:space="preserve"> uvedla, že práce </w:t>
      </w:r>
      <w:r>
        <w:rPr>
          <w:color w:val="847D81"/>
        </w:rPr>
        <w:t xml:space="preserve">této divize patřící </w:t>
      </w:r>
      <w:r>
        <w:rPr>
          <w:color w:val="58018B"/>
        </w:rPr>
        <w:t>společnosti PerkinElmer</w:t>
      </w:r>
      <w:r>
        <w:t xml:space="preserve">, doplňuje úsilí skupiny </w:t>
      </w:r>
      <w:r>
        <w:rPr>
          <w:color w:val="98A088"/>
        </w:rPr>
        <w:t>jejich</w:t>
      </w:r>
      <w:r>
        <w:rPr>
          <w:color w:val="4F584E"/>
        </w:rPr>
        <w:t xml:space="preserve"> dceřiných společností Electric-Optical a Data Systems, </w:t>
      </w:r>
      <w:r>
        <w:rPr>
          <w:color w:val="248AD0"/>
        </w:rPr>
        <w:t>které</w:t>
      </w:r>
      <w:r>
        <w:rPr>
          <w:color w:val="4F584E"/>
        </w:rPr>
        <w:t xml:space="preserve"> vyrábějí infračervené senzory, vojenské lasery a zařízení pro noční vidění</w:t>
      </w:r>
      <w:r>
        <w:t xml:space="preserve">. </w:t>
      </w:r>
      <w:r>
        <w:rPr>
          <w:color w:val="310106"/>
        </w:rPr>
        <w:t>Společnost Hughes</w:t>
      </w:r>
      <w:r>
        <w:t xml:space="preserve"> uvedla, že očekává ukončení </w:t>
      </w:r>
      <w:r>
        <w:rPr>
          <w:color w:val="FEFB0A"/>
        </w:rPr>
        <w:t>tohoto prodeje</w:t>
      </w:r>
      <w:r>
        <w:t xml:space="preserve"> do konce roku.</w:t>
      </w:r>
    </w:p>
    <w:p>
      <w:r>
        <w:rPr>
          <w:b/>
        </w:rPr>
        <w:t>Document number 274</w:t>
      </w:r>
    </w:p>
    <w:p>
      <w:r>
        <w:rPr>
          <w:b/>
        </w:rPr>
        <w:t>Document identifier: wsj2275-001</w:t>
      </w:r>
    </w:p>
    <w:p>
      <w:r>
        <w:rPr>
          <w:color w:val="310106"/>
        </w:rPr>
        <w:t>Organizace ´</w:t>
      </w:r>
      <w:r>
        <w:t xml:space="preserve"> Američtí </w:t>
      </w:r>
      <w:r>
        <w:rPr>
          <w:color w:val="04640D"/>
        </w:rPr>
        <w:t>pracovníci spojů</w:t>
      </w:r>
      <w:r>
        <w:t xml:space="preserve"> ´ schválila </w:t>
      </w:r>
      <w:r>
        <w:rPr>
          <w:color w:val="FEFB0A"/>
        </w:rPr>
        <w:t>novou regionální smlouvu</w:t>
      </w:r>
      <w:r>
        <w:t xml:space="preserve"> a </w:t>
      </w:r>
      <w:r>
        <w:rPr>
          <w:color w:val="FB5514"/>
        </w:rPr>
        <w:t>až na jednu</w:t>
      </w:r>
      <w:r>
        <w:rPr>
          <w:color w:val="E115C0"/>
        </w:rPr>
        <w:t xml:space="preserve"> všechny místní dohody </w:t>
      </w:r>
      <w:r>
        <w:rPr>
          <w:color w:val="00587F"/>
        </w:rPr>
        <w:t>se společností Bell Atlantic Corp</w:t>
      </w:r>
      <w:r>
        <w:t xml:space="preserve">. </w:t>
      </w:r>
      <w:r>
        <w:rPr>
          <w:color w:val="0BC582"/>
        </w:rPr>
        <w:t>Místní odborová organizace Amerických pracovníků spojů (</w:t>
      </w:r>
      <w:r>
        <w:rPr>
          <w:color w:val="FEB8C8"/>
        </w:rPr>
        <w:t xml:space="preserve">CWA) v </w:t>
      </w:r>
      <w:r>
        <w:rPr>
          <w:color w:val="9E8317"/>
        </w:rPr>
        <w:t>New Jersey,</w:t>
      </w:r>
      <w:r>
        <w:t xml:space="preserve"> </w:t>
      </w:r>
      <w:r>
        <w:rPr>
          <w:color w:val="01190F"/>
        </w:rPr>
        <w:t>která</w:t>
      </w:r>
      <w:r>
        <w:rPr>
          <w:color w:val="847D81"/>
        </w:rPr>
        <w:t xml:space="preserve"> zastupuje okolo 2500 zaměstnanců ve službách a v marketingu</w:t>
      </w:r>
      <w:r>
        <w:t xml:space="preserve">, odmítla </w:t>
      </w:r>
      <w:r>
        <w:rPr>
          <w:color w:val="58018B"/>
        </w:rPr>
        <w:t>tuto předběžnou dohodu</w:t>
      </w:r>
      <w:r>
        <w:t xml:space="preserve">. </w:t>
      </w:r>
      <w:r>
        <w:rPr>
          <w:color w:val="B70639"/>
        </w:rPr>
        <w:t xml:space="preserve">Jak </w:t>
      </w:r>
      <w:r>
        <w:rPr>
          <w:color w:val="703B01"/>
        </w:rPr>
        <w:t>odbory</w:t>
      </w:r>
      <w:r>
        <w:rPr>
          <w:color w:val="B70639"/>
        </w:rPr>
        <w:t xml:space="preserve">, tak </w:t>
      </w:r>
      <w:r>
        <w:rPr>
          <w:color w:val="F7F1DF"/>
        </w:rPr>
        <w:t>regionální telefonní společnost</w:t>
      </w:r>
      <w:r>
        <w:t xml:space="preserve"> uvedli, že pracují společně na vyřešení odlišností. </w:t>
      </w:r>
      <w:r>
        <w:rPr>
          <w:color w:val="FEFB0A"/>
        </w:rPr>
        <w:t xml:space="preserve">Nové tříleté smlouvy, </w:t>
      </w:r>
      <w:r>
        <w:rPr>
          <w:color w:val="118B8A"/>
        </w:rPr>
        <w:t>které</w:t>
      </w:r>
      <w:r>
        <w:rPr>
          <w:color w:val="FEFB0A"/>
        </w:rPr>
        <w:t xml:space="preserve"> nahradí </w:t>
      </w:r>
      <w:r>
        <w:rPr>
          <w:color w:val="4AFEFA"/>
        </w:rPr>
        <w:t xml:space="preserve">ty, </w:t>
      </w:r>
      <w:r>
        <w:rPr>
          <w:color w:val="FCB164"/>
        </w:rPr>
        <w:t>jejichž</w:t>
      </w:r>
      <w:r>
        <w:rPr>
          <w:color w:val="4AFEFA"/>
        </w:rPr>
        <w:t xml:space="preserve"> platnost vypršela 5.srpna</w:t>
      </w:r>
      <w:r>
        <w:t xml:space="preserve">, zahrnují 41000 zaměstnanců </w:t>
      </w:r>
      <w:r>
        <w:rPr>
          <w:color w:val="796EE6"/>
        </w:rPr>
        <w:t>společnosti Bell Atlantic</w:t>
      </w:r>
      <w:r>
        <w:t xml:space="preserve">. Schválení následuje po 23-denní stávce proti pobočce </w:t>
      </w:r>
      <w:r>
        <w:rPr>
          <w:color w:val="796EE6"/>
        </w:rPr>
        <w:t>této společnosti</w:t>
      </w:r>
      <w:r>
        <w:t xml:space="preserve"> ve Filadelfii. Mezitím </w:t>
      </w:r>
      <w:r>
        <w:rPr>
          <w:color w:val="000D2C"/>
        </w:rPr>
        <w:t>organizace CWA</w:t>
      </w:r>
      <w:r>
        <w:rPr>
          <w:color w:val="53495F"/>
        </w:rPr>
        <w:t xml:space="preserve"> a členové ´</w:t>
      </w:r>
      <w:r>
        <w:t xml:space="preserve"> Mezinárodního </w:t>
      </w:r>
      <w:r>
        <w:rPr>
          <w:color w:val="F95475"/>
        </w:rPr>
        <w:t>bratrstva pracovníků v elektrotechnickém průmyslu</w:t>
      </w:r>
      <w:r>
        <w:t xml:space="preserve"> ´ zůstávají ve stávce </w:t>
      </w:r>
      <w:r>
        <w:rPr>
          <w:color w:val="61FC03"/>
        </w:rPr>
        <w:t xml:space="preserve">proti společnosti Nynex Corp., </w:t>
      </w:r>
      <w:r>
        <w:rPr>
          <w:color w:val="5D9608"/>
        </w:rPr>
        <w:t>která</w:t>
      </w:r>
      <w:r>
        <w:rPr>
          <w:color w:val="61FC03"/>
        </w:rPr>
        <w:t xml:space="preserve"> je regionální telefonní společnost se sídlem v New Yorku</w:t>
      </w:r>
      <w:r>
        <w:t xml:space="preserve">. </w:t>
      </w:r>
      <w:r>
        <w:rPr>
          <w:color w:val="DE98FD"/>
        </w:rPr>
        <w:t>Odbory</w:t>
      </w:r>
      <w:r>
        <w:rPr>
          <w:color w:val="98A088"/>
        </w:rPr>
        <w:t xml:space="preserve"> a </w:t>
      </w:r>
      <w:r>
        <w:rPr>
          <w:color w:val="4F584E"/>
        </w:rPr>
        <w:t>tato společnost</w:t>
      </w:r>
      <w:r>
        <w:t xml:space="preserve"> se minulý týden dohodly na vyjednávání. </w:t>
      </w:r>
      <w:r>
        <w:rPr>
          <w:color w:val="248AD0"/>
        </w:rPr>
        <w:t>Organizace CWA</w:t>
      </w:r>
      <w:r>
        <w:t xml:space="preserve"> zastupuje 40000 pracovníků a </w:t>
      </w:r>
      <w:r>
        <w:rPr>
          <w:color w:val="5C5300"/>
        </w:rPr>
        <w:t>organizace IBEW</w:t>
      </w:r>
      <w:r>
        <w:t xml:space="preserve"> zastupuje 20000 pracovníků </w:t>
      </w:r>
      <w:r>
        <w:rPr>
          <w:color w:val="61FC03"/>
        </w:rPr>
        <w:t>společnosti Nynex</w:t>
      </w:r>
      <w:r>
        <w:t>.</w:t>
      </w:r>
    </w:p>
    <w:p>
      <w:r>
        <w:rPr>
          <w:b/>
        </w:rPr>
        <w:t>Document number 275</w:t>
      </w:r>
    </w:p>
    <w:p>
      <w:r>
        <w:rPr>
          <w:b/>
        </w:rPr>
        <w:t>Document identifier: wsj2276-001</w:t>
      </w:r>
    </w:p>
    <w:p>
      <w:r>
        <w:t xml:space="preserve">Alespoň na moment byl pocit úzkosti na </w:t>
      </w:r>
      <w:r>
        <w:rPr>
          <w:color w:val="310106"/>
        </w:rPr>
        <w:t>Wall Street</w:t>
      </w:r>
      <w:r>
        <w:t xml:space="preserve"> vystřídán euforií. Hodnota </w:t>
      </w:r>
      <w:r>
        <w:rPr>
          <w:color w:val="04640D"/>
        </w:rPr>
        <w:t xml:space="preserve">Dow-Jonesova indexu </w:t>
      </w:r>
      <w:r>
        <w:rPr>
          <w:color w:val="FEFB0A"/>
        </w:rPr>
        <w:t>akcií průmyslových společností</w:t>
      </w:r>
      <w:r>
        <w:t xml:space="preserve"> včera prudce vyletěla nahoru a uzavřela obchodování na 2657.38 bodu, světové trhy nezachvátila panika a zdálo se, že malí i velcí investoři přijali </w:t>
      </w:r>
      <w:r>
        <w:rPr>
          <w:color w:val="FB5514"/>
        </w:rPr>
        <w:t>páteční pád o závratných 190 bodů</w:t>
      </w:r>
      <w:r>
        <w:t xml:space="preserve"> jako výraznou změnu, nikoli katastrofu. Mnozí hledali příležitost levně nakoupit. </w:t>
      </w:r>
      <w:r>
        <w:rPr>
          <w:color w:val="E115C0"/>
        </w:rPr>
        <w:t xml:space="preserve">Mezi těmi, </w:t>
      </w:r>
      <w:r>
        <w:rPr>
          <w:color w:val="00587F"/>
        </w:rPr>
        <w:t>kteří</w:t>
      </w:r>
      <w:r>
        <w:rPr>
          <w:color w:val="E115C0"/>
        </w:rPr>
        <w:t xml:space="preserve"> si vydechli úlevou</w:t>
      </w:r>
      <w:r>
        <w:t xml:space="preserve">, byl </w:t>
      </w:r>
      <w:r>
        <w:rPr>
          <w:color w:val="0BC582"/>
        </w:rPr>
        <w:t xml:space="preserve">John H. Gutfreund, předseda představenstva </w:t>
      </w:r>
      <w:r>
        <w:rPr>
          <w:color w:val="FEB8C8"/>
        </w:rPr>
        <w:t>společnosti Salomon Brothers</w:t>
      </w:r>
      <w:r>
        <w:rPr>
          <w:color w:val="0BC582"/>
        </w:rPr>
        <w:t xml:space="preserve">, </w:t>
      </w:r>
      <w:r>
        <w:rPr>
          <w:color w:val="9E8317"/>
        </w:rPr>
        <w:t>který</w:t>
      </w:r>
      <w:r>
        <w:rPr>
          <w:color w:val="0BC582"/>
        </w:rPr>
        <w:t xml:space="preserve"> vtrhl do obchodních prostorů </w:t>
      </w:r>
      <w:r>
        <w:rPr>
          <w:color w:val="FEB8C8"/>
        </w:rPr>
        <w:t>firmy</w:t>
      </w:r>
      <w:r>
        <w:rPr>
          <w:color w:val="0BC582"/>
        </w:rPr>
        <w:t>, aby</w:t>
      </w:r>
      <w:r>
        <w:t xml:space="preserve"> monitoroval včerejší události. A když v 15.15 došlo k ještě výraznějšímu zotavení, zeširoka se usmíval, máchal nezapáleným doutníkem a poplácával </w:t>
      </w:r>
      <w:r>
        <w:rPr>
          <w:color w:val="01190F"/>
        </w:rPr>
        <w:t>svého</w:t>
      </w:r>
      <w:r>
        <w:t xml:space="preserve"> nejlepšího burzovního obchodníka Stanleyho Shopkorna po zádech. Zpočátku to vypadalo, že by se historie mohla opakovat. Když bylo obchodování </w:t>
      </w:r>
      <w:r>
        <w:rPr>
          <w:color w:val="310106"/>
        </w:rPr>
        <w:t>na Newyorské burze cenných papírů</w:t>
      </w:r>
      <w:r>
        <w:t xml:space="preserve"> včera ráno zahájeno, </w:t>
      </w:r>
      <w:r>
        <w:rPr>
          <w:color w:val="847D81"/>
        </w:rPr>
        <w:t>mnoho akcií největších společností v zemi</w:t>
      </w:r>
      <w:r>
        <w:t xml:space="preserve"> nemohlo zahájit obchodování, protože vlna příkazů k prodeji výrazně převyšovala počet kupujících. Do 10.10 klesl </w:t>
      </w:r>
      <w:r>
        <w:rPr>
          <w:color w:val="04640D"/>
        </w:rPr>
        <w:t>Dow-Jonesův index akcií průmyslových společností</w:t>
      </w:r>
      <w:r>
        <w:t xml:space="preserve"> o 63.52 bodu a </w:t>
      </w:r>
      <w:r>
        <w:rPr>
          <w:color w:val="58018B"/>
        </w:rPr>
        <w:t xml:space="preserve">akcie </w:t>
      </w:r>
      <w:r>
        <w:rPr>
          <w:color w:val="B70639"/>
        </w:rPr>
        <w:t xml:space="preserve">společnosti UAL Corp., </w:t>
      </w:r>
      <w:r>
        <w:rPr>
          <w:color w:val="703B01"/>
        </w:rPr>
        <w:t>jejíž</w:t>
      </w:r>
      <w:r>
        <w:rPr>
          <w:color w:val="B70639"/>
        </w:rPr>
        <w:t xml:space="preserve"> potíže odstartovaly </w:t>
      </w:r>
      <w:r>
        <w:rPr>
          <w:color w:val="F7F1DF"/>
        </w:rPr>
        <w:t>páteční pád</w:t>
      </w:r>
      <w:r>
        <w:t xml:space="preserve">, stále nezahájily obchodování. Ale potom, tak rychle, jak </w:t>
      </w:r>
      <w:r>
        <w:rPr>
          <w:color w:val="04640D"/>
        </w:rPr>
        <w:t>Dow-Jonesův index</w:t>
      </w:r>
      <w:r>
        <w:t xml:space="preserve"> klesl, tak najednou začal zase stoupat. Nakonec skončil se ziskem 88.12 bodu. Do uzavření obchodování činil objem obchodů </w:t>
      </w:r>
      <w:r>
        <w:rPr>
          <w:color w:val="310106"/>
        </w:rPr>
        <w:t>na Newyorské burze cenných papírů</w:t>
      </w:r>
      <w:r>
        <w:t xml:space="preserve"> dohromady </w:t>
      </w:r>
      <w:r>
        <w:rPr>
          <w:color w:val="118B8A"/>
        </w:rPr>
        <w:t>více než 416 milionů</w:t>
      </w:r>
      <w:r>
        <w:t xml:space="preserve">, </w:t>
      </w:r>
      <w:r>
        <w:rPr>
          <w:color w:val="118B8A"/>
        </w:rPr>
        <w:t>což</w:t>
      </w:r>
      <w:r>
        <w:t xml:space="preserve"> znamená čtvrtá nejvyšší evidovaná hodnota objemů. </w:t>
      </w:r>
      <w:r>
        <w:rPr>
          <w:color w:val="4AFEFA"/>
        </w:rPr>
        <w:t>Newyorská burza cenných papírů</w:t>
      </w:r>
      <w:r>
        <w:rPr>
          <w:color w:val="FCB164"/>
        </w:rPr>
        <w:t xml:space="preserve"> zvládala </w:t>
      </w:r>
      <w:r>
        <w:rPr>
          <w:color w:val="796EE6"/>
        </w:rPr>
        <w:t>tento obrovský objem</w:t>
      </w:r>
      <w:r>
        <w:rPr>
          <w:color w:val="FCB164"/>
        </w:rPr>
        <w:t xml:space="preserve"> bez viditelného napětí</w:t>
      </w:r>
      <w:r>
        <w:t xml:space="preserve">, </w:t>
      </w:r>
      <w:r>
        <w:rPr>
          <w:color w:val="FCB164"/>
        </w:rPr>
        <w:t>což</w:t>
      </w:r>
      <w:r>
        <w:t xml:space="preserve"> ostře kontrastovalo </w:t>
      </w:r>
      <w:r>
        <w:rPr>
          <w:color w:val="000D2C"/>
        </w:rPr>
        <w:t xml:space="preserve">s Černým pondělím </w:t>
      </w:r>
      <w:r>
        <w:rPr>
          <w:color w:val="53495F"/>
        </w:rPr>
        <w:t>v roce 1987</w:t>
      </w:r>
      <w:r>
        <w:t xml:space="preserve">. Zotavení bylo ale převážně spojeno </w:t>
      </w:r>
      <w:r>
        <w:rPr>
          <w:color w:val="F95475"/>
        </w:rPr>
        <w:t xml:space="preserve">s bezpečnými cennými papíry, </w:t>
      </w:r>
      <w:r>
        <w:rPr>
          <w:color w:val="61FC03"/>
        </w:rPr>
        <w:t>které</w:t>
      </w:r>
      <w:r>
        <w:rPr>
          <w:color w:val="F95475"/>
        </w:rPr>
        <w:t xml:space="preserve"> byly v průběhu pátečního prodejního šílenství těžce zasaženy</w:t>
      </w:r>
      <w:r>
        <w:t xml:space="preserve">. Celkově </w:t>
      </w:r>
      <w:r>
        <w:rPr>
          <w:color w:val="5D9608"/>
        </w:rPr>
        <w:t xml:space="preserve">většina akcií </w:t>
      </w:r>
      <w:r>
        <w:rPr>
          <w:color w:val="DE98FD"/>
        </w:rPr>
        <w:t>na Newyorské burze cenných papírů</w:t>
      </w:r>
      <w:r>
        <w:t xml:space="preserve"> více ztratila než získala. </w:t>
      </w:r>
      <w:r>
        <w:rPr>
          <w:color w:val="98A088"/>
        </w:rPr>
        <w:t xml:space="preserve">Mnoho arbitražérů, </w:t>
      </w:r>
      <w:r>
        <w:rPr>
          <w:color w:val="4F584E"/>
        </w:rPr>
        <w:t>kterým</w:t>
      </w:r>
      <w:r>
        <w:rPr>
          <w:color w:val="98A088"/>
        </w:rPr>
        <w:t xml:space="preserve"> se už tak točila hlava z pátečního krachu obchodní dohody </w:t>
      </w:r>
      <w:r>
        <w:rPr>
          <w:color w:val="248AD0"/>
        </w:rPr>
        <w:t>společnosti UAL</w:t>
      </w:r>
      <w:r>
        <w:t xml:space="preserve">, bylo včera dále zasaženo, když padlo navrhované převzetí </w:t>
      </w:r>
      <w:r>
        <w:rPr>
          <w:color w:val="5C5300"/>
        </w:rPr>
        <w:t>společnosti AMR Corp., mateřské firmy společnosti American Airlines</w:t>
      </w:r>
      <w:r>
        <w:t xml:space="preserve">. </w:t>
      </w:r>
      <w:r>
        <w:rPr>
          <w:color w:val="9F6551"/>
        </w:rPr>
        <w:t>A opravdu, Dow Jonesův index akcií dopravních společností klesl o 102.06 bodu</w:t>
      </w:r>
      <w:r>
        <w:t xml:space="preserve">, </w:t>
      </w:r>
      <w:r>
        <w:rPr>
          <w:color w:val="9F6551"/>
        </w:rPr>
        <w:t>což</w:t>
      </w:r>
      <w:r>
        <w:t xml:space="preserve"> byl druhý nejhorší pád v historii. Obchodování bylo na celém světě obecně zvládnutelné. </w:t>
      </w:r>
      <w:r>
        <w:rPr>
          <w:color w:val="BCFEC6"/>
        </w:rPr>
        <w:t xml:space="preserve">Frankfurtská burza cenných papírů, </w:t>
      </w:r>
      <w:r>
        <w:rPr>
          <w:color w:val="932C70"/>
        </w:rPr>
        <w:t>kde</w:t>
      </w:r>
      <w:r>
        <w:rPr>
          <w:color w:val="BCFEC6"/>
        </w:rPr>
        <w:t xml:space="preserve"> hodnota bezpečných cenných papírů klesla o 12.8 %</w:t>
      </w:r>
      <w:r>
        <w:t xml:space="preserve">, byla zasažena nejvíce ze všech hlavních trhů, Při překvapivě slabém obchodování zanechalo polední zotavení hlavní tržní ukazatel nižší o 3.2 % a hlavní tokijský burzovní ukazatel klesl pouze o 1.8 %. Ostatní méně obchodované asijské trhy byly zasaženy více než tokijský trh, ale nedošlo k žádným poklesům volným pádem. </w:t>
      </w:r>
      <w:r>
        <w:rPr>
          <w:color w:val="2B1B04"/>
        </w:rPr>
        <w:t>Velcí i malí investoři</w:t>
      </w:r>
      <w:r>
        <w:t xml:space="preserve"> říkají, že od krachu </w:t>
      </w:r>
      <w:r>
        <w:rPr>
          <w:color w:val="B5AFC4"/>
        </w:rPr>
        <w:t>v roce 1987</w:t>
      </w:r>
      <w:r>
        <w:t xml:space="preserve"> získali cennou zkušenost: V tomto věku počítačem řízeného obchodování je nutné očekávat obrovské změny nebo prudká zvýšení během několika hodin. A co více, </w:t>
      </w:r>
      <w:r>
        <w:rPr>
          <w:color w:val="D4C67A"/>
        </w:rPr>
        <w:t>takové náhlé krátké šoky</w:t>
      </w:r>
      <w:r>
        <w:t xml:space="preserve"> lze přežít a nejsou důvodem k prodejní panice. Stephen Boesel, přední finanční správce </w:t>
      </w:r>
      <w:r>
        <w:rPr>
          <w:color w:val="AE7AA1"/>
        </w:rPr>
        <w:t>společnosti T. Rowe Price v Baltimoru</w:t>
      </w:r>
      <w:r>
        <w:t>, říká: "</w:t>
      </w:r>
      <w:r>
        <w:rPr>
          <w:color w:val="C2A393"/>
        </w:rPr>
        <w:t>Panika</w:t>
      </w:r>
      <w:r>
        <w:rPr>
          <w:color w:val="0232FD"/>
        </w:rPr>
        <w:t xml:space="preserve"> byla menší než </w:t>
      </w:r>
      <w:r>
        <w:rPr>
          <w:color w:val="6A3A35"/>
        </w:rPr>
        <w:t>v roce 1987</w:t>
      </w:r>
      <w:r>
        <w:rPr>
          <w:color w:val="0232FD"/>
        </w:rPr>
        <w:t xml:space="preserve">: Už jsme </w:t>
      </w:r>
      <w:r>
        <w:rPr>
          <w:color w:val="BA6801"/>
        </w:rPr>
        <w:t>tím</w:t>
      </w:r>
      <w:r>
        <w:rPr>
          <w:color w:val="0232FD"/>
        </w:rPr>
        <w:t xml:space="preserve"> jednou prošli</w:t>
      </w:r>
      <w:r>
        <w:t xml:space="preserve">." V Somersetu ve Wisconsinu </w:t>
      </w:r>
      <w:r>
        <w:rPr>
          <w:color w:val="0232FD"/>
        </w:rPr>
        <w:t>s tím</w:t>
      </w:r>
      <w:r>
        <w:t xml:space="preserve"> souhlasí </w:t>
      </w:r>
      <w:r>
        <w:rPr>
          <w:color w:val="168E5C"/>
        </w:rPr>
        <w:t xml:space="preserve">Adrian Sween, </w:t>
      </w:r>
      <w:r>
        <w:rPr>
          <w:color w:val="16C0D0"/>
        </w:rPr>
        <w:t>který</w:t>
      </w:r>
      <w:r>
        <w:rPr>
          <w:color w:val="168E5C"/>
        </w:rPr>
        <w:t xml:space="preserve"> vlastní firmu dodávající vybavení pro pečovatelské domy a </w:t>
      </w:r>
      <w:r>
        <w:rPr>
          <w:color w:val="C62100"/>
        </w:rPr>
        <w:t>na burze</w:t>
      </w:r>
      <w:r>
        <w:rPr>
          <w:color w:val="168E5C"/>
        </w:rPr>
        <w:t xml:space="preserve"> aktivně nepůsobí</w:t>
      </w:r>
      <w:r>
        <w:t xml:space="preserve">. "Dívám se </w:t>
      </w:r>
      <w:r>
        <w:rPr>
          <w:color w:val="014347"/>
        </w:rPr>
        <w:t>na to</w:t>
      </w:r>
      <w:r>
        <w:t xml:space="preserve"> jako na únavnou záležitost," říká. Ve včerejší repríze hrálo roli mnoho dalších faktorů. </w:t>
      </w:r>
      <w:r>
        <w:rPr>
          <w:color w:val="233809"/>
        </w:rPr>
        <w:t>Federální rezervní banka</w:t>
      </w:r>
      <w:r>
        <w:t xml:space="preserve"> signalizovala </w:t>
      </w:r>
      <w:r>
        <w:rPr>
          <w:color w:val="233809"/>
        </w:rPr>
        <w:t>svou</w:t>
      </w:r>
      <w:r>
        <w:t xml:space="preserve"> ochotu zajistit likviditu: úroková míra na půjčky předním bankám na začátku </w:t>
      </w:r>
      <w:r>
        <w:rPr>
          <w:color w:val="42083B"/>
        </w:rPr>
        <w:t>dne</w:t>
      </w:r>
      <w:r>
        <w:t xml:space="preserve"> mírně poklesla. </w:t>
      </w:r>
      <w:r>
        <w:rPr>
          <w:color w:val="82785D"/>
        </w:rPr>
        <w:t xml:space="preserve">Zahraniční akciové trhy, </w:t>
      </w:r>
      <w:r>
        <w:rPr>
          <w:color w:val="023087"/>
        </w:rPr>
        <w:t>které</w:t>
      </w:r>
      <w:r>
        <w:rPr>
          <w:color w:val="82785D"/>
        </w:rPr>
        <w:t xml:space="preserve"> odstartovaly </w:t>
      </w:r>
      <w:r>
        <w:rPr>
          <w:color w:val="B7DAD2"/>
        </w:rPr>
        <w:t>Černé pondělí</w:t>
      </w:r>
      <w:r>
        <w:rPr>
          <w:color w:val="82785D"/>
        </w:rPr>
        <w:t xml:space="preserve"> velkou prodejní horečkou</w:t>
      </w:r>
      <w:r>
        <w:t xml:space="preserve">, začaly </w:t>
      </w:r>
      <w:r>
        <w:rPr>
          <w:color w:val="42083B"/>
        </w:rPr>
        <w:t>den</w:t>
      </w:r>
      <w:r>
        <w:t xml:space="preserve"> s relativně skromnými částkami. </w:t>
      </w:r>
      <w:r>
        <w:rPr>
          <w:color w:val="196956"/>
        </w:rPr>
        <w:t>Dolar</w:t>
      </w:r>
      <w:r>
        <w:t xml:space="preserve">, potom co při nočním obchodování prudce klesl na 139.10 jenu, opět prudce vystoupal na 141.8, a tak utišil obavy, že se cizinci budou zbavovat amerických akcií. Stejně tak široce rozšířený názor mezi většinou tržních expertů, že krach nebyl předvídaný, také pomohl uklidnit investory. Například včera </w:t>
      </w:r>
      <w:r>
        <w:rPr>
          <w:color w:val="8C41BB"/>
        </w:rPr>
        <w:t>mnoho významných institucí</w:t>
      </w:r>
      <w:r>
        <w:t xml:space="preserve"> započalo </w:t>
      </w:r>
      <w:r>
        <w:rPr>
          <w:color w:val="42083B"/>
        </w:rPr>
        <w:t>den</w:t>
      </w:r>
      <w:r>
        <w:t xml:space="preserve"> tím, že byly připraveny koupit </w:t>
      </w:r>
      <w:r>
        <w:rPr>
          <w:color w:val="ECEDFE"/>
        </w:rPr>
        <w:t xml:space="preserve">některé bezpečné cenné papíry, </w:t>
      </w:r>
      <w:r>
        <w:rPr>
          <w:color w:val="2B2D32"/>
        </w:rPr>
        <w:t>u kterých</w:t>
      </w:r>
      <w:r>
        <w:rPr>
          <w:color w:val="ECEDFE"/>
        </w:rPr>
        <w:t xml:space="preserve"> cítily, že byly </w:t>
      </w:r>
      <w:r>
        <w:rPr>
          <w:color w:val="94C661"/>
        </w:rPr>
        <w:t>v pátek</w:t>
      </w:r>
      <w:r>
        <w:rPr>
          <w:color w:val="ECEDFE"/>
        </w:rPr>
        <w:t xml:space="preserve"> výrazně podhodnocené</w:t>
      </w:r>
      <w:r>
        <w:t xml:space="preserve">. Mezi vším tím poplácáváním po zádech a známkami úlevy nad včerejšími událostmi nicméně někteří tržní odborníci varovali, že v současném tržním systému neexistuje </w:t>
      </w:r>
      <w:r>
        <w:rPr>
          <w:color w:val="F8907D"/>
        </w:rPr>
        <w:t xml:space="preserve">nic, </w:t>
      </w:r>
      <w:r>
        <w:rPr>
          <w:color w:val="895E6B"/>
        </w:rPr>
        <w:t>co</w:t>
      </w:r>
      <w:r>
        <w:rPr>
          <w:color w:val="F8907D"/>
        </w:rPr>
        <w:t xml:space="preserve"> by zabránilo dalšímu takovémuto závratnému pádu, jako byl </w:t>
      </w:r>
      <w:r>
        <w:rPr>
          <w:color w:val="788E95"/>
        </w:rPr>
        <w:t>ten páteční</w:t>
      </w:r>
      <w:r>
        <w:t xml:space="preserve">. Finanční správce Barry Schrager říká: "Panuje neodůvodněná spokojenost." Počítače stále více propojují </w:t>
      </w:r>
      <w:r>
        <w:rPr>
          <w:color w:val="FB6AB8"/>
        </w:rPr>
        <w:t>trhy cenných papírů</w:t>
      </w:r>
      <w:r>
        <w:t xml:space="preserve"> po celém světě, takže nákupní nebo prodejní vlna na jednom trhu často obejde celou zeměkouli. Proto všichni investoři nervózně sledovali včerejší otevření </w:t>
      </w:r>
      <w:r>
        <w:rPr>
          <w:color w:val="576094"/>
        </w:rPr>
        <w:t xml:space="preserve">burzy </w:t>
      </w:r>
      <w:r>
        <w:rPr>
          <w:color w:val="DB1474"/>
        </w:rPr>
        <w:t>v Tokiu</w:t>
      </w:r>
      <w:r>
        <w:rPr>
          <w:color w:val="576094"/>
        </w:rPr>
        <w:t xml:space="preserve">, </w:t>
      </w:r>
      <w:r>
        <w:rPr>
          <w:color w:val="8489AE"/>
        </w:rPr>
        <w:t>kde</w:t>
      </w:r>
      <w:r>
        <w:rPr>
          <w:color w:val="576094"/>
        </w:rPr>
        <w:t xml:space="preserve"> hodnota </w:t>
      </w:r>
      <w:r>
        <w:rPr>
          <w:color w:val="860E04"/>
        </w:rPr>
        <w:t>indexu Nikkei, představující 225 bezpečných cenných papírů</w:t>
      </w:r>
      <w:r>
        <w:rPr>
          <w:color w:val="576094"/>
        </w:rPr>
        <w:t>, odstartovala s nestabilním průběhem</w:t>
      </w:r>
      <w:r>
        <w:t xml:space="preserve">. </w:t>
      </w:r>
      <w:r>
        <w:rPr>
          <w:color w:val="FBC206"/>
        </w:rPr>
        <w:t xml:space="preserve">Za prvních 20 minut obchodování </w:t>
      </w:r>
      <w:r>
        <w:rPr>
          <w:color w:val="6EAB9B"/>
        </w:rPr>
        <w:t>průměr</w:t>
      </w:r>
      <w:r>
        <w:rPr>
          <w:color w:val="FBC206"/>
        </w:rPr>
        <w:t xml:space="preserve"> prudce klesl přibližně o 600 bodů</w:t>
      </w:r>
      <w:r>
        <w:t xml:space="preserve">, </w:t>
      </w:r>
      <w:r>
        <w:rPr>
          <w:color w:val="FBC206"/>
        </w:rPr>
        <w:t>což</w:t>
      </w:r>
      <w:r>
        <w:t xml:space="preserve"> představuje pád o 1.7 %. Prodejní vlna však nebyla přesvědčivá a </w:t>
      </w:r>
      <w:r>
        <w:rPr>
          <w:color w:val="F2CDFE"/>
        </w:rPr>
        <w:t>trh</w:t>
      </w:r>
      <w:r>
        <w:t xml:space="preserve"> se pohnul nejprve výrazně nahoru o 200 bodů, a potom spadl dolů a uzavřel obchodování s hodnotou o 647 bodů nižší. Narozdíl od doby před dvěma roky se </w:t>
      </w:r>
      <w:r>
        <w:rPr>
          <w:color w:val="645341"/>
        </w:rPr>
        <w:t>většina významných japonských investorů</w:t>
      </w:r>
      <w:r>
        <w:t xml:space="preserve"> rozhodla tuto neblahou událost přečkat. V obchodních prostorách </w:t>
      </w:r>
      <w:r>
        <w:rPr>
          <w:color w:val="760035"/>
        </w:rPr>
        <w:t xml:space="preserve">společnosti Merrill Lynch &amp; Co. </w:t>
      </w:r>
      <w:r>
        <w:rPr>
          <w:color w:val="647A41"/>
        </w:rPr>
        <w:t>v Tokiu</w:t>
      </w:r>
      <w:r>
        <w:t xml:space="preserve"> tiše sedělo asi 40 obchodníků a asistentů </w:t>
      </w:r>
      <w:r>
        <w:rPr>
          <w:color w:val="496E76"/>
        </w:rPr>
        <w:t>pouze s několika objednávkami ke zpracování</w:t>
      </w:r>
      <w:r>
        <w:t xml:space="preserve">. Jeden obchodník </w:t>
      </w:r>
      <w:r>
        <w:rPr>
          <w:color w:val="760035"/>
        </w:rPr>
        <w:t>ze společnosti Merrill</w:t>
      </w:r>
      <w:r>
        <w:t xml:space="preserve"> říká, že všichni klienti "se zdržují mimo trh". Relativní klid </w:t>
      </w:r>
      <w:r>
        <w:rPr>
          <w:color w:val="E3F894"/>
        </w:rPr>
        <w:t>v Tokiu</w:t>
      </w:r>
      <w:r>
        <w:t xml:space="preserve"> poskytl slabou útěchu </w:t>
      </w:r>
      <w:r>
        <w:rPr>
          <w:color w:val="F9D7CD"/>
        </w:rPr>
        <w:t xml:space="preserve">trhům, </w:t>
      </w:r>
      <w:r>
        <w:rPr>
          <w:color w:val="876128"/>
        </w:rPr>
        <w:t>které</w:t>
      </w:r>
      <w:r>
        <w:rPr>
          <w:color w:val="F9D7CD"/>
        </w:rPr>
        <w:t xml:space="preserve"> se otvíraly v Evropě</w:t>
      </w:r>
      <w:r>
        <w:t xml:space="preserve">. Otevření </w:t>
      </w:r>
      <w:r>
        <w:rPr>
          <w:color w:val="BCFEC6"/>
        </w:rPr>
        <w:t>burzy ve Frankfurtu</w:t>
      </w:r>
      <w:r>
        <w:t xml:space="preserve"> se kvůli návalu příkazů k prodeji zpozdilo o půl hodiny. "Začátek byl zmatený," říká Nigel Longley, makléř pracující pro Commerzbank Také v Londýně působil pohled z burzovního parketu americké makléřské firmy Jefferies &amp; Co. starosti. </w:t>
      </w:r>
      <w:r>
        <w:rPr>
          <w:color w:val="A1A711"/>
        </w:rPr>
        <w:t>Obrazovka počítače zobrazující 100 bezpečných cenných papírů</w:t>
      </w:r>
      <w:r>
        <w:t xml:space="preserve"> označí červeně každý z těch, </w:t>
      </w:r>
      <w:r>
        <w:rPr>
          <w:color w:val="01FB92"/>
        </w:rPr>
        <w:t>jejichž</w:t>
      </w:r>
      <w:r>
        <w:t xml:space="preserve"> cena klesá. </w:t>
      </w:r>
      <w:r>
        <w:rPr>
          <w:color w:val="A1A711"/>
        </w:rPr>
        <w:t>Tato obrazovka</w:t>
      </w:r>
      <w:r>
        <w:t xml:space="preserve"> byla celá červená. "Vidím znepokojení, ale nevidím paniku," říká </w:t>
      </w:r>
      <w:r>
        <w:rPr>
          <w:color w:val="FD0F31"/>
        </w:rPr>
        <w:t xml:space="preserve">J. Francis Palamara, Newyorčan, </w:t>
      </w:r>
      <w:r>
        <w:rPr>
          <w:color w:val="BE8485"/>
        </w:rPr>
        <w:t>který</w:t>
      </w:r>
      <w:r>
        <w:rPr>
          <w:color w:val="FD0F31"/>
        </w:rPr>
        <w:t xml:space="preserve"> provozuje kancelář s 15 obchodníky</w:t>
      </w:r>
      <w:r>
        <w:t xml:space="preserve">. Hodnota ukazatele bezpečných cenných papírů Londýnské burzy se objevila těsně před osmou hodinou ranní newyorského času a poslala tak na </w:t>
      </w:r>
      <w:r>
        <w:rPr>
          <w:color w:val="310106"/>
        </w:rPr>
        <w:t>Wall Street</w:t>
      </w:r>
      <w:r>
        <w:t xml:space="preserve"> povzbuzující zprávu. </w:t>
      </w:r>
      <w:r>
        <w:rPr>
          <w:color w:val="C660FB"/>
        </w:rPr>
        <w:t xml:space="preserve">Když bylo obchodování v </w:t>
      </w:r>
      <w:r>
        <w:rPr>
          <w:color w:val="120104"/>
        </w:rPr>
        <w:t>New Yorku</w:t>
      </w:r>
      <w:r>
        <w:rPr>
          <w:color w:val="C660FB"/>
        </w:rPr>
        <w:t xml:space="preserve"> v 9.30 ráno východního letního času zahájeno, hodnota akcií podle očekávání prudce klesla</w:t>
      </w:r>
      <w:r>
        <w:t xml:space="preserve">. </w:t>
      </w:r>
      <w:r>
        <w:rPr>
          <w:color w:val="D48958"/>
        </w:rPr>
        <w:t>Termínované trhy v Chicagu</w:t>
      </w:r>
      <w:r>
        <w:t xml:space="preserve"> zahájily obchodování </w:t>
      </w:r>
      <w:r>
        <w:rPr>
          <w:color w:val="05AEE8"/>
        </w:rPr>
        <w:t xml:space="preserve">na úrovni, </w:t>
      </w:r>
      <w:r>
        <w:rPr>
          <w:color w:val="C3C1BE"/>
        </w:rPr>
        <w:t>která</w:t>
      </w:r>
      <w:r>
        <w:rPr>
          <w:color w:val="05AEE8"/>
        </w:rPr>
        <w:t xml:space="preserve"> naznačovala, že </w:t>
      </w:r>
      <w:r>
        <w:rPr>
          <w:color w:val="9F98F8"/>
        </w:rPr>
        <w:t>Dow-Jonesův index</w:t>
      </w:r>
      <w:r>
        <w:rPr>
          <w:color w:val="05AEE8"/>
        </w:rPr>
        <w:t xml:space="preserve"> klesne přibližně o 60 bodů</w:t>
      </w:r>
      <w:r>
        <w:t xml:space="preserve">. </w:t>
      </w:r>
      <w:r>
        <w:rPr>
          <w:color w:val="1167D9"/>
        </w:rPr>
        <w:t xml:space="preserve">S příkazy k prodeji, </w:t>
      </w:r>
      <w:r>
        <w:rPr>
          <w:color w:val="D19012"/>
        </w:rPr>
        <w:t>které</w:t>
      </w:r>
      <w:r>
        <w:rPr>
          <w:color w:val="1167D9"/>
        </w:rPr>
        <w:t xml:space="preserve"> se nahromadily </w:t>
      </w:r>
      <w:r>
        <w:rPr>
          <w:color w:val="B7D802"/>
        </w:rPr>
        <w:t>od pátku</w:t>
      </w:r>
      <w:r>
        <w:t xml:space="preserve">, </w:t>
      </w:r>
      <w:r>
        <w:rPr>
          <w:color w:val="826392"/>
        </w:rPr>
        <w:t xml:space="preserve">přibližně polovina </w:t>
      </w:r>
      <w:r>
        <w:rPr>
          <w:color w:val="5E7A6A"/>
        </w:rPr>
        <w:t xml:space="preserve">akcií, </w:t>
      </w:r>
      <w:r>
        <w:rPr>
          <w:color w:val="B29869"/>
        </w:rPr>
        <w:t>které</w:t>
      </w:r>
      <w:r>
        <w:rPr>
          <w:color w:val="5E7A6A"/>
        </w:rPr>
        <w:t xml:space="preserve"> patří </w:t>
      </w:r>
      <w:r>
        <w:rPr>
          <w:color w:val="1D0051"/>
        </w:rPr>
        <w:t>do Dow-Jonesova indexu</w:t>
      </w:r>
      <w:r>
        <w:t xml:space="preserve">, nemohla zahájit obchodování včas. Do 9.45 klesla </w:t>
      </w:r>
      <w:r>
        <w:rPr>
          <w:color w:val="8BE7FC"/>
        </w:rPr>
        <w:t xml:space="preserve">hodnota </w:t>
      </w:r>
      <w:r>
        <w:rPr>
          <w:color w:val="76E0C1"/>
        </w:rPr>
        <w:t>indexu akcií průmyslových společností</w:t>
      </w:r>
      <w:r>
        <w:t xml:space="preserve"> o 27 bodů. </w:t>
      </w:r>
      <w:r>
        <w:rPr>
          <w:color w:val="BACFA7"/>
        </w:rPr>
        <w:t>Do 10.00 ráno</w:t>
      </w:r>
      <w:r>
        <w:t xml:space="preserve"> </w:t>
      </w:r>
      <w:r>
        <w:rPr>
          <w:color w:val="8BE7FC"/>
        </w:rPr>
        <w:t>to</w:t>
      </w:r>
      <w:r>
        <w:t xml:space="preserve"> bylo o 49 bodů méně. O deset minut později dosáhla hodnota </w:t>
      </w:r>
      <w:r>
        <w:rPr>
          <w:color w:val="04640D"/>
        </w:rPr>
        <w:t>Dow-Jonesova indexu</w:t>
      </w:r>
      <w:r>
        <w:t xml:space="preserve"> spodní hranice s poklesem o 63.52 bodu, tedy dalších 2.5 %. Krátce předtím někteří z nejbystřejších obchodníků na </w:t>
      </w:r>
      <w:r>
        <w:rPr>
          <w:color w:val="310106"/>
        </w:rPr>
        <w:t>Wall Street</w:t>
      </w:r>
      <w:r>
        <w:t xml:space="preserve"> řekli, že tuší změnu. "</w:t>
      </w:r>
      <w:r>
        <w:rPr>
          <w:color w:val="11BA09"/>
        </w:rPr>
        <w:t xml:space="preserve">První věc, </w:t>
      </w:r>
      <w:r>
        <w:rPr>
          <w:color w:val="462C36"/>
        </w:rPr>
        <w:t>které</w:t>
      </w:r>
      <w:r>
        <w:rPr>
          <w:color w:val="11BA09"/>
        </w:rPr>
        <w:t xml:space="preserve"> jsem si všiml a </w:t>
      </w:r>
      <w:r>
        <w:rPr>
          <w:color w:val="462C36"/>
        </w:rPr>
        <w:t>která</w:t>
      </w:r>
      <w:r>
        <w:rPr>
          <w:color w:val="11BA09"/>
        </w:rPr>
        <w:t xml:space="preserve"> byla povzbudivá</w:t>
      </w:r>
      <w:r>
        <w:t xml:space="preserve">, byla ta, </w:t>
      </w:r>
      <w:r>
        <w:rPr>
          <w:color w:val="65407D"/>
        </w:rPr>
        <w:t>že hodnota dlouhodobých státních obligací klesla</w:t>
      </w:r>
      <w:r>
        <w:t xml:space="preserve">," říká </w:t>
      </w:r>
      <w:r>
        <w:rPr>
          <w:color w:val="491803"/>
        </w:rPr>
        <w:t xml:space="preserve">Austin George, šéf burzovního obchodování </w:t>
      </w:r>
      <w:r>
        <w:rPr>
          <w:color w:val="F5D2A8"/>
        </w:rPr>
        <w:t>ve společnosti T. Rowe Price</w:t>
      </w:r>
      <w:r>
        <w:t>. "</w:t>
      </w:r>
      <w:r>
        <w:rPr>
          <w:color w:val="65407D"/>
        </w:rPr>
        <w:t>To</w:t>
      </w:r>
      <w:r>
        <w:t xml:space="preserve"> znamená, že lidé se zmateně neuchylovali do bezpečí dluhopisů." Krátce po desáté dopoledne vyletěla prudce nahoru hodnota </w:t>
      </w:r>
      <w:r>
        <w:rPr>
          <w:color w:val="03422C"/>
        </w:rPr>
        <w:t xml:space="preserve">Indexu hlavního trhu (MMI), odvozeného ze smluv o termínových obchodech 20 akcií Chicagské obchodní komory se záměrem napodobovat </w:t>
      </w:r>
      <w:r>
        <w:rPr>
          <w:color w:val="72A46E"/>
        </w:rPr>
        <w:t>Dow-Jonesův index akcií průmyslových společností</w:t>
      </w:r>
      <w:r>
        <w:t xml:space="preserve">. Burzovní obchodníci byli dobře naladěni, protože vzestup hodnoty MMI v úterý </w:t>
      </w:r>
      <w:r>
        <w:rPr>
          <w:color w:val="000D2C"/>
        </w:rPr>
        <w:t>po Černém pondělí</w:t>
      </w:r>
      <w:r>
        <w:t xml:space="preserve"> odstartoval také zvyšování cen akcií. "MMI se zlepšil," křičel Lehman Hutton, obchodník z londýnské pobočky </w:t>
      </w:r>
      <w:r>
        <w:rPr>
          <w:color w:val="128EAC"/>
        </w:rPr>
        <w:t>společnosti Shearson</w:t>
      </w:r>
      <w:r>
        <w:t xml:space="preserve">. Obchodní prostory </w:t>
      </w:r>
      <w:r>
        <w:rPr>
          <w:color w:val="128EAC"/>
        </w:rPr>
        <w:t>společnosti Shearson</w:t>
      </w:r>
      <w:r>
        <w:t xml:space="preserve"> zdivočely. </w:t>
      </w:r>
      <w:r>
        <w:rPr>
          <w:color w:val="47545E"/>
        </w:rPr>
        <w:t>Obchodníci</w:t>
      </w:r>
      <w:r>
        <w:t xml:space="preserve"> vykřikovali, jak </w:t>
      </w:r>
      <w:r>
        <w:rPr>
          <w:color w:val="47545E"/>
        </w:rPr>
        <w:t>je</w:t>
      </w:r>
      <w:r>
        <w:t xml:space="preserve"> </w:t>
      </w:r>
      <w:r>
        <w:rPr>
          <w:color w:val="47545E"/>
        </w:rPr>
        <w:t>jejich</w:t>
      </w:r>
      <w:r>
        <w:t xml:space="preserve"> obrazovky společností Reuters, Quatron a Telerate informovaly o stále se snižující ztrátě na </w:t>
      </w:r>
      <w:r>
        <w:rPr>
          <w:color w:val="310106"/>
        </w:rPr>
        <w:t>Wall Street</w:t>
      </w:r>
      <w:r>
        <w:t xml:space="preserve">. Potom o devět minut později se </w:t>
      </w:r>
      <w:r>
        <w:rPr>
          <w:color w:val="310106"/>
        </w:rPr>
        <w:t>Wall Street</w:t>
      </w:r>
      <w:r>
        <w:t xml:space="preserve"> opět vzchopila a </w:t>
      </w:r>
      <w:r>
        <w:rPr>
          <w:color w:val="42083B"/>
        </w:rPr>
        <w:t>toho dne</w:t>
      </w:r>
      <w:r>
        <w:t xml:space="preserve"> zaznamenala zisk. "</w:t>
      </w:r>
      <w:r>
        <w:rPr>
          <w:color w:val="B95C69"/>
        </w:rPr>
        <w:t>Ceny</w:t>
      </w:r>
      <w:r>
        <w:rPr>
          <w:color w:val="A14D12"/>
        </w:rPr>
        <w:t xml:space="preserve"> stoupají, stoupají, stoupají</w:t>
      </w:r>
      <w:r>
        <w:t xml:space="preserve">," křičel </w:t>
      </w:r>
      <w:r>
        <w:rPr>
          <w:color w:val="C4C8FA"/>
        </w:rPr>
        <w:t xml:space="preserve">Andy Rosen </w:t>
      </w:r>
      <w:r>
        <w:rPr>
          <w:color w:val="372A55"/>
        </w:rPr>
        <w:t>ze společnosti Shearson</w:t>
      </w:r>
      <w:r>
        <w:t xml:space="preserve">. "Tohle je nákupní horečka." Zotavení dominovaly </w:t>
      </w:r>
      <w:r>
        <w:rPr>
          <w:color w:val="3F3610"/>
        </w:rPr>
        <w:t>významné bezpečné cenné papíry společností např. Philip Morris, General Motors a Procter &amp; Gamble</w:t>
      </w:r>
      <w:r>
        <w:t xml:space="preserve">. Říkalo se, že hodně nakupují Japonci. Němečtí a holandští investoři údajně nakoupili obrovské množství akcií společnosti Kellogg Co. </w:t>
      </w:r>
      <w:r>
        <w:rPr>
          <w:color w:val="D3A2C6"/>
        </w:rPr>
        <w:t xml:space="preserve">Jak říkají obchodníci, </w:t>
      </w:r>
      <w:r>
        <w:rPr>
          <w:color w:val="719FFA"/>
        </w:rPr>
        <w:t>společnosti s programy pro zpětný odkup akcií</w:t>
      </w:r>
      <w:r>
        <w:rPr>
          <w:color w:val="D3A2C6"/>
        </w:rPr>
        <w:t xml:space="preserve"> potom zařadily vyšší rychlost a začaly profitovat, kromě jiných například firmy Alcan Aluminium a McDonald's</w:t>
      </w:r>
      <w:r>
        <w:t xml:space="preserve">. </w:t>
      </w:r>
      <w:r>
        <w:rPr>
          <w:color w:val="0D841A"/>
        </w:rPr>
        <w:t xml:space="preserve">Akcie společnosti Walt Disney Co., </w:t>
      </w:r>
      <w:r>
        <w:rPr>
          <w:color w:val="4C5B32"/>
        </w:rPr>
        <w:t>které</w:t>
      </w:r>
      <w:r>
        <w:rPr>
          <w:color w:val="0D841A"/>
        </w:rPr>
        <w:t xml:space="preserve"> byly těmi nejvíce nevyváženými z hlediska prodejních příkazů a </w:t>
      </w:r>
      <w:r>
        <w:rPr>
          <w:color w:val="4C5B32"/>
        </w:rPr>
        <w:t>které</w:t>
      </w:r>
      <w:r>
        <w:rPr>
          <w:color w:val="0D841A"/>
        </w:rPr>
        <w:t xml:space="preserve"> byly jedněmi </w:t>
      </w:r>
      <w:r>
        <w:rPr>
          <w:color w:val="9DB3B7"/>
        </w:rPr>
        <w:t xml:space="preserve">ze sedmi akcií, </w:t>
      </w:r>
      <w:r>
        <w:rPr>
          <w:color w:val="B14F8F"/>
        </w:rPr>
        <w:t>jenž</w:t>
      </w:r>
      <w:r>
        <w:rPr>
          <w:color w:val="9DB3B7"/>
        </w:rPr>
        <w:t xml:space="preserve"> zastavily obchodování a </w:t>
      </w:r>
      <w:r>
        <w:rPr>
          <w:color w:val="747103"/>
        </w:rPr>
        <w:t>ten den</w:t>
      </w:r>
      <w:r>
        <w:rPr>
          <w:color w:val="9DB3B7"/>
        </w:rPr>
        <w:t xml:space="preserve"> už nebyly znovu obchodovány</w:t>
      </w:r>
      <w:r>
        <w:t xml:space="preserve">, včera večer opět zahájily obchodování </w:t>
      </w:r>
      <w:r>
        <w:rPr>
          <w:color w:val="9F816D"/>
        </w:rPr>
        <w:t>na hodnotě 114.5 dolaru</w:t>
      </w:r>
      <w:r>
        <w:t xml:space="preserve">, </w:t>
      </w:r>
      <w:r>
        <w:rPr>
          <w:color w:val="9F816D"/>
        </w:rPr>
        <w:t>což</w:t>
      </w:r>
      <w:r>
        <w:t xml:space="preserve"> je snížení o 8.5 dolaru. Potom ale náhle cena vyletěla nahoru o 7.5 dolaru, když společnost Goldman Sachs &amp; Co. vstoupila na scénu a skoupila </w:t>
      </w:r>
      <w:r>
        <w:rPr>
          <w:color w:val="D26A5B"/>
        </w:rPr>
        <w:t xml:space="preserve">téměř každou akcii, </w:t>
      </w:r>
      <w:r>
        <w:rPr>
          <w:color w:val="8B934B"/>
        </w:rPr>
        <w:t>která</w:t>
      </w:r>
      <w:r>
        <w:rPr>
          <w:color w:val="D26A5B"/>
        </w:rPr>
        <w:t xml:space="preserve"> byla nabízena</w:t>
      </w:r>
      <w:r>
        <w:t xml:space="preserve">, říkají obchodníci. Do 10.25 hodnota </w:t>
      </w:r>
      <w:r>
        <w:rPr>
          <w:color w:val="04640D"/>
        </w:rPr>
        <w:t>Dow-Jonesova indexu</w:t>
      </w:r>
      <w:r>
        <w:t xml:space="preserve"> </w:t>
      </w:r>
      <w:r>
        <w:rPr>
          <w:color w:val="42083B"/>
        </w:rPr>
        <w:t>pro tento den</w:t>
      </w:r>
      <w:r>
        <w:t xml:space="preserve"> posílila, a tak vyvolala u obchodních stolů a na burzovních parketech nadšení. "Stáhněte </w:t>
      </w:r>
      <w:r>
        <w:rPr>
          <w:color w:val="F98500"/>
        </w:rPr>
        <w:t>své</w:t>
      </w:r>
      <w:r>
        <w:t xml:space="preserve"> nabídky," pokřikovali </w:t>
      </w:r>
      <w:r>
        <w:rPr>
          <w:color w:val="002935"/>
        </w:rPr>
        <w:t xml:space="preserve">specialisté </w:t>
      </w:r>
      <w:r>
        <w:rPr>
          <w:color w:val="D7F3FE"/>
        </w:rPr>
        <w:t>na Newyorské burze cenných papírů</w:t>
      </w:r>
      <w:r>
        <w:t xml:space="preserve">, </w:t>
      </w:r>
      <w:r>
        <w:rPr>
          <w:color w:val="FCB899"/>
        </w:rPr>
        <w:t>což</w:t>
      </w:r>
      <w:r>
        <w:t xml:space="preserve"> znamenalo, že brzy očekávají za </w:t>
      </w:r>
      <w:r>
        <w:rPr>
          <w:color w:val="002935"/>
        </w:rPr>
        <w:t>své</w:t>
      </w:r>
      <w:r>
        <w:t xml:space="preserve"> akcie vyšší ceny. "Byl to blázinec, vše vzhůru nohama," řekl jeden odborník </w:t>
      </w:r>
      <w:r>
        <w:rPr>
          <w:color w:val="310106"/>
        </w:rPr>
        <w:t>z Newyorské burzy cenných papírů</w:t>
      </w:r>
      <w:r>
        <w:t>. "</w:t>
      </w:r>
      <w:r>
        <w:rPr>
          <w:color w:val="1C0720"/>
        </w:rPr>
        <w:t xml:space="preserve">To </w:t>
      </w:r>
      <w:r>
        <w:rPr>
          <w:color w:val="6B5F61"/>
        </w:rPr>
        <w:t>co</w:t>
      </w:r>
      <w:r>
        <w:rPr>
          <w:color w:val="1C0720"/>
        </w:rPr>
        <w:t xml:space="preserve"> jsme viděli</w:t>
      </w:r>
      <w:r>
        <w:t xml:space="preserve">, bylo skutečně staré dobré zotavení." Tato základní síla podnítila nakupování na </w:t>
      </w:r>
      <w:r>
        <w:rPr>
          <w:color w:val="310106"/>
        </w:rPr>
        <w:t>Wall Street</w:t>
      </w:r>
      <w:r>
        <w:t xml:space="preserve"> </w:t>
      </w:r>
      <w:r>
        <w:rPr>
          <w:color w:val="F98A9D"/>
        </w:rPr>
        <w:t>z tzv. "černých skříněk</w:t>
      </w:r>
      <w:r>
        <w:t xml:space="preserve">", </w:t>
      </w:r>
      <w:r>
        <w:rPr>
          <w:color w:val="F98A9D"/>
        </w:rPr>
        <w:t>což</w:t>
      </w:r>
      <w:r>
        <w:t xml:space="preserve"> jsou </w:t>
      </w:r>
      <w:r>
        <w:rPr>
          <w:color w:val="9B72C2"/>
        </w:rPr>
        <w:t>počítačové programy navržené tak, aby</w:t>
      </w:r>
      <w:r>
        <w:t xml:space="preserve"> spustily nákupy velkého množství </w:t>
      </w:r>
      <w:r>
        <w:rPr>
          <w:color w:val="A6919D"/>
        </w:rPr>
        <w:t>akcií</w:t>
      </w:r>
      <w:r>
        <w:t xml:space="preserve"> </w:t>
      </w:r>
      <w:r>
        <w:rPr>
          <w:color w:val="2C3729"/>
        </w:rPr>
        <w:t xml:space="preserve">v období, </w:t>
      </w:r>
      <w:r>
        <w:rPr>
          <w:color w:val="D7C70B"/>
        </w:rPr>
        <w:t>kdy</w:t>
      </w:r>
      <w:r>
        <w:rPr>
          <w:color w:val="2C3729"/>
        </w:rPr>
        <w:t xml:space="preserve"> </w:t>
      </w:r>
      <w:r>
        <w:rPr>
          <w:color w:val="9F9992"/>
        </w:rPr>
        <w:t>jejich</w:t>
      </w:r>
      <w:r>
        <w:rPr>
          <w:color w:val="2C3729"/>
        </w:rPr>
        <w:t xml:space="preserve"> cena stoupá</w:t>
      </w:r>
      <w:r>
        <w:t xml:space="preserve">. Typickým příkladem byl možná </w:t>
      </w:r>
      <w:r>
        <w:rPr>
          <w:color w:val="EFFBD0"/>
        </w:rPr>
        <w:t>Dean LeBaron ze společnosti Batterymarch</w:t>
      </w:r>
      <w:r>
        <w:t xml:space="preserve">. </w:t>
      </w:r>
      <w:r>
        <w:rPr>
          <w:color w:val="EFFBD0"/>
        </w:rPr>
        <w:t xml:space="preserve">Baron, </w:t>
      </w:r>
      <w:r>
        <w:rPr>
          <w:color w:val="FDE2F1"/>
        </w:rPr>
        <w:t>který</w:t>
      </w:r>
      <w:r>
        <w:rPr>
          <w:color w:val="EFFBD0"/>
        </w:rPr>
        <w:t xml:space="preserve"> spravuje 10 miliard dolarů</w:t>
      </w:r>
      <w:r>
        <w:t xml:space="preserve">, říká: "My jsme </w:t>
      </w:r>
      <w:r>
        <w:rPr>
          <w:color w:val="923A52"/>
        </w:rPr>
        <w:t>ten systém obchodování</w:t>
      </w:r>
      <w:r>
        <w:t xml:space="preserve"> zapnuli a </w:t>
      </w:r>
      <w:r>
        <w:rPr>
          <w:color w:val="923A52"/>
        </w:rPr>
        <w:t>ten</w:t>
      </w:r>
      <w:r>
        <w:t xml:space="preserve"> udělal to, k čemu byl naprogramován." Když </w:t>
      </w:r>
      <w:r>
        <w:rPr>
          <w:color w:val="EFFBD0"/>
        </w:rPr>
        <w:t>tento finanční správce</w:t>
      </w:r>
      <w:r>
        <w:t xml:space="preserve"> dostane </w:t>
      </w:r>
      <w:r>
        <w:rPr>
          <w:color w:val="5140A7"/>
        </w:rPr>
        <w:t xml:space="preserve">otázku, </w:t>
      </w:r>
      <w:r>
        <w:rPr>
          <w:color w:val="BC14FD"/>
        </w:rPr>
        <w:t>jaké</w:t>
      </w:r>
      <w:r>
        <w:rPr>
          <w:color w:val="6D706C"/>
        </w:rPr>
        <w:t xml:space="preserve"> akcie počítač koupil</w:t>
      </w:r>
      <w:r>
        <w:t>, odpoví: "</w:t>
      </w:r>
      <w:r>
        <w:rPr>
          <w:color w:val="EFFBD0"/>
        </w:rPr>
        <w:t>Já</w:t>
      </w:r>
      <w:r>
        <w:t xml:space="preserve"> nevím." Ne každý vydělával. Masakr </w:t>
      </w:r>
      <w:r>
        <w:rPr>
          <w:color w:val="0007C4"/>
        </w:rPr>
        <w:t xml:space="preserve">na Chicagské opční burze, </w:t>
      </w:r>
      <w:r>
        <w:rPr>
          <w:color w:val="C6A62F"/>
        </w:rPr>
        <w:t>která</w:t>
      </w:r>
      <w:r>
        <w:rPr>
          <w:color w:val="0007C4"/>
        </w:rPr>
        <w:t xml:space="preserve"> je přední opční burzou </w:t>
      </w:r>
      <w:r>
        <w:rPr>
          <w:color w:val="000C14"/>
        </w:rPr>
        <w:t>v zemi</w:t>
      </w:r>
      <w:r>
        <w:t xml:space="preserve">, byl rozsáhlý poté, co bylo </w:t>
      </w:r>
      <w:r>
        <w:rPr>
          <w:color w:val="904431"/>
        </w:rPr>
        <w:t>v pátek</w:t>
      </w:r>
      <w:r>
        <w:t xml:space="preserve"> zastaveno obchodování </w:t>
      </w:r>
      <w:r>
        <w:rPr>
          <w:color w:val="600013"/>
        </w:rPr>
        <w:t>v indexu opcí na akciové indexy Standard &amp; Poor's 100</w:t>
      </w:r>
      <w:r>
        <w:t xml:space="preserve">. </w:t>
      </w:r>
      <w:r>
        <w:rPr>
          <w:color w:val="904431"/>
        </w:rPr>
        <w:t>V pátek</w:t>
      </w:r>
      <w:r>
        <w:t xml:space="preserve"> mělo </w:t>
      </w:r>
      <w:r>
        <w:rPr>
          <w:color w:val="1C1B08"/>
        </w:rPr>
        <w:t xml:space="preserve">mnoho makléřů, </w:t>
      </w:r>
      <w:r>
        <w:rPr>
          <w:color w:val="693955"/>
        </w:rPr>
        <w:t>jejichž</w:t>
      </w:r>
      <w:r>
        <w:rPr>
          <w:color w:val="1C1B08"/>
        </w:rPr>
        <w:t xml:space="preserve"> akcie patří </w:t>
      </w:r>
      <w:r>
        <w:rPr>
          <w:color w:val="5E7C99"/>
        </w:rPr>
        <w:t>do indexu opcí Standard &amp; Poor's 100</w:t>
      </w:r>
      <w:r>
        <w:t xml:space="preserve">, stoupající pozice, a když přišlo uzavření, byly ohromeny </w:t>
      </w:r>
      <w:r>
        <w:rPr>
          <w:color w:val="6C6E82"/>
        </w:rPr>
        <w:t>obrovskými ztrátami</w:t>
      </w:r>
      <w:r>
        <w:t xml:space="preserve">. O víkendu sdělily clearingové firmy </w:t>
      </w:r>
      <w:r>
        <w:rPr>
          <w:color w:val="D0AFB3"/>
        </w:rPr>
        <w:t xml:space="preserve">předním makléřům </w:t>
      </w:r>
      <w:r>
        <w:rPr>
          <w:color w:val="493B36"/>
        </w:rPr>
        <w:t>na Chicagské burze</w:t>
      </w:r>
      <w:r>
        <w:t xml:space="preserve">, aby </w:t>
      </w:r>
      <w:r>
        <w:rPr>
          <w:color w:val="42083B"/>
        </w:rPr>
        <w:t>v pondělí</w:t>
      </w:r>
      <w:r>
        <w:t xml:space="preserve"> ráno za jakoukoliv cenu odstoupili ze </w:t>
      </w:r>
      <w:r>
        <w:rPr>
          <w:color w:val="D0AFB3"/>
        </w:rPr>
        <w:t>svých</w:t>
      </w:r>
      <w:r>
        <w:t xml:space="preserve"> pozic. "Byli zcela ubiti, zmasakrováni," řekl jeden chicagský obchodník s opcemi. Mezitím okolo druhé hodiny odpoledne došlo ke zkoušce toho, zda se trh </w:t>
      </w:r>
      <w:r>
        <w:rPr>
          <w:color w:val="AC93CE"/>
        </w:rPr>
        <w:t>s akciemi</w:t>
      </w:r>
      <w:r>
        <w:t xml:space="preserve"> zotavuje, přičemž </w:t>
      </w:r>
      <w:r>
        <w:rPr>
          <w:color w:val="04640D"/>
        </w:rPr>
        <w:t>Dow-Jonesův index</w:t>
      </w:r>
      <w:r>
        <w:t xml:space="preserve"> byl na hodnotě 2600 bodů, tedy </w:t>
      </w:r>
      <w:r>
        <w:rPr>
          <w:color w:val="42083B"/>
        </w:rPr>
        <w:t>toho dne</w:t>
      </w:r>
      <w:r>
        <w:t xml:space="preserve"> vyšší o 31. Charles Clough, stratég </w:t>
      </w:r>
      <w:r>
        <w:rPr>
          <w:color w:val="760035"/>
        </w:rPr>
        <w:t>u společnosti Merrill Lynch</w:t>
      </w:r>
      <w:r>
        <w:t xml:space="preserve">, říká, že do tohoto momentu bylo možno sílu </w:t>
      </w:r>
      <w:r>
        <w:rPr>
          <w:color w:val="04640D"/>
        </w:rPr>
        <w:t>Dow-Jonesova indexu</w:t>
      </w:r>
      <w:r>
        <w:t xml:space="preserve"> vysvětlit honbou za výhodnými koupěmi a že mnoho odborníků na trhy očekává </w:t>
      </w:r>
      <w:r>
        <w:rPr>
          <w:color w:val="C4BA9C"/>
        </w:rPr>
        <w:t xml:space="preserve">pokles hodnoty </w:t>
      </w:r>
      <w:r>
        <w:rPr>
          <w:color w:val="09C4B8"/>
        </w:rPr>
        <w:t>Dow-Jonesova indexu</w:t>
      </w:r>
      <w:r>
        <w:t xml:space="preserve">. </w:t>
      </w:r>
      <w:r>
        <w:rPr>
          <w:color w:val="C4BA9C"/>
        </w:rPr>
        <w:t>Kromě toho</w:t>
      </w:r>
      <w:r>
        <w:t xml:space="preserve"> se očekávalo, že obchodníky možná vyplaší oznámení o tom, že se </w:t>
      </w:r>
      <w:r>
        <w:rPr>
          <w:color w:val="69A5B8"/>
        </w:rPr>
        <w:t>pozemkový magnát a příležitostný burzovní spekulant Donald Trump</w:t>
      </w:r>
      <w:r>
        <w:t xml:space="preserve"> chystá stáhnout </w:t>
      </w:r>
      <w:r>
        <w:rPr>
          <w:color w:val="69A5B8"/>
        </w:rPr>
        <w:t>svou</w:t>
      </w:r>
      <w:r>
        <w:t xml:space="preserve"> nabídku </w:t>
      </w:r>
      <w:r>
        <w:rPr>
          <w:color w:val="5C5300"/>
        </w:rPr>
        <w:t>na společnost AMR Corp</w:t>
      </w:r>
      <w:r>
        <w:t xml:space="preserve">. Místo toho se zotavení zastavilo na pouhých 25 minut a potom opět uhánělo plnou parou vzhůru, když </w:t>
      </w:r>
      <w:r>
        <w:rPr>
          <w:color w:val="374869"/>
        </w:rPr>
        <w:t>firmy</w:t>
      </w:r>
      <w:r>
        <w:t xml:space="preserve"> začaly znovu nakupovat. </w:t>
      </w:r>
      <w:r>
        <w:rPr>
          <w:color w:val="F868ED"/>
        </w:rPr>
        <w:t>Trh</w:t>
      </w:r>
      <w:r>
        <w:t xml:space="preserve"> skončil obchodování několik minut potom, co </w:t>
      </w:r>
      <w:r>
        <w:rPr>
          <w:color w:val="42083B"/>
        </w:rPr>
        <w:t>v tomto dni</w:t>
      </w:r>
      <w:r>
        <w:t xml:space="preserve"> dosáhl maxima </w:t>
      </w:r>
      <w:r>
        <w:rPr>
          <w:color w:val="E70850"/>
        </w:rPr>
        <w:t xml:space="preserve">Mnoho lidí </w:t>
      </w:r>
      <w:r>
        <w:rPr>
          <w:color w:val="C04841"/>
        </w:rPr>
        <w:t>po celé zemi</w:t>
      </w:r>
      <w:r>
        <w:t xml:space="preserve"> zvládalo včerejší události bez problémů, zatímco zůstávali celkově znepokojeni nad trhem cenných papírů obecně. </w:t>
      </w:r>
      <w:r>
        <w:rPr>
          <w:color w:val="C36333"/>
        </w:rPr>
        <w:t>James Norman, starosta města Ava v Missouri</w:t>
      </w:r>
      <w:r>
        <w:t xml:space="preserve">, říká: "Neinvestuji do akcií. Mnohem více upřednostňuji </w:t>
      </w:r>
      <w:r>
        <w:rPr>
          <w:color w:val="700366"/>
        </w:rPr>
        <w:t xml:space="preserve">peníze, </w:t>
      </w:r>
      <w:r>
        <w:rPr>
          <w:color w:val="8A7A93"/>
        </w:rPr>
        <w:t>na které</w:t>
      </w:r>
      <w:r>
        <w:rPr>
          <w:color w:val="700366"/>
        </w:rPr>
        <w:t xml:space="preserve"> </w:t>
      </w:r>
      <w:r>
        <w:rPr>
          <w:color w:val="52351D"/>
        </w:rPr>
        <w:t>si</w:t>
      </w:r>
      <w:r>
        <w:rPr>
          <w:color w:val="700366"/>
        </w:rPr>
        <w:t xml:space="preserve"> můžu sáhnout</w:t>
      </w:r>
      <w:r>
        <w:t xml:space="preserve">." Zatímco </w:t>
      </w:r>
      <w:r>
        <w:rPr>
          <w:color w:val="C36333"/>
        </w:rPr>
        <w:t>starosta Norman</w:t>
      </w:r>
      <w:r>
        <w:t xml:space="preserve"> vnímá pondělní vývoj trhu jako uklidňující, říká, že znepokojen je stále. "Máme polovinu </w:t>
      </w:r>
      <w:r>
        <w:rPr>
          <w:color w:val="B503A2"/>
        </w:rPr>
        <w:t xml:space="preserve">expertů, </w:t>
      </w:r>
      <w:r>
        <w:rPr>
          <w:color w:val="D17190"/>
        </w:rPr>
        <w:t>kteří</w:t>
      </w:r>
      <w:r>
        <w:rPr>
          <w:color w:val="B503A2"/>
        </w:rPr>
        <w:t xml:space="preserve"> říkají jedno</w:t>
      </w:r>
      <w:r>
        <w:t xml:space="preserve">, a druhou polovinu říkající něco jiného" o tom, kam se ubírá ekonomika. Ralph Holzfaster, farmář a provozovatel obchodu s vybavením pro farmáře v Ogallale v Nebrasce, říká </w:t>
      </w:r>
      <w:r>
        <w:rPr>
          <w:color w:val="A0F086"/>
        </w:rPr>
        <w:t>o událostech několika posledních dnů</w:t>
      </w:r>
      <w:r>
        <w:t xml:space="preserve"> toto: "Jestli </w:t>
      </w:r>
      <w:r>
        <w:rPr>
          <w:color w:val="A0F086"/>
        </w:rPr>
        <w:t>z toho</w:t>
      </w:r>
      <w:r>
        <w:t xml:space="preserve"> vzejde cokoliv dobrého, potom by </w:t>
      </w:r>
      <w:r>
        <w:rPr>
          <w:color w:val="A0F086"/>
        </w:rPr>
        <w:t>to</w:t>
      </w:r>
      <w:r>
        <w:t xml:space="preserve"> mohlo být to, že </w:t>
      </w:r>
      <w:r>
        <w:rPr>
          <w:color w:val="A0F086"/>
        </w:rPr>
        <w:t>to</w:t>
      </w:r>
      <w:r>
        <w:t xml:space="preserve"> může přivést k úpadku některé </w:t>
      </w:r>
      <w:r>
        <w:rPr>
          <w:color w:val="7B41FC"/>
        </w:rPr>
        <w:t xml:space="preserve">z firem se zadluženým odkupem, </w:t>
      </w:r>
      <w:r>
        <w:rPr>
          <w:color w:val="0EA64F"/>
        </w:rPr>
        <w:t>které</w:t>
      </w:r>
      <w:r>
        <w:rPr>
          <w:color w:val="7B41FC"/>
        </w:rPr>
        <w:t xml:space="preserve"> jsou na pokraji krachu</w:t>
      </w:r>
      <w:r>
        <w:t>. Gordon Fines, finanční správce u společnosti IDS Financial Services v Minneapolisu, říká: "</w:t>
      </w:r>
      <w:r>
        <w:rPr>
          <w:color w:val="017499"/>
        </w:rPr>
        <w:t>Jste na horské dráze</w:t>
      </w:r>
      <w:r>
        <w:t xml:space="preserve">, a </w:t>
      </w:r>
      <w:r>
        <w:rPr>
          <w:color w:val="017499"/>
        </w:rPr>
        <w:t>to</w:t>
      </w:r>
      <w:r>
        <w:t xml:space="preserve"> může trvat." Veřejnost je stále opatrná.</w:t>
      </w:r>
    </w:p>
    <w:p>
      <w:r>
        <w:rPr>
          <w:b/>
        </w:rPr>
        <w:t>Document number 276</w:t>
      </w:r>
    </w:p>
    <w:p>
      <w:r>
        <w:rPr>
          <w:b/>
        </w:rPr>
        <w:t>Document identifier: wsj2277-001</w:t>
      </w:r>
    </w:p>
    <w:p>
      <w:r>
        <w:rPr>
          <w:color w:val="310106"/>
        </w:rPr>
        <w:t>Společnost Skipper's Inc. se sídlem v Bellevue ve státě Washington</w:t>
      </w:r>
      <w:r>
        <w:t xml:space="preserve"> ohlásila, že podepsala </w:t>
      </w:r>
      <w:r>
        <w:rPr>
          <w:color w:val="04640D"/>
        </w:rPr>
        <w:t xml:space="preserve">konečnou verzi dohody </w:t>
      </w:r>
      <w:r>
        <w:rPr>
          <w:color w:val="FEFB0A"/>
        </w:rPr>
        <w:t xml:space="preserve">o splynutí, </w:t>
      </w:r>
      <w:r>
        <w:rPr>
          <w:color w:val="FB5514"/>
        </w:rPr>
        <w:t>podle níž</w:t>
      </w:r>
      <w:r>
        <w:rPr>
          <w:color w:val="E115C0"/>
        </w:rPr>
        <w:t xml:space="preserve"> </w:t>
      </w:r>
      <w:r>
        <w:rPr>
          <w:color w:val="00587F"/>
        </w:rPr>
        <w:t xml:space="preserve">složka </w:t>
      </w:r>
      <w:r>
        <w:rPr>
          <w:color w:val="0BC582"/>
        </w:rPr>
        <w:t>společnosti National Pizza Corp.</w:t>
      </w:r>
      <w:r>
        <w:rPr>
          <w:color w:val="E115C0"/>
        </w:rPr>
        <w:t xml:space="preserve"> získá </w:t>
      </w:r>
      <w:r>
        <w:rPr>
          <w:color w:val="FEB8C8"/>
        </w:rPr>
        <w:t xml:space="preserve">90.6% podíl v </w:t>
      </w:r>
      <w:r>
        <w:rPr>
          <w:color w:val="9E8317"/>
        </w:rPr>
        <w:t>Skipper's Inc.</w:t>
      </w:r>
      <w:r>
        <w:rPr>
          <w:color w:val="FEB8C8"/>
        </w:rPr>
        <w:t xml:space="preserve">, </w:t>
      </w:r>
      <w:r>
        <w:rPr>
          <w:color w:val="01190F"/>
        </w:rPr>
        <w:t>který</w:t>
      </w:r>
      <w:r>
        <w:rPr>
          <w:color w:val="FEB8C8"/>
        </w:rPr>
        <w:t xml:space="preserve"> ještě nevlastní</w:t>
      </w:r>
      <w:r>
        <w:rPr>
          <w:color w:val="E115C0"/>
        </w:rPr>
        <w:t>, za 11.50 dolarů za akcii čili celkem přibližně za 28.1 milionu dolarů</w:t>
      </w:r>
      <w:r>
        <w:t xml:space="preserve">. </w:t>
      </w:r>
      <w:r>
        <w:rPr>
          <w:color w:val="847D81"/>
        </w:rPr>
        <w:t xml:space="preserve">Složka </w:t>
      </w:r>
      <w:r>
        <w:rPr>
          <w:color w:val="58018B"/>
        </w:rPr>
        <w:t>společnosti National Pizza</w:t>
      </w:r>
      <w:r>
        <w:rPr>
          <w:color w:val="847D81"/>
        </w:rPr>
        <w:t>, NP Acquisition Co.</w:t>
      </w:r>
      <w:r>
        <w:t xml:space="preserve">, má v úmyslu vyhlásit veřejnou nabídku prodeje podílu </w:t>
      </w:r>
      <w:r>
        <w:rPr>
          <w:color w:val="310106"/>
        </w:rPr>
        <w:t>ve společnosti Skipper's</w:t>
      </w:r>
      <w:r>
        <w:t xml:space="preserve"> v pátek za podmínky, že budou nabídnuty k odkupu nejméně dvě třetiny </w:t>
      </w:r>
      <w:r>
        <w:rPr>
          <w:color w:val="310106"/>
        </w:rPr>
        <w:t>jejích</w:t>
      </w:r>
      <w:r>
        <w:t xml:space="preserve"> akcií. </w:t>
      </w:r>
      <w:r>
        <w:rPr>
          <w:color w:val="B70639"/>
        </w:rPr>
        <w:t>Společnost National Pizza se sídlem v Pittsburghu ve státě Kansas</w:t>
      </w:r>
      <w:r>
        <w:t xml:space="preserve"> prohlásila, že </w:t>
      </w:r>
      <w:r>
        <w:rPr>
          <w:color w:val="703B01"/>
        </w:rPr>
        <w:t>převod</w:t>
      </w:r>
      <w:r>
        <w:t xml:space="preserve"> bude financován podle </w:t>
      </w:r>
      <w:r>
        <w:rPr>
          <w:color w:val="B70639"/>
        </w:rPr>
        <w:t>její</w:t>
      </w:r>
      <w:r>
        <w:t xml:space="preserve"> smlouvy o otevření revolvingového akreditivu. Na celostátním běžném trhu přes přepážku vzrostla hodnota akcií </w:t>
      </w:r>
      <w:r>
        <w:rPr>
          <w:color w:val="310106"/>
        </w:rPr>
        <w:t>společnosti Skipper's</w:t>
      </w:r>
      <w:r>
        <w:t xml:space="preserve"> o 50 centů na 11 dolarů. </w:t>
      </w:r>
      <w:r>
        <w:rPr>
          <w:color w:val="310106"/>
        </w:rPr>
        <w:t>Společnost Skipper's</w:t>
      </w:r>
      <w:r>
        <w:t xml:space="preserve"> prohlásila, že splynutí napomůže financovat restrukturalizaci a následný růst. </w:t>
      </w:r>
      <w:r>
        <w:rPr>
          <w:color w:val="310106"/>
        </w:rPr>
        <w:t>Společnost Skipper's</w:t>
      </w:r>
      <w:r>
        <w:t xml:space="preserve"> dříve odmítla nabídku </w:t>
      </w:r>
      <w:r>
        <w:rPr>
          <w:color w:val="B70639"/>
        </w:rPr>
        <w:t>společnosti National Pizza</w:t>
      </w:r>
      <w:r>
        <w:t xml:space="preserve"> ve výši 10 dolarů za akcii a </w:t>
      </w:r>
      <w:r>
        <w:rPr>
          <w:color w:val="F7F1DF"/>
        </w:rPr>
        <w:t>společnost Pizza Hut Inc.</w:t>
      </w:r>
      <w:r>
        <w:t xml:space="preserve"> se tázala, zda by byl takový nákup porušením frančísové dohody </w:t>
      </w:r>
      <w:r>
        <w:rPr>
          <w:color w:val="B70639"/>
        </w:rPr>
        <w:t>se společností National Pizza</w:t>
      </w:r>
      <w:r>
        <w:t xml:space="preserve">. </w:t>
      </w:r>
      <w:r>
        <w:rPr>
          <w:color w:val="B70639"/>
        </w:rPr>
        <w:t>Společnost National Pizza</w:t>
      </w:r>
      <w:r>
        <w:t xml:space="preserve"> prohlásila, že urovnala </w:t>
      </w:r>
      <w:r>
        <w:rPr>
          <w:color w:val="B70639"/>
        </w:rPr>
        <w:t>svůj</w:t>
      </w:r>
      <w:r>
        <w:t xml:space="preserve"> spor </w:t>
      </w:r>
      <w:r>
        <w:rPr>
          <w:color w:val="F7F1DF"/>
        </w:rPr>
        <w:t xml:space="preserve">se společností Pizza Hut, </w:t>
      </w:r>
      <w:r>
        <w:rPr>
          <w:color w:val="118B8A"/>
        </w:rPr>
        <w:t>která</w:t>
      </w:r>
      <w:r>
        <w:rPr>
          <w:color w:val="F7F1DF"/>
        </w:rPr>
        <w:t xml:space="preserve"> </w:t>
      </w:r>
      <w:r>
        <w:rPr>
          <w:color w:val="4AFEFA"/>
        </w:rPr>
        <w:t>jí</w:t>
      </w:r>
      <w:r>
        <w:rPr>
          <w:color w:val="F7F1DF"/>
        </w:rPr>
        <w:t xml:space="preserve"> dovolila </w:t>
      </w:r>
      <w:r>
        <w:rPr>
          <w:color w:val="FCB164"/>
        </w:rPr>
        <w:t>nákup</w:t>
      </w:r>
      <w:r>
        <w:rPr>
          <w:color w:val="F7F1DF"/>
        </w:rPr>
        <w:t xml:space="preserve"> provést</w:t>
      </w:r>
      <w:r>
        <w:t xml:space="preserve">. </w:t>
      </w:r>
      <w:r>
        <w:rPr>
          <w:color w:val="B70639"/>
        </w:rPr>
        <w:t>Společnost National Pizza</w:t>
      </w:r>
      <w:r>
        <w:t xml:space="preserve"> prohlásila, že </w:t>
      </w:r>
      <w:r>
        <w:rPr>
          <w:color w:val="796EE6"/>
        </w:rPr>
        <w:t xml:space="preserve">výsledky </w:t>
      </w:r>
      <w:r>
        <w:rPr>
          <w:color w:val="000D2C"/>
        </w:rPr>
        <w:t>společnosti Skipper's</w:t>
      </w:r>
      <w:r>
        <w:t xml:space="preserve"> se rovněž začaly obracet k lepšímu, takže umožnily vyšší nabídku. Za posledních 12 týdnů měla </w:t>
      </w:r>
      <w:r>
        <w:rPr>
          <w:color w:val="310106"/>
        </w:rPr>
        <w:t>společnost Skipper's</w:t>
      </w:r>
      <w:r>
        <w:t xml:space="preserve"> ke dni 3.září čistý příjem 361000 dolarů čili 13 centů za podíl oproti čisté ztrátě v předešlém roce. Zisk byl 19.9 milionu dolarů.</w:t>
      </w:r>
    </w:p>
    <w:p>
      <w:r>
        <w:rPr>
          <w:b/>
        </w:rPr>
        <w:t>Document number 277</w:t>
      </w:r>
    </w:p>
    <w:p>
      <w:r>
        <w:rPr>
          <w:b/>
        </w:rPr>
        <w:t>Document identifier: wsj2278-001</w:t>
      </w:r>
    </w:p>
    <w:p>
      <w:r>
        <w:t xml:space="preserve">VÝCHODNÍ NĚMCI USPOŘÁDALI PROTESTNÍ DEMONSTRACE, protože státní funkcionáři požadovali </w:t>
      </w:r>
      <w:r>
        <w:rPr>
          <w:color w:val="310106"/>
        </w:rPr>
        <w:t>Honeckerovo</w:t>
      </w:r>
      <w:r>
        <w:t xml:space="preserve"> odvolání. </w:t>
      </w:r>
      <w:r>
        <w:rPr>
          <w:color w:val="04640D"/>
        </w:rPr>
        <w:t xml:space="preserve">Jak řekli opoziční aktivisté, </w:t>
      </w:r>
      <w:r>
        <w:rPr>
          <w:color w:val="FEFB0A"/>
        </w:rPr>
        <w:t xml:space="preserve">při protestních akcích, </w:t>
      </w:r>
      <w:r>
        <w:rPr>
          <w:color w:val="FB5514"/>
        </w:rPr>
        <w:t>které</w:t>
      </w:r>
      <w:r>
        <w:rPr>
          <w:color w:val="FEFB0A"/>
        </w:rPr>
        <w:t xml:space="preserve"> jsou považovány za největší ve čtyřicetiletých dějinách komunistického státu</w:t>
      </w:r>
      <w:r>
        <w:rPr>
          <w:color w:val="04640D"/>
        </w:rPr>
        <w:t xml:space="preserve">, pochodovalo </w:t>
      </w:r>
      <w:r>
        <w:rPr>
          <w:color w:val="E115C0"/>
        </w:rPr>
        <w:t>120000 demonstrantů</w:t>
      </w:r>
      <w:r>
        <w:rPr>
          <w:color w:val="04640D"/>
        </w:rPr>
        <w:t xml:space="preserve"> jihoněmeckým městem Lipsko, aby</w:t>
      </w:r>
      <w:r>
        <w:t xml:space="preserve"> prosadilo požadavek demokratických svobod. Policie nezasahovala. Zatímco se </w:t>
      </w:r>
      <w:r>
        <w:rPr>
          <w:color w:val="00587F"/>
        </w:rPr>
        <w:t>první z více než 1300 východních Němců, pokoušejících se o útěk na západ přes Polsko</w:t>
      </w:r>
      <w:r>
        <w:t xml:space="preserve">, zřekli </w:t>
      </w:r>
      <w:r>
        <w:rPr>
          <w:color w:val="00587F"/>
        </w:rPr>
        <w:t>svého</w:t>
      </w:r>
      <w:r>
        <w:t xml:space="preserve"> státního občanství, přinesly západoněmecké noviny zprávu, že oblastní komunističtí funkcionáři požadují odchod </w:t>
      </w:r>
      <w:r>
        <w:rPr>
          <w:color w:val="310106"/>
        </w:rPr>
        <w:t>vůdce Honeckera uplatňujícího tvrdou linii</w:t>
      </w:r>
      <w:r>
        <w:t xml:space="preserve">. </w:t>
      </w:r>
      <w:r>
        <w:rPr>
          <w:color w:val="0BC582"/>
        </w:rPr>
        <w:t>Ministr zahraničí Baker</w:t>
      </w:r>
      <w:r>
        <w:t xml:space="preserve"> ve </w:t>
      </w:r>
      <w:r>
        <w:rPr>
          <w:color w:val="0BC582"/>
        </w:rPr>
        <w:t>svém</w:t>
      </w:r>
      <w:r>
        <w:t xml:space="preserve"> projevu na téma zahraniční politiky volal </w:t>
      </w:r>
      <w:r>
        <w:rPr>
          <w:color w:val="FEB8C8"/>
        </w:rPr>
        <w:t>po znovusjednocení Německa</w:t>
      </w:r>
      <w:r>
        <w:t xml:space="preserve"> a řekl, že je </w:t>
      </w:r>
      <w:r>
        <w:rPr>
          <w:color w:val="FEB8C8"/>
        </w:rPr>
        <w:t>to</w:t>
      </w:r>
      <w:r>
        <w:t xml:space="preserve"> "legitimní právo" německého lidu. </w:t>
      </w:r>
      <w:r>
        <w:rPr>
          <w:color w:val="9E8317"/>
        </w:rPr>
        <w:t>Gorbačov</w:t>
      </w:r>
      <w:r>
        <w:t xml:space="preserve"> obvinil </w:t>
      </w:r>
      <w:r>
        <w:rPr>
          <w:color w:val="01190F"/>
        </w:rPr>
        <w:t>sovětský tisk</w:t>
      </w:r>
      <w:r>
        <w:t xml:space="preserve"> z toho, že přispívá k nárůstu problémů ve státě. Na páteční schůzi si </w:t>
      </w:r>
      <w:r>
        <w:rPr>
          <w:color w:val="9E8317"/>
        </w:rPr>
        <w:t>kremelský vůdce</w:t>
      </w:r>
      <w:r>
        <w:t xml:space="preserve"> stěžoval </w:t>
      </w:r>
      <w:r>
        <w:rPr>
          <w:color w:val="847D81"/>
        </w:rPr>
        <w:t xml:space="preserve">na nedávné články, </w:t>
      </w:r>
      <w:r>
        <w:rPr>
          <w:color w:val="58018B"/>
        </w:rPr>
        <w:t>které</w:t>
      </w:r>
      <w:r>
        <w:rPr>
          <w:color w:val="847D81"/>
        </w:rPr>
        <w:t xml:space="preserve"> zvýšily možnost občanských nepokojů</w:t>
      </w:r>
      <w:r>
        <w:t xml:space="preserve">, a obvinil </w:t>
      </w:r>
      <w:r>
        <w:rPr>
          <w:color w:val="B70639"/>
        </w:rPr>
        <w:t>sdělovací prostředky</w:t>
      </w:r>
      <w:r>
        <w:t xml:space="preserve"> z toho, že podporují panické nakupování </w:t>
      </w:r>
      <w:r>
        <w:rPr>
          <w:color w:val="703B01"/>
        </w:rPr>
        <w:t>zboží</w:t>
      </w:r>
      <w:r>
        <w:t xml:space="preserve"> tím, že zveřejňují články o </w:t>
      </w:r>
      <w:r>
        <w:rPr>
          <w:color w:val="703B01"/>
        </w:rPr>
        <w:t>jeho</w:t>
      </w:r>
      <w:r>
        <w:t xml:space="preserve"> hrozícím nedostatku. Pověření členové Sněmovny reprezentantů a Senátu schválili </w:t>
      </w:r>
      <w:r>
        <w:rPr>
          <w:color w:val="F7F1DF"/>
        </w:rPr>
        <w:t xml:space="preserve">stálý zákaz kouření na vnitrostátních leteckých linkách přes kontinentální území </w:t>
      </w:r>
      <w:r>
        <w:rPr>
          <w:color w:val="118B8A"/>
        </w:rPr>
        <w:t>Spojených států</w:t>
      </w:r>
      <w:r>
        <w:rPr>
          <w:color w:val="F7F1DF"/>
        </w:rPr>
        <w:t xml:space="preserve"> a též </w:t>
      </w:r>
      <w:r>
        <w:rPr>
          <w:color w:val="4AFEFA"/>
        </w:rPr>
        <w:t xml:space="preserve">při těch letech na Aljašku a Havajské ostrovy, </w:t>
      </w:r>
      <w:r>
        <w:rPr>
          <w:color w:val="FCB164"/>
        </w:rPr>
        <w:t>které</w:t>
      </w:r>
      <w:r>
        <w:rPr>
          <w:color w:val="4AFEFA"/>
        </w:rPr>
        <w:t xml:space="preserve"> trvají méně než šest hodin</w:t>
      </w:r>
      <w:r>
        <w:t xml:space="preserve">. </w:t>
      </w:r>
      <w:r>
        <w:rPr>
          <w:color w:val="F7F1DF"/>
        </w:rPr>
        <w:t>Omezení</w:t>
      </w:r>
      <w:r>
        <w:t xml:space="preserve"> postihnou až na malé procento všechny lety a znamenají rozšíření </w:t>
      </w:r>
      <w:r>
        <w:rPr>
          <w:color w:val="796EE6"/>
        </w:rPr>
        <w:t xml:space="preserve">současného zákazu, </w:t>
      </w:r>
      <w:r>
        <w:rPr>
          <w:color w:val="000D2C"/>
        </w:rPr>
        <w:t>který</w:t>
      </w:r>
      <w:r>
        <w:rPr>
          <w:color w:val="796EE6"/>
        </w:rPr>
        <w:t xml:space="preserve"> se týkal letů trvajících méně než dvě hodiny</w:t>
      </w:r>
      <w:r>
        <w:t xml:space="preserve">. </w:t>
      </w:r>
      <w:r>
        <w:rPr>
          <w:color w:val="53495F"/>
        </w:rPr>
        <w:t>E. Robert Wallach</w:t>
      </w:r>
      <w:r>
        <w:t xml:space="preserve"> byl odsouzen </w:t>
      </w:r>
      <w:r>
        <w:rPr>
          <w:color w:val="F95475"/>
        </w:rPr>
        <w:t xml:space="preserve">soudcem </w:t>
      </w:r>
      <w:r>
        <w:rPr>
          <w:color w:val="61FC03"/>
        </w:rPr>
        <w:t>Spojených států</w:t>
      </w:r>
      <w:r>
        <w:t xml:space="preserve"> v New Yorku k trestu šesti let odnětí svobody a k peněžitému trestu ve výši 250000 dolarů poté, co byl usvědčen z vydírání ve skandálu Wedtech. </w:t>
      </w:r>
      <w:r>
        <w:rPr>
          <w:color w:val="53495F"/>
        </w:rPr>
        <w:t xml:space="preserve">Wallach, </w:t>
      </w:r>
      <w:r>
        <w:rPr>
          <w:color w:val="5D9608"/>
        </w:rPr>
        <w:t>který</w:t>
      </w:r>
      <w:r>
        <w:rPr>
          <w:color w:val="53495F"/>
        </w:rPr>
        <w:t xml:space="preserve"> byl spolupracovníkem bývalého generálního prokurátora Meeseho</w:t>
      </w:r>
      <w:r>
        <w:t xml:space="preserve">, byl v srpnu shledán vinným z toho, že přijal nelegální úplatek ve výši 425000 dolarů od již zaniklého zbrojního dodavatele. NASA odložila odpočítávání dnešního startu </w:t>
      </w:r>
      <w:r>
        <w:rPr>
          <w:color w:val="DE98FD"/>
        </w:rPr>
        <w:t>raketoplánu Atlantis</w:t>
      </w:r>
      <w:r>
        <w:t xml:space="preserve"> a federální odvolací soud ve Washingtonu zastavil soudní řízení </w:t>
      </w:r>
      <w:r>
        <w:rPr>
          <w:color w:val="98A088"/>
        </w:rPr>
        <w:t xml:space="preserve">o odložení letu, </w:t>
      </w:r>
      <w:r>
        <w:rPr>
          <w:color w:val="4F584E"/>
        </w:rPr>
        <w:t>které</w:t>
      </w:r>
      <w:r>
        <w:rPr>
          <w:color w:val="98A088"/>
        </w:rPr>
        <w:t xml:space="preserve"> vyvolala skupina proti jaderné energii, protože na palubě byla kosmická sonda Galileo poháněná plutoniem</w:t>
      </w:r>
      <w:r>
        <w:t xml:space="preserve">. </w:t>
      </w:r>
      <w:r>
        <w:rPr>
          <w:color w:val="248AD0"/>
        </w:rPr>
        <w:t>Úřad pro vesmírné lety</w:t>
      </w:r>
      <w:r>
        <w:t xml:space="preserve"> prohlásil, že neočekává, že by vypuštění </w:t>
      </w:r>
      <w:r>
        <w:rPr>
          <w:color w:val="DE98FD"/>
        </w:rPr>
        <w:t>raketoplánu</w:t>
      </w:r>
      <w:r>
        <w:t xml:space="preserve"> bylo zmařeno počasím nebo protestujícími. Vládní zdroj sdělil, že </w:t>
      </w:r>
      <w:r>
        <w:rPr>
          <w:color w:val="5C5300"/>
        </w:rPr>
        <w:t>Bushova</w:t>
      </w:r>
      <w:r>
        <w:rPr>
          <w:color w:val="9F6551"/>
        </w:rPr>
        <w:t xml:space="preserve"> vláda</w:t>
      </w:r>
      <w:r>
        <w:t xml:space="preserve"> připravuje rozšíření </w:t>
      </w:r>
      <w:r>
        <w:rPr>
          <w:color w:val="BCFEC6"/>
        </w:rPr>
        <w:t xml:space="preserve">zákazu federálního financování </w:t>
      </w:r>
      <w:r>
        <w:rPr>
          <w:color w:val="932C70"/>
        </w:rPr>
        <w:t xml:space="preserve">výzkumu, </w:t>
      </w:r>
      <w:r>
        <w:rPr>
          <w:color w:val="2B1B04"/>
        </w:rPr>
        <w:t>při němž</w:t>
      </w:r>
      <w:r>
        <w:rPr>
          <w:color w:val="932C70"/>
        </w:rPr>
        <w:t xml:space="preserve"> se používá tkáň z lidských plodů</w:t>
      </w:r>
      <w:r>
        <w:t xml:space="preserve">. </w:t>
      </w:r>
      <w:r>
        <w:rPr>
          <w:color w:val="BCFEC6"/>
        </w:rPr>
        <w:t>Dočasný zákaz</w:t>
      </w:r>
      <w:r>
        <w:t xml:space="preserve"> byl uvalen v březnu 1988. Zatímco protipotratové skupiny se staví proti takovému výzkumu, vědci prohlásili, že transplantace takové tkáně by mohla být účinná při léčbě cukrovky. </w:t>
      </w:r>
      <w:r>
        <w:rPr>
          <w:color w:val="B5AFC4"/>
        </w:rPr>
        <w:t>Delegáti z 91 zemí</w:t>
      </w:r>
      <w:r>
        <w:t xml:space="preserve"> schválili zákaz světového obchodu se slonovinou ve snaze zachránit </w:t>
      </w:r>
      <w:r>
        <w:rPr>
          <w:color w:val="D4C67A"/>
        </w:rPr>
        <w:t>ohrožený druh slonů</w:t>
      </w:r>
      <w:r>
        <w:t xml:space="preserve"> před vyhubením. </w:t>
      </w:r>
      <w:r>
        <w:rPr>
          <w:color w:val="AE7AA1"/>
        </w:rPr>
        <w:t>Pět afrických zemí</w:t>
      </w:r>
      <w:r>
        <w:t xml:space="preserve"> však prohlásilo, že v prodeji cenných klů bude pokračovat. </w:t>
      </w:r>
      <w:r>
        <w:rPr>
          <w:color w:val="C2A393"/>
        </w:rPr>
        <w:t>Mubarak</w:t>
      </w:r>
      <w:r>
        <w:t xml:space="preserve"> vedl </w:t>
      </w:r>
      <w:r>
        <w:rPr>
          <w:color w:val="0232FD"/>
        </w:rPr>
        <w:t xml:space="preserve">smírčí rozhovory </w:t>
      </w:r>
      <w:r>
        <w:rPr>
          <w:color w:val="6A3A35"/>
        </w:rPr>
        <w:t>s Kaddáfím</w:t>
      </w:r>
      <w:r>
        <w:t xml:space="preserve"> v egyptském rekreačním středisku Mersa Metruh. Byla </w:t>
      </w:r>
      <w:r>
        <w:rPr>
          <w:color w:val="0232FD"/>
        </w:rPr>
        <w:t>to</w:t>
      </w:r>
      <w:r>
        <w:t xml:space="preserve"> první cesta </w:t>
      </w:r>
      <w:r>
        <w:rPr>
          <w:color w:val="BA6801"/>
        </w:rPr>
        <w:t>lybijského vůdce</w:t>
      </w:r>
      <w:r>
        <w:t xml:space="preserve"> do Egypta po 16 letech. Ohlásili zmírnění formalit pro cestování, ale nedali najevo žádné skutečné známky svědčící o navázání plných diplomatických vztahů. </w:t>
      </w:r>
      <w:r>
        <w:rPr>
          <w:color w:val="C2A393"/>
        </w:rPr>
        <w:t>Egyptský prezident</w:t>
      </w:r>
      <w:r>
        <w:t xml:space="preserve"> řekl, že dnes navštíví Lybii, aby pokračoval v rozhovorech. Soul a Pchjongjang dosáhly </w:t>
      </w:r>
      <w:r>
        <w:rPr>
          <w:color w:val="168E5C"/>
        </w:rPr>
        <w:t xml:space="preserve">zkušební dohody, </w:t>
      </w:r>
      <w:r>
        <w:rPr>
          <w:color w:val="16C0D0"/>
        </w:rPr>
        <w:t>která</w:t>
      </w:r>
      <w:r>
        <w:rPr>
          <w:color w:val="168E5C"/>
        </w:rPr>
        <w:t xml:space="preserve"> umožní </w:t>
      </w:r>
      <w:r>
        <w:rPr>
          <w:color w:val="C62100"/>
        </w:rPr>
        <w:t>návštěvy mezi rodinami na rozděleném Korejském poloostrově</w:t>
      </w:r>
      <w:r>
        <w:t xml:space="preserve">. </w:t>
      </w:r>
      <w:r>
        <w:rPr>
          <w:color w:val="014347"/>
        </w:rPr>
        <w:t>Tato rodinná setkání</w:t>
      </w:r>
      <w:r>
        <w:t xml:space="preserve"> by nastala podruhé od roku 1945. Rozdíly mezi vládou Severní a Jižní Koreje v názorech na podmínky </w:t>
      </w:r>
      <w:r>
        <w:rPr>
          <w:color w:val="014347"/>
        </w:rPr>
        <w:t>těchto výměnných návštěv</w:t>
      </w:r>
      <w:r>
        <w:t xml:space="preserve"> však přetrvávají. </w:t>
      </w:r>
      <w:r>
        <w:rPr>
          <w:color w:val="233809"/>
        </w:rPr>
        <w:t>Osvobození černošští vlastenci</w:t>
      </w:r>
      <w:r>
        <w:rPr>
          <w:color w:val="42083B"/>
        </w:rPr>
        <w:t xml:space="preserve"> obnovili </w:t>
      </w:r>
      <w:r>
        <w:rPr>
          <w:color w:val="233809"/>
        </w:rPr>
        <w:t>svou</w:t>
      </w:r>
      <w:r>
        <w:rPr>
          <w:color w:val="42083B"/>
        </w:rPr>
        <w:t xml:space="preserve"> politickou činnost </w:t>
      </w:r>
      <w:r>
        <w:rPr>
          <w:color w:val="82785D"/>
        </w:rPr>
        <w:t>v Jižní Africe</w:t>
      </w:r>
      <w:r>
        <w:rPr>
          <w:color w:val="42083B"/>
        </w:rPr>
        <w:t xml:space="preserve"> a zavázali se bojovat proti apartheidu</w:t>
      </w:r>
      <w:r>
        <w:t xml:space="preserve">, </w:t>
      </w:r>
      <w:r>
        <w:rPr>
          <w:color w:val="42083B"/>
        </w:rPr>
        <w:t>čímž</w:t>
      </w:r>
      <w:r>
        <w:t xml:space="preserve"> zvýšili obavy z možné nevole bílých obyvatel. To, že vláda </w:t>
      </w:r>
      <w:r>
        <w:rPr>
          <w:color w:val="023087"/>
        </w:rPr>
        <w:t>v neděli</w:t>
      </w:r>
      <w:r>
        <w:t xml:space="preserve"> propustila </w:t>
      </w:r>
      <w:r>
        <w:rPr>
          <w:color w:val="B7DAD2"/>
        </w:rPr>
        <w:t>osm černošských politických vězňů</w:t>
      </w:r>
      <w:r>
        <w:t xml:space="preserve">, znamená riziko zmatků a případného ovládnutí </w:t>
      </w:r>
      <w:r>
        <w:rPr>
          <w:color w:val="196956"/>
        </w:rPr>
        <w:t>národa</w:t>
      </w:r>
      <w:r>
        <w:t xml:space="preserve"> černošským marxismem, varovala hlavní bělošská opoziční strana </w:t>
      </w:r>
      <w:r>
        <w:rPr>
          <w:color w:val="196956"/>
        </w:rPr>
        <w:t>v zemi</w:t>
      </w:r>
      <w:r>
        <w:t xml:space="preserve">. Bílý dům prohlásil, že </w:t>
      </w:r>
      <w:r>
        <w:rPr>
          <w:color w:val="8C41BB"/>
        </w:rPr>
        <w:t>Bush</w:t>
      </w:r>
      <w:r>
        <w:t xml:space="preserve"> je "plně spokojen" </w:t>
      </w:r>
      <w:r>
        <w:rPr>
          <w:color w:val="ECEDFE"/>
        </w:rPr>
        <w:t>s ředitelem CIA Websterem</w:t>
      </w:r>
      <w:r>
        <w:t xml:space="preserve"> a s výkonem tajné zpravodajské služby </w:t>
      </w:r>
      <w:r>
        <w:rPr>
          <w:color w:val="2B2D32"/>
        </w:rPr>
        <w:t>při nezdařilém státním převratu v Panamě 3. října</w:t>
      </w:r>
      <w:r>
        <w:t xml:space="preserve">. Washington Post přinesl zprávu, že </w:t>
      </w:r>
      <w:r>
        <w:rPr>
          <w:color w:val="94C661"/>
        </w:rPr>
        <w:t>blíže neurčení vyšší vládní úředníci</w:t>
      </w:r>
      <w:r>
        <w:t xml:space="preserve"> jsou znechuceni </w:t>
      </w:r>
      <w:r>
        <w:rPr>
          <w:color w:val="ECEDFE"/>
        </w:rPr>
        <w:t>Websterovým</w:t>
      </w:r>
      <w:r>
        <w:t xml:space="preserve"> váhavým postojem </w:t>
      </w:r>
      <w:r>
        <w:rPr>
          <w:color w:val="2B2D32"/>
        </w:rPr>
        <w:t>během povstání</w:t>
      </w:r>
      <w:r>
        <w:t xml:space="preserve"> a chtějí, aby byl vyměněn. </w:t>
      </w:r>
      <w:r>
        <w:rPr>
          <w:color w:val="F8907D"/>
        </w:rPr>
        <w:t>Polská legislativa</w:t>
      </w:r>
      <w:r>
        <w:t xml:space="preserve"> schválila hranice automatického navýšení mezd, aniž by přijala zvláštní ustanovení o vzestupu cen potravin. Hlasování bylo považováno za zkoušku předsevzetí </w:t>
      </w:r>
      <w:r>
        <w:rPr>
          <w:color w:val="895E6B"/>
        </w:rPr>
        <w:t>vlády vedené Solidaritou</w:t>
      </w:r>
      <w:r>
        <w:t xml:space="preserve"> pokračovat v nelítostném ekonomicko-restrukturalizačním programu. Norský král Olaf V. ustanovil </w:t>
      </w:r>
      <w:r>
        <w:rPr>
          <w:color w:val="788E95"/>
        </w:rPr>
        <w:t>nesocialistickou vládu složenou ze tří stran</w:t>
      </w:r>
      <w:r>
        <w:t xml:space="preserve"> poté, co se po třech letech vládnutí </w:t>
      </w:r>
      <w:r>
        <w:rPr>
          <w:color w:val="FB6AB8"/>
        </w:rPr>
        <w:t>Strana práce vedená Gro Harlem Brundtlandovou</w:t>
      </w:r>
      <w:r>
        <w:t xml:space="preserve"> vzdala moci. </w:t>
      </w:r>
      <w:r>
        <w:rPr>
          <w:color w:val="788E95"/>
        </w:rPr>
        <w:t>19 členný vládní sbor</w:t>
      </w:r>
      <w:r>
        <w:t xml:space="preserve"> je veden </w:t>
      </w:r>
      <w:r>
        <w:rPr>
          <w:color w:val="576094"/>
        </w:rPr>
        <w:t xml:space="preserve">předsedou </w:t>
      </w:r>
      <w:r>
        <w:rPr>
          <w:color w:val="DB1474"/>
        </w:rPr>
        <w:t>vlády</w:t>
      </w:r>
      <w:r>
        <w:rPr>
          <w:color w:val="576094"/>
        </w:rPr>
        <w:t xml:space="preserve"> Janem Sysem, </w:t>
      </w:r>
      <w:r>
        <w:rPr>
          <w:color w:val="8489AE"/>
        </w:rPr>
        <w:t>který</w:t>
      </w:r>
      <w:r>
        <w:rPr>
          <w:color w:val="576094"/>
        </w:rPr>
        <w:t xml:space="preserve"> uznal </w:t>
      </w:r>
      <w:r>
        <w:rPr>
          <w:color w:val="8489AE"/>
        </w:rPr>
        <w:t>své</w:t>
      </w:r>
      <w:r>
        <w:rPr>
          <w:color w:val="576094"/>
        </w:rPr>
        <w:t xml:space="preserve"> "těžké postavení", protože koalice ovládá jen 62 křesel v 165 členném zákonodárném sboru sídlícím v Oslu</w:t>
      </w:r>
      <w:r>
        <w:t xml:space="preserve">. </w:t>
      </w:r>
      <w:r>
        <w:rPr>
          <w:color w:val="860E04"/>
        </w:rPr>
        <w:t>Vláda státu El Salvador</w:t>
      </w:r>
      <w:r>
        <w:t xml:space="preserve"> otevřela nové kolo rozhovorů s místními levicovými povstalci ve snaze ukončit deset let trvající občanskou válku. Mluvčí řekl, že </w:t>
      </w:r>
      <w:r>
        <w:rPr>
          <w:color w:val="FBC206"/>
        </w:rPr>
        <w:t>guerilly</w:t>
      </w:r>
      <w:r>
        <w:t xml:space="preserve"> během vyjednávání v Kostarice předloží </w:t>
      </w:r>
      <w:r>
        <w:rPr>
          <w:color w:val="6EAB9B"/>
        </w:rPr>
        <w:t xml:space="preserve">návrh dohody </w:t>
      </w:r>
      <w:r>
        <w:rPr>
          <w:color w:val="F2CDFE"/>
        </w:rPr>
        <w:t>o příměří</w:t>
      </w:r>
      <w:r>
        <w:rPr>
          <w:color w:val="6EAB9B"/>
        </w:rPr>
        <w:t xml:space="preserve">, </w:t>
      </w:r>
      <w:r>
        <w:rPr>
          <w:color w:val="645341"/>
        </w:rPr>
        <w:t>který</w:t>
      </w:r>
      <w:r>
        <w:rPr>
          <w:color w:val="6EAB9B"/>
        </w:rPr>
        <w:t xml:space="preserve"> bude zahrnovat ústavní a ekonomické změny</w:t>
      </w:r>
      <w:r>
        <w:t xml:space="preserve">. </w:t>
      </w:r>
      <w:r>
        <w:rPr>
          <w:color w:val="760035"/>
        </w:rPr>
        <w:t xml:space="preserve">Ministerstvo zahraničí prohlásilo, že existuje "možnost", že </w:t>
      </w:r>
      <w:r>
        <w:rPr>
          <w:color w:val="647A41"/>
        </w:rPr>
        <w:t>někteří nikaragujští povstalci</w:t>
      </w:r>
      <w:r>
        <w:rPr>
          <w:color w:val="760035"/>
        </w:rPr>
        <w:t xml:space="preserve"> prodávali salvadorským guerillám </w:t>
      </w:r>
      <w:r>
        <w:rPr>
          <w:color w:val="647A41"/>
        </w:rPr>
        <w:t>své</w:t>
      </w:r>
      <w:r>
        <w:rPr>
          <w:color w:val="760035"/>
        </w:rPr>
        <w:t xml:space="preserve"> zbraně dodané </w:t>
      </w:r>
      <w:r>
        <w:rPr>
          <w:color w:val="496E76"/>
        </w:rPr>
        <w:t>Spojenými státy</w:t>
      </w:r>
      <w:r>
        <w:rPr>
          <w:color w:val="760035"/>
        </w:rPr>
        <w:t>, ale zdůraznilo, že nešlo o organizovanou činnost</w:t>
      </w:r>
      <w:r>
        <w:t xml:space="preserve">. Nezávisle </w:t>
      </w:r>
      <w:r>
        <w:rPr>
          <w:color w:val="760035"/>
        </w:rPr>
        <w:t>na tom</w:t>
      </w:r>
      <w:r>
        <w:t xml:space="preserve"> si </w:t>
      </w:r>
      <w:r>
        <w:rPr>
          <w:color w:val="0BC582"/>
        </w:rPr>
        <w:t>ministr zahraničí Baker</w:t>
      </w:r>
      <w:r>
        <w:t xml:space="preserve"> stěžoval </w:t>
      </w:r>
      <w:r>
        <w:rPr>
          <w:color w:val="E3F894"/>
        </w:rPr>
        <w:t xml:space="preserve">na poradce OSN, </w:t>
      </w:r>
      <w:r>
        <w:rPr>
          <w:color w:val="F9D7CD"/>
        </w:rPr>
        <w:t>který</w:t>
      </w:r>
      <w:r>
        <w:rPr>
          <w:color w:val="E3F894"/>
        </w:rPr>
        <w:t xml:space="preserve"> minulý týden </w:t>
      </w:r>
      <w:r>
        <w:rPr>
          <w:color w:val="876128"/>
        </w:rPr>
        <w:t>příslušníkům Contras</w:t>
      </w:r>
      <w:r>
        <w:rPr>
          <w:color w:val="E3F894"/>
        </w:rPr>
        <w:t xml:space="preserve"> řekl, aby</w:t>
      </w:r>
      <w:r>
        <w:t xml:space="preserve"> </w:t>
      </w:r>
      <w:r>
        <w:rPr>
          <w:color w:val="A1A711"/>
        </w:rPr>
        <w:t>se</w:t>
      </w:r>
      <w:r>
        <w:rPr>
          <w:color w:val="01FB92"/>
        </w:rPr>
        <w:t xml:space="preserve"> v rámci oblastní mírové dohody rozpustili</w:t>
      </w:r>
      <w:r>
        <w:t xml:space="preserve">. Zemřeli: Cornel Wilde, 74 let, herec a režisér, v Los Angeles, na leukémii... Danilo Kis, 54 let, romanopisec a esejista jugoslávského původu, </w:t>
      </w:r>
      <w:r>
        <w:rPr>
          <w:color w:val="023087"/>
        </w:rPr>
        <w:t>v neděli</w:t>
      </w:r>
      <w:r>
        <w:t>, v Paříži, na rakovinu.</w:t>
      </w:r>
    </w:p>
    <w:p>
      <w:r>
        <w:rPr>
          <w:b/>
        </w:rPr>
        <w:t>Document number 278</w:t>
      </w:r>
    </w:p>
    <w:p>
      <w:r>
        <w:rPr>
          <w:b/>
        </w:rPr>
        <w:t>Document identifier: wsj2279-001</w:t>
      </w:r>
    </w:p>
    <w:p>
      <w:r>
        <w:t xml:space="preserve">Ministerstvo průmyslu a obchodu ohlásilo, že </w:t>
      </w:r>
      <w:r>
        <w:rPr>
          <w:color w:val="310106"/>
        </w:rPr>
        <w:t>objem britského maloobchodního prodeje</w:t>
      </w:r>
      <w:r>
        <w:t xml:space="preserve"> přechodně vzrostl o 0.4 % od srpna do září a byl o 2.2 % vyšší než v září </w:t>
      </w:r>
      <w:r>
        <w:rPr>
          <w:color w:val="04640D"/>
        </w:rPr>
        <w:t>1988</w:t>
      </w:r>
      <w:r>
        <w:t xml:space="preserve">. Za třetí čtvrtletí poklesl </w:t>
      </w:r>
      <w:r>
        <w:rPr>
          <w:color w:val="FEFB0A"/>
        </w:rPr>
        <w:t>maloobchodní prodej</w:t>
      </w:r>
      <w:r>
        <w:t xml:space="preserve"> o 0.5 % oproti předchozímu čtvrtletí a vzrostl o 1.2 % </w:t>
      </w:r>
      <w:r>
        <w:rPr>
          <w:color w:val="04640D"/>
        </w:rPr>
        <w:t>oproti loňskému roku</w:t>
      </w:r>
      <w:r>
        <w:t>.</w:t>
      </w:r>
    </w:p>
    <w:p>
      <w:r>
        <w:rPr>
          <w:b/>
        </w:rPr>
        <w:t>Document number 279</w:t>
      </w:r>
    </w:p>
    <w:p>
      <w:r>
        <w:rPr>
          <w:b/>
        </w:rPr>
        <w:t>Document identifier: wsj2280-001</w:t>
      </w:r>
    </w:p>
    <w:p>
      <w:r>
        <w:rPr>
          <w:color w:val="310106"/>
        </w:rPr>
        <w:t>Chicagský investor William Farley</w:t>
      </w:r>
      <w:r>
        <w:t xml:space="preserve"> souhlasil </w:t>
      </w:r>
      <w:r>
        <w:rPr>
          <w:color w:val="04640D"/>
        </w:rPr>
        <w:t xml:space="preserve">s prodejem </w:t>
      </w:r>
      <w:r>
        <w:rPr>
          <w:color w:val="FEFB0A"/>
        </w:rPr>
        <w:t xml:space="preserve">tří divizí </w:t>
      </w:r>
      <w:r>
        <w:rPr>
          <w:color w:val="FB5514"/>
        </w:rPr>
        <w:t>společnosti Cluett Peabody &amp; Co.</w:t>
      </w:r>
      <w:r>
        <w:rPr>
          <w:color w:val="04640D"/>
        </w:rPr>
        <w:t xml:space="preserve"> za asi 600 milionů dolarů </w:t>
      </w:r>
      <w:r>
        <w:rPr>
          <w:color w:val="E115C0"/>
        </w:rPr>
        <w:t>společnosti Bidermann S. A.</w:t>
      </w:r>
      <w:r>
        <w:rPr>
          <w:color w:val="04640D"/>
        </w:rPr>
        <w:t>, výrobci oděvů s úzkým okruhem vlastníků se sídlem v Paříži</w:t>
      </w:r>
      <w:r>
        <w:t xml:space="preserve">. Krátce poté, co v dubnu dokončila akvizici </w:t>
      </w:r>
      <w:r>
        <w:rPr>
          <w:color w:val="00587F"/>
        </w:rPr>
        <w:t>společnosti West Point-Pepperell Inc.</w:t>
      </w:r>
      <w:r>
        <w:t xml:space="preserve"> za 1.56 miliardy dolarů, prohlásila </w:t>
      </w:r>
      <w:r>
        <w:rPr>
          <w:color w:val="0BC582"/>
        </w:rPr>
        <w:t xml:space="preserve">holdingová společnost </w:t>
      </w:r>
      <w:r>
        <w:rPr>
          <w:color w:val="FEB8C8"/>
        </w:rPr>
        <w:t>pana Farleyho</w:t>
      </w:r>
      <w:r>
        <w:rPr>
          <w:color w:val="0BC582"/>
        </w:rPr>
        <w:t>, Farley Inc.</w:t>
      </w:r>
      <w:r>
        <w:t xml:space="preserve">, že zvažuje prodej </w:t>
      </w:r>
      <w:r>
        <w:rPr>
          <w:color w:val="9E8317"/>
        </w:rPr>
        <w:t xml:space="preserve">společnosti Cluett, předního výrobce košilí a jedné z největších jednotek </w:t>
      </w:r>
      <w:r>
        <w:rPr>
          <w:color w:val="01190F"/>
        </w:rPr>
        <w:t>společnosti West Point-Pepperell</w:t>
      </w:r>
      <w:r>
        <w:t xml:space="preserve">. </w:t>
      </w:r>
      <w:r>
        <w:rPr>
          <w:color w:val="04640D"/>
        </w:rPr>
        <w:t>Do prodeje</w:t>
      </w:r>
      <w:r>
        <w:t xml:space="preserve"> jsou zahrnuty </w:t>
      </w:r>
      <w:r>
        <w:rPr>
          <w:color w:val="847D81"/>
        </w:rPr>
        <w:t xml:space="preserve">jednotky </w:t>
      </w:r>
      <w:r>
        <w:rPr>
          <w:color w:val="58018B"/>
        </w:rPr>
        <w:t>společnosti Cluett</w:t>
      </w:r>
      <w:r>
        <w:rPr>
          <w:color w:val="847D81"/>
        </w:rPr>
        <w:t xml:space="preserve">, </w:t>
      </w:r>
      <w:r>
        <w:rPr>
          <w:color w:val="B70639"/>
        </w:rPr>
        <w:t>které</w:t>
      </w:r>
      <w:r>
        <w:rPr>
          <w:color w:val="847D81"/>
        </w:rPr>
        <w:t xml:space="preserve"> vyrábí pánské košile pod značkou Arrow, ponožky pod značkou Gold Toe a pánské oděvy prostřednictvím divize Schoeneman</w:t>
      </w:r>
      <w:r>
        <w:t xml:space="preserve">. </w:t>
      </w:r>
      <w:r>
        <w:rPr>
          <w:color w:val="703B01"/>
        </w:rPr>
        <w:t>Společnosti</w:t>
      </w:r>
      <w:r>
        <w:t xml:space="preserve"> prohlásily, že </w:t>
      </w:r>
      <w:r>
        <w:rPr>
          <w:color w:val="F7F1DF"/>
        </w:rPr>
        <w:t>dohoda</w:t>
      </w:r>
      <w:r>
        <w:t xml:space="preserve"> je závislá na potvrzení o financování </w:t>
      </w:r>
      <w:r>
        <w:rPr>
          <w:color w:val="118B8A"/>
        </w:rPr>
        <w:t>společností Bidermann</w:t>
      </w:r>
      <w:r>
        <w:t xml:space="preserve"> a na regulačních a jiných schváleních. Prohlásily též, že očekávají, že </w:t>
      </w:r>
      <w:r>
        <w:rPr>
          <w:color w:val="04640D"/>
        </w:rPr>
        <w:t>prodej</w:t>
      </w:r>
      <w:r>
        <w:t xml:space="preserve"> bude uzavřen do konce listopadu. </w:t>
      </w:r>
      <w:r>
        <w:rPr>
          <w:color w:val="310106"/>
        </w:rPr>
        <w:t>Farley</w:t>
      </w:r>
      <w:r>
        <w:t xml:space="preserve"> řekl, že </w:t>
      </w:r>
      <w:r>
        <w:rPr>
          <w:color w:val="04640D"/>
        </w:rPr>
        <w:t xml:space="preserve">tento prodej </w:t>
      </w:r>
      <w:r>
        <w:rPr>
          <w:color w:val="FEFB0A"/>
        </w:rPr>
        <w:t xml:space="preserve">tří ze čtyř hlavních divizí </w:t>
      </w:r>
      <w:r>
        <w:rPr>
          <w:color w:val="FB5514"/>
        </w:rPr>
        <w:t>společnosti Cluett</w:t>
      </w:r>
      <w:r>
        <w:rPr>
          <w:color w:val="04640D"/>
        </w:rPr>
        <w:t xml:space="preserve"> </w:t>
      </w:r>
      <w:r>
        <w:rPr>
          <w:color w:val="4AFEFA"/>
        </w:rPr>
        <w:t xml:space="preserve">spolu s jiným "předvídaným" prodejem aktiv </w:t>
      </w:r>
      <w:r>
        <w:rPr>
          <w:color w:val="FCB164"/>
        </w:rPr>
        <w:t>společnosti West Point-Pepperell</w:t>
      </w:r>
      <w:r>
        <w:rPr>
          <w:color w:val="4AFEFA"/>
        </w:rPr>
        <w:t xml:space="preserve"> v prosinci</w:t>
      </w:r>
      <w:r>
        <w:t xml:space="preserve"> by měl celkově vynést asi 700 miliard dolarů. </w:t>
      </w:r>
      <w:r>
        <w:rPr>
          <w:color w:val="796EE6"/>
        </w:rPr>
        <w:t>O zvažovaném prodeji jiných aktiv</w:t>
      </w:r>
      <w:r>
        <w:t xml:space="preserve"> se podrobněji nerozhovořil. </w:t>
      </w:r>
      <w:r>
        <w:rPr>
          <w:color w:val="310106"/>
        </w:rPr>
        <w:t>Farley</w:t>
      </w:r>
      <w:r>
        <w:t xml:space="preserve"> postupoval podle podobné strategie, jako když získal </w:t>
      </w:r>
      <w:r>
        <w:rPr>
          <w:color w:val="000D2C"/>
        </w:rPr>
        <w:t>společnost Northwest Industries Inc.</w:t>
      </w:r>
      <w:r>
        <w:t xml:space="preserve"> a pak prodal velkou část </w:t>
      </w:r>
      <w:r>
        <w:rPr>
          <w:color w:val="000D2C"/>
        </w:rPr>
        <w:t>jejích</w:t>
      </w:r>
      <w:r>
        <w:t xml:space="preserve"> aktiv. Ale ponechal </w:t>
      </w:r>
      <w:r>
        <w:rPr>
          <w:color w:val="310106"/>
        </w:rPr>
        <w:t>si</w:t>
      </w:r>
      <w:r>
        <w:t xml:space="preserve"> </w:t>
      </w:r>
      <w:r>
        <w:rPr>
          <w:color w:val="53495F"/>
        </w:rPr>
        <w:t xml:space="preserve">společnost Fruit of the Loom Inc., výrobce spodního prádla, </w:t>
      </w:r>
      <w:r>
        <w:rPr>
          <w:color w:val="F95475"/>
        </w:rPr>
        <w:t>kterou</w:t>
      </w:r>
      <w:r>
        <w:rPr>
          <w:color w:val="53495F"/>
        </w:rPr>
        <w:t xml:space="preserve"> stále ovládá a </w:t>
      </w:r>
      <w:r>
        <w:rPr>
          <w:color w:val="F95475"/>
        </w:rPr>
        <w:t>v níž</w:t>
      </w:r>
      <w:r>
        <w:rPr>
          <w:color w:val="53495F"/>
        </w:rPr>
        <w:t xml:space="preserve"> zastává funkci předsedy představenstva a výkonného ředitele</w:t>
      </w:r>
      <w:r>
        <w:t xml:space="preserve">. </w:t>
      </w:r>
      <w:r>
        <w:rPr>
          <w:color w:val="9E8317"/>
        </w:rPr>
        <w:t>Společnost Cluett</w:t>
      </w:r>
      <w:r>
        <w:t xml:space="preserve"> byla nezávislou společností, než </w:t>
      </w:r>
      <w:r>
        <w:rPr>
          <w:color w:val="9E8317"/>
        </w:rPr>
        <w:t>ji</w:t>
      </w:r>
      <w:r>
        <w:t xml:space="preserve"> v roce 1986 získala </w:t>
      </w:r>
      <w:r>
        <w:rPr>
          <w:color w:val="00587F"/>
        </w:rPr>
        <w:t>společnost West Point-Pepperell</w:t>
      </w:r>
      <w:r>
        <w:t xml:space="preserve"> za 375 milionů dolarů vyplacených hotově a v akciích. </w:t>
      </w:r>
      <w:r>
        <w:rPr>
          <w:color w:val="61FC03"/>
        </w:rPr>
        <w:t xml:space="preserve">Ve fiskálním roce, </w:t>
      </w:r>
      <w:r>
        <w:rPr>
          <w:color w:val="5D9608"/>
        </w:rPr>
        <w:t>který</w:t>
      </w:r>
      <w:r>
        <w:rPr>
          <w:color w:val="61FC03"/>
        </w:rPr>
        <w:t xml:space="preserve"> skončil 30. září 1988</w:t>
      </w:r>
      <w:r>
        <w:t xml:space="preserve">, vykazovala </w:t>
      </w:r>
      <w:r>
        <w:rPr>
          <w:color w:val="9E8317"/>
        </w:rPr>
        <w:t>společnost Cluett</w:t>
      </w:r>
      <w:r>
        <w:t xml:space="preserve"> zisk ve výši 37 milionů dolarů při tržbách v hodnotě 757 milionů dolarů. </w:t>
      </w:r>
      <w:r>
        <w:rPr>
          <w:color w:val="118B8A"/>
        </w:rPr>
        <w:t>Společnost Bidermann</w:t>
      </w:r>
      <w:r>
        <w:t xml:space="preserve"> prodává oděvy </w:t>
      </w:r>
      <w:r>
        <w:rPr>
          <w:color w:val="DE98FD"/>
        </w:rPr>
        <w:t xml:space="preserve">pod různými značkami, </w:t>
      </w:r>
      <w:r>
        <w:rPr>
          <w:color w:val="98A088"/>
        </w:rPr>
        <w:t>mezi které</w:t>
      </w:r>
      <w:r>
        <w:rPr>
          <w:color w:val="DE98FD"/>
        </w:rPr>
        <w:t xml:space="preserve"> patří značky Yves Saint Laurent a Bill Robinson pro muže a značka Ralph Lauren pro ženy</w:t>
      </w:r>
      <w:r>
        <w:t xml:space="preserve">. Mluvčí řekl, že </w:t>
      </w:r>
      <w:r>
        <w:rPr>
          <w:color w:val="118B8A"/>
        </w:rPr>
        <w:t>společnost</w:t>
      </w:r>
      <w:r>
        <w:t xml:space="preserve"> měla </w:t>
      </w:r>
      <w:r>
        <w:rPr>
          <w:color w:val="61FC03"/>
        </w:rPr>
        <w:t>v roce 1988</w:t>
      </w:r>
      <w:r>
        <w:t xml:space="preserve"> tržby ve výši 400 milionů dolarů. V kompozitním obchodování na Newyorské burze cenných papírů se </w:t>
      </w:r>
      <w:r>
        <w:rPr>
          <w:color w:val="00587F"/>
        </w:rPr>
        <w:t>společnost West Point Pepperell</w:t>
      </w:r>
      <w:r>
        <w:t xml:space="preserve"> propadla o 25 centů na 53875 dolaru.</w:t>
      </w:r>
    </w:p>
    <w:p>
      <w:r>
        <w:rPr>
          <w:b/>
        </w:rPr>
        <w:t>Document number 280</w:t>
      </w:r>
    </w:p>
    <w:p>
      <w:r>
        <w:rPr>
          <w:b/>
        </w:rPr>
        <w:t>Document identifier: wsj2281-001</w:t>
      </w:r>
    </w:p>
    <w:p>
      <w:r>
        <w:rPr>
          <w:color w:val="310106"/>
        </w:rPr>
        <w:t>Britská veřejná akciová společnost Blue Arrow PLC</w:t>
      </w:r>
      <w:r>
        <w:t xml:space="preserve"> má v úmyslu </w:t>
      </w:r>
      <w:r>
        <w:rPr>
          <w:color w:val="04640D"/>
        </w:rPr>
        <w:t xml:space="preserve">změnit </w:t>
      </w:r>
      <w:r>
        <w:rPr>
          <w:color w:val="FEFB0A"/>
        </w:rPr>
        <w:t>své</w:t>
      </w:r>
      <w:r>
        <w:rPr>
          <w:color w:val="04640D"/>
        </w:rPr>
        <w:t xml:space="preserve"> obchodní jméno na Manpower PLC</w:t>
      </w:r>
      <w:r>
        <w:rPr>
          <w:color w:val="FB5514"/>
        </w:rPr>
        <w:t xml:space="preserve">, a odepsat </w:t>
      </w:r>
      <w:r>
        <w:rPr>
          <w:color w:val="E115C0"/>
        </w:rPr>
        <w:t>si</w:t>
      </w:r>
      <w:r>
        <w:rPr>
          <w:color w:val="FB5514"/>
        </w:rPr>
        <w:t xml:space="preserve"> tak velkou porci z téměř 1.2 miliardy </w:t>
      </w:r>
      <w:r>
        <w:rPr>
          <w:color w:val="00587F"/>
        </w:rPr>
        <w:t xml:space="preserve">dolarů, </w:t>
      </w:r>
      <w:r>
        <w:rPr>
          <w:color w:val="0BC582"/>
        </w:rPr>
        <w:t>na které</w:t>
      </w:r>
      <w:r>
        <w:rPr>
          <w:color w:val="00587F"/>
        </w:rPr>
        <w:t xml:space="preserve"> je vyčíslena </w:t>
      </w:r>
      <w:r>
        <w:rPr>
          <w:color w:val="FEB8C8"/>
        </w:rPr>
        <w:t xml:space="preserve">hodnota dobrého jména firmy, </w:t>
      </w:r>
      <w:r>
        <w:rPr>
          <w:color w:val="9E8317"/>
        </w:rPr>
        <w:t>kterou</w:t>
      </w:r>
      <w:r>
        <w:rPr>
          <w:color w:val="FEB8C8"/>
        </w:rPr>
        <w:t xml:space="preserve"> získala </w:t>
      </w:r>
      <w:r>
        <w:rPr>
          <w:color w:val="01190F"/>
        </w:rPr>
        <w:t xml:space="preserve">při převzetí </w:t>
      </w:r>
      <w:r>
        <w:rPr>
          <w:color w:val="847D81"/>
        </w:rPr>
        <w:t xml:space="preserve">společnosti Manpower Inc. sídlící </w:t>
      </w:r>
      <w:r>
        <w:rPr>
          <w:color w:val="58018B"/>
        </w:rPr>
        <w:t>ve Spojených státech</w:t>
      </w:r>
      <w:r>
        <w:t xml:space="preserve">. </w:t>
      </w:r>
      <w:r>
        <w:rPr>
          <w:color w:val="B70639"/>
        </w:rPr>
        <w:t xml:space="preserve">Předseda </w:t>
      </w:r>
      <w:r>
        <w:rPr>
          <w:color w:val="703B01"/>
        </w:rPr>
        <w:t xml:space="preserve">představenstva </w:t>
      </w:r>
      <w:r>
        <w:rPr>
          <w:color w:val="F7F1DF"/>
        </w:rPr>
        <w:t>společnosti Blue Arrow</w:t>
      </w:r>
      <w:r>
        <w:rPr>
          <w:color w:val="B70639"/>
        </w:rPr>
        <w:t xml:space="preserve"> Mitchell Fromstein</w:t>
      </w:r>
      <w:r>
        <w:t xml:space="preserve"> v interview řekl, že </w:t>
      </w:r>
      <w:r>
        <w:rPr>
          <w:color w:val="FB5514"/>
        </w:rPr>
        <w:t>tyto dva kroky</w:t>
      </w:r>
      <w:r>
        <w:t xml:space="preserve"> mohou být předehrou k opětovnému zařazení </w:t>
      </w:r>
      <w:r>
        <w:rPr>
          <w:color w:val="310106"/>
        </w:rPr>
        <w:t>této největší světové skupiny poskytující služby při zprostředkování zaměstnání</w:t>
      </w:r>
      <w:r>
        <w:t xml:space="preserve"> na trh </w:t>
      </w:r>
      <w:r>
        <w:rPr>
          <w:color w:val="118B8A"/>
        </w:rPr>
        <w:t>Spojených států</w:t>
      </w:r>
      <w:r>
        <w:t xml:space="preserve">. </w:t>
      </w:r>
      <w:r>
        <w:rPr>
          <w:color w:val="B70639"/>
        </w:rPr>
        <w:t>Pan Fromstein</w:t>
      </w:r>
      <w:r>
        <w:t xml:space="preserve"> odhalil </w:t>
      </w:r>
      <w:r>
        <w:rPr>
          <w:color w:val="FB5514"/>
        </w:rPr>
        <w:t xml:space="preserve">tyto plánované kroky, </w:t>
      </w:r>
      <w:r>
        <w:rPr>
          <w:color w:val="4AFEFA"/>
        </w:rPr>
        <w:t>které</w:t>
      </w:r>
      <w:r>
        <w:rPr>
          <w:color w:val="FB5514"/>
        </w:rPr>
        <w:t xml:space="preserve"> jsou očekávány v příštích několika měsících</w:t>
      </w:r>
      <w:r>
        <w:t xml:space="preserve">, protože </w:t>
      </w:r>
      <w:r>
        <w:rPr>
          <w:color w:val="310106"/>
        </w:rPr>
        <w:t>společnost Blue Arrow</w:t>
      </w:r>
      <w:r>
        <w:t xml:space="preserve"> zveřejnila 2.5% pokles </w:t>
      </w:r>
      <w:r>
        <w:rPr>
          <w:color w:val="310106"/>
        </w:rPr>
        <w:t>svých</w:t>
      </w:r>
      <w:r>
        <w:t xml:space="preserve"> nezdaněných příjmů za třetí čtvrtletí. </w:t>
      </w:r>
      <w:r>
        <w:rPr>
          <w:color w:val="FCB164"/>
        </w:rPr>
        <w:t>Změna obchodního jména</w:t>
      </w:r>
      <w:r>
        <w:rPr>
          <w:color w:val="FB5514"/>
        </w:rPr>
        <w:t xml:space="preserve"> a odepsání </w:t>
      </w:r>
      <w:r>
        <w:rPr>
          <w:color w:val="796EE6"/>
        </w:rPr>
        <w:t>hodnoty dobrého jména</w:t>
      </w:r>
      <w:r>
        <w:t xml:space="preserve"> by mohly napomoci posílit vůdčí postavení </w:t>
      </w:r>
      <w:r>
        <w:rPr>
          <w:color w:val="310106"/>
        </w:rPr>
        <w:t>společnosti Blue Arrow</w:t>
      </w:r>
      <w:r>
        <w:t xml:space="preserve"> na americkém trhu pomocných pracovních sil a dodat </w:t>
      </w:r>
      <w:r>
        <w:rPr>
          <w:color w:val="310106"/>
        </w:rPr>
        <w:t>jí</w:t>
      </w:r>
      <w:r>
        <w:t xml:space="preserve"> američtější image vzhledem k tomu, že po pátečním pádu na trhu vzbuzují zahraniční akcie v amerických investorech velké obavy. Američtí akcionáři nyní vlastní více než 60 % </w:t>
      </w:r>
      <w:r>
        <w:rPr>
          <w:color w:val="310106"/>
        </w:rPr>
        <w:t>společnosti Blue Arrow</w:t>
      </w:r>
      <w:r>
        <w:t xml:space="preserve"> ve srovnání s 9 % loni v lednu. "Na americkém trhu je daleko snadněji identifikovatelné </w:t>
      </w:r>
      <w:r>
        <w:rPr>
          <w:color w:val="000D2C"/>
        </w:rPr>
        <w:t>jméno Manpower</w:t>
      </w:r>
      <w:r>
        <w:t xml:space="preserve"> než Blue Arrow," řekl </w:t>
      </w:r>
      <w:r>
        <w:rPr>
          <w:color w:val="B70639"/>
        </w:rPr>
        <w:t>Fromstein</w:t>
      </w:r>
      <w:r>
        <w:t xml:space="preserve">. </w:t>
      </w:r>
      <w:r>
        <w:rPr>
          <w:color w:val="FB5514"/>
        </w:rPr>
        <w:t>Tato opatření</w:t>
      </w:r>
      <w:r>
        <w:t xml:space="preserve"> by rovněž mohla odstranit dojem akcionářů, že </w:t>
      </w:r>
      <w:r>
        <w:rPr>
          <w:color w:val="310106"/>
        </w:rPr>
        <w:t>Blue Arrow</w:t>
      </w:r>
      <w:r>
        <w:t xml:space="preserve"> je společností zmítající se v nejistotě. "</w:t>
      </w:r>
      <w:r>
        <w:rPr>
          <w:color w:val="FB5514"/>
        </w:rPr>
        <w:t>To</w:t>
      </w:r>
      <w:r>
        <w:t xml:space="preserve"> také posiluje představu, že </w:t>
      </w:r>
      <w:r>
        <w:rPr>
          <w:color w:val="310106"/>
        </w:rPr>
        <w:t>Blue Arrow</w:t>
      </w:r>
      <w:r>
        <w:t xml:space="preserve"> je již minulostí," řekl </w:t>
      </w:r>
      <w:r>
        <w:rPr>
          <w:color w:val="53495F"/>
        </w:rPr>
        <w:t xml:space="preserve">Doug Arthur, analytik </w:t>
      </w:r>
      <w:r>
        <w:rPr>
          <w:color w:val="F95475"/>
        </w:rPr>
        <w:t>newyorské společnosti Kidder Peabody &amp; Co</w:t>
      </w:r>
      <w:r>
        <w:t xml:space="preserve">. </w:t>
      </w:r>
      <w:r>
        <w:rPr>
          <w:color w:val="61FC03"/>
        </w:rPr>
        <w:t>Navrhované změny "</w:t>
      </w:r>
      <w:r>
        <w:rPr>
          <w:color w:val="53495F"/>
        </w:rPr>
        <w:t>mi</w:t>
      </w:r>
      <w:r>
        <w:t xml:space="preserve"> </w:t>
      </w:r>
      <w:r>
        <w:rPr>
          <w:color w:val="5D9608"/>
        </w:rPr>
        <w:t>všechny</w:t>
      </w:r>
      <w:r>
        <w:t xml:space="preserve"> dávají dobrý smysl", dodal. Měsíc poté, co </w:t>
      </w:r>
      <w:r>
        <w:rPr>
          <w:color w:val="DE98FD"/>
        </w:rPr>
        <w:t>Berry</w:t>
      </w:r>
      <w:r>
        <w:t xml:space="preserve"> vytlačil </w:t>
      </w:r>
      <w:r>
        <w:rPr>
          <w:color w:val="B70639"/>
        </w:rPr>
        <w:t>Fromsteina</w:t>
      </w:r>
      <w:r>
        <w:t xml:space="preserve"> na místo vedoucího pobočky </w:t>
      </w:r>
      <w:r>
        <w:rPr>
          <w:color w:val="98A088"/>
        </w:rPr>
        <w:t>společnosti Manpower</w:t>
      </w:r>
      <w:r>
        <w:t xml:space="preserve"> v Milwaukee s platem ve výši 1 milionu dolarů ročně, vyšoupnul </w:t>
      </w:r>
      <w:r>
        <w:rPr>
          <w:color w:val="B70639"/>
        </w:rPr>
        <w:t>Fromstein</w:t>
      </w:r>
      <w:r>
        <w:t xml:space="preserve"> v lednu na široce medializovaném jednání </w:t>
      </w:r>
      <w:r>
        <w:rPr>
          <w:color w:val="4F584E"/>
        </w:rPr>
        <w:t>představenstva</w:t>
      </w:r>
      <w:r>
        <w:t xml:space="preserve"> </w:t>
      </w:r>
      <w:r>
        <w:rPr>
          <w:color w:val="DE98FD"/>
        </w:rPr>
        <w:t>Antonyho Berryho</w:t>
      </w:r>
      <w:r>
        <w:t xml:space="preserve"> z postu výkonného ředitele </w:t>
      </w:r>
      <w:r>
        <w:rPr>
          <w:color w:val="310106"/>
        </w:rPr>
        <w:t>společnosti Blue Arrow</w:t>
      </w:r>
      <w:r>
        <w:t xml:space="preserve">. </w:t>
      </w:r>
      <w:r>
        <w:rPr>
          <w:color w:val="B70639"/>
        </w:rPr>
        <w:t>Fromstein</w:t>
      </w:r>
      <w:r>
        <w:t xml:space="preserve"> upevnil </w:t>
      </w:r>
      <w:r>
        <w:rPr>
          <w:color w:val="B70639"/>
        </w:rPr>
        <w:t>svou</w:t>
      </w:r>
      <w:r>
        <w:t xml:space="preserve"> kontrolu v dubnu, když nastoupil </w:t>
      </w:r>
      <w:r>
        <w:rPr>
          <w:color w:val="DE98FD"/>
        </w:rPr>
        <w:t>po Berrym</w:t>
      </w:r>
      <w:r>
        <w:t xml:space="preserve"> na místo předsedy </w:t>
      </w:r>
      <w:r>
        <w:rPr>
          <w:color w:val="4F584E"/>
        </w:rPr>
        <w:t>představenstva</w:t>
      </w:r>
      <w:r>
        <w:t xml:space="preserve">. Ale rozruch </w:t>
      </w:r>
      <w:r>
        <w:rPr>
          <w:color w:val="310106"/>
        </w:rPr>
        <w:t>kolem společnosti Blue Arrow</w:t>
      </w:r>
      <w:r>
        <w:t xml:space="preserve"> ještě neskončil, poněvadž britská vláda vyšetřuje </w:t>
      </w:r>
      <w:r>
        <w:rPr>
          <w:color w:val="248AD0"/>
        </w:rPr>
        <w:t xml:space="preserve">spornou půjčku ve výši 25 milionů liber (39.4 milionu dolarů), </w:t>
      </w:r>
      <w:r>
        <w:rPr>
          <w:color w:val="5C5300"/>
        </w:rPr>
        <w:t>která</w:t>
      </w:r>
      <w:r>
        <w:rPr>
          <w:color w:val="9F6551"/>
        </w:rPr>
        <w:t xml:space="preserve">, jak říká </w:t>
      </w:r>
      <w:r>
        <w:rPr>
          <w:color w:val="BCFEC6"/>
        </w:rPr>
        <w:t>Fromstein</w:t>
      </w:r>
      <w:r>
        <w:rPr>
          <w:color w:val="9F6551"/>
        </w:rPr>
        <w:t xml:space="preserve">, byla uskutečněna ještě na základě </w:t>
      </w:r>
      <w:r>
        <w:rPr>
          <w:color w:val="932C70"/>
        </w:rPr>
        <w:t>Berryho</w:t>
      </w:r>
      <w:r>
        <w:rPr>
          <w:color w:val="9F6551"/>
        </w:rPr>
        <w:t xml:space="preserve"> nařízení</w:t>
      </w:r>
      <w:r>
        <w:t xml:space="preserve">. </w:t>
      </w:r>
      <w:r>
        <w:rPr>
          <w:color w:val="310106"/>
        </w:rPr>
        <w:t>Společnosti Blue Arrow</w:t>
      </w:r>
      <w:r>
        <w:t xml:space="preserve"> se </w:t>
      </w:r>
      <w:r>
        <w:rPr>
          <w:color w:val="2B1B04"/>
        </w:rPr>
        <w:t>v roce 1987</w:t>
      </w:r>
      <w:r>
        <w:t xml:space="preserve"> podařilo </w:t>
      </w:r>
      <w:r>
        <w:rPr>
          <w:color w:val="B5AFC4"/>
        </w:rPr>
        <w:t xml:space="preserve">úspěšné převzetí </w:t>
      </w:r>
      <w:r>
        <w:rPr>
          <w:color w:val="D4C67A"/>
        </w:rPr>
        <w:t>společnosti Manpower v hodnotě 1.34 miliardy dolarů</w:t>
      </w:r>
      <w:r>
        <w:t xml:space="preserve"> z velké části proto, že rozdílné britské a americké směrnice pro vedení účetnictví mají za následek vykazování vyšších oficiálních zisků u britských společností. </w:t>
      </w:r>
      <w:r>
        <w:rPr>
          <w:color w:val="AE7AA1"/>
        </w:rPr>
        <w:t xml:space="preserve">Podle britských pravidel mohla </w:t>
      </w:r>
      <w:r>
        <w:rPr>
          <w:color w:val="C2A393"/>
        </w:rPr>
        <w:t>společnost Blue Arrow</w:t>
      </w:r>
      <w:r>
        <w:rPr>
          <w:color w:val="AE7AA1"/>
        </w:rPr>
        <w:t xml:space="preserve"> odepsat najednou </w:t>
      </w:r>
      <w:r>
        <w:rPr>
          <w:color w:val="0232FD"/>
        </w:rPr>
        <w:t xml:space="preserve">celou hodnotu dobrého jména ve výši 1.15 miliardy dolarů, </w:t>
      </w:r>
      <w:r>
        <w:rPr>
          <w:color w:val="6A3A35"/>
        </w:rPr>
        <w:t>která</w:t>
      </w:r>
      <w:r>
        <w:rPr>
          <w:color w:val="0232FD"/>
        </w:rPr>
        <w:t xml:space="preserve"> </w:t>
      </w:r>
      <w:r>
        <w:rPr>
          <w:color w:val="BA6801"/>
        </w:rPr>
        <w:t>jí</w:t>
      </w:r>
      <w:r>
        <w:rPr>
          <w:color w:val="0232FD"/>
        </w:rPr>
        <w:t xml:space="preserve"> </w:t>
      </w:r>
      <w:r>
        <w:rPr>
          <w:color w:val="168E5C"/>
        </w:rPr>
        <w:t>z nákupu</w:t>
      </w:r>
      <w:r>
        <w:rPr>
          <w:color w:val="0232FD"/>
        </w:rPr>
        <w:t xml:space="preserve"> vyplynula</w:t>
      </w:r>
      <w:r>
        <w:t xml:space="preserve">. Jakožto společnost se sídlem </w:t>
      </w:r>
      <w:r>
        <w:rPr>
          <w:color w:val="118B8A"/>
        </w:rPr>
        <w:t>ve Spojených státech</w:t>
      </w:r>
      <w:r>
        <w:t xml:space="preserve"> by </w:t>
      </w:r>
      <w:r>
        <w:rPr>
          <w:color w:val="310106"/>
        </w:rPr>
        <w:t>společnost Blue Arrow</w:t>
      </w:r>
      <w:r>
        <w:t xml:space="preserve"> musela odepisovat </w:t>
      </w:r>
      <w:r>
        <w:rPr>
          <w:color w:val="16C0D0"/>
        </w:rPr>
        <w:t>hodnotu dobrého jména</w:t>
      </w:r>
      <w:r>
        <w:t xml:space="preserve"> až přes 40 let, a vytvořila by tak neustálou brzdu oficiálních zisků. Hodnota dobrého jména je </w:t>
      </w:r>
      <w:r>
        <w:rPr>
          <w:color w:val="C62100"/>
        </w:rPr>
        <w:t xml:space="preserve">rozdíl, </w:t>
      </w:r>
      <w:r>
        <w:rPr>
          <w:color w:val="014347"/>
        </w:rPr>
        <w:t>o který</w:t>
      </w:r>
      <w:r>
        <w:rPr>
          <w:color w:val="C62100"/>
        </w:rPr>
        <w:t xml:space="preserve"> cena </w:t>
      </w:r>
      <w:r>
        <w:rPr>
          <w:color w:val="233809"/>
        </w:rPr>
        <w:t>získané společnosti, provozní jednotky nebo jiných aktiv</w:t>
      </w:r>
      <w:r>
        <w:rPr>
          <w:color w:val="C62100"/>
        </w:rPr>
        <w:t xml:space="preserve"> převyšuje běžnou nebo spravedlivou tržní hodnotu </w:t>
      </w:r>
      <w:r>
        <w:rPr>
          <w:color w:val="233809"/>
        </w:rPr>
        <w:t>těchto aktiv</w:t>
      </w:r>
      <w:r>
        <w:t xml:space="preserve">. Ale protože </w:t>
      </w:r>
      <w:r>
        <w:rPr>
          <w:color w:val="42083B"/>
        </w:rPr>
        <w:t>velký podíl akcií</w:t>
      </w:r>
      <w:r>
        <w:t xml:space="preserve"> má </w:t>
      </w:r>
      <w:r>
        <w:rPr>
          <w:color w:val="42083B"/>
        </w:rPr>
        <w:t>svého</w:t>
      </w:r>
      <w:r>
        <w:t xml:space="preserve"> držitele </w:t>
      </w:r>
      <w:r>
        <w:rPr>
          <w:color w:val="118B8A"/>
        </w:rPr>
        <w:t>ve Spojených státech</w:t>
      </w:r>
      <w:r>
        <w:t xml:space="preserve">, přiznává </w:t>
      </w:r>
      <w:r>
        <w:rPr>
          <w:color w:val="310106"/>
        </w:rPr>
        <w:t>společnost Blue Arrow</w:t>
      </w:r>
      <w:r>
        <w:t xml:space="preserve"> </w:t>
      </w:r>
      <w:r>
        <w:rPr>
          <w:color w:val="310106"/>
        </w:rPr>
        <w:t>své</w:t>
      </w:r>
      <w:r>
        <w:t xml:space="preserve"> zisky dvěma způsoby, na podkladě jak britských, tak amerických účetních norem. "</w:t>
      </w:r>
      <w:r>
        <w:rPr>
          <w:color w:val="82785D"/>
        </w:rPr>
        <w:t>Naše</w:t>
      </w:r>
      <w:r>
        <w:rPr>
          <w:color w:val="023087"/>
        </w:rPr>
        <w:t xml:space="preserve"> účetní výkazy</w:t>
      </w:r>
      <w:r>
        <w:t xml:space="preserve"> vypadají, jako by pocházely z Alenčiny říše divů," řekl </w:t>
      </w:r>
      <w:r>
        <w:rPr>
          <w:color w:val="B70639"/>
        </w:rPr>
        <w:t>Fromstein</w:t>
      </w:r>
      <w:r>
        <w:t xml:space="preserve">. Britská verze vykazuje "jen hrstku liber čistého jmění" </w:t>
      </w:r>
      <w:r>
        <w:rPr>
          <w:color w:val="AE7AA1"/>
        </w:rPr>
        <w:t xml:space="preserve">po odpisu </w:t>
      </w:r>
      <w:r>
        <w:rPr>
          <w:color w:val="0232FD"/>
        </w:rPr>
        <w:t>hodnoty dobrého jména</w:t>
      </w:r>
      <w:r>
        <w:rPr>
          <w:color w:val="AE7AA1"/>
        </w:rPr>
        <w:t xml:space="preserve"> </w:t>
      </w:r>
      <w:r>
        <w:rPr>
          <w:color w:val="B7DAD2"/>
        </w:rPr>
        <w:t>v roce 1987</w:t>
      </w:r>
      <w:r>
        <w:t>, zatímco americká verze obsahuje "1 miliardu čistého jmění, protože (</w:t>
      </w:r>
      <w:r>
        <w:rPr>
          <w:color w:val="16C0D0"/>
        </w:rPr>
        <w:t>z hodnoty dobrého jména</w:t>
      </w:r>
      <w:r>
        <w:t xml:space="preserve">) ještě nebylo odepsáno téměř nic". </w:t>
      </w:r>
      <w:r>
        <w:rPr>
          <w:color w:val="B70639"/>
        </w:rPr>
        <w:t>Fromstein</w:t>
      </w:r>
      <w:r>
        <w:t xml:space="preserve"> řekl, že doufá, </w:t>
      </w:r>
      <w:r>
        <w:rPr>
          <w:color w:val="196956"/>
        </w:rPr>
        <w:t xml:space="preserve">že vymýtí část zbývající hodnoty dobrého jména z amerických knih </w:t>
      </w:r>
      <w:r>
        <w:rPr>
          <w:color w:val="8C41BB"/>
        </w:rPr>
        <w:t>společnosti Blue Arrow</w:t>
      </w:r>
      <w:r>
        <w:rPr>
          <w:color w:val="196956"/>
        </w:rPr>
        <w:t xml:space="preserve"> jedním rázem</w:t>
      </w:r>
      <w:r>
        <w:t xml:space="preserve">, ale neřekl přesně kolik. Lidé z okruhu </w:t>
      </w:r>
      <w:r>
        <w:rPr>
          <w:color w:val="310106"/>
        </w:rPr>
        <w:t>společnosti Blue Arrow</w:t>
      </w:r>
      <w:r>
        <w:t xml:space="preserve"> odhadují, že </w:t>
      </w:r>
      <w:r>
        <w:rPr>
          <w:color w:val="196956"/>
        </w:rPr>
        <w:t>odpis</w:t>
      </w:r>
      <w:r>
        <w:t xml:space="preserve"> se bude týkat značné porce, s tím, že výkonní úředníci tvrdí, že dřívější vedení </w:t>
      </w:r>
      <w:r>
        <w:rPr>
          <w:color w:val="310106"/>
        </w:rPr>
        <w:t>společnosti</w:t>
      </w:r>
      <w:r>
        <w:t xml:space="preserve"> přecenilo </w:t>
      </w:r>
      <w:r>
        <w:rPr>
          <w:color w:val="16C0D0"/>
        </w:rPr>
        <w:t xml:space="preserve">hodnotu dobrého jména </w:t>
      </w:r>
      <w:r>
        <w:rPr>
          <w:color w:val="ECEDFE"/>
        </w:rPr>
        <w:t>společnosti Manpower</w:t>
      </w:r>
      <w:r>
        <w:t xml:space="preserve">. </w:t>
      </w:r>
      <w:r>
        <w:rPr>
          <w:color w:val="196956"/>
        </w:rPr>
        <w:t xml:space="preserve">Toto opatření společně s návratem </w:t>
      </w:r>
      <w:r>
        <w:rPr>
          <w:color w:val="2B2D32"/>
        </w:rPr>
        <w:t>ke jménu Manpower</w:t>
      </w:r>
      <w:r>
        <w:t xml:space="preserve"> by mohlo posílit vyhlídky </w:t>
      </w:r>
      <w:r>
        <w:rPr>
          <w:color w:val="310106"/>
        </w:rPr>
        <w:t>společnosti</w:t>
      </w:r>
      <w:r>
        <w:t xml:space="preserve"> </w:t>
      </w:r>
      <w:r>
        <w:rPr>
          <w:color w:val="94C661"/>
        </w:rPr>
        <w:t xml:space="preserve">během období, </w:t>
      </w:r>
      <w:r>
        <w:rPr>
          <w:color w:val="F8907D"/>
        </w:rPr>
        <w:t>které</w:t>
      </w:r>
      <w:r>
        <w:rPr>
          <w:color w:val="94C661"/>
        </w:rPr>
        <w:t xml:space="preserve"> bude pro zprostředkovatele pomocných pracovních sil pravděpodobně těžké</w:t>
      </w:r>
      <w:r>
        <w:t xml:space="preserve">. </w:t>
      </w:r>
      <w:r>
        <w:rPr>
          <w:color w:val="895E6B"/>
        </w:rPr>
        <w:t xml:space="preserve">Jak řekl </w:t>
      </w:r>
      <w:r>
        <w:rPr>
          <w:color w:val="788E95"/>
        </w:rPr>
        <w:t xml:space="preserve">Arthur </w:t>
      </w:r>
      <w:r>
        <w:rPr>
          <w:color w:val="FB6AB8"/>
        </w:rPr>
        <w:t>ze společnosti Kidder Peabody</w:t>
      </w:r>
      <w:r>
        <w:rPr>
          <w:color w:val="895E6B"/>
        </w:rPr>
        <w:t xml:space="preserve">, poté, co se v červenci propadl o 3.5 %, klesl </w:t>
      </w:r>
      <w:r>
        <w:rPr>
          <w:color w:val="576094"/>
        </w:rPr>
        <w:t xml:space="preserve">počet pomocných dělníků </w:t>
      </w:r>
      <w:r>
        <w:rPr>
          <w:color w:val="DB1474"/>
        </w:rPr>
        <w:t>ve Spojených státech</w:t>
      </w:r>
      <w:r>
        <w:rPr>
          <w:color w:val="895E6B"/>
        </w:rPr>
        <w:t xml:space="preserve"> za 12 měsíční období, končící 31. srpna, asi o 1 %</w:t>
      </w:r>
      <w:r>
        <w:t xml:space="preserve">. </w:t>
      </w:r>
      <w:r>
        <w:rPr>
          <w:color w:val="310106"/>
        </w:rPr>
        <w:t>Společnost Blue Arrow</w:t>
      </w:r>
      <w:r>
        <w:t xml:space="preserve"> svalovala pokles </w:t>
      </w:r>
      <w:r>
        <w:rPr>
          <w:color w:val="8489AE"/>
        </w:rPr>
        <w:t>zisků</w:t>
      </w:r>
      <w:r>
        <w:t xml:space="preserve"> před zdaněním </w:t>
      </w:r>
      <w:r>
        <w:rPr>
          <w:color w:val="860E04"/>
        </w:rPr>
        <w:t>ve čtvrtletí končícím 31. července</w:t>
      </w:r>
      <w:r>
        <w:t xml:space="preserve"> zčásti na pomalejší růst příjmů </w:t>
      </w:r>
      <w:r>
        <w:rPr>
          <w:color w:val="FBC206"/>
        </w:rPr>
        <w:t xml:space="preserve">britských jednotek </w:t>
      </w:r>
      <w:r>
        <w:rPr>
          <w:color w:val="6EAB9B"/>
        </w:rPr>
        <w:t>společnosti</w:t>
      </w:r>
      <w:r>
        <w:rPr>
          <w:color w:val="FBC206"/>
        </w:rPr>
        <w:t xml:space="preserve">, </w:t>
      </w:r>
      <w:r>
        <w:rPr>
          <w:color w:val="F2CDFE"/>
        </w:rPr>
        <w:t>které</w:t>
      </w:r>
      <w:r>
        <w:rPr>
          <w:color w:val="FBC206"/>
        </w:rPr>
        <w:t xml:space="preserve"> nenesou označení Manpower</w:t>
      </w:r>
      <w:r>
        <w:t xml:space="preserve">. Celkově se </w:t>
      </w:r>
      <w:r>
        <w:rPr>
          <w:color w:val="645341"/>
        </w:rPr>
        <w:t>zisk před zdaněním</w:t>
      </w:r>
      <w:r>
        <w:t xml:space="preserve"> propadl </w:t>
      </w:r>
      <w:r>
        <w:rPr>
          <w:color w:val="860E04"/>
        </w:rPr>
        <w:t>za uplynulé čtvrtletí</w:t>
      </w:r>
      <w:r>
        <w:t xml:space="preserve"> na 18.49 milionu liber z loňských 18.98 milionu.</w:t>
      </w:r>
    </w:p>
    <w:p>
      <w:r>
        <w:rPr>
          <w:b/>
        </w:rPr>
        <w:t>Document number 281</w:t>
      </w:r>
    </w:p>
    <w:p>
      <w:r>
        <w:rPr>
          <w:b/>
        </w:rPr>
        <w:t>Document identifier: wsj2282-001</w:t>
      </w:r>
    </w:p>
    <w:p>
      <w:r>
        <w:rPr>
          <w:color w:val="310106"/>
        </w:rPr>
        <w:t xml:space="preserve">Richard G. Sim, </w:t>
      </w:r>
      <w:r>
        <w:rPr>
          <w:color w:val="04640D"/>
        </w:rPr>
        <w:t>který</w:t>
      </w:r>
      <w:r>
        <w:rPr>
          <w:color w:val="310106"/>
        </w:rPr>
        <w:t xml:space="preserve"> byl pověřen transformací </w:t>
      </w:r>
      <w:r>
        <w:rPr>
          <w:color w:val="FEFB0A"/>
        </w:rPr>
        <w:t>společnosti Applied Power Inc.</w:t>
      </w:r>
      <w:r>
        <w:rPr>
          <w:color w:val="310106"/>
        </w:rPr>
        <w:t xml:space="preserve"> z outsidera na šampióna na trhu hydraulických strojů</w:t>
      </w:r>
      <w:r>
        <w:t xml:space="preserve">, doufá, </w:t>
      </w:r>
      <w:r>
        <w:rPr>
          <w:color w:val="FB5514"/>
        </w:rPr>
        <w:t xml:space="preserve">že provede podobný zvrat </w:t>
      </w:r>
      <w:r>
        <w:rPr>
          <w:color w:val="E115C0"/>
        </w:rPr>
        <w:t>u nejnovějšího přírůstku, společnosti Barry Wright Corp</w:t>
      </w:r>
      <w:r>
        <w:t xml:space="preserve">. </w:t>
      </w:r>
      <w:r>
        <w:rPr>
          <w:color w:val="310106"/>
        </w:rPr>
        <w:t>45 letý bývalý vedoucí pracovník společnosti General Electric Co.</w:t>
      </w:r>
      <w:r>
        <w:t xml:space="preserve"> usuzuje, že tentokrát </w:t>
      </w:r>
      <w:r>
        <w:rPr>
          <w:color w:val="FB5514"/>
        </w:rPr>
        <w:t>to</w:t>
      </w:r>
      <w:r>
        <w:t xml:space="preserve"> bude snadnější. Ale </w:t>
      </w:r>
      <w:r>
        <w:rPr>
          <w:color w:val="00587F"/>
        </w:rPr>
        <w:t>analytikové</w:t>
      </w:r>
      <w:r>
        <w:t xml:space="preserve">, přestože tento nákup schvalovali, říkají, že </w:t>
      </w:r>
      <w:r>
        <w:rPr>
          <w:color w:val="310106"/>
        </w:rPr>
        <w:t xml:space="preserve">výkonný ředitel </w:t>
      </w:r>
      <w:r>
        <w:rPr>
          <w:color w:val="FEFB0A"/>
        </w:rPr>
        <w:t>společnosti Applied</w:t>
      </w:r>
      <w:r>
        <w:t xml:space="preserve"> stojí před náročným úkolem při slučování </w:t>
      </w:r>
      <w:r>
        <w:rPr>
          <w:color w:val="0BC582"/>
        </w:rPr>
        <w:t>obou společností</w:t>
      </w:r>
      <w:r>
        <w:t xml:space="preserve">. </w:t>
      </w:r>
      <w:r>
        <w:rPr>
          <w:color w:val="FEB8C8"/>
        </w:rPr>
        <w:t xml:space="preserve">Společnost Barry Wright, koupená </w:t>
      </w:r>
      <w:r>
        <w:rPr>
          <w:color w:val="9E8317"/>
        </w:rPr>
        <w:t>společností Applied</w:t>
      </w:r>
      <w:r>
        <w:rPr>
          <w:color w:val="FEB8C8"/>
        </w:rPr>
        <w:t xml:space="preserve"> za 147 milionů dolarů</w:t>
      </w:r>
      <w:r>
        <w:t xml:space="preserve">, vyrábí vybavení počítačových místností a zařízení pro sledování vibrací. Prodeje </w:t>
      </w:r>
      <w:r>
        <w:rPr>
          <w:color w:val="FEB8C8"/>
        </w:rPr>
        <w:t>této společnosti</w:t>
      </w:r>
      <w:r>
        <w:t xml:space="preserve"> sídlící ve Watertownu ve státě Massachussets nenesly žádný zisk a </w:t>
      </w:r>
      <w:r>
        <w:rPr>
          <w:color w:val="FEB8C8"/>
        </w:rPr>
        <w:t>její</w:t>
      </w:r>
      <w:r>
        <w:t xml:space="preserve"> výnosy klesly. Loňské příjmy ve výši 1.3 milionu dolarů, včetně 815000 dolarů zisku z restrukturalizace, jsou hluboko pod hladinou 8.4 milionu dolarů v předcházejícím roce. Kromě toho, že musí pobídnout </w:t>
      </w:r>
      <w:r>
        <w:rPr>
          <w:color w:val="01190F"/>
        </w:rPr>
        <w:t xml:space="preserve">prodeje </w:t>
      </w:r>
      <w:r>
        <w:rPr>
          <w:color w:val="847D81"/>
        </w:rPr>
        <w:t>společnosti Barry Wright</w:t>
      </w:r>
      <w:r>
        <w:rPr>
          <w:color w:val="01190F"/>
        </w:rPr>
        <w:t xml:space="preserve">, </w:t>
      </w:r>
      <w:r>
        <w:rPr>
          <w:color w:val="58018B"/>
        </w:rPr>
        <w:t>které</w:t>
      </w:r>
      <w:r>
        <w:rPr>
          <w:color w:val="01190F"/>
        </w:rPr>
        <w:t xml:space="preserve"> měly </w:t>
      </w:r>
      <w:r>
        <w:rPr>
          <w:color w:val="B70639"/>
        </w:rPr>
        <w:t>roce 1988</w:t>
      </w:r>
      <w:r>
        <w:rPr>
          <w:color w:val="01190F"/>
        </w:rPr>
        <w:t xml:space="preserve"> hodnotu 201.7 milionu dolarů</w:t>
      </w:r>
      <w:r>
        <w:t xml:space="preserve">, musí </w:t>
      </w:r>
      <w:r>
        <w:rPr>
          <w:color w:val="310106"/>
        </w:rPr>
        <w:t>Sim</w:t>
      </w:r>
      <w:r>
        <w:t xml:space="preserve"> redukovat náklady a sortimentní skupiny. F. John Mirek, analytik společnosti Blunt Ellis Loewi v Milwaukee, říká: "Otázkou je, jak dlouho bude </w:t>
      </w:r>
      <w:r>
        <w:rPr>
          <w:color w:val="FEB8C8"/>
        </w:rPr>
        <w:t>společnosti Barry Wright</w:t>
      </w:r>
      <w:r>
        <w:t xml:space="preserve"> trvat, než přispěje k zisku." Odpověď pomůže určit, zda bude </w:t>
      </w:r>
      <w:r>
        <w:rPr>
          <w:color w:val="703B01"/>
        </w:rPr>
        <w:t>společnost Applied</w:t>
      </w:r>
      <w:r>
        <w:t xml:space="preserve"> pokračovat ve snaze dosáhnout </w:t>
      </w:r>
      <w:r>
        <w:rPr>
          <w:color w:val="F7F1DF"/>
        </w:rPr>
        <w:t xml:space="preserve">náročných cílů, </w:t>
      </w:r>
      <w:r>
        <w:rPr>
          <w:color w:val="118B8A"/>
        </w:rPr>
        <w:t>jež</w:t>
      </w:r>
      <w:r>
        <w:rPr>
          <w:color w:val="F7F1DF"/>
        </w:rPr>
        <w:t xml:space="preserve"> </w:t>
      </w:r>
      <w:r>
        <w:rPr>
          <w:color w:val="4AFEFA"/>
        </w:rPr>
        <w:t>Sim</w:t>
      </w:r>
      <w:r>
        <w:rPr>
          <w:color w:val="F7F1DF"/>
        </w:rPr>
        <w:t xml:space="preserve"> stanovil</w:t>
      </w:r>
      <w:r>
        <w:t xml:space="preserve">. </w:t>
      </w:r>
      <w:r>
        <w:rPr>
          <w:color w:val="703B01"/>
        </w:rPr>
        <w:t>Výrobce Butler sídlící ve státě Wisconsin</w:t>
      </w:r>
      <w:r>
        <w:t xml:space="preserve"> vstoupil na veřejný trh s 15.75 dolaru za akcii </w:t>
      </w:r>
      <w:r>
        <w:rPr>
          <w:color w:val="FCB164"/>
        </w:rPr>
        <w:t>v srpnu 1987</w:t>
      </w:r>
      <w:r>
        <w:t xml:space="preserve"> a </w:t>
      </w:r>
      <w:r>
        <w:rPr>
          <w:color w:val="310106"/>
        </w:rPr>
        <w:t>Simovým</w:t>
      </w:r>
      <w:r>
        <w:t xml:space="preserve"> cílem </w:t>
      </w:r>
      <w:r>
        <w:rPr>
          <w:color w:val="FCB164"/>
        </w:rPr>
        <w:t>tehdy</w:t>
      </w:r>
      <w:r>
        <w:t xml:space="preserve"> bylo dosáhnout </w:t>
      </w:r>
      <w:r>
        <w:rPr>
          <w:color w:val="796EE6"/>
        </w:rPr>
        <w:t>do roku 1992</w:t>
      </w:r>
      <w:r>
        <w:t xml:space="preserve"> </w:t>
      </w:r>
      <w:r>
        <w:rPr>
          <w:color w:val="000D2C"/>
        </w:rPr>
        <w:t>ceny 29 dolarů za akcii</w:t>
      </w:r>
      <w:r>
        <w:t xml:space="preserve">. Velký růst tržeb napomohl tomu, že </w:t>
      </w:r>
      <w:r>
        <w:rPr>
          <w:color w:val="000D2C"/>
        </w:rPr>
        <w:t>této ceny</w:t>
      </w:r>
      <w:r>
        <w:t xml:space="preserve"> bylo dosaženo </w:t>
      </w:r>
      <w:r>
        <w:rPr>
          <w:color w:val="53495F"/>
        </w:rPr>
        <w:t xml:space="preserve">ve velkém předstihu </w:t>
      </w:r>
      <w:r>
        <w:rPr>
          <w:color w:val="F95475"/>
        </w:rPr>
        <w:t>před plánovaným datem</w:t>
      </w:r>
      <w:r>
        <w:rPr>
          <w:color w:val="53495F"/>
        </w:rPr>
        <w:t xml:space="preserve">, v srpnu </w:t>
      </w:r>
      <w:r>
        <w:rPr>
          <w:color w:val="61FC03"/>
        </w:rPr>
        <w:t>1988</w:t>
      </w:r>
      <w:r>
        <w:t xml:space="preserve">. </w:t>
      </w:r>
      <w:r>
        <w:rPr>
          <w:color w:val="5D9608"/>
        </w:rPr>
        <w:t>Akcie</w:t>
      </w:r>
      <w:r>
        <w:t xml:space="preserve"> </w:t>
      </w:r>
      <w:r>
        <w:rPr>
          <w:color w:val="53495F"/>
        </w:rPr>
        <w:t>od té doby</w:t>
      </w:r>
      <w:r>
        <w:t xml:space="preserve"> mírně ztratily na ceně, když se minulý týden prodávaly za 25 dolarů za kus a včera na celostátním mimoburzovním trhu uzavíraly na 23 dolarech. Ale </w:t>
      </w:r>
      <w:r>
        <w:rPr>
          <w:color w:val="310106"/>
        </w:rPr>
        <w:t>Sim</w:t>
      </w:r>
      <w:r>
        <w:t xml:space="preserve"> stanovil novou metu 50 dolarů za akcii do konce Robert T. Foote, finanční ředitel </w:t>
      </w:r>
      <w:r>
        <w:rPr>
          <w:color w:val="703B01"/>
        </w:rPr>
        <w:t>společnosti Applied</w:t>
      </w:r>
      <w:r>
        <w:t xml:space="preserve"> říká, že dosažení tohoto cíle bude vyžadovat "účelné reinvestování" hotovosti </w:t>
      </w:r>
      <w:r>
        <w:rPr>
          <w:color w:val="703B01"/>
        </w:rPr>
        <w:t>společností Applied</w:t>
      </w:r>
      <w:r>
        <w:t xml:space="preserve"> a pokračování </w:t>
      </w:r>
      <w:r>
        <w:rPr>
          <w:color w:val="703B01"/>
        </w:rPr>
        <w:t>její</w:t>
      </w:r>
      <w:r>
        <w:t xml:space="preserve"> zdravé 19% míry návratnosti provozního kapitálu. </w:t>
      </w:r>
      <w:r>
        <w:rPr>
          <w:color w:val="FEB8C8"/>
        </w:rPr>
        <w:t>V případě společnosti Barry Wright</w:t>
      </w:r>
      <w:r>
        <w:t xml:space="preserve"> vidí </w:t>
      </w:r>
      <w:r>
        <w:rPr>
          <w:color w:val="310106"/>
        </w:rPr>
        <w:t>Sim</w:t>
      </w:r>
      <w:r>
        <w:t xml:space="preserve"> situaci jako "velmi podobnou" </w:t>
      </w:r>
      <w:r>
        <w:rPr>
          <w:color w:val="DE98FD"/>
        </w:rPr>
        <w:t xml:space="preserve">té, </w:t>
      </w:r>
      <w:r>
        <w:rPr>
          <w:color w:val="98A088"/>
        </w:rPr>
        <w:t>jíž</w:t>
      </w:r>
      <w:r>
        <w:rPr>
          <w:color w:val="DE98FD"/>
        </w:rPr>
        <w:t xml:space="preserve"> čelil, když nastoupil </w:t>
      </w:r>
      <w:r>
        <w:rPr>
          <w:color w:val="4F584E"/>
        </w:rPr>
        <w:t>do společnosti Applied</w:t>
      </w:r>
      <w:r>
        <w:rPr>
          <w:color w:val="DE98FD"/>
        </w:rPr>
        <w:t xml:space="preserve"> jako prezident a provozní ředitel </w:t>
      </w:r>
      <w:r>
        <w:rPr>
          <w:color w:val="248AD0"/>
        </w:rPr>
        <w:t>v roce 1985</w:t>
      </w:r>
      <w:r>
        <w:t xml:space="preserve">. </w:t>
      </w:r>
      <w:r>
        <w:rPr>
          <w:color w:val="703B01"/>
        </w:rPr>
        <w:t xml:space="preserve">Společnost Applied, </w:t>
      </w:r>
      <w:r>
        <w:rPr>
          <w:color w:val="5C5300"/>
        </w:rPr>
        <w:t>tehdy</w:t>
      </w:r>
      <w:r>
        <w:rPr>
          <w:color w:val="703B01"/>
        </w:rPr>
        <w:t xml:space="preserve"> ve vlastnictví uzavřeného okruhu majitelů</w:t>
      </w:r>
      <w:r>
        <w:t xml:space="preserve">, stagnovala pod managementem </w:t>
      </w:r>
      <w:r>
        <w:rPr>
          <w:color w:val="9F6551"/>
        </w:rPr>
        <w:t xml:space="preserve">rodiny, </w:t>
      </w:r>
      <w:r>
        <w:rPr>
          <w:color w:val="BCFEC6"/>
        </w:rPr>
        <w:t>která</w:t>
      </w:r>
      <w:r>
        <w:rPr>
          <w:color w:val="9F6551"/>
        </w:rPr>
        <w:t xml:space="preserve"> </w:t>
      </w:r>
      <w:r>
        <w:rPr>
          <w:color w:val="932C70"/>
        </w:rPr>
        <w:t>ji</w:t>
      </w:r>
      <w:r>
        <w:rPr>
          <w:color w:val="9F6551"/>
        </w:rPr>
        <w:t xml:space="preserve"> ovládala</w:t>
      </w:r>
      <w:r>
        <w:t xml:space="preserve">. Říká, že přestože byla zisková, "nerostla a nezaručovala uspokojivou míru návratnosti investovaného kapitálu". </w:t>
      </w:r>
      <w:r>
        <w:rPr>
          <w:color w:val="310106"/>
        </w:rPr>
        <w:t>Sim</w:t>
      </w:r>
      <w:r>
        <w:t xml:space="preserve"> má důvěru v to, že se </w:t>
      </w:r>
      <w:r>
        <w:rPr>
          <w:color w:val="2B1B04"/>
        </w:rPr>
        <w:t xml:space="preserve">hnací síla směřující k ovládnutí jistých okrajových trhů </w:t>
      </w:r>
      <w:r>
        <w:rPr>
          <w:color w:val="B5AFC4"/>
        </w:rPr>
        <w:t>v případě společnosti Barry Wright</w:t>
      </w:r>
      <w:r>
        <w:t xml:space="preserve"> osvědčí, tak jako se osvědčilo </w:t>
      </w:r>
      <w:r>
        <w:rPr>
          <w:color w:val="703B01"/>
        </w:rPr>
        <w:t>u společnosti Applied</w:t>
      </w:r>
      <w:r>
        <w:t xml:space="preserve">. Rovněž se hlásí k "evangelickému" zanícení pro vybudování firemní kultury </w:t>
      </w:r>
      <w:r>
        <w:rPr>
          <w:color w:val="D4C67A"/>
        </w:rPr>
        <w:t xml:space="preserve">ve společnosti, </w:t>
      </w:r>
      <w:r>
        <w:rPr>
          <w:color w:val="AE7AA1"/>
        </w:rPr>
        <w:t>jež</w:t>
      </w:r>
      <w:r>
        <w:rPr>
          <w:color w:val="D4C67A"/>
        </w:rPr>
        <w:t xml:space="preserve"> odměňuje </w:t>
      </w:r>
      <w:r>
        <w:rPr>
          <w:color w:val="C2A393"/>
        </w:rPr>
        <w:t xml:space="preserve">manažery, </w:t>
      </w:r>
      <w:r>
        <w:rPr>
          <w:color w:val="0232FD"/>
        </w:rPr>
        <w:t>kteří</w:t>
      </w:r>
      <w:r>
        <w:rPr>
          <w:color w:val="C2A393"/>
        </w:rPr>
        <w:t xml:space="preserve"> jsou produktivní</w:t>
      </w:r>
      <w:r>
        <w:rPr>
          <w:color w:val="D4C67A"/>
        </w:rPr>
        <w:t xml:space="preserve">, a </w:t>
      </w:r>
      <w:r>
        <w:rPr>
          <w:color w:val="AE7AA1"/>
        </w:rPr>
        <w:t>kde</w:t>
      </w:r>
      <w:r>
        <w:rPr>
          <w:color w:val="D4C67A"/>
        </w:rPr>
        <w:t xml:space="preserve"> se na rozhodování podílí více osob</w:t>
      </w:r>
      <w:r>
        <w:t xml:space="preserve">. </w:t>
      </w:r>
      <w:r>
        <w:rPr>
          <w:color w:val="310106"/>
        </w:rPr>
        <w:t>Sim</w:t>
      </w:r>
      <w:r>
        <w:t xml:space="preserve"> považuje činnost </w:t>
      </w:r>
      <w:r>
        <w:rPr>
          <w:color w:val="FEB8C8"/>
        </w:rPr>
        <w:t>nové jednotky</w:t>
      </w:r>
      <w:r>
        <w:t xml:space="preserve"> za "zásadně zdravou" a dodává, že </w:t>
      </w:r>
      <w:r>
        <w:rPr>
          <w:color w:val="FEB8C8"/>
        </w:rPr>
        <w:t>společnost Barry Wright</w:t>
      </w:r>
      <w:r>
        <w:t xml:space="preserve"> je poměrně úspěšná v obsazování </w:t>
      </w:r>
      <w:r>
        <w:rPr>
          <w:color w:val="6A3A35"/>
        </w:rPr>
        <w:t xml:space="preserve">trhů, </w:t>
      </w:r>
      <w:r>
        <w:rPr>
          <w:color w:val="BA6801"/>
        </w:rPr>
        <w:t>o něž</w:t>
      </w:r>
      <w:r>
        <w:rPr>
          <w:color w:val="6A3A35"/>
        </w:rPr>
        <w:t xml:space="preserve"> větší investoři neměli zájem</w:t>
      </w:r>
      <w:r>
        <w:t xml:space="preserve">. </w:t>
      </w:r>
      <w:r>
        <w:rPr>
          <w:color w:val="310106"/>
        </w:rPr>
        <w:t>Sim</w:t>
      </w:r>
      <w:r>
        <w:t xml:space="preserve"> říká: "Při troše trpělivosti budou tyto podniky podávat velmi uspokojivý výkon." Předpovídá, že přibližně během šesti měsíců "se věci budou ubírat správným směrem". </w:t>
      </w:r>
      <w:r>
        <w:rPr>
          <w:color w:val="310106"/>
        </w:rPr>
        <w:t>Sim</w:t>
      </w:r>
      <w:r>
        <w:t xml:space="preserve"> usuzuje, že když nyní zaujímá místo řidiče, bude snazší obrátit </w:t>
      </w:r>
      <w:r>
        <w:rPr>
          <w:color w:val="FEB8C8"/>
        </w:rPr>
        <w:t>společnost Barry Wright</w:t>
      </w:r>
      <w:r>
        <w:t xml:space="preserve"> správným směrem. Prohlašuje, že když nastoupil </w:t>
      </w:r>
      <w:r>
        <w:rPr>
          <w:color w:val="703B01"/>
        </w:rPr>
        <w:t>do společnosti Applied</w:t>
      </w:r>
      <w:r>
        <w:t xml:space="preserve">, "neměl </w:t>
      </w:r>
      <w:r>
        <w:rPr>
          <w:color w:val="168E5C"/>
        </w:rPr>
        <w:t xml:space="preserve">výkonné pravomoci, </w:t>
      </w:r>
      <w:r>
        <w:rPr>
          <w:color w:val="16C0D0"/>
        </w:rPr>
        <w:t>které</w:t>
      </w:r>
      <w:r>
        <w:rPr>
          <w:color w:val="168E5C"/>
        </w:rPr>
        <w:t xml:space="preserve"> má dnes</w:t>
      </w:r>
      <w:r>
        <w:t xml:space="preserve">". Generálním ředitelem </w:t>
      </w:r>
      <w:r>
        <w:rPr>
          <w:color w:val="703B01"/>
        </w:rPr>
        <w:t>společnosti Applied</w:t>
      </w:r>
      <w:r>
        <w:t xml:space="preserve"> byl jmenován v roce 1986 a předsedou představenstva se stal loňského listopadu. </w:t>
      </w:r>
      <w:r>
        <w:rPr>
          <w:color w:val="703B01"/>
        </w:rPr>
        <w:t>Ve společnosti Applied</w:t>
      </w:r>
      <w:r>
        <w:t xml:space="preserve"> vytyčil </w:t>
      </w:r>
      <w:r>
        <w:rPr>
          <w:color w:val="310106"/>
        </w:rPr>
        <w:t>Sim</w:t>
      </w:r>
      <w:r>
        <w:t xml:space="preserve"> růst jako </w:t>
      </w:r>
      <w:r>
        <w:rPr>
          <w:color w:val="310106"/>
        </w:rPr>
        <w:t>svůj</w:t>
      </w:r>
      <w:r>
        <w:t xml:space="preserve"> první úkol. </w:t>
      </w:r>
      <w:r>
        <w:rPr>
          <w:color w:val="703B01"/>
        </w:rPr>
        <w:t>Jménem společnosti</w:t>
      </w:r>
      <w:r>
        <w:t xml:space="preserve"> vystoupil na veřejnost </w:t>
      </w:r>
      <w:r>
        <w:rPr>
          <w:color w:val="C62100"/>
        </w:rPr>
        <w:t xml:space="preserve">s nabídkou, </w:t>
      </w:r>
      <w:r>
        <w:rPr>
          <w:color w:val="014347"/>
        </w:rPr>
        <w:t>která</w:t>
      </w:r>
      <w:r>
        <w:rPr>
          <w:color w:val="C62100"/>
        </w:rPr>
        <w:t xml:space="preserve"> </w:t>
      </w:r>
      <w:r>
        <w:rPr>
          <w:color w:val="233809"/>
        </w:rPr>
        <w:t>společnosti Applied</w:t>
      </w:r>
      <w:r>
        <w:rPr>
          <w:color w:val="C62100"/>
        </w:rPr>
        <w:t xml:space="preserve"> vynesla </w:t>
      </w:r>
      <w:r>
        <w:rPr>
          <w:color w:val="42083B"/>
        </w:rPr>
        <w:t xml:space="preserve">čistý zisk asi 12.6 milionu dolarů, </w:t>
      </w:r>
      <w:r>
        <w:rPr>
          <w:color w:val="82785D"/>
        </w:rPr>
        <w:t>který</w:t>
      </w:r>
      <w:r>
        <w:rPr>
          <w:color w:val="42083B"/>
        </w:rPr>
        <w:t xml:space="preserve"> pomohl spustit nákupní program </w:t>
      </w:r>
      <w:r>
        <w:rPr>
          <w:color w:val="023087"/>
        </w:rPr>
        <w:t>společnosti</w:t>
      </w:r>
      <w:r>
        <w:t xml:space="preserve">. </w:t>
      </w:r>
      <w:r>
        <w:rPr>
          <w:color w:val="B7DAD2"/>
        </w:rPr>
        <w:t xml:space="preserve">Za fiskální rok 1989, </w:t>
      </w:r>
      <w:r>
        <w:rPr>
          <w:color w:val="196956"/>
        </w:rPr>
        <w:t>který</w:t>
      </w:r>
      <w:r>
        <w:rPr>
          <w:color w:val="B7DAD2"/>
        </w:rPr>
        <w:t xml:space="preserve"> končil 31. srpna</w:t>
      </w:r>
      <w:r>
        <w:t xml:space="preserve">, se prodeje vyšplhaly na odhadovaných 245 milionů dolarů z 99.9 milionu dolarů ve fiskálním roce 1985. </w:t>
      </w:r>
      <w:r>
        <w:rPr>
          <w:color w:val="703B01"/>
        </w:rPr>
        <w:t>Společnost</w:t>
      </w:r>
      <w:r>
        <w:t xml:space="preserve"> očekává, že </w:t>
      </w:r>
      <w:r>
        <w:rPr>
          <w:color w:val="8C41BB"/>
        </w:rPr>
        <w:t xml:space="preserve">tržby, </w:t>
      </w:r>
      <w:r>
        <w:rPr>
          <w:color w:val="ECEDFE"/>
        </w:rPr>
        <w:t>které</w:t>
      </w:r>
      <w:r>
        <w:rPr>
          <w:color w:val="8C41BB"/>
        </w:rPr>
        <w:t xml:space="preserve"> v posledních letech stále stoupaly</w:t>
      </w:r>
      <w:r>
        <w:t xml:space="preserve">, dosáhly </w:t>
      </w:r>
      <w:r>
        <w:rPr>
          <w:color w:val="B7DAD2"/>
        </w:rPr>
        <w:t xml:space="preserve">ve fiskálním roce, </w:t>
      </w:r>
      <w:r>
        <w:rPr>
          <w:color w:val="196956"/>
        </w:rPr>
        <w:t>který</w:t>
      </w:r>
      <w:r>
        <w:rPr>
          <w:color w:val="B7DAD2"/>
        </w:rPr>
        <w:t xml:space="preserve"> právě skončil</w:t>
      </w:r>
      <w:r>
        <w:t xml:space="preserve">, </w:t>
      </w:r>
      <w:r>
        <w:rPr>
          <w:color w:val="2B2D32"/>
        </w:rPr>
        <w:t>asi 20.8 milionu dolarů, čili 1.58 dolaru za akcii</w:t>
      </w:r>
      <w:r>
        <w:t xml:space="preserve">, </w:t>
      </w:r>
      <w:r>
        <w:rPr>
          <w:color w:val="2B2D32"/>
        </w:rPr>
        <w:t>což</w:t>
      </w:r>
      <w:r>
        <w:t xml:space="preserve"> je zvýšení oproti 15.2 milionu dolarů ve fiskálním roce 1988 a 3.9 milionu v roce 1985.</w:t>
      </w:r>
    </w:p>
    <w:p>
      <w:r>
        <w:rPr>
          <w:b/>
        </w:rPr>
        <w:t>Document number 282</w:t>
      </w:r>
    </w:p>
    <w:p>
      <w:r>
        <w:rPr>
          <w:b/>
        </w:rPr>
        <w:t>Document identifier: wsj2400-001</w:t>
      </w:r>
    </w:p>
    <w:p>
      <w:r>
        <w:t xml:space="preserve">Teplota ekonomiky bude tento týden sledována z několika hledisek, zahrnujících údaje o obchodu, produkci, bydlení a inflaci. Nejvíce znepokojivou zprávou možná bude </w:t>
      </w:r>
      <w:r>
        <w:rPr>
          <w:color w:val="310106"/>
        </w:rPr>
        <w:t xml:space="preserve">srpnový deficit obchodu se zbožím, </w:t>
      </w:r>
      <w:r>
        <w:rPr>
          <w:color w:val="04640D"/>
        </w:rPr>
        <w:t>který</w:t>
      </w:r>
      <w:r>
        <w:rPr>
          <w:color w:val="310106"/>
        </w:rPr>
        <w:t xml:space="preserve"> bude oznámen zítra</w:t>
      </w:r>
      <w:r>
        <w:t xml:space="preserve">. Podle průzkumu </w:t>
      </w:r>
      <w:r>
        <w:rPr>
          <w:color w:val="FEFB0A"/>
        </w:rPr>
        <w:t>firmy MMS International</w:t>
      </w:r>
      <w:r>
        <w:t xml:space="preserve">, jednotky společnosti McGraw-Hill Inc. z </w:t>
      </w:r>
      <w:r>
        <w:rPr>
          <w:color w:val="FB5514"/>
        </w:rPr>
        <w:t>New Yorku</w:t>
      </w:r>
      <w:r>
        <w:t xml:space="preserve">, se očekává, že se schodek v zahraničním obchodu rozšíří z červencových 7.6 miliardy dolarů na přibližně 9 miliard dolarů. </w:t>
      </w:r>
      <w:r>
        <w:rPr>
          <w:color w:val="E115C0"/>
        </w:rPr>
        <w:t>Čtvrteční zpráva o zářijovém indexu spotřebitelských cen</w:t>
      </w:r>
      <w:r>
        <w:t xml:space="preserve"> uvedla podle očekávání vzrůst, ačkoli ne tak strmý, jako byl 0.9% nárůst oznámený v pátek v indexu výrobních cen. </w:t>
      </w:r>
      <w:r>
        <w:rPr>
          <w:color w:val="00587F"/>
        </w:rPr>
        <w:t>Tento nárůst</w:t>
      </w:r>
      <w:r>
        <w:t xml:space="preserve"> byl zmiňován jako důvod, proč </w:t>
      </w:r>
      <w:r>
        <w:rPr>
          <w:color w:val="0BC582"/>
        </w:rPr>
        <w:t>trh cenných papírů</w:t>
      </w:r>
      <w:r>
        <w:t xml:space="preserve"> během pátečního obchodování již brzo ráno ještě předtím, než začal </w:t>
      </w:r>
      <w:r>
        <w:rPr>
          <w:color w:val="0BC582"/>
        </w:rPr>
        <w:t>jeho</w:t>
      </w:r>
      <w:r>
        <w:t xml:space="preserve"> bezhlavý 190 bodový pád, klesl. </w:t>
      </w:r>
      <w:r>
        <w:rPr>
          <w:color w:val="FEB8C8"/>
        </w:rPr>
        <w:t>Ekonomové</w:t>
      </w:r>
      <w:r>
        <w:t xml:space="preserve"> jsou rozděleni v názoru na to, jak velkou výrobní sílu mají očekávat </w:t>
      </w:r>
      <w:r>
        <w:rPr>
          <w:color w:val="9E8317"/>
        </w:rPr>
        <w:t xml:space="preserve">v zářijových zprávách o průmyslové produkci a využití kapacit, </w:t>
      </w:r>
      <w:r>
        <w:rPr>
          <w:color w:val="01190F"/>
        </w:rPr>
        <w:t>které</w:t>
      </w:r>
      <w:r>
        <w:rPr>
          <w:color w:val="9E8317"/>
        </w:rPr>
        <w:t xml:space="preserve"> mají být také vydány zítra</w:t>
      </w:r>
      <w:r>
        <w:t xml:space="preserve">. Naopak se očekává, že </w:t>
      </w:r>
      <w:r>
        <w:rPr>
          <w:color w:val="847D81"/>
        </w:rPr>
        <w:t xml:space="preserve">počet v září zahájených bytových výstaveb, </w:t>
      </w:r>
      <w:r>
        <w:rPr>
          <w:color w:val="58018B"/>
        </w:rPr>
        <w:t>který</w:t>
      </w:r>
      <w:r>
        <w:rPr>
          <w:color w:val="847D81"/>
        </w:rPr>
        <w:t xml:space="preserve"> bude oznámen ve středu</w:t>
      </w:r>
      <w:r>
        <w:t xml:space="preserve">, nepatrně vzrostl. "Možná nás čeká překvapení" v obchodní zprávě, řekl Michael Englund, ředitel pro výzkum </w:t>
      </w:r>
      <w:r>
        <w:rPr>
          <w:color w:val="FEFB0A"/>
        </w:rPr>
        <w:t>ve společnosti MMS</w:t>
      </w:r>
      <w:r>
        <w:t xml:space="preserve">. </w:t>
      </w:r>
      <w:r>
        <w:rPr>
          <w:color w:val="B70639"/>
        </w:rPr>
        <w:t>Rozšiřování deficitu</w:t>
      </w:r>
      <w:r>
        <w:t xml:space="preserve">, jestliže je spojené s dlouhodobě silným dolarem, by obnovilo obchodní problémy - ale dolar v pátek kvůli propadu cenných papírů oslabil. </w:t>
      </w:r>
      <w:r>
        <w:rPr>
          <w:color w:val="703B01"/>
        </w:rPr>
        <w:t>Englund</w:t>
      </w:r>
      <w:r>
        <w:t xml:space="preserve"> a mnoho ostatních v každém případě tvrdí, že snadných nárůstků ve zužování obchodního propadu už bylo dosaženo. "Obchod určitě bude </w:t>
      </w:r>
      <w:r>
        <w:rPr>
          <w:color w:val="F7F1DF"/>
        </w:rPr>
        <w:t xml:space="preserve">v příštích šesti nebo sedmi měsících, </w:t>
      </w:r>
      <w:r>
        <w:rPr>
          <w:color w:val="118B8A"/>
        </w:rPr>
        <w:t>kdy</w:t>
      </w:r>
      <w:r>
        <w:rPr>
          <w:color w:val="F7F1DF"/>
        </w:rPr>
        <w:t xml:space="preserve"> se </w:t>
      </w:r>
      <w:r>
        <w:rPr>
          <w:color w:val="4AFEFA"/>
        </w:rPr>
        <w:t>zlepšení</w:t>
      </w:r>
      <w:r>
        <w:rPr>
          <w:color w:val="F7F1DF"/>
        </w:rPr>
        <w:t xml:space="preserve"> začnou zpomalovat</w:t>
      </w:r>
      <w:r>
        <w:t xml:space="preserve">, politicky citlivější," řekl. </w:t>
      </w:r>
      <w:r>
        <w:rPr>
          <w:color w:val="FCB164"/>
        </w:rPr>
        <w:t>O exportu</w:t>
      </w:r>
      <w:r>
        <w:t xml:space="preserve"> se soudí, že v srpnu silně vzrostl, ale možná ne dost na to, aby vyrovnal skok v dovozu, uvedli ekonomové. </w:t>
      </w:r>
      <w:r>
        <w:rPr>
          <w:color w:val="796EE6"/>
        </w:rPr>
        <w:t xml:space="preserve">Ekonomové, </w:t>
      </w:r>
      <w:r>
        <w:rPr>
          <w:color w:val="000D2C"/>
        </w:rPr>
        <w:t>kteří</w:t>
      </w:r>
      <w:r>
        <w:rPr>
          <w:color w:val="796EE6"/>
        </w:rPr>
        <w:t xml:space="preserve"> chápou nízký zářijový růst pracovních míst v továrnách jako znak zpomalení</w:t>
      </w:r>
      <w:r>
        <w:t xml:space="preserve">, a </w:t>
      </w:r>
      <w:r>
        <w:rPr>
          <w:color w:val="53495F"/>
        </w:rPr>
        <w:t xml:space="preserve">ekonomové, </w:t>
      </w:r>
      <w:r>
        <w:rPr>
          <w:color w:val="F95475"/>
        </w:rPr>
        <w:t>kteří</w:t>
      </w:r>
      <w:r>
        <w:rPr>
          <w:color w:val="53495F"/>
        </w:rPr>
        <w:t xml:space="preserve"> ve </w:t>
      </w:r>
      <w:r>
        <w:rPr>
          <w:color w:val="F95475"/>
        </w:rPr>
        <w:t>svých</w:t>
      </w:r>
      <w:r>
        <w:rPr>
          <w:color w:val="53495F"/>
        </w:rPr>
        <w:t xml:space="preserve"> výpočtech používají poněkud více utěšující celková čísla o zaměstnanosti</w:t>
      </w:r>
      <w:r>
        <w:t xml:space="preserve">, mají na výrobní sílu rozdílné názory. Široký rozsah v odhadech </w:t>
      </w:r>
      <w:r>
        <w:rPr>
          <w:color w:val="61FC03"/>
        </w:rPr>
        <w:t>hodnot průmyslové výroby</w:t>
      </w:r>
      <w:r>
        <w:t xml:space="preserve"> podtrhuje tyto rozdíly: Předpovědi se </w:t>
      </w:r>
      <w:r>
        <w:rPr>
          <w:color w:val="FEFB0A"/>
        </w:rPr>
        <w:t>podle společnosti MMS</w:t>
      </w:r>
      <w:r>
        <w:t xml:space="preserve"> pohybují od 0.5% poklesu do 0.4% zvýšení. Očekává se, že </w:t>
      </w:r>
      <w:r>
        <w:rPr>
          <w:color w:val="5D9608"/>
        </w:rPr>
        <w:t xml:space="preserve">obrat v cenách energie, </w:t>
      </w:r>
      <w:r>
        <w:rPr>
          <w:color w:val="DE98FD"/>
        </w:rPr>
        <w:t>který</w:t>
      </w:r>
      <w:r>
        <w:rPr>
          <w:color w:val="5D9608"/>
        </w:rPr>
        <w:t xml:space="preserve"> pomohl postrčit index výrobních cen</w:t>
      </w:r>
      <w:r>
        <w:t xml:space="preserve">, udělá to samé ve zprávě o spotřebitelských cenách. Po stagnujících údajích oznámených v srpnu je shodný názor v očekávání 0.4% zvýšení zářijového indexu spotřebitelských cen. </w:t>
      </w:r>
      <w:r>
        <w:rPr>
          <w:color w:val="98A088"/>
        </w:rPr>
        <w:t xml:space="preserve">Robert H. Chandross, ekonom u banky Lloyd's v </w:t>
      </w:r>
      <w:r>
        <w:rPr>
          <w:color w:val="4F584E"/>
        </w:rPr>
        <w:t>New Yorku</w:t>
      </w:r>
      <w:r>
        <w:t xml:space="preserve">, patří mezi ty, kteří očekávají umírněnější nárůst indexu spotřebitelských cen, než je tomu u cen na výrobní úrovni. "Ceny aut měly </w:t>
      </w:r>
      <w:r>
        <w:rPr>
          <w:color w:val="248AD0"/>
        </w:rPr>
        <w:t>velký dopad na index výrobních cen</w:t>
      </w:r>
      <w:r>
        <w:t xml:space="preserve"> a na úrovni indexu spotřebitelských cen </w:t>
      </w:r>
      <w:r>
        <w:rPr>
          <w:color w:val="248AD0"/>
        </w:rPr>
        <w:t>ho</w:t>
      </w:r>
      <w:r>
        <w:t xml:space="preserve"> mít nebudou," řekl. Ceny potravin by se podle očekávání měnit neměly, ale náklady na energii vyskočily až o 4 %, řekl </w:t>
      </w:r>
      <w:r>
        <w:rPr>
          <w:color w:val="5C5300"/>
        </w:rPr>
        <w:t>Gary Ciminero, ekonom ze skupiny Fleet/Norstar Financial Group</w:t>
      </w:r>
      <w:r>
        <w:t xml:space="preserve">. Říká také, že podle </w:t>
      </w:r>
      <w:r>
        <w:rPr>
          <w:color w:val="5C5300"/>
        </w:rPr>
        <w:t>jeho</w:t>
      </w:r>
      <w:r>
        <w:t xml:space="preserve"> názoru bylo "</w:t>
      </w:r>
      <w:r>
        <w:rPr>
          <w:color w:val="9F6551"/>
        </w:rPr>
        <w:t xml:space="preserve">jádro inflace", </w:t>
      </w:r>
      <w:r>
        <w:rPr>
          <w:color w:val="BCFEC6"/>
        </w:rPr>
        <w:t>které</w:t>
      </w:r>
      <w:r>
        <w:rPr>
          <w:color w:val="9F6551"/>
        </w:rPr>
        <w:t xml:space="preserve"> nezahrnuje nestálé ceny potravin a energie</w:t>
      </w:r>
      <w:r>
        <w:t xml:space="preserve">, minulý měsíc silné. Očekává nárůst až o 0.5 % v jádru inflace poté, co v létě docházelo pouze k mnohem menším přírůstkům. Očekává se, že zahajování </w:t>
      </w:r>
      <w:r>
        <w:rPr>
          <w:color w:val="932C70"/>
        </w:rPr>
        <w:t>bytových staveb</w:t>
      </w:r>
      <w:r>
        <w:t xml:space="preserve"> oproti srpnovému ročnímu tempu 1350000 jednotek poněkud zrychlí. Ekonomové tvrdí, že srpnový obrat v povoleních pro bytové jednotky určené pro více rodin signalizuje zvýšení zářijových zahájení, ačkoli podle historických standardů zůstává aktivita poněkud skromná.</w:t>
      </w:r>
    </w:p>
    <w:p>
      <w:r>
        <w:rPr>
          <w:b/>
        </w:rPr>
        <w:t>Document number 283</w:t>
      </w:r>
    </w:p>
    <w:p>
      <w:r>
        <w:rPr>
          <w:b/>
        </w:rPr>
        <w:t>Document identifier: wsj2401-001</w:t>
      </w:r>
    </w:p>
    <w:p>
      <w:r>
        <w:t xml:space="preserve">Dvousměrná cesta Pokud je zákon o šedesátidenním zavírání továren spravedlivý, proč bychom potom neměli pozměnit </w:t>
      </w:r>
      <w:r>
        <w:rPr>
          <w:color w:val="310106"/>
        </w:rPr>
        <w:t>předpis</w:t>
      </w:r>
      <w:r>
        <w:t xml:space="preserve">, aby požadoval </w:t>
      </w:r>
      <w:r>
        <w:rPr>
          <w:color w:val="04640D"/>
        </w:rPr>
        <w:t>od všech zaměstnanců</w:t>
      </w:r>
      <w:r>
        <w:t xml:space="preserve"> podobné oznámení předtím, než skončí? - Rollin S. Trexler. Upřímný komentář Když </w:t>
      </w:r>
      <w:r>
        <w:rPr>
          <w:color w:val="FEFB0A"/>
        </w:rPr>
        <w:t>jsou výzkumné projekty</w:t>
      </w:r>
      <w:r>
        <w:t xml:space="preserve"> kráceny z důvodu škrtů ve vládním financování, jsme "přistiženi se staženými granty"? - C.E. Friedman.</w:t>
      </w:r>
    </w:p>
    <w:p>
      <w:r>
        <w:rPr>
          <w:b/>
        </w:rPr>
        <w:t>Document number 284</w:t>
      </w:r>
    </w:p>
    <w:p>
      <w:r>
        <w:rPr>
          <w:b/>
        </w:rPr>
        <w:t>Document identifier: wsj2402-001</w:t>
      </w:r>
    </w:p>
    <w:p>
      <w:r>
        <w:t xml:space="preserve">Předpokládáme-li, </w:t>
      </w:r>
      <w:r>
        <w:rPr>
          <w:color w:val="310106"/>
        </w:rPr>
        <w:t>že trh cenných papírů se znovu nezhroutí a dokonale neztrapní jupíky a obchodní parkety</w:t>
      </w:r>
      <w:r>
        <w:t xml:space="preserve">, mohou američtí televizní diváci možná za několik měsíců uvidět britskou verzi </w:t>
      </w:r>
      <w:r>
        <w:rPr>
          <w:color w:val="310106"/>
        </w:rPr>
        <w:t>obojího</w:t>
      </w:r>
      <w:r>
        <w:t>. "</w:t>
      </w:r>
      <w:r>
        <w:rPr>
          <w:color w:val="04640D"/>
        </w:rPr>
        <w:t>Hlavní město</w:t>
      </w:r>
      <w:r>
        <w:t xml:space="preserve">" je </w:t>
      </w:r>
      <w:r>
        <w:rPr>
          <w:color w:val="FEFB0A"/>
        </w:rPr>
        <w:t xml:space="preserve">týdenní seriál, </w:t>
      </w:r>
      <w:r>
        <w:rPr>
          <w:color w:val="FB5514"/>
        </w:rPr>
        <w:t>který</w:t>
      </w:r>
      <w:r>
        <w:rPr>
          <w:color w:val="FEFB0A"/>
        </w:rPr>
        <w:t xml:space="preserve"> zde měl premiéru před třemi týdny doprovázen bezprecedentní reklamou </w:t>
      </w:r>
      <w:r>
        <w:rPr>
          <w:color w:val="E115C0"/>
        </w:rPr>
        <w:t>svého</w:t>
      </w:r>
      <w:r>
        <w:rPr>
          <w:color w:val="00587F"/>
        </w:rPr>
        <w:t xml:space="preserve"> producenta, firmy Thames Television</w:t>
      </w:r>
      <w:r>
        <w:t xml:space="preserve">. </w:t>
      </w:r>
      <w:r>
        <w:rPr>
          <w:color w:val="0BC582"/>
        </w:rPr>
        <w:t>Počáteční díly</w:t>
      </w:r>
      <w:r>
        <w:t xml:space="preserve"> </w:t>
      </w:r>
      <w:r>
        <w:rPr>
          <w:color w:val="FEB8C8"/>
        </w:rPr>
        <w:t>vás</w:t>
      </w:r>
      <w:r>
        <w:t xml:space="preserve"> donutí toužit po opakování krachu v roce 1987. Řekněme raději 1929, abychom měli jistotu. </w:t>
      </w:r>
      <w:r>
        <w:rPr>
          <w:color w:val="9E8317"/>
        </w:rPr>
        <w:t xml:space="preserve">Podle reklamního letáku </w:t>
      </w:r>
      <w:r>
        <w:rPr>
          <w:color w:val="01190F"/>
        </w:rPr>
        <w:t>tohoto programu</w:t>
      </w:r>
      <w:r>
        <w:t xml:space="preserve"> je </w:t>
      </w:r>
      <w:r>
        <w:rPr>
          <w:color w:val="04640D"/>
        </w:rPr>
        <w:t>seriál "Hlavní město</w:t>
      </w:r>
      <w:r>
        <w:t xml:space="preserve">" zasazen </w:t>
      </w:r>
      <w:r>
        <w:rPr>
          <w:color w:val="847D81"/>
        </w:rPr>
        <w:t>do firmy Shane Longman, fiktivní firmy střední velikosti s kapitálem 500 milionů liber obchodující s cennými papíry</w:t>
      </w:r>
      <w:r>
        <w:t xml:space="preserve">, a "sleduje příhody </w:t>
      </w:r>
      <w:r>
        <w:rPr>
          <w:color w:val="58018B"/>
        </w:rPr>
        <w:t xml:space="preserve">sehraného týmu </w:t>
      </w:r>
      <w:r>
        <w:rPr>
          <w:color w:val="B70639"/>
        </w:rPr>
        <w:t xml:space="preserve">mladých ambiciózních dealerů, zaměstnaných pro </w:t>
      </w:r>
      <w:r>
        <w:rPr>
          <w:color w:val="703B01"/>
        </w:rPr>
        <w:t>jejich</w:t>
      </w:r>
      <w:r>
        <w:rPr>
          <w:color w:val="B70639"/>
        </w:rPr>
        <w:t xml:space="preserve"> zvláštní směs stylu, talentu a energie</w:t>
      </w:r>
      <w:r>
        <w:t xml:space="preserve">. Ale se všemi penězi a leskem vysokých financí přicházejí vytrvalé tlaky na dobrý výkon; tlak vydělat před obědem další milion; tlak na předvídání trhu ve zlomku vteřiny..." Nemusíte být výkonným právníkem přes cenné papíry, abyste poznali, že </w:t>
      </w:r>
      <w:r>
        <w:rPr>
          <w:color w:val="9E8317"/>
        </w:rPr>
        <w:t>tento prospekt</w:t>
      </w:r>
      <w:r>
        <w:t xml:space="preserve"> je vinen neúplným zveřejněním. </w:t>
      </w:r>
      <w:r>
        <w:rPr>
          <w:color w:val="04640D"/>
        </w:rPr>
        <w:t>Brilantně produkovaný seriál</w:t>
      </w:r>
      <w:r>
        <w:t xml:space="preserve"> byl kritizován londýnskými finančními znalci jako nepřesný v detailech, ale </w:t>
      </w:r>
      <w:r>
        <w:rPr>
          <w:color w:val="04640D"/>
        </w:rPr>
        <w:t>jeho</w:t>
      </w:r>
      <w:r>
        <w:t xml:space="preserve"> hlavní slabinou je nerealistické zobrazení profesionálních a soukromých osudů postav. Když jsou vypuštěni do obchodní místnosti </w:t>
      </w:r>
      <w:r>
        <w:rPr>
          <w:color w:val="847D81"/>
        </w:rPr>
        <w:t>firmy Shane Longman</w:t>
      </w:r>
      <w:r>
        <w:t xml:space="preserve">, dělají </w:t>
      </w:r>
      <w:r>
        <w:rPr>
          <w:color w:val="F7F1DF"/>
        </w:rPr>
        <w:t>jupíci</w:t>
      </w:r>
      <w:r>
        <w:t xml:space="preserve"> jen málo věcí správně. Soudě podle peněžních ztrát a chyb udělaných </w:t>
      </w:r>
      <w:r>
        <w:rPr>
          <w:color w:val="0BC582"/>
        </w:rPr>
        <w:t>v prvních dílech</w:t>
      </w:r>
      <w:r>
        <w:t xml:space="preserve">, bude kapitál </w:t>
      </w:r>
      <w:r>
        <w:rPr>
          <w:color w:val="847D81"/>
        </w:rPr>
        <w:t>firmy Shane Longman</w:t>
      </w:r>
      <w:r>
        <w:t xml:space="preserve"> v posledním 134 . týdnu téměř vyčerpán. </w:t>
      </w:r>
      <w:r>
        <w:rPr>
          <w:color w:val="118B8A"/>
        </w:rPr>
        <w:t>V prvním dílu</w:t>
      </w:r>
      <w:r>
        <w:t xml:space="preserve"> se dozvíme, že </w:t>
      </w:r>
      <w:r>
        <w:rPr>
          <w:color w:val="4AFEFA"/>
        </w:rPr>
        <w:t>Michelle, mladší obchodnice s dluhopisy</w:t>
      </w:r>
      <w:r>
        <w:t xml:space="preserve">, opravdu vydělala před obědem </w:t>
      </w:r>
      <w:r>
        <w:rPr>
          <w:color w:val="FCB164"/>
        </w:rPr>
        <w:t>další milion</w:t>
      </w:r>
      <w:r>
        <w:t xml:space="preserve">. Problém je, </w:t>
      </w:r>
      <w:r>
        <w:rPr>
          <w:color w:val="796EE6"/>
        </w:rPr>
        <w:t xml:space="preserve">že </w:t>
      </w:r>
      <w:r>
        <w:rPr>
          <w:color w:val="000D2C"/>
        </w:rPr>
        <w:t>ho</w:t>
      </w:r>
      <w:r>
        <w:rPr>
          <w:color w:val="796EE6"/>
        </w:rPr>
        <w:t xml:space="preserve"> zase stejně rychle ztratila</w:t>
      </w:r>
      <w:r>
        <w:t xml:space="preserve">. Raději než udržet </w:t>
      </w:r>
      <w:r>
        <w:rPr>
          <w:color w:val="796EE6"/>
        </w:rPr>
        <w:t>ztrátu</w:t>
      </w:r>
      <w:r>
        <w:t xml:space="preserve"> před okolním světem v tajnosti, </w:t>
      </w:r>
      <w:r>
        <w:rPr>
          <w:color w:val="4AFEFA"/>
        </w:rPr>
        <w:t>Michelle</w:t>
      </w:r>
      <w:r>
        <w:t xml:space="preserve"> </w:t>
      </w:r>
      <w:r>
        <w:rPr>
          <w:color w:val="796EE6"/>
        </w:rPr>
        <w:t>ji</w:t>
      </w:r>
      <w:r>
        <w:t xml:space="preserve"> vyzradí svačináři, když </w:t>
      </w:r>
      <w:r>
        <w:rPr>
          <w:color w:val="4AFEFA"/>
        </w:rPr>
        <w:t>si</w:t>
      </w:r>
      <w:r>
        <w:t xml:space="preserve"> objednává oběd po telefonu. Je jen malá naděje, že se </w:t>
      </w:r>
      <w:r>
        <w:rPr>
          <w:color w:val="847D81"/>
        </w:rPr>
        <w:t>firma Shane Longman</w:t>
      </w:r>
      <w:r>
        <w:t xml:space="preserve"> dnes vzpamatuje. </w:t>
      </w:r>
      <w:r>
        <w:rPr>
          <w:color w:val="53495F"/>
        </w:rPr>
        <w:t>Obchodníci</w:t>
      </w:r>
      <w:r>
        <w:t xml:space="preserve"> tráví dopoledne horečným prodejem </w:t>
      </w:r>
      <w:r>
        <w:rPr>
          <w:color w:val="F95475"/>
        </w:rPr>
        <w:t>dluhopisů</w:t>
      </w:r>
      <w:r>
        <w:t xml:space="preserve"> ve víře, že </w:t>
      </w:r>
      <w:r>
        <w:rPr>
          <w:color w:val="61FC03"/>
        </w:rPr>
        <w:t>měsíční výsledky amerického obchodu</w:t>
      </w:r>
      <w:r>
        <w:t xml:space="preserve"> budou vypadat mizerně. Ach, zrádná Kolumbie! </w:t>
      </w:r>
      <w:r>
        <w:rPr>
          <w:color w:val="61FC03"/>
        </w:rPr>
        <w:t>Výsledky obchodu</w:t>
      </w:r>
      <w:r>
        <w:t xml:space="preserve"> dopadnou dobře a cena </w:t>
      </w:r>
      <w:r>
        <w:rPr>
          <w:color w:val="F95475"/>
        </w:rPr>
        <w:t>všech těch prodaných dluhopisů</w:t>
      </w:r>
      <w:r>
        <w:t xml:space="preserve"> vyletí. Potud předvídání trhu ve zlomku vteřiny. A velký úsek </w:t>
      </w:r>
      <w:r>
        <w:rPr>
          <w:color w:val="118B8A"/>
        </w:rPr>
        <w:t>prvního dílu</w:t>
      </w:r>
      <w:r>
        <w:t xml:space="preserve"> je věnován snaze zbavit se téměř bezcenných japonských dluhopisů (odkdy je nyní cokoliv japonského téměř bezcenné?). </w:t>
      </w:r>
      <w:r>
        <w:rPr>
          <w:color w:val="847D81"/>
        </w:rPr>
        <w:t>Firma Shane Longman</w:t>
      </w:r>
      <w:r>
        <w:t xml:space="preserve"> překvapivě přežije týden, jen aby se </w:t>
      </w:r>
      <w:r>
        <w:rPr>
          <w:color w:val="5D9608"/>
        </w:rPr>
        <w:t>její</w:t>
      </w:r>
      <w:r>
        <w:rPr>
          <w:color w:val="DE98FD"/>
        </w:rPr>
        <w:t xml:space="preserve"> vedoucí činitel</w:t>
      </w:r>
      <w:r>
        <w:t xml:space="preserve"> nevinně doblekotal k tomu, aby se stal cílem </w:t>
      </w:r>
      <w:r>
        <w:rPr>
          <w:color w:val="98A088"/>
        </w:rPr>
        <w:t xml:space="preserve">kriminálního vyšetřování </w:t>
      </w:r>
      <w:r>
        <w:rPr>
          <w:color w:val="4F584E"/>
        </w:rPr>
        <w:t>vnitřního obchodování</w:t>
      </w:r>
      <w:r>
        <w:t xml:space="preserve">. </w:t>
      </w:r>
      <w:r>
        <w:rPr>
          <w:color w:val="248AD0"/>
        </w:rPr>
        <w:t>Místo aby</w:t>
      </w:r>
      <w:r>
        <w:t xml:space="preserve"> sevřeli řady a bránili pověst </w:t>
      </w:r>
      <w:r>
        <w:rPr>
          <w:color w:val="847D81"/>
        </w:rPr>
        <w:t>firmy</w:t>
      </w:r>
      <w:r>
        <w:t xml:space="preserve">, požadují </w:t>
      </w:r>
      <w:r>
        <w:rPr>
          <w:color w:val="5C5300"/>
        </w:rPr>
        <w:t xml:space="preserve">vnitřní rivalové </w:t>
      </w:r>
      <w:r>
        <w:rPr>
          <w:color w:val="9F6551"/>
        </w:rPr>
        <w:t>onoho představitele</w:t>
      </w:r>
      <w:r>
        <w:t xml:space="preserve">, vedeni hulvátským Američanem, </w:t>
      </w:r>
      <w:r>
        <w:rPr>
          <w:color w:val="DE98FD"/>
        </w:rPr>
        <w:t>jeho</w:t>
      </w:r>
      <w:r>
        <w:t xml:space="preserve"> rezignaci. </w:t>
      </w:r>
      <w:r>
        <w:rPr>
          <w:color w:val="BCFEC6"/>
        </w:rPr>
        <w:t>Pleticha</w:t>
      </w:r>
      <w:r>
        <w:t xml:space="preserve"> je zmařena, když </w:t>
      </w:r>
      <w:r>
        <w:rPr>
          <w:color w:val="932C70"/>
        </w:rPr>
        <w:t xml:space="preserve">hlavní akcionář </w:t>
      </w:r>
      <w:r>
        <w:rPr>
          <w:color w:val="2B1B04"/>
        </w:rPr>
        <w:t>firmy</w:t>
      </w:r>
      <w:r>
        <w:rPr>
          <w:color w:val="932C70"/>
        </w:rPr>
        <w:t>, pěstující mořské řasy na druhé straně zeměkoule</w:t>
      </w:r>
      <w:r>
        <w:t xml:space="preserve">, pospíchá domů, aby podpořil </w:t>
      </w:r>
      <w:r>
        <w:rPr>
          <w:color w:val="DE98FD"/>
        </w:rPr>
        <w:t>onoho představitele</w:t>
      </w:r>
      <w:r>
        <w:t xml:space="preserve">. Ale vyšetřování pokračuje. Pokud dokážete spolknout předpoklad, že odměnami za takovou nejapnost jsou šestimístné platy, stejně budete zmateni, protože </w:t>
      </w:r>
      <w:r>
        <w:rPr>
          <w:color w:val="B5AFC4"/>
        </w:rPr>
        <w:t>jen málo jupíků</w:t>
      </w:r>
      <w:r>
        <w:t xml:space="preserve"> si velmi nápadně užívá. Ve skutečnosti </w:t>
      </w:r>
      <w:r>
        <w:rPr>
          <w:color w:val="B5AFC4"/>
        </w:rPr>
        <w:t>jen velmi málo jich</w:t>
      </w:r>
      <w:r>
        <w:t xml:space="preserve"> cokoli užívá. </w:t>
      </w:r>
      <w:r>
        <w:rPr>
          <w:color w:val="D4C67A"/>
        </w:rPr>
        <w:t>Dva</w:t>
      </w:r>
      <w:r>
        <w:t xml:space="preserve"> se dělí o dům téměř prostý nábytku. </w:t>
      </w:r>
      <w:r>
        <w:rPr>
          <w:color w:val="4AFEFA"/>
        </w:rPr>
        <w:t>Michelle</w:t>
      </w:r>
      <w:r>
        <w:t xml:space="preserve"> bydlí v hotelovém pokoji a ačkoli jezdí </w:t>
      </w:r>
      <w:r>
        <w:rPr>
          <w:color w:val="AE7AA1"/>
        </w:rPr>
        <w:t>kanárkově zbarveným Porsche</w:t>
      </w:r>
      <w:r>
        <w:t xml:space="preserve">, nemá čas </w:t>
      </w:r>
      <w:r>
        <w:rPr>
          <w:color w:val="AE7AA1"/>
        </w:rPr>
        <w:t>ho</w:t>
      </w:r>
      <w:r>
        <w:t xml:space="preserve"> čistit nebo opravovat; </w:t>
      </w:r>
      <w:r>
        <w:rPr>
          <w:color w:val="AE7AA1"/>
        </w:rPr>
        <w:t>ubohé auto</w:t>
      </w:r>
      <w:r>
        <w:t xml:space="preserve"> může být odstartováno pouze pomocí velikých kombinaček, protože klíček </w:t>
      </w:r>
      <w:r>
        <w:rPr>
          <w:color w:val="C2A393"/>
        </w:rPr>
        <w:t>k zapalování</w:t>
      </w:r>
      <w:r>
        <w:t xml:space="preserve"> se </w:t>
      </w:r>
      <w:r>
        <w:rPr>
          <w:color w:val="C2A393"/>
        </w:rPr>
        <w:t>v něm</w:t>
      </w:r>
      <w:r>
        <w:t xml:space="preserve"> zlomil. A také </w:t>
      </w:r>
      <w:r>
        <w:rPr>
          <w:color w:val="0232FD"/>
        </w:rPr>
        <w:t>Declanovi, povinnému oblíbenci dam mezi herci</w:t>
      </w:r>
      <w:r>
        <w:t xml:space="preserve">, to trvá až do třetího dílu, než se dostane za první metu s nějakou </w:t>
      </w:r>
      <w:r>
        <w:rPr>
          <w:color w:val="0232FD"/>
        </w:rPr>
        <w:t>svou</w:t>
      </w:r>
      <w:r>
        <w:t xml:space="preserve"> obětí. Možným vysvětlením těchto anomálií je to, že </w:t>
      </w:r>
      <w:r>
        <w:rPr>
          <w:color w:val="6A3A35"/>
        </w:rPr>
        <w:t>třídně citlivá Británie</w:t>
      </w:r>
      <w:r>
        <w:t xml:space="preserve"> není připravena na setkání </w:t>
      </w:r>
      <w:r>
        <w:rPr>
          <w:color w:val="BA6801"/>
        </w:rPr>
        <w:t>s bohatstvím vytvořeným thatcherovským režimem volného podnikání</w:t>
      </w:r>
      <w:r>
        <w:t xml:space="preserve">. Konec konců, </w:t>
      </w:r>
      <w:r>
        <w:rPr>
          <w:color w:val="BA6801"/>
        </w:rPr>
        <w:t>tohle</w:t>
      </w:r>
      <w:r>
        <w:t xml:space="preserve"> nejsou staré peníze, ale nové, a v mnoha případech mladé. Tento postoj je jasně ilustrován v zacházení </w:t>
      </w:r>
      <w:r>
        <w:rPr>
          <w:color w:val="168E5C"/>
        </w:rPr>
        <w:t>s Maxem, nejvíce okázalou postavou mezi obchodníky na parketu</w:t>
      </w:r>
      <w:r>
        <w:t xml:space="preserve">. Dostatečně jupícky bydlí v opulentně zařízeném bývalém kostele, obléká </w:t>
      </w:r>
      <w:r>
        <w:rPr>
          <w:color w:val="168E5C"/>
        </w:rPr>
        <w:t>si</w:t>
      </w:r>
      <w:r>
        <w:t xml:space="preserve"> značkové oblečení a jezdí starožitným autem. Ale evidentně proto, aby byl přijatelný či dokonce oblíbený masami, nafoukne scénář </w:t>
      </w:r>
      <w:r>
        <w:rPr>
          <w:color w:val="168E5C"/>
        </w:rPr>
        <w:t>Maxe, nosícího culík</w:t>
      </w:r>
      <w:r>
        <w:t xml:space="preserve">, v excentrického génia, mistra 11 čínských dialektů. Nosí </w:t>
      </w:r>
      <w:r>
        <w:rPr>
          <w:color w:val="168E5C"/>
        </w:rPr>
        <w:t>své</w:t>
      </w:r>
      <w:r>
        <w:t xml:space="preserve"> prádlo </w:t>
      </w:r>
      <w:r>
        <w:rPr>
          <w:color w:val="16C0D0"/>
        </w:rPr>
        <w:t xml:space="preserve">do veřejné automatické prádelny, </w:t>
      </w:r>
      <w:r>
        <w:rPr>
          <w:color w:val="C62100"/>
        </w:rPr>
        <w:t>kde</w:t>
      </w:r>
      <w:r>
        <w:rPr>
          <w:color w:val="16C0D0"/>
        </w:rPr>
        <w:t xml:space="preserve"> se setká </w:t>
      </w:r>
      <w:r>
        <w:rPr>
          <w:color w:val="014347"/>
        </w:rPr>
        <w:t xml:space="preserve">s Francouzskou punkerskou dívkou, </w:t>
      </w:r>
      <w:r>
        <w:rPr>
          <w:color w:val="233809"/>
        </w:rPr>
        <w:t>která</w:t>
      </w:r>
      <w:r>
        <w:rPr>
          <w:color w:val="014347"/>
        </w:rPr>
        <w:t xml:space="preserve"> </w:t>
      </w:r>
      <w:r>
        <w:rPr>
          <w:color w:val="42083B"/>
        </w:rPr>
        <w:t>ho</w:t>
      </w:r>
      <w:r>
        <w:rPr>
          <w:color w:val="014347"/>
        </w:rPr>
        <w:t xml:space="preserve"> ošálí, aby</w:t>
      </w:r>
      <w:r>
        <w:t xml:space="preserve"> poskytl domov pro </w:t>
      </w:r>
      <w:r>
        <w:rPr>
          <w:color w:val="82785D"/>
        </w:rPr>
        <w:t>její</w:t>
      </w:r>
      <w:r>
        <w:t xml:space="preserve"> domácí piraňu a pak ihned ukradne </w:t>
      </w:r>
      <w:r>
        <w:rPr>
          <w:color w:val="023087"/>
        </w:rPr>
        <w:t>jeho</w:t>
      </w:r>
      <w:r>
        <w:rPr>
          <w:color w:val="B7DAD2"/>
        </w:rPr>
        <w:t xml:space="preserve"> auto</w:t>
      </w:r>
      <w:r>
        <w:t xml:space="preserve"> a levně </w:t>
      </w:r>
      <w:r>
        <w:rPr>
          <w:color w:val="B7DAD2"/>
        </w:rPr>
        <w:t>ho</w:t>
      </w:r>
      <w:r>
        <w:t xml:space="preserve"> prodá v Dieppe. Při produkování a propagaci </w:t>
      </w:r>
      <w:r>
        <w:rPr>
          <w:color w:val="04640D"/>
        </w:rPr>
        <w:t>seriálu "Hlavní město</w:t>
      </w:r>
      <w:r>
        <w:t xml:space="preserve">," utratila </w:t>
      </w:r>
      <w:r>
        <w:rPr>
          <w:color w:val="196956"/>
        </w:rPr>
        <w:t>firma Thames</w:t>
      </w:r>
      <w:r>
        <w:t xml:space="preserve"> přibližně tolik, kolik prodělá </w:t>
      </w:r>
      <w:r>
        <w:rPr>
          <w:color w:val="847D81"/>
        </w:rPr>
        <w:t>firma Shane Longman</w:t>
      </w:r>
      <w:r>
        <w:t xml:space="preserve">, když má úspěšný den. Výrobní náklady jsou nezanedbatelných 8 milionů liber (12.4 milionu dolarů), a byly by o mnoho vyšší, kdyby náklady na vytvoření obchodního parketu nebyly již obsaženy v rozpočtu "Dealerů," již dříve vyrobeného televizního filmu. Dalšího půl milionu liber šlo na salvu celostránkových inzerátů v šesti hlavních britských novinách a na velké plakáty v londýnském metru. Tyto náklady vytvořily zvláštní stimul </w:t>
      </w:r>
      <w:r>
        <w:rPr>
          <w:color w:val="8C41BB"/>
        </w:rPr>
        <w:t xml:space="preserve">pro producenty </w:t>
      </w:r>
      <w:r>
        <w:rPr>
          <w:color w:val="ECEDFE"/>
        </w:rPr>
        <w:t>seriálu "Hlavní město</w:t>
      </w:r>
      <w:r>
        <w:t xml:space="preserve">", aby </w:t>
      </w:r>
      <w:r>
        <w:rPr>
          <w:color w:val="2B2D32"/>
        </w:rPr>
        <w:t>ho</w:t>
      </w:r>
      <w:r>
        <w:rPr>
          <w:color w:val="94C661"/>
        </w:rPr>
        <w:t xml:space="preserve">, či </w:t>
      </w:r>
      <w:r>
        <w:rPr>
          <w:color w:val="2B2D32"/>
        </w:rPr>
        <w:t>jeho</w:t>
      </w:r>
      <w:r>
        <w:rPr>
          <w:color w:val="94C661"/>
        </w:rPr>
        <w:t xml:space="preserve"> americky orientovanou verzi, střelili do Ameriky</w:t>
      </w:r>
      <w:r>
        <w:t xml:space="preserve">. </w:t>
      </w:r>
      <w:r>
        <w:rPr>
          <w:color w:val="F8907D"/>
        </w:rPr>
        <w:t xml:space="preserve">Americký marketingový agent </w:t>
      </w:r>
      <w:r>
        <w:rPr>
          <w:color w:val="895E6B"/>
        </w:rPr>
        <w:t>firmy Thames</w:t>
      </w:r>
      <w:r>
        <w:rPr>
          <w:color w:val="F8907D"/>
        </w:rPr>
        <w:t>, Donald Taffner</w:t>
      </w:r>
      <w:r>
        <w:t xml:space="preserve">, se </w:t>
      </w:r>
      <w:r>
        <w:rPr>
          <w:color w:val="94C661"/>
        </w:rPr>
        <w:t>to</w:t>
      </w:r>
      <w:r>
        <w:t xml:space="preserve"> právě chystá udělat. Je rozvážně optimistický a poukazuje </w:t>
      </w:r>
      <w:r>
        <w:rPr>
          <w:color w:val="788E95"/>
        </w:rPr>
        <w:t xml:space="preserve">na tři americké komediální seriály - "Tři dělají společnost," "Příliš blízko pro útěchu" a "Vyzkoušej to" - </w:t>
      </w:r>
      <w:r>
        <w:rPr>
          <w:color w:val="FB6AB8"/>
        </w:rPr>
        <w:t>které</w:t>
      </w:r>
      <w:r>
        <w:rPr>
          <w:color w:val="788E95"/>
        </w:rPr>
        <w:t xml:space="preserve"> měly britské předchůdce</w:t>
      </w:r>
      <w:r>
        <w:t xml:space="preserve">. Možná aniž by si </w:t>
      </w:r>
      <w:r>
        <w:rPr>
          <w:color w:val="576094"/>
        </w:rPr>
        <w:t>toho</w:t>
      </w:r>
      <w:r>
        <w:t xml:space="preserve"> všiml, </w:t>
      </w:r>
      <w:r>
        <w:rPr>
          <w:color w:val="DB1474"/>
        </w:rPr>
        <w:t>pan Taffner</w:t>
      </w:r>
      <w:r>
        <w:rPr>
          <w:color w:val="576094"/>
        </w:rPr>
        <w:t xml:space="preserve"> se současně dotýká </w:t>
      </w:r>
      <w:r>
        <w:rPr>
          <w:color w:val="8489AE"/>
        </w:rPr>
        <w:t>problému</w:t>
      </w:r>
      <w:r>
        <w:rPr>
          <w:color w:val="576094"/>
        </w:rPr>
        <w:t xml:space="preserve"> i </w:t>
      </w:r>
      <w:r>
        <w:rPr>
          <w:color w:val="8489AE"/>
        </w:rPr>
        <w:t>jeho</w:t>
      </w:r>
      <w:r>
        <w:rPr>
          <w:color w:val="576094"/>
        </w:rPr>
        <w:t xml:space="preserve"> ideálního řešení</w:t>
      </w:r>
      <w:r>
        <w:t>: "</w:t>
      </w:r>
      <w:r>
        <w:rPr>
          <w:color w:val="04640D"/>
        </w:rPr>
        <w:t>Hlavní město</w:t>
      </w:r>
      <w:r>
        <w:t xml:space="preserve">" by měla být komedie, důstojné pokračování ztřeštěných britských filmů "Pokračujte" ze 60. let. Zárodky již ve scénáři jsou. </w:t>
      </w:r>
      <w:r>
        <w:rPr>
          <w:color w:val="118B8A"/>
        </w:rPr>
        <w:t xml:space="preserve">První díl ukončený </w:t>
      </w:r>
      <w:r>
        <w:rPr>
          <w:color w:val="860E04"/>
        </w:rPr>
        <w:t xml:space="preserve">nádherně roztomilou scénou, </w:t>
      </w:r>
      <w:r>
        <w:rPr>
          <w:color w:val="FBC206"/>
        </w:rPr>
        <w:t>ve které</w:t>
      </w:r>
      <w:r>
        <w:rPr>
          <w:color w:val="860E04"/>
        </w:rPr>
        <w:t xml:space="preserve"> se osazenstvo obchodní místnosti stará </w:t>
      </w:r>
      <w:r>
        <w:rPr>
          <w:color w:val="6EAB9B"/>
        </w:rPr>
        <w:t>o mimino, oběť rozpadlého firemního manželství</w:t>
      </w:r>
      <w:r>
        <w:t xml:space="preserve">. A mnoho mladých herců nese překvapivou podobu s americkými televizními a filmovými osobnostmi známými z vedlejších rolí. </w:t>
      </w:r>
      <w:r>
        <w:rPr>
          <w:color w:val="F2CDFE"/>
        </w:rPr>
        <w:t>Joanna Kanska</w:t>
      </w:r>
      <w:r>
        <w:t xml:space="preserve"> vypadá jako mladá Zsa Zsa Gabor; </w:t>
      </w:r>
      <w:r>
        <w:rPr>
          <w:color w:val="645341"/>
        </w:rPr>
        <w:t xml:space="preserve">William Armstrong, </w:t>
      </w:r>
      <w:r>
        <w:rPr>
          <w:color w:val="760035"/>
        </w:rPr>
        <w:t>jenž</w:t>
      </w:r>
      <w:r>
        <w:rPr>
          <w:color w:val="645341"/>
        </w:rPr>
        <w:t xml:space="preserve"> hraje </w:t>
      </w:r>
      <w:r>
        <w:rPr>
          <w:color w:val="647A41"/>
        </w:rPr>
        <w:t>Maxe</w:t>
      </w:r>
      <w:r>
        <w:t xml:space="preserve">, by mohl zastoupit Hanse Conreida a Douglas Hodge (Declan) Jamese Farentina; Rolf Saxon je přijatelný Tommy Noonan a </w:t>
      </w:r>
      <w:r>
        <w:rPr>
          <w:color w:val="496E76"/>
        </w:rPr>
        <w:t>Dorian Healy</w:t>
      </w:r>
      <w:r>
        <w:t xml:space="preserve"> by mohl snadno dublovat Huntze Halla, bezvýrazné pozadí komedií s Bowery Boys. Tak dobře, děcka, všichni na plac na "Pokračujeme v obchodování": Herci horečně prohledávají kanceláře </w:t>
      </w:r>
      <w:r>
        <w:rPr>
          <w:color w:val="E3F894"/>
        </w:rPr>
        <w:t xml:space="preserve">kvůli odloženým japonským dluhopisům, </w:t>
      </w:r>
      <w:r>
        <w:rPr>
          <w:color w:val="F9D7CD"/>
        </w:rPr>
        <w:t>které</w:t>
      </w:r>
      <w:r>
        <w:rPr>
          <w:color w:val="E3F894"/>
        </w:rPr>
        <w:t xml:space="preserve"> najednou prudce získaly na hodnotě, protože banka Dai-Ichi Kangyo Bank právě koupila Bílý dům</w:t>
      </w:r>
      <w:r>
        <w:t xml:space="preserve">. Ten tlak je příliš </w:t>
      </w:r>
      <w:r>
        <w:rPr>
          <w:color w:val="F2CDFE"/>
        </w:rPr>
        <w:t xml:space="preserve">pro Zsu Zsu, </w:t>
      </w:r>
      <w:r>
        <w:rPr>
          <w:color w:val="876128"/>
        </w:rPr>
        <w:t>jež</w:t>
      </w:r>
      <w:r>
        <w:rPr>
          <w:color w:val="F2CDFE"/>
        </w:rPr>
        <w:t xml:space="preserve"> dá políček </w:t>
      </w:r>
      <w:r>
        <w:rPr>
          <w:color w:val="A1A711"/>
        </w:rPr>
        <w:t>členu ochranky</w:t>
      </w:r>
      <w:r>
        <w:t xml:space="preserve">. </w:t>
      </w:r>
      <w:r>
        <w:rPr>
          <w:color w:val="01FB92"/>
        </w:rPr>
        <w:t>Ten</w:t>
      </w:r>
      <w:r>
        <w:t xml:space="preserve"> pozadu spadne na terminál </w:t>
      </w:r>
      <w:r>
        <w:rPr>
          <w:color w:val="FD0F31"/>
        </w:rPr>
        <w:t xml:space="preserve">osobního počítače, </w:t>
      </w:r>
      <w:r>
        <w:rPr>
          <w:color w:val="BE8485"/>
        </w:rPr>
        <w:t>jenž</w:t>
      </w:r>
      <w:r>
        <w:rPr>
          <w:color w:val="FD0F31"/>
        </w:rPr>
        <w:t xml:space="preserve"> vybuchne a pokryje tvář </w:t>
      </w:r>
      <w:r>
        <w:rPr>
          <w:color w:val="C660FB"/>
        </w:rPr>
        <w:t>Huntze Halla</w:t>
      </w:r>
      <w:r>
        <w:rPr>
          <w:color w:val="FD0F31"/>
        </w:rPr>
        <w:t xml:space="preserve"> mikročipy</w:t>
      </w:r>
      <w:r>
        <w:t xml:space="preserve">. A celou dobu jsou </w:t>
      </w:r>
      <w:r>
        <w:rPr>
          <w:color w:val="E3F894"/>
        </w:rPr>
        <w:t>dluhopisy</w:t>
      </w:r>
      <w:r>
        <w:t xml:space="preserve"> v plenkách </w:t>
      </w:r>
      <w:r>
        <w:rPr>
          <w:color w:val="120104"/>
        </w:rPr>
        <w:t>mimina</w:t>
      </w:r>
      <w:r>
        <w:t>. Mělo by to běžet donekonečna. Pan Rustin je hlavní dopisovatel londýnské kanceláře Journalu.</w:t>
      </w:r>
    </w:p>
    <w:p>
      <w:r>
        <w:rPr>
          <w:b/>
        </w:rPr>
        <w:t>Document number 285</w:t>
      </w:r>
    </w:p>
    <w:p>
      <w:r>
        <w:rPr>
          <w:b/>
        </w:rPr>
        <w:t>Document identifier: wsj2403-001</w:t>
      </w:r>
    </w:p>
    <w:p>
      <w:r>
        <w:rPr>
          <w:color w:val="310106"/>
        </w:rPr>
        <w:t>Francouzská společnost Axa-Midi Assurances</w:t>
      </w:r>
      <w:r>
        <w:t xml:space="preserve"> vydala podrobnosti o </w:t>
      </w:r>
      <w:r>
        <w:rPr>
          <w:color w:val="310106"/>
        </w:rPr>
        <w:t>svých</w:t>
      </w:r>
      <w:r>
        <w:t xml:space="preserve"> finančních plánech </w:t>
      </w:r>
      <w:r>
        <w:rPr>
          <w:color w:val="04640D"/>
        </w:rPr>
        <w:t xml:space="preserve">pro </w:t>
      </w:r>
      <w:r>
        <w:rPr>
          <w:color w:val="FEFB0A"/>
        </w:rPr>
        <w:t>svou</w:t>
      </w:r>
      <w:r>
        <w:rPr>
          <w:color w:val="04640D"/>
        </w:rPr>
        <w:t xml:space="preserve"> navrhovanou 4.5 miliardovou akvizici </w:t>
      </w:r>
      <w:r>
        <w:rPr>
          <w:color w:val="FB5514"/>
        </w:rPr>
        <w:t>společnosti Farmers Group Inc.</w:t>
      </w:r>
      <w:r>
        <w:t xml:space="preserve"> </w:t>
      </w:r>
      <w:r>
        <w:rPr>
          <w:color w:val="E115C0"/>
        </w:rPr>
        <w:t xml:space="preserve">v doplněných registracích u pojišťovacích regulátorů </w:t>
      </w:r>
      <w:r>
        <w:rPr>
          <w:color w:val="00587F"/>
        </w:rPr>
        <w:t xml:space="preserve">v devíti amerických státech, </w:t>
      </w:r>
      <w:r>
        <w:rPr>
          <w:color w:val="0BC582"/>
        </w:rPr>
        <w:t>kde</w:t>
      </w:r>
      <w:r>
        <w:rPr>
          <w:color w:val="00587F"/>
        </w:rPr>
        <w:t xml:space="preserve"> </w:t>
      </w:r>
      <w:r>
        <w:rPr>
          <w:color w:val="FEB8C8"/>
        </w:rPr>
        <w:t>společnost Farmers</w:t>
      </w:r>
      <w:r>
        <w:rPr>
          <w:color w:val="00587F"/>
        </w:rPr>
        <w:t xml:space="preserve"> působí</w:t>
      </w:r>
      <w:r>
        <w:t xml:space="preserve">. </w:t>
      </w:r>
      <w:r>
        <w:rPr>
          <w:color w:val="04640D"/>
        </w:rPr>
        <w:t>Navrhovaná akvizice</w:t>
      </w:r>
      <w:r>
        <w:t xml:space="preserve"> je částí pokusu </w:t>
      </w:r>
      <w:r>
        <w:rPr>
          <w:color w:val="9E8317"/>
        </w:rPr>
        <w:t>Sira Jamese Goldsmitha</w:t>
      </w:r>
      <w:r>
        <w:t xml:space="preserve"> </w:t>
      </w:r>
      <w:r>
        <w:rPr>
          <w:color w:val="01190F"/>
        </w:rPr>
        <w:t xml:space="preserve">o nepřátelské převzetí </w:t>
      </w:r>
      <w:r>
        <w:rPr>
          <w:color w:val="847D81"/>
        </w:rPr>
        <w:t xml:space="preserve">společnosti B . A . T Industries PLC, </w:t>
      </w:r>
      <w:r>
        <w:rPr>
          <w:color w:val="58018B"/>
        </w:rPr>
        <w:t xml:space="preserve">britského tabákového, papírenského, maloobchodního a finančního koncernu, </w:t>
      </w:r>
      <w:r>
        <w:rPr>
          <w:color w:val="B70639"/>
        </w:rPr>
        <w:t>který</w:t>
      </w:r>
      <w:r>
        <w:rPr>
          <w:color w:val="58018B"/>
        </w:rPr>
        <w:t xml:space="preserve"> je mateřskou společností </w:t>
      </w:r>
      <w:r>
        <w:rPr>
          <w:color w:val="703B01"/>
        </w:rPr>
        <w:t>společnosti Farmers</w:t>
      </w:r>
      <w:r>
        <w:rPr>
          <w:color w:val="58018B"/>
        </w:rPr>
        <w:t xml:space="preserve"> působící v Los Angeles</w:t>
      </w:r>
      <w:r>
        <w:t xml:space="preserve">. Při pokusu uklidnit obavy amerických regulátorů o </w:t>
      </w:r>
      <w:r>
        <w:rPr>
          <w:color w:val="9E8317"/>
        </w:rPr>
        <w:t>Goldsmithovu</w:t>
      </w:r>
      <w:r>
        <w:t xml:space="preserve"> akvizici </w:t>
      </w:r>
      <w:r>
        <w:rPr>
          <w:color w:val="F7F1DF"/>
        </w:rPr>
        <w:t>společnosti Farmers</w:t>
      </w:r>
      <w:r>
        <w:t xml:space="preserve"> souhlasil </w:t>
      </w:r>
      <w:r>
        <w:rPr>
          <w:color w:val="9E8317"/>
        </w:rPr>
        <w:t>Sir James</w:t>
      </w:r>
      <w:r>
        <w:t xml:space="preserve"> v srpnu s prodejem </w:t>
      </w:r>
      <w:r>
        <w:rPr>
          <w:color w:val="F7F1DF"/>
        </w:rPr>
        <w:t>společnosti Farmers</w:t>
      </w:r>
      <w:r>
        <w:t xml:space="preserve"> </w:t>
      </w:r>
      <w:r>
        <w:rPr>
          <w:color w:val="310106"/>
        </w:rPr>
        <w:t>společnosti Axa</w:t>
      </w:r>
      <w:r>
        <w:t xml:space="preserve">, pokud bude úspěšný při získávání </w:t>
      </w:r>
      <w:r>
        <w:rPr>
          <w:color w:val="118B8A"/>
        </w:rPr>
        <w:t>společnosti B.A.T</w:t>
      </w:r>
      <w:r>
        <w:t xml:space="preserve">. Jako součást </w:t>
      </w:r>
      <w:r>
        <w:rPr>
          <w:color w:val="4AFEFA"/>
        </w:rPr>
        <w:t>dohody</w:t>
      </w:r>
      <w:r>
        <w:t xml:space="preserve"> </w:t>
      </w:r>
      <w:r>
        <w:rPr>
          <w:color w:val="310106"/>
        </w:rPr>
        <w:t>společnost Axa</w:t>
      </w:r>
      <w:r>
        <w:t xml:space="preserve"> souhlasila s investováním 1 miliardy dolarů </w:t>
      </w:r>
      <w:r>
        <w:rPr>
          <w:color w:val="FCB164"/>
        </w:rPr>
        <w:t xml:space="preserve">do společnosti Hoylake Investments Ltd., akvizičního vozidla </w:t>
      </w:r>
      <w:r>
        <w:rPr>
          <w:color w:val="796EE6"/>
        </w:rPr>
        <w:t>Sira Jamese</w:t>
      </w:r>
      <w:r>
        <w:t xml:space="preserve">. </w:t>
      </w:r>
      <w:r>
        <w:rPr>
          <w:color w:val="000D2C"/>
        </w:rPr>
        <w:t xml:space="preserve">Z celkem 5.5 miliardy dolarů, </w:t>
      </w:r>
      <w:r>
        <w:rPr>
          <w:color w:val="53495F"/>
        </w:rPr>
        <w:t>které</w:t>
      </w:r>
      <w:r>
        <w:rPr>
          <w:color w:val="000D2C"/>
        </w:rPr>
        <w:t xml:space="preserve"> mají být zaplaceny </w:t>
      </w:r>
      <w:r>
        <w:rPr>
          <w:color w:val="F95475"/>
        </w:rPr>
        <w:t>společnosti Hoylake</w:t>
      </w:r>
      <w:r>
        <w:rPr>
          <w:color w:val="000D2C"/>
        </w:rPr>
        <w:t xml:space="preserve"> </w:t>
      </w:r>
      <w:r>
        <w:rPr>
          <w:color w:val="61FC03"/>
        </w:rPr>
        <w:t>společností Axa</w:t>
      </w:r>
      <w:r>
        <w:t xml:space="preserve">, okolo 1 miliardy dolarů přijde z dostupných zdrojů </w:t>
      </w:r>
      <w:r>
        <w:rPr>
          <w:color w:val="5D9608"/>
        </w:rPr>
        <w:t xml:space="preserve">mateřské společnosti </w:t>
      </w:r>
      <w:r>
        <w:rPr>
          <w:color w:val="DE98FD"/>
        </w:rPr>
        <w:t>firmy Axa</w:t>
      </w:r>
      <w:r>
        <w:rPr>
          <w:color w:val="5D9608"/>
        </w:rPr>
        <w:t>, Axa-Midi Group</w:t>
      </w:r>
      <w:r>
        <w:t xml:space="preserve">, 2.25 miliardy dolarů bude ve formě dluhopisů vydaných </w:t>
      </w:r>
      <w:r>
        <w:rPr>
          <w:color w:val="310106"/>
        </w:rPr>
        <w:t>společností Axa</w:t>
      </w:r>
      <w:r>
        <w:t xml:space="preserve"> a zbývajících 2.25 miliardy dolarů bude v dlouhodobých bankovních úvěrech. Ve čtvrtečním rozhovoru </w:t>
      </w:r>
      <w:r>
        <w:rPr>
          <w:color w:val="98A088"/>
        </w:rPr>
        <w:t xml:space="preserve">Claude Bebear, předseda a výkonný ředitel </w:t>
      </w:r>
      <w:r>
        <w:rPr>
          <w:color w:val="4F584E"/>
        </w:rPr>
        <w:t>společnosti Axa</w:t>
      </w:r>
      <w:r>
        <w:t xml:space="preserve">, řekl, že </w:t>
      </w:r>
      <w:r>
        <w:rPr>
          <w:color w:val="248AD0"/>
        </w:rPr>
        <w:t>jeho</w:t>
      </w:r>
      <w:r>
        <w:rPr>
          <w:color w:val="310106"/>
        </w:rPr>
        <w:t xml:space="preserve"> skupina</w:t>
      </w:r>
      <w:r>
        <w:t xml:space="preserve"> již obdržela ujištění </w:t>
      </w:r>
      <w:r>
        <w:rPr>
          <w:color w:val="5C5300"/>
        </w:rPr>
        <w:t>od skupiny bank vedené společností Cie. Financiere de Paribas</w:t>
      </w:r>
      <w:r>
        <w:t xml:space="preserve">, že mohou poskytnout úvěrovou část financování. Ostatními bankovními společnostmi </w:t>
      </w:r>
      <w:r>
        <w:rPr>
          <w:color w:val="5C5300"/>
        </w:rPr>
        <w:t>ve skupině</w:t>
      </w:r>
      <w:r>
        <w:t xml:space="preserve"> jsou Credit Lyonnais, Societe Generale, BankAmerica Corp. a Citicorp, řekl. </w:t>
      </w:r>
      <w:r>
        <w:rPr>
          <w:color w:val="98A088"/>
        </w:rPr>
        <w:t>Pan Bebear</w:t>
      </w:r>
      <w:r>
        <w:t xml:space="preserve"> řekl, že </w:t>
      </w:r>
      <w:r>
        <w:rPr>
          <w:color w:val="5D9608"/>
        </w:rPr>
        <w:t>skupina Axa-Midi Group</w:t>
      </w:r>
      <w:r>
        <w:t xml:space="preserve"> má "</w:t>
      </w:r>
      <w:r>
        <w:rPr>
          <w:color w:val="9F6551"/>
        </w:rPr>
        <w:t xml:space="preserve">více než 2.5 miliardy dolarů </w:t>
      </w:r>
      <w:r>
        <w:rPr>
          <w:color w:val="BCFEC6"/>
        </w:rPr>
        <w:t xml:space="preserve">nestrategických aktiv, </w:t>
      </w:r>
      <w:r>
        <w:rPr>
          <w:color w:val="932C70"/>
        </w:rPr>
        <w:t>která</w:t>
      </w:r>
      <w:r>
        <w:rPr>
          <w:color w:val="BCFEC6"/>
        </w:rPr>
        <w:t xml:space="preserve"> může prodat a prodá," aby</w:t>
      </w:r>
      <w:r>
        <w:t xml:space="preserve"> pomohla splatit </w:t>
      </w:r>
      <w:r>
        <w:rPr>
          <w:color w:val="2B1B04"/>
        </w:rPr>
        <w:t xml:space="preserve">dluh </w:t>
      </w:r>
      <w:r>
        <w:rPr>
          <w:color w:val="B5AFC4"/>
        </w:rPr>
        <w:t>z akvizice</w:t>
      </w:r>
      <w:r>
        <w:t xml:space="preserve">. Řekl, že </w:t>
      </w:r>
      <w:r>
        <w:rPr>
          <w:color w:val="D4C67A"/>
        </w:rPr>
        <w:t>aktiva na prodej</w:t>
      </w:r>
      <w:r>
        <w:t xml:space="preserve"> budou "nepojišťovatelská" aktiva, včetně pivní společnosti a realitní firmy a nebudou zahrnovat jakýkoli kus </w:t>
      </w:r>
      <w:r>
        <w:rPr>
          <w:color w:val="F7F1DF"/>
        </w:rPr>
        <w:t>společnosti Farmers</w:t>
      </w:r>
      <w:r>
        <w:t xml:space="preserve">. "Neuvalíme </w:t>
      </w:r>
      <w:r>
        <w:rPr>
          <w:color w:val="F7F1DF"/>
        </w:rPr>
        <w:t>na společnost Farmers</w:t>
      </w:r>
      <w:r>
        <w:t xml:space="preserve"> žádnou zátěž," řekl. </w:t>
      </w:r>
      <w:r>
        <w:rPr>
          <w:color w:val="E115C0"/>
        </w:rPr>
        <w:t>Doplněné registrace</w:t>
      </w:r>
      <w:r>
        <w:t xml:space="preserve"> také vyzdvihují to, že </w:t>
      </w:r>
      <w:r>
        <w:rPr>
          <w:color w:val="4AFEFA"/>
        </w:rPr>
        <w:t>podle nové dohody</w:t>
      </w:r>
      <w:r>
        <w:t xml:space="preserve"> má </w:t>
      </w:r>
      <w:r>
        <w:rPr>
          <w:color w:val="FCB164"/>
        </w:rPr>
        <w:t>společnost Hoylake</w:t>
      </w:r>
      <w:r>
        <w:t xml:space="preserve"> absolutní povinnost prodat </w:t>
      </w:r>
      <w:r>
        <w:rPr>
          <w:color w:val="F7F1DF"/>
        </w:rPr>
        <w:t>společnost Farmers</w:t>
      </w:r>
      <w:r>
        <w:t xml:space="preserve"> </w:t>
      </w:r>
      <w:r>
        <w:rPr>
          <w:color w:val="310106"/>
        </w:rPr>
        <w:t>společnosti Axa</w:t>
      </w:r>
      <w:r>
        <w:t xml:space="preserve"> při akvizici </w:t>
      </w:r>
      <w:r>
        <w:rPr>
          <w:color w:val="118B8A"/>
        </w:rPr>
        <w:t>společnosti B.A.T</w:t>
      </w:r>
      <w:r>
        <w:t xml:space="preserve">. "Doufáme, že s tím, co jsme udělali, nebudou </w:t>
      </w:r>
      <w:r>
        <w:rPr>
          <w:color w:val="AE7AA1"/>
        </w:rPr>
        <w:t>regulátoři</w:t>
      </w:r>
      <w:r>
        <w:t xml:space="preserve"> potřebovat ohodnocovat </w:t>
      </w:r>
      <w:r>
        <w:rPr>
          <w:color w:val="FCB164"/>
        </w:rPr>
        <w:t>společnost Hoylake</w:t>
      </w:r>
      <w:r>
        <w:t xml:space="preserve"> a mohou se přímo podívat </w:t>
      </w:r>
      <w:r>
        <w:rPr>
          <w:color w:val="4AFEFA"/>
        </w:rPr>
        <w:t>na dohodu</w:t>
      </w:r>
      <w:r>
        <w:t xml:space="preserve"> </w:t>
      </w:r>
      <w:r>
        <w:rPr>
          <w:color w:val="310106"/>
        </w:rPr>
        <w:t>s námi</w:t>
      </w:r>
      <w:r>
        <w:t xml:space="preserve">, protože </w:t>
      </w:r>
      <w:r>
        <w:rPr>
          <w:color w:val="FCB164"/>
        </w:rPr>
        <w:t>společnost Hoylake</w:t>
      </w:r>
      <w:r>
        <w:t xml:space="preserve"> už v žádné době nebudou vlastníkem </w:t>
      </w:r>
      <w:r>
        <w:rPr>
          <w:color w:val="F7F1DF"/>
        </w:rPr>
        <w:t>společnosti Farmers</w:t>
      </w:r>
      <w:r>
        <w:t xml:space="preserve">," řekl </w:t>
      </w:r>
      <w:r>
        <w:rPr>
          <w:color w:val="98A088"/>
        </w:rPr>
        <w:t>pan Bebear</w:t>
      </w:r>
      <w:r>
        <w:t xml:space="preserve">. </w:t>
      </w:r>
      <w:r>
        <w:rPr>
          <w:color w:val="C2A393"/>
        </w:rPr>
        <w:t xml:space="preserve">Libovolná změna kontroly </w:t>
      </w:r>
      <w:r>
        <w:rPr>
          <w:color w:val="0232FD"/>
        </w:rPr>
        <w:t>nad společností Farmers</w:t>
      </w:r>
      <w:r>
        <w:t xml:space="preserve"> potřebuje schválení pojišťovacích zmocněnců </w:t>
      </w:r>
      <w:r>
        <w:rPr>
          <w:color w:val="6A3A35"/>
        </w:rPr>
        <w:t xml:space="preserve">v devíti státech, </w:t>
      </w:r>
      <w:r>
        <w:rPr>
          <w:color w:val="BA6801"/>
        </w:rPr>
        <w:t>kde</w:t>
      </w:r>
      <w:r>
        <w:rPr>
          <w:color w:val="6A3A35"/>
        </w:rPr>
        <w:t xml:space="preserve"> jsou </w:t>
      </w:r>
      <w:r>
        <w:rPr>
          <w:color w:val="168E5C"/>
        </w:rPr>
        <w:t>společnost Farmers</w:t>
      </w:r>
      <w:r>
        <w:rPr>
          <w:color w:val="6A3A35"/>
        </w:rPr>
        <w:t xml:space="preserve"> a </w:t>
      </w:r>
      <w:r>
        <w:rPr>
          <w:color w:val="168E5C"/>
        </w:rPr>
        <w:t>její</w:t>
      </w:r>
      <w:r>
        <w:rPr>
          <w:color w:val="6A3A35"/>
        </w:rPr>
        <w:t xml:space="preserve"> příbuzné společnosti zapsány do rejstříku</w:t>
      </w:r>
      <w:r>
        <w:t xml:space="preserve">. </w:t>
      </w:r>
      <w:r>
        <w:rPr>
          <w:color w:val="E115C0"/>
        </w:rPr>
        <w:t>Doplněné registrace</w:t>
      </w:r>
      <w:r>
        <w:t xml:space="preserve"> byly požadovány </w:t>
      </w:r>
      <w:r>
        <w:rPr>
          <w:color w:val="4AFEFA"/>
        </w:rPr>
        <w:t xml:space="preserve">kvůli nové dohodě </w:t>
      </w:r>
      <w:r>
        <w:rPr>
          <w:color w:val="16C0D0"/>
        </w:rPr>
        <w:t>mezi společnostmi Axa a Hoylake</w:t>
      </w:r>
      <w:r>
        <w:t xml:space="preserve"> a proto, aby vzaly v úvahu </w:t>
      </w:r>
      <w:r>
        <w:rPr>
          <w:color w:val="C62100"/>
        </w:rPr>
        <w:t xml:space="preserve">prodloužení, </w:t>
      </w:r>
      <w:r>
        <w:rPr>
          <w:color w:val="014347"/>
        </w:rPr>
        <w:t>které</w:t>
      </w:r>
      <w:r>
        <w:rPr>
          <w:color w:val="C62100"/>
        </w:rPr>
        <w:t xml:space="preserve"> </w:t>
      </w:r>
      <w:r>
        <w:rPr>
          <w:color w:val="233809"/>
        </w:rPr>
        <w:t>Sir James</w:t>
      </w:r>
      <w:r>
        <w:rPr>
          <w:color w:val="C62100"/>
        </w:rPr>
        <w:t xml:space="preserve"> obdržel minulý měsíc podle britských zákonů pro převzetí na dokončení </w:t>
      </w:r>
      <w:r>
        <w:rPr>
          <w:color w:val="42083B"/>
        </w:rPr>
        <w:t>své</w:t>
      </w:r>
      <w:r>
        <w:rPr>
          <w:color w:val="82785D"/>
        </w:rPr>
        <w:t xml:space="preserve"> navrhované akvizice</w:t>
      </w:r>
      <w:r>
        <w:t xml:space="preserve">. </w:t>
      </w:r>
      <w:r>
        <w:rPr>
          <w:color w:val="FCB164"/>
        </w:rPr>
        <w:t>Společnost Hoylake</w:t>
      </w:r>
      <w:r>
        <w:t xml:space="preserve"> opustila </w:t>
      </w:r>
      <w:r>
        <w:rPr>
          <w:color w:val="FCB164"/>
        </w:rPr>
        <w:t>svou</w:t>
      </w:r>
      <w:r>
        <w:t xml:space="preserve"> původní nabídku 13.35 miliardy liber (20.71 miliardy dolarů) na převzetí po obdržení </w:t>
      </w:r>
      <w:r>
        <w:rPr>
          <w:color w:val="C62100"/>
        </w:rPr>
        <w:t>prodloužení</w:t>
      </w:r>
      <w:r>
        <w:t xml:space="preserve">, ale oznámila, že předloží novou nabídku, když </w:t>
      </w:r>
      <w:r>
        <w:rPr>
          <w:color w:val="04640D"/>
        </w:rPr>
        <w:t xml:space="preserve">navrhovaný prodej </w:t>
      </w:r>
      <w:r>
        <w:rPr>
          <w:color w:val="FB5514"/>
        </w:rPr>
        <w:t>společnosti Farmers</w:t>
      </w:r>
      <w:r>
        <w:rPr>
          <w:color w:val="04640D"/>
        </w:rPr>
        <w:t xml:space="preserve"> </w:t>
      </w:r>
      <w:r>
        <w:rPr>
          <w:color w:val="FEFB0A"/>
        </w:rPr>
        <w:t>společnosti Axa</w:t>
      </w:r>
      <w:r>
        <w:t xml:space="preserve"> obdrží schválení regulátorů. </w:t>
      </w:r>
      <w:r>
        <w:rPr>
          <w:color w:val="023087"/>
        </w:rPr>
        <w:t xml:space="preserve">Mluvčí </w:t>
      </w:r>
      <w:r>
        <w:rPr>
          <w:color w:val="B7DAD2"/>
        </w:rPr>
        <w:t>společnosti B . A . T</w:t>
      </w:r>
      <w:r>
        <w:t xml:space="preserve"> uvedl </w:t>
      </w:r>
      <w:r>
        <w:rPr>
          <w:color w:val="E115C0"/>
        </w:rPr>
        <w:t>o doplněných registracích</w:t>
      </w:r>
      <w:r>
        <w:t xml:space="preserve">, že "Mohlo by to vypadat, že se nic podstatného nezměnilo. Nová struktura financování je stále vysoce spekulační a </w:t>
      </w:r>
      <w:r>
        <w:rPr>
          <w:color w:val="310106"/>
        </w:rPr>
        <w:t>společnost Axa</w:t>
      </w:r>
      <w:r>
        <w:t xml:space="preserve"> stále plánuje vyjmout 75 % příjmů </w:t>
      </w:r>
      <w:r>
        <w:rPr>
          <w:color w:val="F7F1DF"/>
        </w:rPr>
        <w:t>společnosti Farmers</w:t>
      </w:r>
      <w:r>
        <w:t xml:space="preserve"> jako dividendy na obsluhu </w:t>
      </w:r>
      <w:r>
        <w:rPr>
          <w:color w:val="196956"/>
        </w:rPr>
        <w:t>svého</w:t>
      </w:r>
      <w:r>
        <w:rPr>
          <w:color w:val="2B1B04"/>
        </w:rPr>
        <w:t xml:space="preserve"> dluhu</w:t>
      </w:r>
      <w:r>
        <w:t xml:space="preserve">." Tato dividenda je téměř dvojnásobek 35 % v současné době odebraných </w:t>
      </w:r>
      <w:r>
        <w:rPr>
          <w:color w:val="F7F1DF"/>
        </w:rPr>
        <w:t>ze společnosti Farmers</w:t>
      </w:r>
      <w:r>
        <w:t xml:space="preserve"> </w:t>
      </w:r>
      <w:r>
        <w:rPr>
          <w:color w:val="118B8A"/>
        </w:rPr>
        <w:t>společností B.A.T</w:t>
      </w:r>
      <w:r>
        <w:t xml:space="preserve">, dodal </w:t>
      </w:r>
      <w:r>
        <w:rPr>
          <w:color w:val="023087"/>
        </w:rPr>
        <w:t>mluvčí</w:t>
      </w:r>
      <w:r>
        <w:t xml:space="preserve">. "Mělo by </w:t>
      </w:r>
      <w:r>
        <w:rPr>
          <w:color w:val="8C41BB"/>
        </w:rPr>
        <w:t>to</w:t>
      </w:r>
      <w:r>
        <w:t xml:space="preserve"> kruté důsledky pro držitele pojištění </w:t>
      </w:r>
      <w:r>
        <w:rPr>
          <w:color w:val="F7F1DF"/>
        </w:rPr>
        <w:t>společnosti Farmers</w:t>
      </w:r>
      <w:r>
        <w:t xml:space="preserve">." Aby odrazila postup </w:t>
      </w:r>
      <w:r>
        <w:rPr>
          <w:color w:val="9E8317"/>
        </w:rPr>
        <w:t>Sira Jamese</w:t>
      </w:r>
      <w:r>
        <w:t xml:space="preserve">, navrhla </w:t>
      </w:r>
      <w:r>
        <w:rPr>
          <w:color w:val="118B8A"/>
        </w:rPr>
        <w:t>společnost B . A . T</w:t>
      </w:r>
      <w:r>
        <w:t xml:space="preserve"> </w:t>
      </w:r>
      <w:r>
        <w:rPr>
          <w:color w:val="ECEDFE"/>
        </w:rPr>
        <w:t xml:space="preserve">rozsáhlou restrukturalizaci, </w:t>
      </w:r>
      <w:r>
        <w:rPr>
          <w:color w:val="2B2D32"/>
        </w:rPr>
        <w:t>která</w:t>
      </w:r>
      <w:r>
        <w:rPr>
          <w:color w:val="ECEDFE"/>
        </w:rPr>
        <w:t xml:space="preserve"> by </w:t>
      </w:r>
      <w:r>
        <w:rPr>
          <w:color w:val="94C661"/>
        </w:rPr>
        <w:t>ji</w:t>
      </w:r>
      <w:r>
        <w:rPr>
          <w:color w:val="ECEDFE"/>
        </w:rPr>
        <w:t xml:space="preserve"> ořezala na tabákový a finanční koncern</w:t>
      </w:r>
      <w:r>
        <w:t>.</w:t>
      </w:r>
    </w:p>
    <w:p>
      <w:r>
        <w:rPr>
          <w:b/>
        </w:rPr>
        <w:t>Document number 286</w:t>
      </w:r>
    </w:p>
    <w:p>
      <w:r>
        <w:rPr>
          <w:b/>
        </w:rPr>
        <w:t>Document identifier: wsj2404-001</w:t>
      </w:r>
    </w:p>
    <w:p>
      <w:r>
        <w:rPr>
          <w:color w:val="310106"/>
        </w:rPr>
        <w:t xml:space="preserve">Žalostné tržby v </w:t>
      </w:r>
      <w:r>
        <w:rPr>
          <w:color w:val="04640D"/>
        </w:rPr>
        <w:t>General Motors Corp.</w:t>
      </w:r>
      <w:r>
        <w:t xml:space="preserve"> stáhly </w:t>
      </w:r>
      <w:r>
        <w:rPr>
          <w:color w:val="FEFB0A"/>
        </w:rPr>
        <w:t>začátkem října</w:t>
      </w:r>
      <w:r>
        <w:t xml:space="preserve"> americký trh nákladních i osobních aut pod loňskou úroveň a byly </w:t>
      </w:r>
      <w:r>
        <w:rPr>
          <w:color w:val="310106"/>
        </w:rPr>
        <w:t>to</w:t>
      </w:r>
      <w:r>
        <w:t xml:space="preserve"> právě první tržby </w:t>
      </w:r>
      <w:r>
        <w:rPr>
          <w:color w:val="FB5514"/>
        </w:rPr>
        <w:t>z nových modelů roku 1990</w:t>
      </w:r>
      <w:r>
        <w:t xml:space="preserve">. </w:t>
      </w:r>
      <w:r>
        <w:rPr>
          <w:color w:val="E115C0"/>
        </w:rPr>
        <w:t>Osm největších domácích výrobců aut</w:t>
      </w:r>
      <w:r>
        <w:t xml:space="preserve"> prodalo </w:t>
      </w:r>
      <w:r>
        <w:rPr>
          <w:color w:val="00587F"/>
        </w:rPr>
        <w:t xml:space="preserve">160510 aut vyrobených </w:t>
      </w:r>
      <w:r>
        <w:rPr>
          <w:color w:val="0BC582"/>
        </w:rPr>
        <w:t>v Severní Americe</w:t>
      </w:r>
      <w:r>
        <w:t xml:space="preserve"> během prvních 10 dnů </w:t>
      </w:r>
      <w:r>
        <w:rPr>
          <w:color w:val="FEFB0A"/>
        </w:rPr>
        <w:t>v říjnu</w:t>
      </w:r>
      <w:r>
        <w:t xml:space="preserve">, </w:t>
      </w:r>
      <w:r>
        <w:rPr>
          <w:color w:val="FEB8C8"/>
        </w:rPr>
        <w:t xml:space="preserve">o 12.6 % méně než ve stejném období </w:t>
      </w:r>
      <w:r>
        <w:rPr>
          <w:color w:val="9E8317"/>
        </w:rPr>
        <w:t>loňského roku</w:t>
      </w:r>
      <w:r>
        <w:t xml:space="preserve">. Prodej nákladních aut vyrobených </w:t>
      </w:r>
      <w:r>
        <w:rPr>
          <w:color w:val="01190F"/>
        </w:rPr>
        <w:t>v tuzemsku</w:t>
      </w:r>
      <w:r>
        <w:t xml:space="preserve"> poklesl o 10.4 % na 86555 pickupů, dodávek a automobilů pro volný čas. </w:t>
      </w:r>
      <w:r>
        <w:rPr>
          <w:color w:val="847D81"/>
        </w:rPr>
        <w:t xml:space="preserve">Zdá se, že </w:t>
      </w:r>
      <w:r>
        <w:rPr>
          <w:color w:val="58018B"/>
        </w:rPr>
        <w:t xml:space="preserve">intenzivní pobídkový program pro výprodej </w:t>
      </w:r>
      <w:r>
        <w:rPr>
          <w:color w:val="B70639"/>
        </w:rPr>
        <w:t>modelů 1989</w:t>
      </w:r>
      <w:r>
        <w:rPr>
          <w:color w:val="847D81"/>
        </w:rPr>
        <w:t xml:space="preserve"> vzal, alespoň v počátcích, </w:t>
      </w:r>
      <w:r>
        <w:rPr>
          <w:color w:val="703B01"/>
        </w:rPr>
        <w:t>vítr</w:t>
      </w:r>
      <w:r>
        <w:rPr>
          <w:color w:val="847D81"/>
        </w:rPr>
        <w:t xml:space="preserve"> z plachet </w:t>
      </w:r>
      <w:r>
        <w:rPr>
          <w:color w:val="F7F1DF"/>
        </w:rPr>
        <w:t xml:space="preserve">prodeji </w:t>
      </w:r>
      <w:r>
        <w:rPr>
          <w:color w:val="118B8A"/>
        </w:rPr>
        <w:t>modelů 1990</w:t>
      </w:r>
      <w:r>
        <w:rPr>
          <w:color w:val="F7F1DF"/>
        </w:rPr>
        <w:t xml:space="preserve">, </w:t>
      </w:r>
      <w:r>
        <w:rPr>
          <w:color w:val="4AFEFA"/>
        </w:rPr>
        <w:t>který</w:t>
      </w:r>
      <w:r>
        <w:rPr>
          <w:color w:val="F7F1DF"/>
        </w:rPr>
        <w:t xml:space="preserve"> byl oficiálně zahájen 1. října</w:t>
      </w:r>
      <w:r>
        <w:t xml:space="preserve">. Platí </w:t>
      </w:r>
      <w:r>
        <w:rPr>
          <w:color w:val="847D81"/>
        </w:rPr>
        <w:t>to</w:t>
      </w:r>
      <w:r>
        <w:t xml:space="preserve"> zvláště </w:t>
      </w:r>
      <w:r>
        <w:rPr>
          <w:color w:val="FCB164"/>
        </w:rPr>
        <w:t xml:space="preserve">pro společnost GM, </w:t>
      </w:r>
      <w:r>
        <w:rPr>
          <w:color w:val="796EE6"/>
        </w:rPr>
        <w:t>která</w:t>
      </w:r>
      <w:r>
        <w:rPr>
          <w:color w:val="FCB164"/>
        </w:rPr>
        <w:t xml:space="preserve"> měla vysoký prodej </w:t>
      </w:r>
      <w:r>
        <w:rPr>
          <w:color w:val="000D2C"/>
        </w:rPr>
        <w:t>v</w:t>
      </w:r>
      <w:r>
        <w:rPr>
          <w:color w:val="FCB164"/>
        </w:rPr>
        <w:t xml:space="preserve"> srpnu a </w:t>
      </w:r>
      <w:r>
        <w:rPr>
          <w:color w:val="53495F"/>
        </w:rPr>
        <w:t>září</w:t>
      </w:r>
      <w:r>
        <w:t xml:space="preserve">, ale výsledky na začátku </w:t>
      </w:r>
      <w:r>
        <w:rPr>
          <w:color w:val="FEFB0A"/>
        </w:rPr>
        <w:t>října</w:t>
      </w:r>
      <w:r>
        <w:t xml:space="preserve"> klesly o 26.3 % </w:t>
      </w:r>
      <w:r>
        <w:rPr>
          <w:color w:val="F95475"/>
        </w:rPr>
        <w:t xml:space="preserve">ve srovnání s loňským rokem, </w:t>
      </w:r>
      <w:r>
        <w:rPr>
          <w:color w:val="61FC03"/>
        </w:rPr>
        <w:t>kdy</w:t>
      </w:r>
      <w:r>
        <w:rPr>
          <w:color w:val="F95475"/>
        </w:rPr>
        <w:t xml:space="preserve"> byl automobilový trh velmi úspěšný</w:t>
      </w:r>
      <w:r>
        <w:t xml:space="preserve">. Celkově, prodeje všech vozidel domácí výroby klesly o 11.9 % </w:t>
      </w:r>
      <w:r>
        <w:rPr>
          <w:color w:val="F95475"/>
        </w:rPr>
        <w:t>ve srovnání s loňským rokem</w:t>
      </w:r>
      <w:r>
        <w:t xml:space="preserve">. Bez </w:t>
      </w:r>
      <w:r>
        <w:rPr>
          <w:color w:val="FCB164"/>
        </w:rPr>
        <w:t>GM</w:t>
      </w:r>
      <w:r>
        <w:t xml:space="preserve">, </w:t>
      </w:r>
      <w:r>
        <w:rPr>
          <w:color w:val="5D9608"/>
        </w:rPr>
        <w:t>celkový prodej ostatních amerických výrobců</w:t>
      </w:r>
      <w:r>
        <w:t xml:space="preserve"> byl přibližně stejný jako </w:t>
      </w:r>
      <w:r>
        <w:rPr>
          <w:color w:val="F95475"/>
        </w:rPr>
        <w:t>za rok 1989</w:t>
      </w:r>
      <w:r>
        <w:t xml:space="preserve">. </w:t>
      </w:r>
      <w:r>
        <w:rPr>
          <w:color w:val="DE98FD"/>
        </w:rPr>
        <w:t>Někteří američtí výrobci aut</w:t>
      </w:r>
      <w:r>
        <w:t xml:space="preserve"> už přijali pobídkové programy na většinu </w:t>
      </w:r>
      <w:r>
        <w:rPr>
          <w:color w:val="FB5514"/>
        </w:rPr>
        <w:t>modelů 1990</w:t>
      </w:r>
      <w:r>
        <w:t xml:space="preserve">, ale pravděpodobně budou muset </w:t>
      </w:r>
      <w:r>
        <w:rPr>
          <w:color w:val="DE98FD"/>
        </w:rPr>
        <w:t>svoje</w:t>
      </w:r>
      <w:r>
        <w:t xml:space="preserve"> programy rozšířit, aby udrželi prodej na dostatečné úrovni. "Vytvořili jsme </w:t>
      </w:r>
      <w:r>
        <w:rPr>
          <w:color w:val="98A088"/>
        </w:rPr>
        <w:t>si</w:t>
      </w:r>
      <w:r>
        <w:t xml:space="preserve"> </w:t>
      </w:r>
      <w:r>
        <w:rPr>
          <w:color w:val="4F584E"/>
        </w:rPr>
        <w:t xml:space="preserve">takové podmínky </w:t>
      </w:r>
      <w:r>
        <w:rPr>
          <w:color w:val="248AD0"/>
        </w:rPr>
        <w:t>za kterých</w:t>
      </w:r>
      <w:r>
        <w:rPr>
          <w:color w:val="4F584E"/>
        </w:rPr>
        <w:t>, bez pobídkových programů, se pohybujeme na velmi obtížném trhu</w:t>
      </w:r>
      <w:r>
        <w:t xml:space="preserve">," říká Tom Kelly, obchodní ředitel Bill Wink Chevrolet z Dearbornu, stát Michigan. Prodeje aut poklesly na úroveň průměrného ročního procenta </w:t>
      </w:r>
      <w:r>
        <w:rPr>
          <w:color w:val="5C5300"/>
        </w:rPr>
        <w:t>prodeje,</w:t>
      </w:r>
      <w:r>
        <w:t xml:space="preserve"> očištěného od sezonních odchylek, </w:t>
      </w:r>
      <w:r>
        <w:rPr>
          <w:color w:val="9F6551"/>
        </w:rPr>
        <w:t>který</w:t>
      </w:r>
      <w:r>
        <w:rPr>
          <w:color w:val="BCFEC6"/>
        </w:rPr>
        <w:t xml:space="preserve"> činí 5.8 miliónů vozidel, nejnižší od října 1987</w:t>
      </w:r>
      <w:r>
        <w:t xml:space="preserve">. Špatné výsledky se liší od silné, téměř osmimiliónové, míry prodeje </w:t>
      </w:r>
      <w:r>
        <w:rPr>
          <w:color w:val="932C70"/>
        </w:rPr>
        <w:t>z minulého měsíce</w:t>
      </w:r>
      <w:r>
        <w:t xml:space="preserve">. Mimoto, </w:t>
      </w:r>
      <w:r>
        <w:rPr>
          <w:color w:val="2B1B04"/>
        </w:rPr>
        <w:t>prodejci dotazovaní během minulého týdne</w:t>
      </w:r>
      <w:r>
        <w:t xml:space="preserve"> tvrdili, že nevidí žádný okamžitý efekt pátečního prudkého poklesu trhu na prodej. Prodeje tuzemských automobilů GM poklesly o 24.3 % a tuzemská nákladní auta poklesla ještě prudčeji o 28.7 % ve srovnání se stejným obdobím </w:t>
      </w:r>
      <w:r>
        <w:rPr>
          <w:color w:val="F95475"/>
        </w:rPr>
        <w:t>minulého roku</w:t>
      </w:r>
      <w:r>
        <w:t>. Všechny divize GM</w:t>
      </w:r>
      <w:r>
        <w:rPr>
          <w:color w:val="B5AFC4"/>
        </w:rPr>
        <w:t>kromě divize Cadillac</w:t>
      </w:r>
      <w:r>
        <w:t xml:space="preserve"> prokazovaly velké poklesy. </w:t>
      </w:r>
      <w:r>
        <w:rPr>
          <w:color w:val="B5AFC4"/>
        </w:rPr>
        <w:t>Cadillac</w:t>
      </w:r>
      <w:r>
        <w:t xml:space="preserve"> uveřejnil nárůst o 3.2 % navzdory nové konkurenci ze strany </w:t>
      </w:r>
      <w:r>
        <w:rPr>
          <w:color w:val="D4C67A"/>
        </w:rPr>
        <w:t xml:space="preserve">Lexusu, nově ustavené divize luxusních aut </w:t>
      </w:r>
      <w:r>
        <w:rPr>
          <w:color w:val="AE7AA1"/>
        </w:rPr>
        <w:t>firmy Toyota Motor Corp</w:t>
      </w:r>
      <w:r>
        <w:t xml:space="preserve">. Prodeje </w:t>
      </w:r>
      <w:r>
        <w:rPr>
          <w:color w:val="D4C67A"/>
        </w:rPr>
        <w:t>Lexusu</w:t>
      </w:r>
      <w:r>
        <w:t xml:space="preserve"> nebyly k dispozici; jsou </w:t>
      </w:r>
      <w:r>
        <w:rPr>
          <w:color w:val="D4C67A"/>
        </w:rPr>
        <w:t>to</w:t>
      </w:r>
      <w:r>
        <w:t xml:space="preserve"> dovážená auta a </w:t>
      </w:r>
      <w:r>
        <w:rPr>
          <w:color w:val="C2A393"/>
        </w:rPr>
        <w:t>Toyota</w:t>
      </w:r>
      <w:r>
        <w:t xml:space="preserve"> publikuje </w:t>
      </w:r>
      <w:r>
        <w:rPr>
          <w:color w:val="C2A393"/>
        </w:rPr>
        <w:t>své</w:t>
      </w:r>
      <w:r>
        <w:t xml:space="preserve"> výsledky vždy na konci měsíce. Pokles prodeje </w:t>
      </w:r>
      <w:r>
        <w:rPr>
          <w:color w:val="FCB164"/>
        </w:rPr>
        <w:t>automobilového výrobce číslo 1</w:t>
      </w:r>
      <w:r>
        <w:t xml:space="preserve"> může být částečně způsoben </w:t>
      </w:r>
      <w:r>
        <w:rPr>
          <w:color w:val="0232FD"/>
        </w:rPr>
        <w:t xml:space="preserve">pobídkovými programy pro prodejce z konce </w:t>
      </w:r>
      <w:r>
        <w:rPr>
          <w:color w:val="6A3A35"/>
        </w:rPr>
        <w:t>září</w:t>
      </w:r>
      <w:r>
        <w:rPr>
          <w:color w:val="0232FD"/>
        </w:rPr>
        <w:t xml:space="preserve">, </w:t>
      </w:r>
      <w:r>
        <w:rPr>
          <w:color w:val="BA6801"/>
        </w:rPr>
        <w:t>které</w:t>
      </w:r>
      <w:r>
        <w:rPr>
          <w:color w:val="0232FD"/>
        </w:rPr>
        <w:t xml:space="preserve"> </w:t>
      </w:r>
      <w:r>
        <w:rPr>
          <w:color w:val="168E5C"/>
        </w:rPr>
        <w:t>společnost GM</w:t>
      </w:r>
      <w:r>
        <w:rPr>
          <w:color w:val="0232FD"/>
        </w:rPr>
        <w:t xml:space="preserve"> nabízela ještě k zákaznickým slevám a nízko úročenému financování</w:t>
      </w:r>
      <w:r>
        <w:t xml:space="preserve">, prohlásil mluvčí </w:t>
      </w:r>
      <w:r>
        <w:rPr>
          <w:color w:val="FCB164"/>
        </w:rPr>
        <w:t>společnosti</w:t>
      </w:r>
      <w:r>
        <w:t xml:space="preserve">. </w:t>
      </w:r>
      <w:r>
        <w:rPr>
          <w:color w:val="F95475"/>
        </w:rPr>
        <w:t>Minulý rok</w:t>
      </w:r>
      <w:r>
        <w:t xml:space="preserve"> měla </w:t>
      </w:r>
      <w:r>
        <w:rPr>
          <w:color w:val="FCB164"/>
        </w:rPr>
        <w:t>GM</w:t>
      </w:r>
      <w:r>
        <w:t xml:space="preserve"> </w:t>
      </w:r>
      <w:r>
        <w:rPr>
          <w:color w:val="16C0D0"/>
        </w:rPr>
        <w:t xml:space="preserve">jiný program, </w:t>
      </w:r>
      <w:r>
        <w:rPr>
          <w:color w:val="C62100"/>
        </w:rPr>
        <w:t>který</w:t>
      </w:r>
      <w:r>
        <w:rPr>
          <w:color w:val="16C0D0"/>
        </w:rPr>
        <w:t xml:space="preserve"> odměňoval </w:t>
      </w:r>
      <w:r>
        <w:rPr>
          <w:color w:val="014347"/>
        </w:rPr>
        <w:t>prodejce</w:t>
      </w:r>
      <w:r>
        <w:rPr>
          <w:color w:val="16C0D0"/>
        </w:rPr>
        <w:t xml:space="preserve"> po celou dobu, než byly </w:t>
      </w:r>
      <w:r>
        <w:rPr>
          <w:color w:val="233809"/>
        </w:rPr>
        <w:t>všechny modely 1989</w:t>
      </w:r>
      <w:r>
        <w:rPr>
          <w:color w:val="16C0D0"/>
        </w:rPr>
        <w:t xml:space="preserve"> prodány</w:t>
      </w:r>
      <w:r>
        <w:t xml:space="preserve">. Kromě </w:t>
      </w:r>
      <w:r>
        <w:rPr>
          <w:color w:val="FCB164"/>
        </w:rPr>
        <w:t>GM</w:t>
      </w:r>
      <w:r>
        <w:t xml:space="preserve">, ostatní výrobci aut zveřejnili všeobecně různorodé výsledky. </w:t>
      </w:r>
      <w:r>
        <w:rPr>
          <w:color w:val="42083B"/>
        </w:rPr>
        <w:t>Prodej tuzemských aut společnosti Ford Motor</w:t>
      </w:r>
      <w:r>
        <w:t xml:space="preserve"> poklesl o 1.8 %, ale vzrostl o 2.4 % u nákladních aut. </w:t>
      </w:r>
      <w:r>
        <w:rPr>
          <w:color w:val="82785D"/>
        </w:rPr>
        <w:t>Chrysler Corp.</w:t>
      </w:r>
      <w:r>
        <w:t xml:space="preserve"> zaznamenal 7.5% ní pokles v prodeji aut, odrážející obecně horší výsledky za celý rok. Nicméně, prodej nákladních aut, včetně populárních mini-dodávek, vzrostl o 4.3 %. Prodej aut vyrobených </w:t>
      </w:r>
      <w:r>
        <w:rPr>
          <w:color w:val="01190F"/>
        </w:rPr>
        <w:t>v tuzemsku</w:t>
      </w:r>
      <w:r>
        <w:t xml:space="preserve"> </w:t>
      </w:r>
      <w:r>
        <w:rPr>
          <w:color w:val="023087"/>
        </w:rPr>
        <w:t>společností Honda Motor</w:t>
      </w:r>
      <w:r>
        <w:t xml:space="preserve"> skočil o 21.7 % </w:t>
      </w:r>
      <w:r>
        <w:rPr>
          <w:color w:val="F95475"/>
        </w:rPr>
        <w:t>ve srovnání s minulým rokem</w:t>
      </w:r>
      <w:r>
        <w:t xml:space="preserve">. Továrna </w:t>
      </w:r>
      <w:r>
        <w:rPr>
          <w:color w:val="023087"/>
        </w:rPr>
        <w:t>společnosti Honda</w:t>
      </w:r>
      <w:r>
        <w:t xml:space="preserve"> v Marysvillu, stát Ohio, zvedal výrobu modelů Accords 1990, prohlásil </w:t>
      </w:r>
      <w:r>
        <w:rPr>
          <w:color w:val="B7DAD2"/>
        </w:rPr>
        <w:t xml:space="preserve">mluvčí </w:t>
      </w:r>
      <w:r>
        <w:rPr>
          <w:color w:val="196956"/>
        </w:rPr>
        <w:t>společnosti Honda</w:t>
      </w:r>
      <w:r>
        <w:t xml:space="preserve">. "Jsme </w:t>
      </w:r>
      <w:r>
        <w:rPr>
          <w:color w:val="023087"/>
        </w:rPr>
        <w:t>si</w:t>
      </w:r>
      <w:r>
        <w:t xml:space="preserve"> skutečně jisti, že všechno se vrátí k normálu," dodal. Samostatně, </w:t>
      </w:r>
      <w:r>
        <w:rPr>
          <w:color w:val="82785D"/>
        </w:rPr>
        <w:t>Chrysler</w:t>
      </w:r>
      <w:r>
        <w:t xml:space="preserve"> oznámil, že pevné ceny </w:t>
      </w:r>
      <w:r>
        <w:rPr>
          <w:color w:val="82785D"/>
        </w:rPr>
        <w:t>jeho</w:t>
      </w:r>
      <w:r>
        <w:t xml:space="preserve"> modelů 1990 tuzemských aut a mini-dodávek vzrostou v průměru o 5 % ve srovnání s podobně vybavenými modely 1989. Pevné ceny se obecně shodují s předběžnými cenami vyhlašovanými na začátku podzimu. Tehdy </w:t>
      </w:r>
      <w:r>
        <w:rPr>
          <w:color w:val="82785D"/>
        </w:rPr>
        <w:t>Chrysler</w:t>
      </w:r>
      <w:r>
        <w:t xml:space="preserve"> oznámil, že </w:t>
      </w:r>
      <w:r>
        <w:rPr>
          <w:color w:val="8C41BB"/>
        </w:rPr>
        <w:t xml:space="preserve">základní ceny, </w:t>
      </w:r>
      <w:r>
        <w:rPr>
          <w:color w:val="ECEDFE"/>
        </w:rPr>
        <w:t>které</w:t>
      </w:r>
      <w:r>
        <w:rPr>
          <w:color w:val="8C41BB"/>
        </w:rPr>
        <w:t xml:space="preserve"> nebyly přizpůsobené změnám vybavení</w:t>
      </w:r>
      <w:r>
        <w:t xml:space="preserve">, vzrostou o 4 % až 9 % u většiny vozidel. a Celkové ceny zahrnují pouze prodeje vykazované v daném období. c Auto domácí výroby d Procentuální změna vyšší než 999 %. x V posledním období bylo 8 prodejních dní a 8 dní před rokem. </w:t>
      </w:r>
      <w:r>
        <w:rPr>
          <w:color w:val="2B2D32"/>
        </w:rPr>
        <w:t>Rozdíly v procentech</w:t>
      </w:r>
      <w:r>
        <w:t xml:space="preserve"> jsou založené na denním odbytu spíše než na objemu prodeje.</w:t>
      </w:r>
    </w:p>
    <w:p>
      <w:r>
        <w:rPr>
          <w:b/>
        </w:rPr>
        <w:t>Document number 287</w:t>
      </w:r>
    </w:p>
    <w:p>
      <w:r>
        <w:rPr>
          <w:b/>
        </w:rPr>
        <w:t>Document identifier: wsj2405-001</w:t>
      </w:r>
    </w:p>
    <w:p>
      <w:r>
        <w:rPr>
          <w:color w:val="310106"/>
        </w:rPr>
        <w:t>66 letý Antonio L . Savoca</w:t>
      </w:r>
      <w:r>
        <w:t xml:space="preserve"> byl jmenován prezidentem a generálním ředitelem </w:t>
      </w:r>
      <w:r>
        <w:rPr>
          <w:color w:val="04640D"/>
        </w:rPr>
        <w:t>pobočky Atlantic Research Corporation</w:t>
      </w:r>
      <w:r>
        <w:t xml:space="preserve">. </w:t>
      </w:r>
      <w:r>
        <w:rPr>
          <w:color w:val="310106"/>
        </w:rPr>
        <w:t>Pan Savoca</w:t>
      </w:r>
      <w:r>
        <w:t xml:space="preserve"> byl konzultantem </w:t>
      </w:r>
      <w:r>
        <w:rPr>
          <w:color w:val="04640D"/>
        </w:rPr>
        <w:t>pobočky pro práce s raketovým pohonem</w:t>
      </w:r>
      <w:r>
        <w:t xml:space="preserve">. </w:t>
      </w:r>
      <w:r>
        <w:rPr>
          <w:color w:val="310106"/>
        </w:rPr>
        <w:t>Pan Savoca</w:t>
      </w:r>
      <w:r>
        <w:t xml:space="preserve"> je nástupcem </w:t>
      </w:r>
      <w:r>
        <w:rPr>
          <w:color w:val="FEFB0A"/>
        </w:rPr>
        <w:t xml:space="preserve">Williama H. Bortena, </w:t>
      </w:r>
      <w:r>
        <w:rPr>
          <w:color w:val="FB5514"/>
        </w:rPr>
        <w:t>který</w:t>
      </w:r>
      <w:r>
        <w:rPr>
          <w:color w:val="FEFB0A"/>
        </w:rPr>
        <w:t xml:space="preserve"> rezignoval z osobních důvodů</w:t>
      </w:r>
      <w:r>
        <w:t xml:space="preserve">. </w:t>
      </w:r>
      <w:r>
        <w:rPr>
          <w:color w:val="E115C0"/>
        </w:rPr>
        <w:t>Sequa</w:t>
      </w:r>
      <w:r>
        <w:t xml:space="preserve"> vyrábí a opravuje proudové motory. </w:t>
      </w:r>
      <w:r>
        <w:rPr>
          <w:color w:val="E115C0"/>
        </w:rPr>
        <w:t>Společnost</w:t>
      </w:r>
      <w:r>
        <w:t xml:space="preserve"> má také podíly v oblasti vojenské elektroniky a optoelektroniky, námořní dopravy a strojů na výrobu potravinových a nápojových konzerv.</w:t>
      </w:r>
    </w:p>
    <w:p>
      <w:r>
        <w:rPr>
          <w:b/>
        </w:rPr>
        <w:t>Document number 288</w:t>
      </w:r>
    </w:p>
    <w:p>
      <w:r>
        <w:rPr>
          <w:b/>
        </w:rPr>
        <w:t>Document identifier: wsj2406-001</w:t>
      </w:r>
    </w:p>
    <w:p>
      <w:r>
        <w:t xml:space="preserve">Před nedávnem byla </w:t>
      </w:r>
      <w:r>
        <w:rPr>
          <w:color w:val="310106"/>
        </w:rPr>
        <w:t xml:space="preserve">stanice založená Kongresem </w:t>
      </w:r>
      <w:r>
        <w:rPr>
          <w:color w:val="04640D"/>
        </w:rPr>
        <w:t>Spojených Států</w:t>
      </w:r>
      <w:r>
        <w:rPr>
          <w:color w:val="310106"/>
        </w:rPr>
        <w:t xml:space="preserve">, a původně Ústřední zpravodajskou službou </w:t>
      </w:r>
      <w:r>
        <w:rPr>
          <w:color w:val="04640D"/>
        </w:rPr>
        <w:t>USA</w:t>
      </w:r>
      <w:r>
        <w:rPr>
          <w:color w:val="310106"/>
        </w:rPr>
        <w:t xml:space="preserve"> (CIA</w:t>
      </w:r>
      <w:r>
        <w:t xml:space="preserve">), obviněna místními funkcionáři, že zaměstnává propagandisty, imperialisty a špióny. Nyní </w:t>
      </w:r>
      <w:r>
        <w:rPr>
          <w:color w:val="310106"/>
        </w:rPr>
        <w:t>rádio</w:t>
      </w:r>
      <w:r>
        <w:t xml:space="preserve"> otevřelo novou redakci </w:t>
      </w:r>
      <w:r>
        <w:rPr>
          <w:color w:val="FEFB0A"/>
        </w:rPr>
        <w:t xml:space="preserve">v hlavním městě </w:t>
      </w:r>
      <w:r>
        <w:rPr>
          <w:color w:val="FB5514"/>
        </w:rPr>
        <w:t>Maďarska</w:t>
      </w:r>
      <w:r>
        <w:t xml:space="preserve">. Na oslavu pořádali zaměstnanci den otevřených dveří a dokonce vyvěsili nápis: "Szabad Europa Radio" - Rádio Svobodná Evropa. "Myslím si, že </w:t>
      </w:r>
      <w:r>
        <w:rPr>
          <w:color w:val="310106"/>
        </w:rPr>
        <w:t>pro Rádio</w:t>
      </w:r>
      <w:r>
        <w:t xml:space="preserve"> je to vítězství," říká </w:t>
      </w:r>
      <w:r>
        <w:rPr>
          <w:color w:val="E115C0"/>
        </w:rPr>
        <w:t xml:space="preserve">Barnabas de Bueky, 55 letý maďarský bývalý uprchlík, </w:t>
      </w:r>
      <w:r>
        <w:rPr>
          <w:color w:val="00587F"/>
        </w:rPr>
        <w:t>který</w:t>
      </w:r>
      <w:r>
        <w:rPr>
          <w:color w:val="E115C0"/>
        </w:rPr>
        <w:t xml:space="preserve"> pracuje v centrále v Mnichově, v Západním Německu, coby zástupce ředitele maďarské sekce</w:t>
      </w:r>
      <w:r>
        <w:t xml:space="preserve">. Ve skutečnosti, </w:t>
      </w:r>
      <w:r>
        <w:rPr>
          <w:color w:val="310106"/>
        </w:rPr>
        <w:t>Rádio</w:t>
      </w:r>
      <w:r>
        <w:t xml:space="preserve"> doufá, že se podaří založit </w:t>
      </w:r>
      <w:r>
        <w:rPr>
          <w:color w:val="0BC582"/>
        </w:rPr>
        <w:t>redakce</w:t>
      </w:r>
      <w:r>
        <w:t xml:space="preserve"> ve Varšavě a </w:t>
      </w:r>
      <w:r>
        <w:rPr>
          <w:color w:val="FEB8C8"/>
        </w:rPr>
        <w:t xml:space="preserve">všude jinde ve Východním Bloku, </w:t>
      </w:r>
      <w:r>
        <w:rPr>
          <w:color w:val="9E8317"/>
        </w:rPr>
        <w:t>kde</w:t>
      </w:r>
      <w:r>
        <w:rPr>
          <w:color w:val="FEB8C8"/>
        </w:rPr>
        <w:t xml:space="preserve"> </w:t>
      </w:r>
      <w:r>
        <w:rPr>
          <w:color w:val="01190F"/>
        </w:rPr>
        <w:t>to</w:t>
      </w:r>
      <w:r>
        <w:rPr>
          <w:color w:val="FEB8C8"/>
        </w:rPr>
        <w:t xml:space="preserve"> bude možné</w:t>
      </w:r>
      <w:r>
        <w:t xml:space="preserve">. Ale rychlé změny způsobené glasností a otevřením hranic mění život </w:t>
      </w:r>
      <w:r>
        <w:rPr>
          <w:color w:val="310106"/>
        </w:rPr>
        <w:t>Rádia</w:t>
      </w:r>
      <w:r>
        <w:t xml:space="preserve"> více směry. Ve skutečnosti, </w:t>
      </w:r>
      <w:r>
        <w:rPr>
          <w:color w:val="310106"/>
        </w:rPr>
        <w:t>Rádiu Svobodná Evropa</w:t>
      </w:r>
      <w:r>
        <w:t xml:space="preserve"> hrozí, že doplatí na </w:t>
      </w:r>
      <w:r>
        <w:rPr>
          <w:color w:val="310106"/>
        </w:rPr>
        <w:t>svůj</w:t>
      </w:r>
      <w:r>
        <w:t xml:space="preserve"> úspěch. Zatímco </w:t>
      </w:r>
      <w:r>
        <w:rPr>
          <w:color w:val="310106"/>
        </w:rPr>
        <w:t>Rádio</w:t>
      </w:r>
      <w:r>
        <w:t xml:space="preserve"> může svobodně vysílat </w:t>
      </w:r>
      <w:r>
        <w:rPr>
          <w:color w:val="FEFB0A"/>
        </w:rPr>
        <w:t>v Budapešti</w:t>
      </w:r>
      <w:r>
        <w:t xml:space="preserve">, stejně tak mohou svobodně vysílat i ostatní rádia. Navíc, soutěž o posluchače se stává tvrdší v mnoha ohledech, než když bylo vysílání přísně kontrolováno. Místo aby bylo označováno jako ďábelský agent imperialismu, </w:t>
      </w:r>
      <w:r>
        <w:rPr>
          <w:color w:val="310106"/>
        </w:rPr>
        <w:t>Rádio Svobodná Evropa</w:t>
      </w:r>
      <w:r>
        <w:t xml:space="preserve"> bude spíše kritizováno za to, že </w:t>
      </w:r>
      <w:r>
        <w:rPr>
          <w:color w:val="310106"/>
        </w:rPr>
        <w:t>jeho</w:t>
      </w:r>
      <w:r>
        <w:t xml:space="preserve"> programy jsou příliš krotké, nebo dokonce nudné. "Mají spoustu práce v těchto dnech s tím, aby čelili konkurenci </w:t>
      </w:r>
      <w:r>
        <w:rPr>
          <w:color w:val="847D81"/>
        </w:rPr>
        <w:t>Maďarského rádia</w:t>
      </w:r>
      <w:r>
        <w:t xml:space="preserve">," říká </w:t>
      </w:r>
      <w:r>
        <w:rPr>
          <w:color w:val="58018B"/>
        </w:rPr>
        <w:t xml:space="preserve">Andrew Deak, student informatiky na Technické univerzitě </w:t>
      </w:r>
      <w:r>
        <w:rPr>
          <w:color w:val="B70639"/>
        </w:rPr>
        <w:t>v Budapešti</w:t>
      </w:r>
      <w:r>
        <w:t>. "</w:t>
      </w:r>
      <w:r>
        <w:rPr>
          <w:color w:val="703B01"/>
        </w:rPr>
        <w:t>Maďarští reportéři (</w:t>
      </w:r>
      <w:r>
        <w:rPr>
          <w:color w:val="F7F1DF"/>
        </w:rPr>
        <w:t>Maďarského rádia</w:t>
      </w:r>
      <w:r>
        <w:t xml:space="preserve">) se zdají lépe informováni a kritičtější </w:t>
      </w:r>
      <w:r>
        <w:rPr>
          <w:color w:val="118B8A"/>
        </w:rPr>
        <w:t>k tomu, co se tady děje</w:t>
      </w:r>
      <w:r>
        <w:t xml:space="preserve">." Vskutku, </w:t>
      </w:r>
      <w:r>
        <w:rPr>
          <w:color w:val="4AFEFA"/>
        </w:rPr>
        <w:t>Maďarsko</w:t>
      </w:r>
      <w:r>
        <w:t xml:space="preserve"> je uprostřed mediální exploze. Kluci na rozích rušných ulic prodávají noviny všemožného politického zaměření. Novinové stánky jsou přeplněné barevnými výtisky novin. Rádio a televize jsou živější a smělejší. </w:t>
      </w:r>
      <w:r>
        <w:rPr>
          <w:color w:val="FCB164"/>
        </w:rPr>
        <w:t>British Broadcasting Corp. (Britský rozhlas) a americký vládní Hlas Ameriky</w:t>
      </w:r>
      <w:r>
        <w:t xml:space="preserve"> vysílá na maďarských vlnách, i když jen několik hodin denně vždy v maďarštině. Australský tiskový magnát Rupert Murdoch koupil 50 % podílu ve dvou populárních společenských maďarských novinách, zatímco </w:t>
      </w:r>
      <w:r>
        <w:rPr>
          <w:color w:val="796EE6"/>
        </w:rPr>
        <w:t>britský Robert Maxwell</w:t>
      </w:r>
      <w:r>
        <w:t xml:space="preserve"> se nechal slyšet, že se </w:t>
      </w:r>
      <w:r>
        <w:rPr>
          <w:color w:val="4AFEFA"/>
        </w:rPr>
        <w:t>tady</w:t>
      </w:r>
      <w:r>
        <w:t xml:space="preserve"> chystá k podobnému kroku. Ale </w:t>
      </w:r>
      <w:r>
        <w:rPr>
          <w:color w:val="310106"/>
        </w:rPr>
        <w:t>Rádio Svobodná Evropa</w:t>
      </w:r>
      <w:r>
        <w:t xml:space="preserve"> nemá v plánu vymizet. Se </w:t>
      </w:r>
      <w:r>
        <w:rPr>
          <w:color w:val="310106"/>
        </w:rPr>
        <w:t>svým</w:t>
      </w:r>
      <w:r>
        <w:t xml:space="preserve"> posláním prosazovat svobodu slova a cestu kapitalismu, má stále spoustu práce, říká zaměstnanec </w:t>
      </w:r>
      <w:r>
        <w:rPr>
          <w:color w:val="310106"/>
        </w:rPr>
        <w:t>rádia</w:t>
      </w:r>
      <w:r>
        <w:t xml:space="preserve">, jak </w:t>
      </w:r>
      <w:r>
        <w:rPr>
          <w:color w:val="4AFEFA"/>
        </w:rPr>
        <w:t>v Maďarsku</w:t>
      </w:r>
      <w:r>
        <w:t xml:space="preserve">, tak </w:t>
      </w:r>
      <w:r>
        <w:rPr>
          <w:color w:val="000D2C"/>
        </w:rPr>
        <w:t>na "Velkém Východe na druhé straně</w:t>
      </w:r>
      <w:r>
        <w:t xml:space="preserve">" </w:t>
      </w:r>
      <w:r>
        <w:rPr>
          <w:color w:val="53495F"/>
        </w:rPr>
        <w:t>Rádio Svobodná Evropa</w:t>
      </w:r>
      <w:r>
        <w:rPr>
          <w:color w:val="F95475"/>
        </w:rPr>
        <w:t xml:space="preserve"> a </w:t>
      </w:r>
      <w:r>
        <w:rPr>
          <w:color w:val="53495F"/>
        </w:rPr>
        <w:t>jeho</w:t>
      </w:r>
      <w:r>
        <w:rPr>
          <w:color w:val="F95475"/>
        </w:rPr>
        <w:t xml:space="preserve"> sesterská stanice </w:t>
      </w:r>
      <w:r>
        <w:rPr>
          <w:color w:val="61FC03"/>
        </w:rPr>
        <w:t>pro Sovětský Svaz</w:t>
      </w:r>
      <w:r>
        <w:rPr>
          <w:color w:val="F95475"/>
        </w:rPr>
        <w:t>, Rádio Svoboda</w:t>
      </w:r>
      <w:r>
        <w:t xml:space="preserve"> tvrdí, že nebudou zkracovat </w:t>
      </w:r>
      <w:r>
        <w:rPr>
          <w:color w:val="F95475"/>
        </w:rPr>
        <w:t>svých</w:t>
      </w:r>
      <w:r>
        <w:t xml:space="preserve"> více než 19 hodin vysílání denně. Jsou stále důležitým zdrojem zpráv pro 60 miliónů posluchačů ve 23 exotických jazycích: od bulharštiny a běloruštiny po kazaštinu a kyrgyzštinu. Založení první kanceláře na území Varšavské smlouvy dokazuje rozsah některých změn ve Východní Evropě. </w:t>
      </w:r>
      <w:r>
        <w:rPr>
          <w:color w:val="5D9608"/>
        </w:rPr>
        <w:t xml:space="preserve">Už měsíce před rozhodnutím </w:t>
      </w:r>
      <w:r>
        <w:rPr>
          <w:color w:val="DE98FD"/>
        </w:rPr>
        <w:t xml:space="preserve">Komunistické strany </w:t>
      </w:r>
      <w:r>
        <w:rPr>
          <w:color w:val="98A088"/>
        </w:rPr>
        <w:t>Maďarska</w:t>
      </w:r>
      <w:r>
        <w:rPr>
          <w:color w:val="5D9608"/>
        </w:rPr>
        <w:t xml:space="preserve"> přejmenovat </w:t>
      </w:r>
      <w:r>
        <w:rPr>
          <w:color w:val="DE98FD"/>
        </w:rPr>
        <w:t>se</w:t>
      </w:r>
      <w:r>
        <w:rPr>
          <w:color w:val="5D9608"/>
        </w:rPr>
        <w:t xml:space="preserve"> na Socialistickou a vypadat přitažlivěji pro voliče se </w:t>
      </w:r>
      <w:r>
        <w:rPr>
          <w:color w:val="4F584E"/>
        </w:rPr>
        <w:t xml:space="preserve">vedoucí představitelé </w:t>
      </w:r>
      <w:r>
        <w:rPr>
          <w:color w:val="248AD0"/>
        </w:rPr>
        <w:t>státu</w:t>
      </w:r>
      <w:r>
        <w:rPr>
          <w:color w:val="5D9608"/>
        </w:rPr>
        <w:t xml:space="preserve"> snažili vypadat pohostinněji</w:t>
      </w:r>
      <w:r>
        <w:t xml:space="preserve">. Ukázalo se </w:t>
      </w:r>
      <w:r>
        <w:rPr>
          <w:color w:val="5D9608"/>
        </w:rPr>
        <w:t>to</w:t>
      </w:r>
      <w:r>
        <w:t xml:space="preserve"> jako ideální doba pro podání žádosti </w:t>
      </w:r>
      <w:r>
        <w:rPr>
          <w:color w:val="310106"/>
        </w:rPr>
        <w:t>Rádia Svobodná Evropa</w:t>
      </w:r>
      <w:r>
        <w:t xml:space="preserve"> o povolení ke zřízení </w:t>
      </w:r>
      <w:r>
        <w:rPr>
          <w:color w:val="5C5300"/>
        </w:rPr>
        <w:t>redakce</w:t>
      </w:r>
      <w:r>
        <w:t xml:space="preserve">. </w:t>
      </w:r>
      <w:r>
        <w:rPr>
          <w:color w:val="9F6551"/>
        </w:rPr>
        <w:t>Nejen, že maďarské Ministerstvo zahraničí</w:t>
      </w:r>
      <w:r>
        <w:t xml:space="preserve"> </w:t>
      </w:r>
      <w:r>
        <w:rPr>
          <w:color w:val="BCFEC6"/>
        </w:rPr>
        <w:t xml:space="preserve">povolilo </w:t>
      </w:r>
      <w:r>
        <w:rPr>
          <w:color w:val="932C70"/>
        </w:rPr>
        <w:t>Rádiu Svobodná Evropa</w:t>
      </w:r>
      <w:r>
        <w:rPr>
          <w:color w:val="BCFEC6"/>
        </w:rPr>
        <w:t xml:space="preserve"> nové umístění , ale dokonce </w:t>
      </w:r>
      <w:r>
        <w:rPr>
          <w:color w:val="2B1B04"/>
        </w:rPr>
        <w:t>Ministerstvo telekomunikací</w:t>
      </w:r>
      <w:r>
        <w:rPr>
          <w:color w:val="BCFEC6"/>
        </w:rPr>
        <w:t xml:space="preserve"> udělalo něco překvapivějšího: "Našli </w:t>
      </w:r>
      <w:r>
        <w:rPr>
          <w:color w:val="932C70"/>
        </w:rPr>
        <w:t>pro nás</w:t>
      </w:r>
      <w:r>
        <w:rPr>
          <w:color w:val="BCFEC6"/>
        </w:rPr>
        <w:t xml:space="preserve"> telefonní linky v centru </w:t>
      </w:r>
      <w:r>
        <w:rPr>
          <w:color w:val="B5AFC4"/>
        </w:rPr>
        <w:t>Budapešti</w:t>
      </w:r>
      <w:r>
        <w:rPr>
          <w:color w:val="BCFEC6"/>
        </w:rPr>
        <w:t xml:space="preserve">," říká </w:t>
      </w:r>
      <w:r>
        <w:rPr>
          <w:color w:val="D4C67A"/>
        </w:rPr>
        <w:t xml:space="preserve">Geza Szocs, korespondent </w:t>
      </w:r>
      <w:r>
        <w:rPr>
          <w:color w:val="AE7AA1"/>
        </w:rPr>
        <w:t>Rádia Svobodná Evropa</w:t>
      </w:r>
      <w:r>
        <w:rPr>
          <w:color w:val="D4C67A"/>
        </w:rPr>
        <w:t xml:space="preserve">, </w:t>
      </w:r>
      <w:r>
        <w:rPr>
          <w:color w:val="C2A393"/>
        </w:rPr>
        <w:t>který</w:t>
      </w:r>
      <w:r>
        <w:rPr>
          <w:color w:val="D4C67A"/>
        </w:rPr>
        <w:t xml:space="preserve"> pomáhal organizovat </w:t>
      </w:r>
      <w:r>
        <w:rPr>
          <w:color w:val="0232FD"/>
        </w:rPr>
        <w:t>Budapeštskou redakci</w:t>
      </w:r>
      <w:r>
        <w:t>. "</w:t>
      </w:r>
      <w:r>
        <w:rPr>
          <w:color w:val="6A3A35"/>
        </w:rPr>
        <w:t>To</w:t>
      </w:r>
      <w:r>
        <w:t xml:space="preserve"> je zázrak." </w:t>
      </w:r>
      <w:r>
        <w:rPr>
          <w:color w:val="6A3A35"/>
        </w:rPr>
        <w:t>To</w:t>
      </w:r>
      <w:r>
        <w:t xml:space="preserve"> je daleko od dřívějšího zacházení </w:t>
      </w:r>
      <w:r>
        <w:rPr>
          <w:color w:val="310106"/>
        </w:rPr>
        <w:t xml:space="preserve">se stanicí, </w:t>
      </w:r>
      <w:r>
        <w:rPr>
          <w:color w:val="BA6801"/>
        </w:rPr>
        <w:t>která</w:t>
      </w:r>
      <w:r>
        <w:rPr>
          <w:color w:val="310106"/>
        </w:rPr>
        <w:t xml:space="preserve"> musela snášet úmyslné rušení </w:t>
      </w:r>
      <w:r>
        <w:rPr>
          <w:color w:val="BA6801"/>
        </w:rPr>
        <w:t>svých</w:t>
      </w:r>
      <w:r>
        <w:rPr>
          <w:color w:val="310106"/>
        </w:rPr>
        <w:t xml:space="preserve"> frekvencí a zastrašování </w:t>
      </w:r>
      <w:r>
        <w:rPr>
          <w:color w:val="168E5C"/>
        </w:rPr>
        <w:t>svých</w:t>
      </w:r>
      <w:r>
        <w:rPr>
          <w:color w:val="16C0D0"/>
        </w:rPr>
        <w:t xml:space="preserve"> místních korespondentů (</w:t>
      </w:r>
      <w:r>
        <w:rPr>
          <w:color w:val="C62100"/>
        </w:rPr>
        <w:t>kteří</w:t>
      </w:r>
      <w:r>
        <w:rPr>
          <w:color w:val="16C0D0"/>
        </w:rPr>
        <w:t xml:space="preserve"> dodávali </w:t>
      </w:r>
      <w:r>
        <w:rPr>
          <w:color w:val="C62100"/>
        </w:rPr>
        <w:t>svá</w:t>
      </w:r>
      <w:r>
        <w:rPr>
          <w:color w:val="16C0D0"/>
        </w:rPr>
        <w:t xml:space="preserve"> zpravodajství po telefonu, tajnými kurýry nebo poštou</w:t>
      </w:r>
      <w:r>
        <w:t xml:space="preserve">). Ve skutečnosti, někteří z maďarských posluchačů </w:t>
      </w:r>
      <w:r>
        <w:rPr>
          <w:color w:val="310106"/>
        </w:rPr>
        <w:t>stanice</w:t>
      </w:r>
      <w:r>
        <w:t xml:space="preserve"> slibují </w:t>
      </w:r>
      <w:r>
        <w:rPr>
          <w:color w:val="310106"/>
        </w:rPr>
        <w:t>Rádiu Svobodná Evropa</w:t>
      </w:r>
      <w:r>
        <w:t xml:space="preserve"> věrnost, protože mnoha způsoby udržovalo při životě naději </w:t>
      </w:r>
      <w:r>
        <w:rPr>
          <w:color w:val="014347"/>
        </w:rPr>
        <w:t xml:space="preserve">v dobách, </w:t>
      </w:r>
      <w:r>
        <w:rPr>
          <w:color w:val="233809"/>
        </w:rPr>
        <w:t>které</w:t>
      </w:r>
      <w:r>
        <w:rPr>
          <w:color w:val="014347"/>
        </w:rPr>
        <w:t xml:space="preserve"> </w:t>
      </w:r>
      <w:r>
        <w:rPr>
          <w:color w:val="42083B"/>
        </w:rPr>
        <w:t>tady</w:t>
      </w:r>
      <w:r>
        <w:rPr>
          <w:color w:val="014347"/>
        </w:rPr>
        <w:t xml:space="preserve"> </w:t>
      </w:r>
      <w:r>
        <w:rPr>
          <w:color w:val="82785D"/>
        </w:rPr>
        <w:t>jeden spisovatel</w:t>
      </w:r>
      <w:r>
        <w:rPr>
          <w:color w:val="014347"/>
        </w:rPr>
        <w:t xml:space="preserve"> nazval "Doba temna dvacátého století</w:t>
      </w:r>
      <w:r>
        <w:t xml:space="preserve">." "Během posledních čtyr let </w:t>
      </w:r>
      <w:r>
        <w:rPr>
          <w:color w:val="023087"/>
        </w:rPr>
        <w:t>mnoho z nás</w:t>
      </w:r>
      <w:r>
        <w:t xml:space="preserve"> sedávalo dlouho do noci a poslouchalo </w:t>
      </w:r>
      <w:r>
        <w:rPr>
          <w:color w:val="023087"/>
        </w:rPr>
        <w:t>svoje</w:t>
      </w:r>
      <w:r>
        <w:t xml:space="preserve"> rádia," říká </w:t>
      </w:r>
      <w:r>
        <w:rPr>
          <w:color w:val="B7DAD2"/>
        </w:rPr>
        <w:t>spisovatel</w:t>
      </w:r>
      <w:r>
        <w:t xml:space="preserve">. "Byla </w:t>
      </w:r>
      <w:r>
        <w:rPr>
          <w:color w:val="310106"/>
        </w:rPr>
        <w:t>tam</w:t>
      </w:r>
      <w:r>
        <w:t xml:space="preserve"> některá velmi odvážná vysílání." Posluchači museli být také stateční. V průběhu téměř celého období po II. světové válce bylo </w:t>
      </w:r>
      <w:r>
        <w:rPr>
          <w:color w:val="4AFEFA"/>
        </w:rPr>
        <w:t>v Maďarsku</w:t>
      </w:r>
      <w:r>
        <w:t xml:space="preserve"> poslouchání západního vysílání trestné. "</w:t>
      </w:r>
      <w:r>
        <w:rPr>
          <w:color w:val="196956"/>
        </w:rPr>
        <w:t>Moje</w:t>
      </w:r>
      <w:r>
        <w:rPr>
          <w:color w:val="8C41BB"/>
        </w:rPr>
        <w:t xml:space="preserve"> matka</w:t>
      </w:r>
      <w:r>
        <w:t xml:space="preserve"> je stále nervózní, když posloucháme </w:t>
      </w:r>
      <w:r>
        <w:rPr>
          <w:color w:val="310106"/>
        </w:rPr>
        <w:t>rádio Evropa</w:t>
      </w:r>
      <w:r>
        <w:t xml:space="preserve">," říká </w:t>
      </w:r>
      <w:r>
        <w:rPr>
          <w:color w:val="ECEDFE"/>
        </w:rPr>
        <w:t>budapešťský překladatel</w:t>
      </w:r>
      <w:r>
        <w:t xml:space="preserve">. "Stále chce zeslabovat zvuk a zatahovat závěsy." Teď je největší konkurence </w:t>
      </w:r>
      <w:r>
        <w:rPr>
          <w:color w:val="310106"/>
        </w:rPr>
        <w:t>pro Rádio Svobodná Evropa</w:t>
      </w:r>
      <w:r>
        <w:t xml:space="preserve"> v době vysílání nočních programových bloků. </w:t>
      </w:r>
      <w:r>
        <w:rPr>
          <w:color w:val="847D81"/>
        </w:rPr>
        <w:t>Maďarské rádio</w:t>
      </w:r>
      <w:r>
        <w:t xml:space="preserve"> </w:t>
      </w:r>
      <w:r>
        <w:rPr>
          <w:color w:val="847D81"/>
        </w:rPr>
        <w:t>si</w:t>
      </w:r>
      <w:r>
        <w:t xml:space="preserve"> často schovává </w:t>
      </w:r>
      <w:r>
        <w:rPr>
          <w:color w:val="847D81"/>
        </w:rPr>
        <w:t>svoje</w:t>
      </w:r>
      <w:r>
        <w:t xml:space="preserve"> politicky nejotevřenější vysílání na dobu kolem půlnoci. </w:t>
      </w:r>
      <w:r>
        <w:rPr>
          <w:color w:val="2B2D32"/>
        </w:rPr>
        <w:t xml:space="preserve">Televize, </w:t>
      </w:r>
      <w:r>
        <w:rPr>
          <w:color w:val="94C661"/>
        </w:rPr>
        <w:t>která</w:t>
      </w:r>
      <w:r>
        <w:rPr>
          <w:color w:val="2B2D32"/>
        </w:rPr>
        <w:t xml:space="preserve"> je většinou považovaná spíše za krotkou</w:t>
      </w:r>
      <w:r>
        <w:t xml:space="preserve">, se zapojila do zápolení </w:t>
      </w:r>
      <w:r>
        <w:rPr>
          <w:color w:val="F8907D"/>
        </w:rPr>
        <w:t xml:space="preserve">se </w:t>
      </w:r>
      <w:r>
        <w:rPr>
          <w:color w:val="895E6B"/>
        </w:rPr>
        <w:t>svým</w:t>
      </w:r>
      <w:r>
        <w:rPr>
          <w:color w:val="F8907D"/>
        </w:rPr>
        <w:t xml:space="preserve"> novým programem,"Konec dne", </w:t>
      </w:r>
      <w:r>
        <w:rPr>
          <w:color w:val="788E95"/>
        </w:rPr>
        <w:t>který</w:t>
      </w:r>
      <w:r>
        <w:rPr>
          <w:color w:val="F8907D"/>
        </w:rPr>
        <w:t xml:space="preserve"> vysílá po 23h</w:t>
      </w:r>
      <w:r>
        <w:t xml:space="preserve">. Je </w:t>
      </w:r>
      <w:r>
        <w:rPr>
          <w:color w:val="F8907D"/>
        </w:rPr>
        <w:t>to</w:t>
      </w:r>
      <w:r>
        <w:t xml:space="preserve"> talk show </w:t>
      </w:r>
      <w:r>
        <w:rPr>
          <w:color w:val="FB6AB8"/>
        </w:rPr>
        <w:t xml:space="preserve">s vedoucími představiteli opozice a s politickými odborníky, </w:t>
      </w:r>
      <w:r>
        <w:rPr>
          <w:color w:val="576094"/>
        </w:rPr>
        <w:t>kteří</w:t>
      </w:r>
      <w:r>
        <w:rPr>
          <w:color w:val="FB6AB8"/>
        </w:rPr>
        <w:t xml:space="preserve"> diskutují o domácích problémech </w:t>
      </w:r>
      <w:r>
        <w:rPr>
          <w:color w:val="DB1474"/>
        </w:rPr>
        <w:t>Maďarska</w:t>
      </w:r>
      <w:r>
        <w:rPr>
          <w:color w:val="FB6AB8"/>
        </w:rPr>
        <w:t xml:space="preserve"> stejně jako o zahraničních záležitostech</w:t>
      </w:r>
      <w:r>
        <w:t xml:space="preserve">. </w:t>
      </w:r>
      <w:r>
        <w:rPr>
          <w:color w:val="8489AE"/>
        </w:rPr>
        <w:t xml:space="preserve">Ti, </w:t>
      </w:r>
      <w:r>
        <w:rPr>
          <w:color w:val="860E04"/>
        </w:rPr>
        <w:t>kteří</w:t>
      </w:r>
      <w:r>
        <w:rPr>
          <w:color w:val="8489AE"/>
        </w:rPr>
        <w:t xml:space="preserve"> chtějí poslouchat radikálnější názory</w:t>
      </w:r>
      <w:r>
        <w:t xml:space="preserve">, musí vstát v pět hodin v neděli ráno na "Nedělní noviny" </w:t>
      </w:r>
      <w:r>
        <w:rPr>
          <w:color w:val="847D81"/>
        </w:rPr>
        <w:t>na Maďarském rádiu</w:t>
      </w:r>
      <w:r>
        <w:t xml:space="preserve">. Soutěživý duch zřetelné ovlivňuje </w:t>
      </w:r>
      <w:r>
        <w:rPr>
          <w:color w:val="310106"/>
        </w:rPr>
        <w:t xml:space="preserve">Rádio Svobodná Evropa, </w:t>
      </w:r>
      <w:r>
        <w:rPr>
          <w:color w:val="BA6801"/>
        </w:rPr>
        <w:t>které</w:t>
      </w:r>
      <w:r>
        <w:rPr>
          <w:color w:val="310106"/>
        </w:rPr>
        <w:t xml:space="preserve"> se snaží posílit programy</w:t>
      </w:r>
      <w:r>
        <w:t xml:space="preserve">. </w:t>
      </w:r>
      <w:r>
        <w:rPr>
          <w:color w:val="5C5300"/>
        </w:rPr>
        <w:t>Budapešťská redakce</w:t>
      </w:r>
      <w:r>
        <w:t xml:space="preserve"> plánuje najmout nezávislé reportéry, aby pokryla nejnovější dění v okresních maďarských městech od města Nagykanizsa na západě po Nyiregyhaza na východě. Maďarský servis vysílá pořad nazvaný Newsreel, denní 40 minutové zprávy se zprávami ze zahraničí a </w:t>
      </w:r>
      <w:r>
        <w:rPr>
          <w:color w:val="4AFEFA"/>
        </w:rPr>
        <w:t>z domova</w:t>
      </w:r>
      <w:r>
        <w:t xml:space="preserve"> spolu s denním přehledem názorů </w:t>
      </w:r>
      <w:r>
        <w:rPr>
          <w:color w:val="FBC206"/>
        </w:rPr>
        <w:t>z celého světa</w:t>
      </w:r>
      <w:r>
        <w:t xml:space="preserve">. Je také množství nových programů zmírňujících tradiční politickou dietu. Denní 35 minutový program nazvaný "Kroky času" hledá zajímavé lahůdky lehčích zpráv a klepů </w:t>
      </w:r>
      <w:r>
        <w:rPr>
          <w:color w:val="FBC206"/>
        </w:rPr>
        <w:t>z celého světa</w:t>
      </w:r>
      <w:r>
        <w:t xml:space="preserve">. Vysílá se program pro ženy a vědecká show. Aby přitáhlo mladší posluchače, </w:t>
      </w:r>
      <w:r>
        <w:rPr>
          <w:color w:val="310106"/>
        </w:rPr>
        <w:t>Rádio Svobodná Evropa</w:t>
      </w:r>
      <w:r>
        <w:t xml:space="preserve"> prokládá vysílání novinkami od západních rockových kapel. Pet Shop Boys jsou letos velmi populární </w:t>
      </w:r>
      <w:r>
        <w:rPr>
          <w:color w:val="FEFB0A"/>
        </w:rPr>
        <w:t>v Budapešti</w:t>
      </w:r>
      <w:r>
        <w:t xml:space="preserve">. "Jsme hladoví po všech zprávách," říká </w:t>
      </w:r>
      <w:r>
        <w:rPr>
          <w:color w:val="58018B"/>
        </w:rPr>
        <w:t>pan Deak, student</w:t>
      </w:r>
      <w:r>
        <w:t xml:space="preserve">. "Chceme v každém okamžiku vědět všechno </w:t>
      </w:r>
      <w:r>
        <w:rPr>
          <w:color w:val="FBC206"/>
        </w:rPr>
        <w:t>o světě</w:t>
      </w:r>
      <w:r>
        <w:t>.</w:t>
      </w:r>
    </w:p>
    <w:p>
      <w:r>
        <w:rPr>
          <w:b/>
        </w:rPr>
        <w:t>Document number 289</w:t>
      </w:r>
    </w:p>
    <w:p>
      <w:r>
        <w:rPr>
          <w:b/>
        </w:rPr>
        <w:t>Document identifier: wsj2407-001</w:t>
      </w:r>
    </w:p>
    <w:p>
      <w:r>
        <w:rPr>
          <w:color w:val="310106"/>
        </w:rPr>
        <w:t xml:space="preserve">Návrhy </w:t>
      </w:r>
      <w:r>
        <w:rPr>
          <w:color w:val="04640D"/>
        </w:rPr>
        <w:t xml:space="preserve">na </w:t>
      </w:r>
      <w:r>
        <w:rPr>
          <w:color w:val="FEFB0A"/>
        </w:rPr>
        <w:t>vládou</w:t>
      </w:r>
      <w:r>
        <w:rPr>
          <w:color w:val="04640D"/>
        </w:rPr>
        <w:t xml:space="preserve"> zřizovanou "povinnou státní službu</w:t>
      </w:r>
      <w:r>
        <w:t xml:space="preserve">" jako chřipka čas od času vypuknou, oslabí odolnost politického těla, normálním způsobem proběhnou a zdá se, že pak zmizí, jen aby zmutovaly a znovu postihly veřejný život. Ovšemže </w:t>
      </w:r>
      <w:r>
        <w:rPr>
          <w:color w:val="FB5514"/>
        </w:rPr>
        <w:t>nás</w:t>
      </w:r>
      <w:r>
        <w:t xml:space="preserve"> přirovnání k nemoci nenapadá proto, abychom hanobili zastánce </w:t>
      </w:r>
      <w:r>
        <w:rPr>
          <w:color w:val="E115C0"/>
        </w:rPr>
        <w:t>povinné státní služby</w:t>
      </w:r>
      <w:r>
        <w:t xml:space="preserve">. Spíše se rodí z frustrace z nezbytných bojů </w:t>
      </w:r>
      <w:r>
        <w:rPr>
          <w:color w:val="00587F"/>
        </w:rPr>
        <w:t xml:space="preserve">s neustále se měnícími kmeny </w:t>
      </w:r>
      <w:r>
        <w:rPr>
          <w:color w:val="0BC582"/>
        </w:rPr>
        <w:t>myšlenky státních zásahů</w:t>
      </w:r>
      <w:r>
        <w:rPr>
          <w:color w:val="00587F"/>
        </w:rPr>
        <w:t xml:space="preserve">, </w:t>
      </w:r>
      <w:r>
        <w:rPr>
          <w:color w:val="FEB8C8"/>
        </w:rPr>
        <w:t>které</w:t>
      </w:r>
      <w:r>
        <w:rPr>
          <w:color w:val="00587F"/>
        </w:rPr>
        <w:t xml:space="preserve"> byly na začátku </w:t>
      </w:r>
      <w:r>
        <w:rPr>
          <w:color w:val="9E8317"/>
        </w:rPr>
        <w:t>70. let</w:t>
      </w:r>
      <w:r>
        <w:rPr>
          <w:color w:val="00587F"/>
        </w:rPr>
        <w:t xml:space="preserve"> údajně vymýceny společně s neštovicemi</w:t>
      </w:r>
      <w:r>
        <w:t xml:space="preserve">. Je zpátky mezi námi ve formě návrhu, aby </w:t>
      </w:r>
      <w:r>
        <w:rPr>
          <w:color w:val="01190F"/>
        </w:rPr>
        <w:t xml:space="preserve">podle "Zákona </w:t>
      </w:r>
      <w:r>
        <w:rPr>
          <w:color w:val="847D81"/>
        </w:rPr>
        <w:t>o povinné státní a společenské službě</w:t>
      </w:r>
      <w:r>
        <w:rPr>
          <w:color w:val="01190F"/>
        </w:rPr>
        <w:t xml:space="preserve">", návrhu, </w:t>
      </w:r>
      <w:r>
        <w:rPr>
          <w:color w:val="58018B"/>
        </w:rPr>
        <w:t>který</w:t>
      </w:r>
      <w:r>
        <w:rPr>
          <w:color w:val="01190F"/>
        </w:rPr>
        <w:t xml:space="preserve"> má letos na podzim vážné šance uspět </w:t>
      </w:r>
      <w:r>
        <w:rPr>
          <w:color w:val="B70639"/>
        </w:rPr>
        <w:t>v Kongresu</w:t>
      </w:r>
      <w:r>
        <w:t xml:space="preserve">, byli placeni i vojenští dobrovolníci. </w:t>
      </w:r>
      <w:r>
        <w:rPr>
          <w:color w:val="703B01"/>
        </w:rPr>
        <w:t xml:space="preserve">Proč se </w:t>
      </w:r>
      <w:r>
        <w:rPr>
          <w:color w:val="F7F1DF"/>
        </w:rPr>
        <w:t xml:space="preserve">virus </w:t>
      </w:r>
      <w:r>
        <w:rPr>
          <w:color w:val="118B8A"/>
        </w:rPr>
        <w:t>povinné státní služby</w:t>
      </w:r>
      <w:r>
        <w:rPr>
          <w:color w:val="703B01"/>
        </w:rPr>
        <w:t xml:space="preserve"> stále vrací zpět</w:t>
      </w:r>
      <w:r>
        <w:t xml:space="preserve">? Možná je </w:t>
      </w:r>
      <w:r>
        <w:rPr>
          <w:color w:val="703B01"/>
        </w:rPr>
        <w:t>to</w:t>
      </w:r>
      <w:r>
        <w:t xml:space="preserve"> proto, že vojenské zkušenosti i šíření sociálního dobra jsou spojeny s utopickým voláním po starých časech. Kdybychom tak jen uměli dostat </w:t>
      </w:r>
      <w:r>
        <w:rPr>
          <w:color w:val="4AFEFA"/>
        </w:rPr>
        <w:t>zkaženou mládež Ameriky</w:t>
      </w:r>
      <w:r>
        <w:t xml:space="preserve"> alespoň do psychické uniformy, možná bychom </w:t>
      </w:r>
      <w:r>
        <w:rPr>
          <w:color w:val="4AFEFA"/>
        </w:rPr>
        <w:t>je</w:t>
      </w:r>
      <w:r>
        <w:t xml:space="preserve"> opět dokázali naučit sebeovládání a oživili bychom ducha dávání. Před čtvrtstoletím byla </w:t>
      </w:r>
      <w:r>
        <w:rPr>
          <w:color w:val="E115C0"/>
        </w:rPr>
        <w:t>povinná státní služba</w:t>
      </w:r>
      <w:r>
        <w:t xml:space="preserve"> propagována jako způsob léčení zjevných nerovností při odvodech do armády - a podívejme, dělo se tak právě rozšířením </w:t>
      </w:r>
      <w:r>
        <w:rPr>
          <w:color w:val="FCB164"/>
        </w:rPr>
        <w:t>odvodní povinnosti</w:t>
      </w:r>
      <w:r>
        <w:t xml:space="preserve">. </w:t>
      </w:r>
      <w:r>
        <w:rPr>
          <w:color w:val="796EE6"/>
        </w:rPr>
        <w:t xml:space="preserve">Ti z nás, </w:t>
      </w:r>
      <w:r>
        <w:rPr>
          <w:color w:val="000D2C"/>
        </w:rPr>
        <w:t>kteří</w:t>
      </w:r>
      <w:r>
        <w:rPr>
          <w:color w:val="796EE6"/>
        </w:rPr>
        <w:t xml:space="preserve"> tehdy odolali této myšlence</w:t>
      </w:r>
      <w:r>
        <w:t xml:space="preserve">, nyní mají podezření, že povinná státní služba pro všechny mladé lidi je stále skutečným dlouhodobým záměrem </w:t>
      </w:r>
      <w:r>
        <w:rPr>
          <w:color w:val="53495F"/>
        </w:rPr>
        <w:t>mnoha zastánců povinné vojenské služby</w:t>
      </w:r>
      <w:r>
        <w:t xml:space="preserve"> i přes </w:t>
      </w:r>
      <w:r>
        <w:rPr>
          <w:color w:val="53495F"/>
        </w:rPr>
        <w:t>jejich</w:t>
      </w:r>
      <w:r>
        <w:t xml:space="preserve"> protesty, že současné plány neobsahují žádné donucení. Zdálo se, že </w:t>
      </w:r>
      <w:r>
        <w:rPr>
          <w:color w:val="F95475"/>
        </w:rPr>
        <w:t xml:space="preserve">volba dobrovolného vstupu do armády </w:t>
      </w:r>
      <w:r>
        <w:rPr>
          <w:color w:val="61FC03"/>
        </w:rPr>
        <w:t>v sedmdesátých letech</w:t>
      </w:r>
      <w:r>
        <w:t xml:space="preserve"> navždy pohřbila </w:t>
      </w:r>
      <w:r>
        <w:rPr>
          <w:color w:val="E115C0"/>
        </w:rPr>
        <w:t>povinnou státní službu</w:t>
      </w:r>
      <w:r>
        <w:t xml:space="preserve"> stejně jako </w:t>
      </w:r>
      <w:r>
        <w:rPr>
          <w:color w:val="FCB164"/>
        </w:rPr>
        <w:t>odvodní povinnost</w:t>
      </w:r>
      <w:r>
        <w:t xml:space="preserve">. Ale </w:t>
      </w:r>
      <w:r>
        <w:rPr>
          <w:color w:val="5D9608"/>
        </w:rPr>
        <w:t>virus</w:t>
      </w:r>
      <w:r>
        <w:t xml:space="preserve"> byl udržován při životě na katedrách sociologie, až </w:t>
      </w:r>
      <w:r>
        <w:rPr>
          <w:color w:val="DE98FD"/>
        </w:rPr>
        <w:t xml:space="preserve">do doby </w:t>
      </w:r>
      <w:r>
        <w:rPr>
          <w:color w:val="98A088"/>
        </w:rPr>
        <w:t xml:space="preserve">před pár lety, </w:t>
      </w:r>
      <w:r>
        <w:rPr>
          <w:color w:val="4F584E"/>
        </w:rPr>
        <w:t>kdy</w:t>
      </w:r>
      <w:r>
        <w:rPr>
          <w:color w:val="98A088"/>
        </w:rPr>
        <w:t xml:space="preserve"> byl znovu vypuštěn</w:t>
      </w:r>
      <w:r>
        <w:t xml:space="preserve">. </w:t>
      </w:r>
      <w:r>
        <w:rPr>
          <w:color w:val="DE98FD"/>
        </w:rPr>
        <w:t>Tentokrát</w:t>
      </w:r>
      <w:r>
        <w:t xml:space="preserve"> se pokusil napadnout </w:t>
      </w:r>
      <w:r>
        <w:rPr>
          <w:color w:val="248AD0"/>
        </w:rPr>
        <w:t xml:space="preserve">dva spojené problémy, </w:t>
      </w:r>
      <w:r>
        <w:rPr>
          <w:color w:val="5C5300"/>
        </w:rPr>
        <w:t>jimiž</w:t>
      </w:r>
      <w:r>
        <w:rPr>
          <w:color w:val="248AD0"/>
        </w:rPr>
        <w:t xml:space="preserve"> jsou rostoucí náklady na vyšší vzdělání a rostoucí výdaje </w:t>
      </w:r>
      <w:r>
        <w:rPr>
          <w:color w:val="9F6551"/>
        </w:rPr>
        <w:t>federální vlády</w:t>
      </w:r>
      <w:r>
        <w:rPr>
          <w:color w:val="248AD0"/>
        </w:rPr>
        <w:t xml:space="preserve"> na vzdělávací granty a půjčky</w:t>
      </w:r>
      <w:r>
        <w:t xml:space="preserve">. Proč neudržovat, a dokonce nerozšířit půjčky a granty, zdůvodňovali </w:t>
      </w:r>
      <w:r>
        <w:rPr>
          <w:color w:val="BCFEC6"/>
        </w:rPr>
        <w:t>zastánci</w:t>
      </w:r>
      <w:r>
        <w:t xml:space="preserve">, ale proč zároveň nevyžadovat nějakou formu služby od každého příjemce? Povinná vojenská služba by navíc mohla být jen jednou z variant </w:t>
      </w:r>
      <w:r>
        <w:rPr>
          <w:color w:val="E115C0"/>
        </w:rPr>
        <w:t>této státní služby</w:t>
      </w:r>
      <w:r>
        <w:t xml:space="preserve">. Tak bezpochyby doufali, že se nový kmen </w:t>
      </w:r>
      <w:r>
        <w:rPr>
          <w:color w:val="E115C0"/>
        </w:rPr>
        <w:t>povinné státní služby</w:t>
      </w:r>
      <w:r>
        <w:t xml:space="preserve"> ukáže jako infekční a nakazí vlastenecké konzervativce, umírněné zastánce včasného placení a idealistické liberály. </w:t>
      </w:r>
      <w:r>
        <w:rPr>
          <w:color w:val="932C70"/>
        </w:rPr>
        <w:t xml:space="preserve">Rada demokratického vedení (DLC), centristická skupina sponzorující </w:t>
      </w:r>
      <w:r>
        <w:rPr>
          <w:color w:val="2B1B04"/>
        </w:rPr>
        <w:t>tento plán</w:t>
      </w:r>
      <w:r>
        <w:t xml:space="preserve">, byla přesvědčena, že by </w:t>
      </w:r>
      <w:r>
        <w:rPr>
          <w:color w:val="E115C0"/>
        </w:rPr>
        <w:t>toto</w:t>
      </w:r>
      <w:r>
        <w:t xml:space="preserve"> také mohlo </w:t>
      </w:r>
      <w:r>
        <w:rPr>
          <w:color w:val="B5AFC4"/>
        </w:rPr>
        <w:t>straně</w:t>
      </w:r>
      <w:r>
        <w:t xml:space="preserve"> pomoci získat podporu zvláště </w:t>
      </w:r>
      <w:r>
        <w:rPr>
          <w:color w:val="D4C67A"/>
        </w:rPr>
        <w:t>mezi studenty vysokých škol</w:t>
      </w:r>
      <w:r>
        <w:t xml:space="preserve"> a </w:t>
      </w:r>
      <w:r>
        <w:rPr>
          <w:color w:val="D4C67A"/>
        </w:rPr>
        <w:t>jejich</w:t>
      </w:r>
      <w:r>
        <w:t xml:space="preserve"> rodiči. Bylo připojeno opatření, umožňující zavést dotace na pořízení prvních domů, aby byli nalákáni i ti, kteří se školní docházky už nabažili. </w:t>
      </w:r>
      <w:r>
        <w:rPr>
          <w:color w:val="AE7AA1"/>
        </w:rPr>
        <w:t xml:space="preserve">Plán </w:t>
      </w:r>
      <w:r>
        <w:rPr>
          <w:color w:val="C2A393"/>
        </w:rPr>
        <w:t>DLC</w:t>
      </w:r>
      <w:r>
        <w:t xml:space="preserve"> počítal </w:t>
      </w:r>
      <w:r>
        <w:rPr>
          <w:color w:val="0232FD"/>
        </w:rPr>
        <w:t xml:space="preserve">s "dobrovolníky", </w:t>
      </w:r>
      <w:r>
        <w:rPr>
          <w:color w:val="6A3A35"/>
        </w:rPr>
        <w:t>kteří</w:t>
      </w:r>
      <w:r>
        <w:rPr>
          <w:color w:val="0232FD"/>
        </w:rPr>
        <w:t xml:space="preserve"> za nezdaněných 100 dolarů týdně plus zdravotní péče sázejí stromy, vyprazdňují mísy ležícím pacientům, učí děti a pomáhají knihovníkům</w:t>
      </w:r>
      <w:r>
        <w:t xml:space="preserve">. S nezdaněnou platební poukázkou na 10000 dolarů na konci každého roku by tito dobrovolníci vydělávali mzdu srovnatelnou s 17500 dolary ročně. Mějme na paměti, že většina "dobrovolníků" by byla </w:t>
      </w:r>
      <w:r>
        <w:rPr>
          <w:color w:val="BA6801"/>
        </w:rPr>
        <w:t>nekvalifikovaná 17 až osmnáctiletá mládež</w:t>
      </w:r>
      <w:r>
        <w:t xml:space="preserve">, někteří dokonce i bez ukončené střední školy a mnoho </w:t>
      </w:r>
      <w:r>
        <w:rPr>
          <w:color w:val="BA6801"/>
        </w:rPr>
        <w:t>z nich</w:t>
      </w:r>
      <w:r>
        <w:t xml:space="preserve"> by ušetřilo peníze tím, že by bydleli doma. </w:t>
      </w:r>
      <w:r>
        <w:rPr>
          <w:color w:val="E115C0"/>
        </w:rPr>
        <w:t>V rámci povinné státní služby</w:t>
      </w:r>
      <w:r>
        <w:t xml:space="preserve"> by se </w:t>
      </w:r>
      <w:r>
        <w:rPr>
          <w:color w:val="BA6801"/>
        </w:rPr>
        <w:t>jim</w:t>
      </w:r>
      <w:r>
        <w:t xml:space="preserve"> vedlo finančně lépe než mnoha daňovým poplatníkům pracujícím ve stejném typu zaměstnání a mnohdy živícím rodiny. Překvapivě se však </w:t>
      </w:r>
      <w:r>
        <w:rPr>
          <w:color w:val="168E5C"/>
        </w:rPr>
        <w:t xml:space="preserve">mezi vzdělávacími a menšinovými kruhy, </w:t>
      </w:r>
      <w:r>
        <w:rPr>
          <w:color w:val="16C0D0"/>
        </w:rPr>
        <w:t>které</w:t>
      </w:r>
      <w:r>
        <w:rPr>
          <w:color w:val="168E5C"/>
        </w:rPr>
        <w:t xml:space="preserve"> spoléhají na současný systém vzdělávacích grantů</w:t>
      </w:r>
      <w:r>
        <w:t xml:space="preserve">, vyvinul politický odpor, a proto se </w:t>
      </w:r>
      <w:r>
        <w:rPr>
          <w:color w:val="C62100"/>
        </w:rPr>
        <w:t xml:space="preserve">stoupenci </w:t>
      </w:r>
      <w:r>
        <w:rPr>
          <w:color w:val="014347"/>
        </w:rPr>
        <w:t>povinné státní služby</w:t>
      </w:r>
      <w:r>
        <w:t xml:space="preserve"> rozhodli opustit domněle klíčovou zásadu "dávat, abych mohl dostávat". Odpor </w:t>
      </w:r>
      <w:r>
        <w:rPr>
          <w:color w:val="E115C0"/>
        </w:rPr>
        <w:t>vůči povinné státní službě</w:t>
      </w:r>
      <w:r>
        <w:t xml:space="preserve"> </w:t>
      </w:r>
      <w:r>
        <w:rPr>
          <w:color w:val="233809"/>
        </w:rPr>
        <w:t xml:space="preserve">z Pentagonu, </w:t>
      </w:r>
      <w:r>
        <w:rPr>
          <w:color w:val="42083B"/>
        </w:rPr>
        <w:t>který</w:t>
      </w:r>
      <w:r>
        <w:rPr>
          <w:color w:val="233809"/>
        </w:rPr>
        <w:t xml:space="preserve"> chce ochránit </w:t>
      </w:r>
      <w:r>
        <w:rPr>
          <w:color w:val="42083B"/>
        </w:rPr>
        <w:t>svůj</w:t>
      </w:r>
      <w:r>
        <w:rPr>
          <w:color w:val="233809"/>
        </w:rPr>
        <w:t xml:space="preserve"> vlastní proces rekrutování</w:t>
      </w:r>
      <w:r>
        <w:t xml:space="preserve">, také vedl k tomu, že vojenská služba byla jako možnost volby opuštěna. Je jasné, že </w:t>
      </w:r>
      <w:r>
        <w:rPr>
          <w:color w:val="E115C0"/>
        </w:rPr>
        <w:t>pro povinnou státní službu</w:t>
      </w:r>
      <w:r>
        <w:t xml:space="preserve"> musí být ukuchtěno nové odůvodnění. Na jaké lepší místo se obrátit než </w:t>
      </w:r>
      <w:r>
        <w:rPr>
          <w:color w:val="82785D"/>
        </w:rPr>
        <w:t>na</w:t>
      </w:r>
      <w:r>
        <w:t xml:space="preserve"> Pracovní výbor </w:t>
      </w:r>
      <w:r>
        <w:rPr>
          <w:color w:val="023087"/>
        </w:rPr>
        <w:t>senátora Edwarda Kennedyho</w:t>
      </w:r>
      <w:r>
        <w:t xml:space="preserve">, </w:t>
      </w:r>
      <w:r>
        <w:rPr>
          <w:color w:val="B7DAD2"/>
        </w:rPr>
        <w:t xml:space="preserve">tato velká kamna vládní rozpínavosti, </w:t>
      </w:r>
      <w:r>
        <w:rPr>
          <w:color w:val="196956"/>
        </w:rPr>
        <w:t>kde</w:t>
      </w:r>
      <w:r>
        <w:rPr>
          <w:color w:val="B7DAD2"/>
        </w:rPr>
        <w:t xml:space="preserve"> se vzadu na hořáku udržuje </w:t>
      </w:r>
      <w:r>
        <w:rPr>
          <w:color w:val="8C41BB"/>
        </w:rPr>
        <w:t>mnoho odstavených hrnců s kaší</w:t>
      </w:r>
      <w:r>
        <w:rPr>
          <w:color w:val="B7DAD2"/>
        </w:rPr>
        <w:t xml:space="preserve"> do doby, než budou moci být přesunuty dopředu a představeny jako kuchařská novinka</w:t>
      </w:r>
      <w:r>
        <w:t xml:space="preserve">? V tomto případě nový recept </w:t>
      </w:r>
      <w:r>
        <w:rPr>
          <w:color w:val="E115C0"/>
        </w:rPr>
        <w:t>na povinnou státní službu</w:t>
      </w:r>
      <w:r>
        <w:t xml:space="preserve"> požadoval, aby do jednoho kotlíku bylo hozeno mnoho různých druhů legislativních zbytků: modelový projekt na pomoc vzdělávání (zvláště uspokojující pro DLC a senátora Sama Nunna), podobný modelový program na výchovu mládeže (podle senátora Chrise Dodda), </w:t>
      </w:r>
      <w:r>
        <w:rPr>
          <w:color w:val="ECEDFE"/>
        </w:rPr>
        <w:t xml:space="preserve">konkurenční dotační program pro jednotlivé státy, </w:t>
      </w:r>
      <w:r>
        <w:rPr>
          <w:color w:val="2B2D32"/>
        </w:rPr>
        <w:t>který</w:t>
      </w:r>
      <w:r>
        <w:rPr>
          <w:color w:val="ECEDFE"/>
        </w:rPr>
        <w:t xml:space="preserve"> má podnítit dobrovolnické projekty pro mládež a seniory (</w:t>
      </w:r>
      <w:r>
        <w:rPr>
          <w:color w:val="94C661"/>
        </w:rPr>
        <w:t>Kennedyho</w:t>
      </w:r>
      <w:r>
        <w:rPr>
          <w:color w:val="ECEDFE"/>
        </w:rPr>
        <w:t xml:space="preserve"> specialita</w:t>
      </w:r>
      <w:r>
        <w:t xml:space="preserve">), pracovně-studijní program společenských služeb pro studenty (příjemný mimo jiné jazýčku senátora Daleho Bumperse) a též hltavě polykaný dobrovolnický program VISTA a programy Dobrovolníci pro důchodce, Náhradní prarodiče a Společník seniora. Před vytištěním jídelníčku může </w:t>
      </w:r>
      <w:r>
        <w:rPr>
          <w:color w:val="F8907D"/>
        </w:rPr>
        <w:t>Sněmovna</w:t>
      </w:r>
      <w:r>
        <w:t xml:space="preserve"> přidat více přísad a také změnit původní cenu, nyní ohlášenou na nějakých 330 milionů dolarů. Všeobecně se ví, </w:t>
      </w:r>
      <w:r>
        <w:rPr>
          <w:color w:val="895E6B"/>
        </w:rPr>
        <w:t>že "příliš mnoho kuchařů zkazí polévku</w:t>
      </w:r>
      <w:r>
        <w:t xml:space="preserve">", ale </w:t>
      </w:r>
      <w:r>
        <w:rPr>
          <w:color w:val="895E6B"/>
        </w:rPr>
        <w:t>tato moudrost</w:t>
      </w:r>
      <w:r>
        <w:t xml:space="preserve"> nutně nemusí odrážet názor </w:t>
      </w:r>
      <w:r>
        <w:rPr>
          <w:color w:val="788E95"/>
        </w:rPr>
        <w:t>kuchařů</w:t>
      </w:r>
      <w:r>
        <w:t xml:space="preserve">, zvláště když jsou </w:t>
      </w:r>
      <w:r>
        <w:rPr>
          <w:color w:val="788E95"/>
        </w:rPr>
        <w:t>to</w:t>
      </w:r>
      <w:r>
        <w:t xml:space="preserve"> senátoři. </w:t>
      </w:r>
      <w:r>
        <w:rPr>
          <w:color w:val="01190F"/>
        </w:rPr>
        <w:t xml:space="preserve">Tento "souhrnný" návrh zákona vycházející </w:t>
      </w:r>
      <w:r>
        <w:rPr>
          <w:color w:val="B70639"/>
        </w:rPr>
        <w:t>z Kongresu</w:t>
      </w:r>
      <w:r>
        <w:t xml:space="preserve"> může být nezdravá šlichta, ale různorodí šéfkuchaři jsou šťastní a restaurace toto jídlo velmi tvrdě vnucuje. Ve vzduchu je zápach povýšenosti. Je </w:t>
      </w:r>
      <w:r>
        <w:rPr>
          <w:color w:val="FB6AB8"/>
        </w:rPr>
        <w:t>dobrovolnický sektor</w:t>
      </w:r>
      <w:r>
        <w:t xml:space="preserve"> natolik slabý, že potřebuje takovou nevyžádanou pomoc? Naopak, je stejně zdatný jako vždycky. Podle průzkumu veřejného mínění společnosti Gallup přispívají američtí dospělí průměrnou dvouhodinovou službou týdně, zatímco finanční příspěvky na dobročinnost se v 80. letech zvýšily o 30 % (upravených o inflaci). Dokonce i když </w:t>
      </w:r>
      <w:r>
        <w:rPr>
          <w:color w:val="576094"/>
        </w:rPr>
        <w:t>vláda</w:t>
      </w:r>
      <w:r>
        <w:t xml:space="preserve"> vidí </w:t>
      </w:r>
      <w:r>
        <w:rPr>
          <w:color w:val="DB1474"/>
        </w:rPr>
        <w:t>různé "neuspokojené potřeby</w:t>
      </w:r>
      <w:r>
        <w:t xml:space="preserve">", není </w:t>
      </w:r>
      <w:r>
        <w:rPr>
          <w:color w:val="E115C0"/>
        </w:rPr>
        <w:t>povinná státní služba</w:t>
      </w:r>
      <w:r>
        <w:t xml:space="preserve"> způsobem, jak </w:t>
      </w:r>
      <w:r>
        <w:rPr>
          <w:color w:val="DB1474"/>
        </w:rPr>
        <w:t>je</w:t>
      </w:r>
      <w:r>
        <w:t xml:space="preserve"> uspokojit. Pokud chceme podporovat </w:t>
      </w:r>
      <w:r>
        <w:rPr>
          <w:color w:val="8489AE"/>
        </w:rPr>
        <w:t>studenty</w:t>
      </w:r>
      <w:r>
        <w:t xml:space="preserve">, můžeme přijmout myšlenku použitou v jiných zemích a nabídnout více stipendií založených </w:t>
      </w:r>
      <w:r>
        <w:rPr>
          <w:color w:val="860E04"/>
        </w:rPr>
        <w:t xml:space="preserve">na něčem, </w:t>
      </w:r>
      <w:r>
        <w:rPr>
          <w:color w:val="FBC206"/>
        </w:rPr>
        <w:t>co</w:t>
      </w:r>
      <w:r>
        <w:rPr>
          <w:color w:val="860E04"/>
        </w:rPr>
        <w:t xml:space="preserve"> se nazývá "stipendium</w:t>
      </w:r>
      <w:r>
        <w:t xml:space="preserve">" spíše než na vládní myšlence "služby". Nebo můžeme poskytnout daňový úvěr </w:t>
      </w:r>
      <w:r>
        <w:rPr>
          <w:color w:val="6EAB9B"/>
        </w:rPr>
        <w:t>pro pracující studenty</w:t>
      </w:r>
      <w:r>
        <w:t xml:space="preserve">. Co nepotřebujeme, je začínat </w:t>
      </w:r>
      <w:r>
        <w:rPr>
          <w:color w:val="F2CDFE"/>
        </w:rPr>
        <w:t>válku</w:t>
      </w:r>
      <w:r>
        <w:t xml:space="preserve">, a pak </w:t>
      </w:r>
      <w:r>
        <w:rPr>
          <w:color w:val="F2CDFE"/>
        </w:rPr>
        <w:t>ji</w:t>
      </w:r>
      <w:r>
        <w:t xml:space="preserve"> ospravedlňovat vytvořením Zákona o péči pro vojenské vysloužilce. </w:t>
      </w:r>
      <w:r>
        <w:rPr>
          <w:color w:val="645341"/>
        </w:rPr>
        <w:t xml:space="preserve">Ve stejné míře, </w:t>
      </w:r>
      <w:r>
        <w:rPr>
          <w:color w:val="760035"/>
        </w:rPr>
        <w:t>v jaké</w:t>
      </w:r>
      <w:r>
        <w:rPr>
          <w:color w:val="645341"/>
        </w:rPr>
        <w:t xml:space="preserve"> </w:t>
      </w:r>
      <w:r>
        <w:rPr>
          <w:color w:val="647A41"/>
        </w:rPr>
        <w:t>nám</w:t>
      </w:r>
      <w:r>
        <w:rPr>
          <w:color w:val="645341"/>
        </w:rPr>
        <w:t xml:space="preserve"> chybí pracovní síla na nekvalifikovaných místech v nemocnicích</w:t>
      </w:r>
      <w:r>
        <w:t xml:space="preserve">, bychom například mohli zvýšit platy, uplatňovat technologie šetřící práci nebo povolit více legálního přistěhovalectví spíše než přeplácet absolventy středních škol jako krátkodobé pracovníky, a vyvolávat tak nevoli mezi stálými pracovníky, placenými méně za stejnou práci. Bude </w:t>
      </w:r>
      <w:r>
        <w:rPr>
          <w:color w:val="E115C0"/>
        </w:rPr>
        <w:t xml:space="preserve">povinná státní služba ve </w:t>
      </w:r>
      <w:r>
        <w:rPr>
          <w:color w:val="496E76"/>
        </w:rPr>
        <w:t>své</w:t>
      </w:r>
      <w:r>
        <w:rPr>
          <w:color w:val="E115C0"/>
        </w:rPr>
        <w:t xml:space="preserve"> současné vysoce zpolitizované a oportunistické formě</w:t>
      </w:r>
      <w:r>
        <w:t xml:space="preserve"> dostatečně líbivá, aby byla přijata? Ne nutně. Průzkumy veřejného mínění ukazují širokou, obecnou podporu nějakého neurčitého konceptu služby, ale </w:t>
      </w:r>
      <w:r>
        <w:rPr>
          <w:color w:val="01190F"/>
        </w:rPr>
        <w:t>právě diskutovanému návrhu zákona</w:t>
      </w:r>
      <w:r>
        <w:t xml:space="preserve"> chybí jakákoli vášnivá veřejná podpora. Nicméně demokraté v Senátu připravují seznam </w:t>
      </w:r>
      <w:r>
        <w:rPr>
          <w:color w:val="E3F894"/>
        </w:rPr>
        <w:t xml:space="preserve">podporujících "asociací", "společností" a "rad", </w:t>
      </w:r>
      <w:r>
        <w:rPr>
          <w:color w:val="F9D7CD"/>
        </w:rPr>
        <w:t>z nichž</w:t>
      </w:r>
      <w:r>
        <w:rPr>
          <w:color w:val="E3F894"/>
        </w:rPr>
        <w:t xml:space="preserve"> některé mohou doufat, že obdrží placené "dobrovolníky</w:t>
      </w:r>
      <w:r>
        <w:t xml:space="preserve">". Dosud se zdá, že </w:t>
      </w:r>
      <w:r>
        <w:rPr>
          <w:color w:val="876128"/>
        </w:rPr>
        <w:t>prezident</w:t>
      </w:r>
      <w:r>
        <w:t xml:space="preserve"> není ochoten nahradit čímkoli </w:t>
      </w:r>
      <w:r>
        <w:rPr>
          <w:color w:val="01190F"/>
        </w:rPr>
        <w:t>ze souhrnného návrhu</w:t>
      </w:r>
      <w:r>
        <w:t xml:space="preserve"> </w:t>
      </w:r>
      <w:r>
        <w:rPr>
          <w:color w:val="A1A711"/>
        </w:rPr>
        <w:t>svůj</w:t>
      </w:r>
      <w:r>
        <w:rPr>
          <w:color w:val="01FB92"/>
        </w:rPr>
        <w:t xml:space="preserve"> vlastní volně postavený návrh založit </w:t>
      </w:r>
      <w:r>
        <w:rPr>
          <w:color w:val="FD0F31"/>
        </w:rPr>
        <w:t>nadaci "Body světla" s 25 miliony dolarů, aby</w:t>
      </w:r>
      <w:r>
        <w:t xml:space="preserve"> informovala </w:t>
      </w:r>
      <w:r>
        <w:rPr>
          <w:color w:val="BE8485"/>
        </w:rPr>
        <w:t>občany všeho stáří</w:t>
      </w:r>
      <w:r>
        <w:t xml:space="preserve"> a nabádala </w:t>
      </w:r>
      <w:r>
        <w:rPr>
          <w:color w:val="BE8485"/>
        </w:rPr>
        <w:t>je</w:t>
      </w:r>
      <w:r>
        <w:t xml:space="preserve"> k opravdovému dobrovolnictví. Avšak dokonce i </w:t>
      </w:r>
      <w:r>
        <w:rPr>
          <w:color w:val="C660FB"/>
        </w:rPr>
        <w:t>tento obdivuhodný plán</w:t>
      </w:r>
      <w:r>
        <w:t xml:space="preserve"> by se mohl stát napadnutelným, pokud se </w:t>
      </w:r>
      <w:r>
        <w:rPr>
          <w:color w:val="120104"/>
        </w:rPr>
        <w:t>Bílý dům</w:t>
      </w:r>
      <w:r>
        <w:t xml:space="preserve"> poddá tlaku kongresových demokratů, aby rozšířil záběr </w:t>
      </w:r>
      <w:r>
        <w:rPr>
          <w:color w:val="876128"/>
        </w:rPr>
        <w:t>prezidentovy</w:t>
      </w:r>
      <w:r>
        <w:t xml:space="preserve"> iniciativy nebo aby zahrnul </w:t>
      </w:r>
      <w:r>
        <w:rPr>
          <w:color w:val="D48958"/>
        </w:rPr>
        <w:t>tuto nezávislou nadaci</w:t>
      </w:r>
      <w:r>
        <w:t xml:space="preserve"> do "zprostředkovávání" federálních fondů pro dobrovolnické projekty. Pro takové ústupky není žádný důvod. </w:t>
      </w:r>
      <w:r>
        <w:rPr>
          <w:color w:val="01190F"/>
        </w:rPr>
        <w:t>Souhrnný návrh</w:t>
      </w:r>
      <w:r>
        <w:t xml:space="preserve"> může být poražen, </w:t>
      </w:r>
      <w:r>
        <w:rPr>
          <w:color w:val="5D9608"/>
        </w:rPr>
        <w:t>virus</w:t>
      </w:r>
      <w:r>
        <w:t xml:space="preserve"> zvládnut a skutečná služba ochráněna. Ovšemže </w:t>
      </w:r>
      <w:r>
        <w:rPr>
          <w:color w:val="E115C0"/>
        </w:rPr>
        <w:t>povinná státní služba, tato utopická myšlenka</w:t>
      </w:r>
      <w:r>
        <w:t xml:space="preserve">, ani pak nezmizí, ale </w:t>
      </w:r>
      <w:r>
        <w:rPr>
          <w:color w:val="05AEE8"/>
        </w:rPr>
        <w:t>miliony mladých v podkolenkách provádějících práce s "občanským obsahem</w:t>
      </w:r>
      <w:r>
        <w:t xml:space="preserve">" budou mobilizovány již jen v představivosti </w:t>
      </w:r>
      <w:r>
        <w:rPr>
          <w:color w:val="05AEE8"/>
        </w:rPr>
        <w:t>svých</w:t>
      </w:r>
      <w:r>
        <w:t xml:space="preserve"> prapředků. Pan Chapman je vědeckým pracovníkem na Hudsonově institutu v Indianapolisu. Tento článek je upraven z poznámek </w:t>
      </w:r>
      <w:r>
        <w:rPr>
          <w:color w:val="C3C1BE"/>
        </w:rPr>
        <w:t xml:space="preserve">z konference Hooverova institutu </w:t>
      </w:r>
      <w:r>
        <w:rPr>
          <w:color w:val="9F98F8"/>
        </w:rPr>
        <w:t>o povinné státní službě</w:t>
      </w:r>
      <w:r>
        <w:rPr>
          <w:color w:val="C3C1BE"/>
        </w:rPr>
        <w:t xml:space="preserve">, </w:t>
      </w:r>
      <w:r>
        <w:rPr>
          <w:color w:val="1167D9"/>
        </w:rPr>
        <w:t>které</w:t>
      </w:r>
      <w:r>
        <w:rPr>
          <w:color w:val="C3C1BE"/>
        </w:rPr>
        <w:t xml:space="preserve"> se zúčastnil také pan Szanton</w:t>
      </w:r>
      <w:r>
        <w:t>.</w:t>
      </w:r>
    </w:p>
    <w:p>
      <w:r>
        <w:rPr>
          <w:b/>
        </w:rPr>
        <w:t>Document number 290</w:t>
      </w:r>
    </w:p>
    <w:p>
      <w:r>
        <w:rPr>
          <w:b/>
        </w:rPr>
        <w:t>Document identifier: wsj2408-001</w:t>
      </w:r>
    </w:p>
    <w:p>
      <w:r>
        <w:rPr>
          <w:color w:val="310106"/>
        </w:rPr>
        <w:t>Společnost Drug Emporium Inc.</w:t>
      </w:r>
      <w:r>
        <w:t xml:space="preserve"> oznámila, že </w:t>
      </w:r>
      <w:r>
        <w:rPr>
          <w:color w:val="04640D"/>
        </w:rPr>
        <w:t xml:space="preserve">devětatřicetiletý Gary Wilber, </w:t>
      </w:r>
      <w:r>
        <w:rPr>
          <w:color w:val="FEFB0A"/>
        </w:rPr>
        <w:t>jenž</w:t>
      </w:r>
      <w:r>
        <w:rPr>
          <w:color w:val="04640D"/>
        </w:rPr>
        <w:t xml:space="preserve"> byl v minulém roce prezidentem a hlavním provozním ředitelem</w:t>
      </w:r>
      <w:r>
        <w:t xml:space="preserve">, byl jmenován vrchním ředitelem </w:t>
      </w:r>
      <w:r>
        <w:rPr>
          <w:color w:val="310106"/>
        </w:rPr>
        <w:t>tohoto řetězce lékáren</w:t>
      </w:r>
      <w:r>
        <w:t xml:space="preserve">. Bude nástupcem </w:t>
      </w:r>
      <w:r>
        <w:rPr>
          <w:color w:val="FB5514"/>
        </w:rPr>
        <w:t>svého</w:t>
      </w:r>
      <w:r>
        <w:rPr>
          <w:color w:val="E115C0"/>
        </w:rPr>
        <w:t xml:space="preserve"> otce, Philipa T. Wilbera, </w:t>
      </w:r>
      <w:r>
        <w:rPr>
          <w:color w:val="00587F"/>
        </w:rPr>
        <w:t>jenž</w:t>
      </w:r>
      <w:r>
        <w:rPr>
          <w:color w:val="E115C0"/>
        </w:rPr>
        <w:t xml:space="preserve"> </w:t>
      </w:r>
      <w:r>
        <w:rPr>
          <w:color w:val="0BC582"/>
        </w:rPr>
        <w:t>společnost</w:t>
      </w:r>
      <w:r>
        <w:rPr>
          <w:color w:val="E115C0"/>
        </w:rPr>
        <w:t xml:space="preserve"> založil a zůstává předsedou</w:t>
      </w:r>
      <w:r>
        <w:t xml:space="preserve">. </w:t>
      </w:r>
      <w:r>
        <w:rPr>
          <w:color w:val="FEB8C8"/>
        </w:rPr>
        <w:t xml:space="preserve">Devětatřicetiletý Robert E. Lyons III, </w:t>
      </w:r>
      <w:r>
        <w:rPr>
          <w:color w:val="9E8317"/>
        </w:rPr>
        <w:t>jenž</w:t>
      </w:r>
      <w:r>
        <w:rPr>
          <w:color w:val="FEB8C8"/>
        </w:rPr>
        <w:t xml:space="preserve"> vedl filadelfskou oblast </w:t>
      </w:r>
      <w:r>
        <w:rPr>
          <w:color w:val="01190F"/>
        </w:rPr>
        <w:t>společnosti</w:t>
      </w:r>
      <w:r>
        <w:t xml:space="preserve">, byl jmenován prezidentem a hlavním provozním ředitelem a je tak nástupcem </w:t>
      </w:r>
      <w:r>
        <w:rPr>
          <w:color w:val="04640D"/>
        </w:rPr>
        <w:t>Garyho Wilbera</w:t>
      </w:r>
      <w:r>
        <w:t>.</w:t>
      </w:r>
    </w:p>
    <w:p>
      <w:r>
        <w:rPr>
          <w:b/>
        </w:rPr>
        <w:t>Document number 291</w:t>
      </w:r>
    </w:p>
    <w:p>
      <w:r>
        <w:rPr>
          <w:b/>
        </w:rPr>
        <w:t>Document identifier: wsj2409-001</w:t>
      </w:r>
    </w:p>
    <w:p>
      <w:r>
        <w:rPr>
          <w:color w:val="310106"/>
        </w:rPr>
        <w:t>American Physicians Service Group Inc.</w:t>
      </w:r>
      <w:r>
        <w:t xml:space="preserve"> prohlásila, že za přibližně 5 milionů dolarů koupila od </w:t>
      </w:r>
      <w:r>
        <w:rPr>
          <w:color w:val="04640D"/>
        </w:rPr>
        <w:t>Texas American Energy Corp.</w:t>
      </w:r>
      <w:r>
        <w:t xml:space="preserve"> přibližně 42 % </w:t>
      </w:r>
      <w:r>
        <w:rPr>
          <w:color w:val="FEFB0A"/>
        </w:rPr>
        <w:t>společnosti Prime Medical Services Inc</w:t>
      </w:r>
      <w:r>
        <w:t xml:space="preserve">. </w:t>
      </w:r>
      <w:r>
        <w:rPr>
          <w:color w:val="310106"/>
        </w:rPr>
        <w:t>American Physicians</w:t>
      </w:r>
      <w:r>
        <w:t xml:space="preserve"> také prohlásila, že v pětičlenném výboru </w:t>
      </w:r>
      <w:r>
        <w:rPr>
          <w:color w:val="FEFB0A"/>
        </w:rPr>
        <w:t>Prime</w:t>
      </w:r>
      <w:r>
        <w:t xml:space="preserve"> nahradila čtyři zástupce </w:t>
      </w:r>
      <w:r>
        <w:rPr>
          <w:color w:val="04640D"/>
        </w:rPr>
        <w:t>Texas American</w:t>
      </w:r>
      <w:r>
        <w:t xml:space="preserve">. </w:t>
      </w:r>
      <w:r>
        <w:rPr>
          <w:color w:val="310106"/>
        </w:rPr>
        <w:t>Společnost American</w:t>
      </w:r>
      <w:r>
        <w:t xml:space="preserve"> poskytuje různé finanční služby lékařům a nemocnicím. </w:t>
      </w:r>
      <w:r>
        <w:rPr>
          <w:color w:val="FEFB0A"/>
        </w:rPr>
        <w:t>Společnost Prime se sídlem v Bedmisteru (New Jersey</w:t>
      </w:r>
      <w:r>
        <w:t xml:space="preserve">) poskytuje managementové služby rehabilitačním kardiačním klinikám a centrům obrazové diagnostiky. V roce ukončeném 30. června měla </w:t>
      </w:r>
      <w:r>
        <w:rPr>
          <w:color w:val="FEFB0A"/>
        </w:rPr>
        <w:t>společnost Prime</w:t>
      </w:r>
      <w:r>
        <w:t xml:space="preserve"> čistou ztrátu 3 miliony dolarů na obchodech ve výši 13.8 milionu dolarů.</w:t>
      </w:r>
    </w:p>
    <w:p>
      <w:r>
        <w:rPr>
          <w:b/>
        </w:rPr>
        <w:t>Document number 292</w:t>
      </w:r>
    </w:p>
    <w:p>
      <w:r>
        <w:rPr>
          <w:b/>
        </w:rPr>
        <w:t>Document identifier: wsj2410-001</w:t>
      </w:r>
    </w:p>
    <w:p>
      <w:r>
        <w:rPr>
          <w:color w:val="310106"/>
        </w:rPr>
        <w:t>Národní statistický úřad</w:t>
      </w:r>
      <w:r>
        <w:t xml:space="preserve"> uvedl, </w:t>
      </w:r>
      <w:r>
        <w:rPr>
          <w:color w:val="04640D"/>
        </w:rPr>
        <w:t>že přírůstek francouzského hrubého domácího produktu za druhé pololetí, upravený o inflaci, byl zvýšen na 0.8 % z původního odhadu 0.7 % před třemi měsíci</w:t>
      </w:r>
      <w:r>
        <w:t xml:space="preserve">. </w:t>
      </w:r>
      <w:r>
        <w:rPr>
          <w:color w:val="310106"/>
        </w:rPr>
        <w:t>Státní orgán</w:t>
      </w:r>
      <w:r>
        <w:t xml:space="preserve"> prohlásil, že </w:t>
      </w:r>
      <w:r>
        <w:rPr>
          <w:color w:val="04640D"/>
        </w:rPr>
        <w:t>poslední úprava</w:t>
      </w:r>
      <w:r>
        <w:t xml:space="preserve"> ponechala přírůstek pro první čtvrtletí v porovnání s předchozím tříměsíčním obdobím nezměněn na hodnotě 1.3 %. </w:t>
      </w:r>
      <w:r>
        <w:rPr>
          <w:color w:val="310106"/>
        </w:rPr>
        <w:t>Úřad</w:t>
      </w:r>
      <w:r>
        <w:t xml:space="preserve"> prohlásil, </w:t>
      </w:r>
      <w:r>
        <w:rPr>
          <w:color w:val="FEFB0A"/>
        </w:rPr>
        <w:t xml:space="preserve">že pokud bude ekonomika pokračovat v růstu o 0.8 % za čtvrtletí po zbytek </w:t>
      </w:r>
      <w:r>
        <w:rPr>
          <w:color w:val="FB5514"/>
        </w:rPr>
        <w:t>roku</w:t>
      </w:r>
      <w:r>
        <w:rPr>
          <w:color w:val="FEFB0A"/>
        </w:rPr>
        <w:t xml:space="preserve">, růst </w:t>
      </w:r>
      <w:r>
        <w:rPr>
          <w:color w:val="E115C0"/>
        </w:rPr>
        <w:t>HDP</w:t>
      </w:r>
      <w:r>
        <w:rPr>
          <w:color w:val="FEFB0A"/>
        </w:rPr>
        <w:t xml:space="preserve"> bude ve výši 3 % </w:t>
      </w:r>
      <w:r>
        <w:rPr>
          <w:color w:val="FB5514"/>
        </w:rPr>
        <w:t>za celý rok 1989</w:t>
      </w:r>
      <w:r>
        <w:t xml:space="preserve">. Bylo by </w:t>
      </w:r>
      <w:r>
        <w:rPr>
          <w:color w:val="FEFB0A"/>
        </w:rPr>
        <w:t>to</w:t>
      </w:r>
      <w:r>
        <w:t xml:space="preserve"> snížení z 3.8% růstu uváděného v roce 1988.</w:t>
      </w:r>
    </w:p>
    <w:p>
      <w:r>
        <w:rPr>
          <w:b/>
        </w:rPr>
        <w:t>Document number 293</w:t>
      </w:r>
    </w:p>
    <w:p>
      <w:r>
        <w:rPr>
          <w:b/>
        </w:rPr>
        <w:t>Document identifier: wsj2411-001</w:t>
      </w:r>
    </w:p>
    <w:p>
      <w:r>
        <w:rPr>
          <w:color w:val="310106"/>
        </w:rPr>
        <w:t>Kanadská vláda</w:t>
      </w:r>
      <w:r>
        <w:t xml:space="preserve"> oznámila vydání </w:t>
      </w:r>
      <w:r>
        <w:rPr>
          <w:color w:val="04640D"/>
        </w:rPr>
        <w:t xml:space="preserve">nového dvanáctiletého spořícího bondu, </w:t>
      </w:r>
      <w:r>
        <w:rPr>
          <w:color w:val="FEFB0A"/>
        </w:rPr>
        <w:t>který</w:t>
      </w:r>
      <w:r>
        <w:rPr>
          <w:color w:val="04640D"/>
        </w:rPr>
        <w:t xml:space="preserve"> přinese investorům v prvním roce 10.5 %</w:t>
      </w:r>
      <w:r>
        <w:t xml:space="preserve">. Roční úrok bude stanoven v následujících 11 letech vždy </w:t>
      </w:r>
      <w:r>
        <w:rPr>
          <w:color w:val="FB5514"/>
        </w:rPr>
        <w:t xml:space="preserve">na podzim, </w:t>
      </w:r>
      <w:r>
        <w:rPr>
          <w:color w:val="E115C0"/>
        </w:rPr>
        <w:t>kdy</w:t>
      </w:r>
      <w:r>
        <w:rPr>
          <w:color w:val="FB5514"/>
        </w:rPr>
        <w:t xml:space="preserve"> budou uvolněny detaily o nové sérii</w:t>
      </w:r>
      <w:r>
        <w:t xml:space="preserve">. Kanadské spořící bondy ("Canada Savings Bonds") jsou hlavním nástrojem </w:t>
      </w:r>
      <w:r>
        <w:rPr>
          <w:color w:val="310106"/>
        </w:rPr>
        <w:t>vlády</w:t>
      </w:r>
      <w:r>
        <w:t xml:space="preserve"> pro dosažení </w:t>
      </w:r>
      <w:r>
        <w:rPr>
          <w:color w:val="310106"/>
        </w:rPr>
        <w:t>jejích</w:t>
      </w:r>
      <w:r>
        <w:t xml:space="preserve"> finančních cílů. V současné době má </w:t>
      </w:r>
      <w:r>
        <w:rPr>
          <w:color w:val="310106"/>
        </w:rPr>
        <w:t>vláda</w:t>
      </w:r>
      <w:r>
        <w:t xml:space="preserve"> těchto bondů nevypořádaných za přibližně 41.4 miliard kanadských dolarů (35.2 miliard amerických dolarů). Zakoupit </w:t>
      </w:r>
      <w:r>
        <w:rPr>
          <w:color w:val="00587F"/>
        </w:rPr>
        <w:t>tyto bondy</w:t>
      </w:r>
      <w:r>
        <w:t xml:space="preserve"> mohou pouze kanadští občané, odkoupeny zpět mohou být kdykoliv za nominální hodnotu. Do prodeje </w:t>
      </w:r>
      <w:r>
        <w:rPr>
          <w:color w:val="04640D"/>
        </w:rPr>
        <w:t>bondy</w:t>
      </w:r>
      <w:r>
        <w:t xml:space="preserve"> půjdou 19. října.</w:t>
      </w:r>
    </w:p>
    <w:p>
      <w:r>
        <w:rPr>
          <w:b/>
        </w:rPr>
        <w:t>Document number 294</w:t>
      </w:r>
    </w:p>
    <w:p>
      <w:r>
        <w:rPr>
          <w:b/>
        </w:rPr>
        <w:t>Document identifier: wsj2412-001</w:t>
      </w:r>
    </w:p>
    <w:p>
      <w:r>
        <w:t xml:space="preserve">Debata o povinné civilní službě opět začala. </w:t>
      </w:r>
      <w:r>
        <w:rPr>
          <w:color w:val="310106"/>
        </w:rPr>
        <w:t xml:space="preserve">Po desetiletí, </w:t>
      </w:r>
      <w:r>
        <w:rPr>
          <w:color w:val="04640D"/>
        </w:rPr>
        <w:t>kdy</w:t>
      </w:r>
      <w:r>
        <w:rPr>
          <w:color w:val="310106"/>
        </w:rPr>
        <w:t xml:space="preserve"> </w:t>
      </w:r>
      <w:r>
        <w:rPr>
          <w:color w:val="FEFB0A"/>
        </w:rPr>
        <w:t>více než 50 míst</w:t>
      </w:r>
      <w:r>
        <w:rPr>
          <w:color w:val="310106"/>
        </w:rPr>
        <w:t xml:space="preserve"> založilo </w:t>
      </w:r>
      <w:r>
        <w:rPr>
          <w:color w:val="FEFB0A"/>
        </w:rPr>
        <w:t>své</w:t>
      </w:r>
      <w:r>
        <w:rPr>
          <w:color w:val="310106"/>
        </w:rPr>
        <w:t xml:space="preserve"> vlastní služby nebo složky zaměřené na úspory a množství školních systémů udělaly ze sociální činnosti předpoklad pro absolvování střední školy</w:t>
      </w:r>
      <w:r>
        <w:t xml:space="preserve">, se těžiště přesunulo </w:t>
      </w:r>
      <w:r>
        <w:rPr>
          <w:color w:val="FB5514"/>
        </w:rPr>
        <w:t>do Washingtonu</w:t>
      </w:r>
      <w:r>
        <w:t xml:space="preserve">. Letos na jaře bylo v Kongresu podáno alespoň 10 návrhů zákona doporučujících </w:t>
      </w:r>
      <w:r>
        <w:rPr>
          <w:color w:val="E115C0"/>
        </w:rPr>
        <w:t>ten či ten program civilní služby</w:t>
      </w:r>
      <w:r>
        <w:t xml:space="preserve">. Jeden </w:t>
      </w:r>
      <w:r>
        <w:rPr>
          <w:color w:val="E115C0"/>
        </w:rPr>
        <w:t>z nich</w:t>
      </w:r>
      <w:r>
        <w:t xml:space="preserve">, spolupodporovaný </w:t>
      </w:r>
      <w:r>
        <w:rPr>
          <w:color w:val="00587F"/>
        </w:rPr>
        <w:t>senátorem Samem Nunnem (demokrat, Georgia</w:t>
      </w:r>
      <w:r>
        <w:t xml:space="preserve">) a </w:t>
      </w:r>
      <w:r>
        <w:rPr>
          <w:color w:val="0BC582"/>
        </w:rPr>
        <w:t>poslancem Davem McCurdym (demokrat, Oklahoma</w:t>
      </w:r>
      <w:r>
        <w:t xml:space="preserve">), by omezil federální příspěvky na studium pouze </w:t>
      </w:r>
      <w:r>
        <w:rPr>
          <w:color w:val="FEB8C8"/>
        </w:rPr>
        <w:t xml:space="preserve">pro studenty, </w:t>
      </w:r>
      <w:r>
        <w:rPr>
          <w:color w:val="9E8317"/>
        </w:rPr>
        <w:t>kteří</w:t>
      </w:r>
      <w:r>
        <w:rPr>
          <w:color w:val="FEB8C8"/>
        </w:rPr>
        <w:t xml:space="preserve"> sloužili</w:t>
      </w:r>
      <w:r>
        <w:t xml:space="preserve">. </w:t>
      </w:r>
      <w:r>
        <w:rPr>
          <w:color w:val="01190F"/>
        </w:rPr>
        <w:t xml:space="preserve">Souhrnný návrh, předložený senátorem Edwardem Kennedym (demokrat, Massachussetts) a obsahující některá rozvolněná ustanovení </w:t>
      </w:r>
      <w:r>
        <w:rPr>
          <w:color w:val="847D81"/>
        </w:rPr>
        <w:t>od</w:t>
      </w:r>
      <w:r>
        <w:rPr>
          <w:color w:val="58018B"/>
        </w:rPr>
        <w:t xml:space="preserve"> Nunna</w:t>
      </w:r>
      <w:r>
        <w:rPr>
          <w:color w:val="01190F"/>
        </w:rPr>
        <w:t xml:space="preserve"> a </w:t>
      </w:r>
      <w:r>
        <w:rPr>
          <w:color w:val="B70639"/>
        </w:rPr>
        <w:t>McCurdyho</w:t>
      </w:r>
      <w:r>
        <w:rPr>
          <w:color w:val="01190F"/>
        </w:rPr>
        <w:t xml:space="preserve"> spolu s návrhy dalších demokratických senátorů Claiborne Pella, Barbary Mikulski a Christophera Dodda</w:t>
      </w:r>
      <w:r>
        <w:t xml:space="preserve">, již prošel senátním pracovním výborem. Mohl by tedy Senátem projít. </w:t>
      </w:r>
      <w:r>
        <w:rPr>
          <w:color w:val="703B01"/>
        </w:rPr>
        <w:t>Prezident Bush</w:t>
      </w:r>
      <w:r>
        <w:t xml:space="preserve"> nastínil vlastní plán "Youth Entering Service" - YES, i když detaily dosud nebyly upřesněny. Co si o tom jeden má myslet? Některé odpovědi jsou řízeny doktrínou a zvláštním zájmem. </w:t>
      </w:r>
      <w:r>
        <w:rPr>
          <w:color w:val="F7F1DF"/>
        </w:rPr>
        <w:t xml:space="preserve">Lidé, </w:t>
      </w:r>
      <w:r>
        <w:rPr>
          <w:color w:val="118B8A"/>
        </w:rPr>
        <w:t>kteří</w:t>
      </w:r>
      <w:r>
        <w:rPr>
          <w:color w:val="F7F1DF"/>
        </w:rPr>
        <w:t xml:space="preserve"> by chtěli, aby</w:t>
      </w:r>
      <w:r>
        <w:t xml:space="preserve"> </w:t>
      </w:r>
      <w:r>
        <w:rPr>
          <w:color w:val="4AFEFA"/>
        </w:rPr>
        <w:t xml:space="preserve">mladí "splatili </w:t>
      </w:r>
      <w:r>
        <w:rPr>
          <w:color w:val="FCB164"/>
        </w:rPr>
        <w:t>svůj</w:t>
      </w:r>
      <w:r>
        <w:rPr>
          <w:color w:val="4AFEFA"/>
        </w:rPr>
        <w:t xml:space="preserve"> dluh </w:t>
      </w:r>
      <w:r>
        <w:rPr>
          <w:color w:val="796EE6"/>
        </w:rPr>
        <w:t>společnosti</w:t>
      </w:r>
      <w:r>
        <w:t xml:space="preserve">" upřednostňují návrhy týkající se civilní služby - a to především té povinné. Stejně tak i </w:t>
      </w:r>
      <w:r>
        <w:rPr>
          <w:color w:val="000D2C"/>
        </w:rPr>
        <w:t xml:space="preserve">ti, </w:t>
      </w:r>
      <w:r>
        <w:rPr>
          <w:color w:val="53495F"/>
        </w:rPr>
        <w:t>kteří</w:t>
      </w:r>
      <w:r>
        <w:rPr>
          <w:color w:val="000D2C"/>
        </w:rPr>
        <w:t xml:space="preserve"> hledají "</w:t>
      </w:r>
      <w:r>
        <w:rPr>
          <w:color w:val="F95475"/>
        </w:rPr>
        <w:t xml:space="preserve">znovuoživenou koncepci občanství", koncepci, </w:t>
      </w:r>
      <w:r>
        <w:rPr>
          <w:color w:val="61FC03"/>
        </w:rPr>
        <w:t>která</w:t>
      </w:r>
      <w:r>
        <w:rPr>
          <w:color w:val="F95475"/>
        </w:rPr>
        <w:t xml:space="preserve"> ukládá přesné povinnosti stejně jako propůjčuje práva</w:t>
      </w:r>
      <w:r>
        <w:t xml:space="preserve">. Pak jsou zde instinktivní oponenti. Pro bojovníky za občanskou svobodu je povinná civilní služba sprostá a dobrovolné systémy jsou nelegitimním užitím daní. </w:t>
      </w:r>
      <w:r>
        <w:rPr>
          <w:color w:val="5D9608"/>
        </w:rPr>
        <w:t>Stoupenci trhu</w:t>
      </w:r>
      <w:r>
        <w:t xml:space="preserve"> zkoumají </w:t>
      </w:r>
      <w:r>
        <w:rPr>
          <w:color w:val="DE98FD"/>
        </w:rPr>
        <w:t xml:space="preserve">hodnotu, </w:t>
      </w:r>
      <w:r>
        <w:rPr>
          <w:color w:val="98A088"/>
        </w:rPr>
        <w:t>kterou</w:t>
      </w:r>
      <w:r>
        <w:rPr>
          <w:color w:val="DE98FD"/>
        </w:rPr>
        <w:t xml:space="preserve"> by práce v civilní službě přinesla</w:t>
      </w:r>
      <w:r>
        <w:t xml:space="preserve">: Argumentují, že pokud by za to trh nezaplatil, nemůže se to vyplatit. </w:t>
      </w:r>
      <w:r>
        <w:rPr>
          <w:color w:val="4F584E"/>
        </w:rPr>
        <w:t>Levičáci</w:t>
      </w:r>
      <w:r>
        <w:t xml:space="preserve"> jsou také reflexivně proti; vidí civilní službu jako zástěrku pro brannou povinnost, obávají se reglementace anebo chtějí rozšířená práva a ne povinnosti. Ale co </w:t>
      </w:r>
      <w:r>
        <w:rPr>
          <w:color w:val="248AD0"/>
        </w:rPr>
        <w:t xml:space="preserve">ti z nás, </w:t>
      </w:r>
      <w:r>
        <w:rPr>
          <w:color w:val="5C5300"/>
        </w:rPr>
        <w:t>jejichž</w:t>
      </w:r>
      <w:r>
        <w:rPr>
          <w:color w:val="248AD0"/>
        </w:rPr>
        <w:t xml:space="preserve"> pohled není předurčen frázemi nebo ideologií</w:t>
      </w:r>
      <w:r>
        <w:t xml:space="preserve">? </w:t>
      </w:r>
      <w:r>
        <w:rPr>
          <w:color w:val="9F6551"/>
        </w:rPr>
        <w:t>Co si máme myslet o civilní službě</w:t>
      </w:r>
      <w:r>
        <w:t>? Začněme rozpoznáním hlavního zdroje nedorozumění - "</w:t>
      </w:r>
      <w:r>
        <w:rPr>
          <w:color w:val="BCFEC6"/>
        </w:rPr>
        <w:t>civilní služba</w:t>
      </w:r>
      <w:r>
        <w:t xml:space="preserve">" nemá obecně uznávaný jednoznačný význam. Má být </w:t>
      </w:r>
      <w:r>
        <w:rPr>
          <w:color w:val="932C70"/>
        </w:rPr>
        <w:t>služba</w:t>
      </w:r>
      <w:r>
        <w:t xml:space="preserve"> dobrovolná nebo povinná? Krátká nebo dlouhá? Na částečný nebo plný úvazek? Placená nebo neplacená? Mají </w:t>
      </w:r>
      <w:r>
        <w:rPr>
          <w:color w:val="2B1B04"/>
        </w:rPr>
        <w:t>účastníci</w:t>
      </w:r>
      <w:r>
        <w:t xml:space="preserve"> bydlet doma a pracovat v blízkém okolí anebo bydlet v kasárnách a pracovat na veřejných místech? Jaký druh práce mají dělat? Co znamená "civilní"? Má být program řízen </w:t>
      </w:r>
      <w:r>
        <w:rPr>
          <w:color w:val="B5AFC4"/>
        </w:rPr>
        <w:t>federální vládou</w:t>
      </w:r>
      <w:r>
        <w:t xml:space="preserve">, státní vládou nebo soukromými dobrovolnými organizacemi? A kdo má sloužit? Pouze </w:t>
      </w:r>
      <w:r>
        <w:rPr>
          <w:color w:val="D4C67A"/>
        </w:rPr>
        <w:t>muži</w:t>
      </w:r>
      <w:r>
        <w:t xml:space="preserve">, tak jako v armádě, anebo obě pohlaví? Mladí, nebo libovolného věku? Lidé ze střední třídy, chudí, anebo opravdová směs? Mnoho nebo málo? </w:t>
      </w:r>
      <w:r>
        <w:rPr>
          <w:color w:val="AE7AA1"/>
        </w:rPr>
        <w:t>Toto</w:t>
      </w:r>
      <w:r>
        <w:t xml:space="preserve"> nejsou jednoduché otázky, ale </w:t>
      </w:r>
      <w:r>
        <w:rPr>
          <w:color w:val="BCFEC6"/>
        </w:rPr>
        <w:t>název "civilní služba</w:t>
      </w:r>
      <w:r>
        <w:t xml:space="preserve">" na žádnou </w:t>
      </w:r>
      <w:r>
        <w:rPr>
          <w:color w:val="AE7AA1"/>
        </w:rPr>
        <w:t>z nich</w:t>
      </w:r>
      <w:r>
        <w:t xml:space="preserve"> neodpovídá. Takže jak bychom měli o civilní službě přemýšlet? Na úvod uvádíme pět návrhů: 1. Uvažujte o podstatě, nikoli jménu. Pomiňte "</w:t>
      </w:r>
      <w:r>
        <w:rPr>
          <w:color w:val="BCFEC6"/>
        </w:rPr>
        <w:t>civilní službu</w:t>
      </w:r>
      <w:r>
        <w:t xml:space="preserve">" jako abstraktní pojem, zabývejte se </w:t>
      </w:r>
      <w:r>
        <w:rPr>
          <w:color w:val="C2A393"/>
        </w:rPr>
        <w:t>konkrétními návrhy</w:t>
      </w:r>
      <w:r>
        <w:t xml:space="preserve">. Budou se lišit v podstatných věcech. 2. "Služba" má být služba. Obvykle se uznává, </w:t>
      </w:r>
      <w:r>
        <w:rPr>
          <w:color w:val="0232FD"/>
        </w:rPr>
        <w:t xml:space="preserve">že </w:t>
      </w:r>
      <w:r>
        <w:rPr>
          <w:color w:val="6A3A35"/>
        </w:rPr>
        <w:t>služba</w:t>
      </w:r>
      <w:r>
        <w:rPr>
          <w:color w:val="0232FD"/>
        </w:rPr>
        <w:t xml:space="preserve"> </w:t>
      </w:r>
      <w:r>
        <w:rPr>
          <w:color w:val="6A3A35"/>
        </w:rPr>
        <w:t>si</w:t>
      </w:r>
      <w:r>
        <w:rPr>
          <w:color w:val="0232FD"/>
        </w:rPr>
        <w:t xml:space="preserve"> žádá oběti</w:t>
      </w:r>
      <w:r>
        <w:t xml:space="preserve">. </w:t>
      </w:r>
      <w:r>
        <w:rPr>
          <w:color w:val="0232FD"/>
        </w:rPr>
        <w:t>To</w:t>
      </w:r>
      <w:r>
        <w:t xml:space="preserve"> zahrnuje přijetí rizik, vzdání se příjmů, nebo odsunutí kariéry. To tedy znamená, že </w:t>
      </w:r>
      <w:r>
        <w:rPr>
          <w:color w:val="BA6801"/>
        </w:rPr>
        <w:t xml:space="preserve">návrhy </w:t>
      </w:r>
      <w:r>
        <w:rPr>
          <w:color w:val="168E5C"/>
        </w:rPr>
        <w:t>jako</w:t>
      </w:r>
      <w:r>
        <w:rPr>
          <w:color w:val="BA6801"/>
        </w:rPr>
        <w:t xml:space="preserve"> například </w:t>
      </w:r>
      <w:r>
        <w:rPr>
          <w:color w:val="16C0D0"/>
        </w:rPr>
        <w:t>Nunna</w:t>
      </w:r>
      <w:r>
        <w:rPr>
          <w:color w:val="BA6801"/>
        </w:rPr>
        <w:t xml:space="preserve"> a </w:t>
      </w:r>
      <w:r>
        <w:rPr>
          <w:color w:val="C62100"/>
        </w:rPr>
        <w:t>McCurdyho</w:t>
      </w:r>
      <w:r>
        <w:rPr>
          <w:color w:val="BA6801"/>
        </w:rPr>
        <w:t xml:space="preserve">, </w:t>
      </w:r>
      <w:r>
        <w:rPr>
          <w:color w:val="014347"/>
        </w:rPr>
        <w:t>jejichž</w:t>
      </w:r>
      <w:r>
        <w:rPr>
          <w:color w:val="BA6801"/>
        </w:rPr>
        <w:t xml:space="preserve"> přínos účastníkům je zhruba 17500 dolarů ročně</w:t>
      </w:r>
      <w:r>
        <w:t xml:space="preserve">, nepřicházejí v úvahu. Je zde rozumné vysvětlení pro takové návrhy: federální podpora středoškolským studentům "a GI Bill without the GI"; shodně chápané tak, že tyto výhody by měly být zasloužené a ne darované. Avšak příjmy převyšují o 20 % průměrný příjem mladých středoškolských absolventů v plném úvazku. Proč to nazývat službou? 3. Povzbuzování je dobré, nucení nikoliv. </w:t>
      </w:r>
      <w:r>
        <w:rPr>
          <w:color w:val="233809"/>
        </w:rPr>
        <w:t>Nucená služba</w:t>
      </w:r>
      <w:r>
        <w:t xml:space="preserve"> je protiústavní. Je také nerozumná a nevynutitelná. (Kdo by každoročně zavíral do vězení několik set tisíc odpíračů?) Pomocí daňové politiky a dalšími způsoby </w:t>
      </w:r>
      <w:r>
        <w:rPr>
          <w:color w:val="B5AFC4"/>
        </w:rPr>
        <w:t>federální vláda</w:t>
      </w:r>
      <w:r>
        <w:t xml:space="preserve"> povzbuzuje mnoho druhů chování. Měla by také podporovat </w:t>
      </w:r>
      <w:r>
        <w:rPr>
          <w:color w:val="42083B"/>
        </w:rPr>
        <w:t>služby</w:t>
      </w:r>
      <w:r>
        <w:t xml:space="preserve"> - pokud možno pro všechny třídy a věk. </w:t>
      </w:r>
      <w:r>
        <w:rPr>
          <w:color w:val="82785D"/>
        </w:rPr>
        <w:t>Její</w:t>
      </w:r>
      <w:r>
        <w:rPr>
          <w:color w:val="023087"/>
        </w:rPr>
        <w:t xml:space="preserve"> podpora</w:t>
      </w:r>
      <w:r>
        <w:t xml:space="preserve"> by měla posílit a nikoli podsekat silnou tradici dobrovolnictví ve Spojených státech, měla by budovat na již existujících programech služby a měla by ocenit místní názory na to, jaká pomoc je nejpotřebnější. 4. Dobré programy jsou drahé. Nadšenci předpokládají, že civilní služba by provedla důležitou práci lacině: boj proti lesním požárům, pomoc zotavovaným, doučování studentů, pomoc v denních centrech. Je potřeba udělat </w:t>
      </w:r>
      <w:r>
        <w:rPr>
          <w:color w:val="B7DAD2"/>
        </w:rPr>
        <w:t>významnou práci</w:t>
      </w:r>
      <w:r>
        <w:t xml:space="preserve"> a již existující služby a složky zaměřené na úspory ukázaly, že i mladí, </w:t>
      </w:r>
      <w:r>
        <w:rPr>
          <w:color w:val="196956"/>
        </w:rPr>
        <w:t>kteří</w:t>
      </w:r>
      <w:r>
        <w:t xml:space="preserve"> začínají s malými zkušenostmi jsou schopni mnoho z takové práce udělat dobře - ale ne levně. </w:t>
      </w:r>
      <w:r>
        <w:rPr>
          <w:color w:val="8C41BB"/>
        </w:rPr>
        <w:t>Dobré programy služeb</w:t>
      </w:r>
      <w:r>
        <w:t xml:space="preserve"> potřebují </w:t>
      </w:r>
      <w:r>
        <w:rPr>
          <w:color w:val="ECEDFE"/>
        </w:rPr>
        <w:t>nábor, sledování, školení a dozor</w:t>
      </w:r>
      <w:r>
        <w:t xml:space="preserve"> - a </w:t>
      </w:r>
      <w:r>
        <w:rPr>
          <w:color w:val="ECEDFE"/>
        </w:rPr>
        <w:t>to vše</w:t>
      </w:r>
      <w:r>
        <w:t xml:space="preserve"> ve vysoké kvalitě. </w:t>
      </w:r>
      <w:r>
        <w:rPr>
          <w:color w:val="2B2D32"/>
        </w:rPr>
        <w:t>Pro účastníky</w:t>
      </w:r>
      <w:r>
        <w:t xml:space="preserve"> vyžadují plat. Programy s prací na plný úvazek také vyžadují ubytování a celodenní dozor; jsou obzvláště drahé - na jednoho účastníka víc než náklady na roční studium na univerzitě ve Stanfordu nebo Yale. Programy bez ubytování jsou levnější, </w:t>
      </w:r>
      <w:r>
        <w:rPr>
          <w:color w:val="94C661"/>
        </w:rPr>
        <w:t>dobré však přijdou opět na zhruba 10000 dolarů ročně</w:t>
      </w:r>
      <w:r>
        <w:t xml:space="preserve">. Stojí </w:t>
      </w:r>
      <w:r>
        <w:rPr>
          <w:color w:val="94C661"/>
        </w:rPr>
        <w:t>za tu cenu</w:t>
      </w:r>
      <w:r>
        <w:t xml:space="preserve">? Hodnocení říkají, že především ty dobré </w:t>
      </w:r>
      <w:r>
        <w:rPr>
          <w:color w:val="94C661"/>
        </w:rPr>
        <w:t>za to</w:t>
      </w:r>
      <w:r>
        <w:t xml:space="preserve"> stojí - obzvláště vezme-li se v úvahu vliv na účastníky. Avšak propočty jsou problematické. 5. Obzvláštní zájem vyžaduje mládež z nejchudších vrstev. Jsou tedy </w:t>
      </w:r>
      <w:r>
        <w:rPr>
          <w:color w:val="F8907D"/>
        </w:rPr>
        <w:t>takové výdaje</w:t>
      </w:r>
      <w:r>
        <w:t xml:space="preserve"> </w:t>
      </w:r>
      <w:r>
        <w:rPr>
          <w:color w:val="895E6B"/>
        </w:rPr>
        <w:t>užitečné</w:t>
      </w:r>
      <w:r>
        <w:t xml:space="preserve">? Ano, pokud jsou cílené. </w:t>
      </w:r>
      <w:r>
        <w:rPr>
          <w:color w:val="788E95"/>
        </w:rPr>
        <w:t>Lidé libovolného věku a třídy</w:t>
      </w:r>
      <w:r>
        <w:t xml:space="preserve"> by měli být podporováni, aby sloužili, avšak </w:t>
      </w:r>
      <w:r>
        <w:rPr>
          <w:color w:val="FB6AB8"/>
        </w:rPr>
        <w:t>mládež i dospělí střední třídy</w:t>
      </w:r>
      <w:r>
        <w:t xml:space="preserve"> mají mnoho příležitostí ke službě s malými náklady veřejných peněz. Mohou být dobrovolníky v tisících nevýdělečných institucích, nebo se účastnit programů služeb požadovaných střední školou či podporovaných vysokými školami nebo zaměstnavateli. Mladí z nejchudších vrstev takové možnosti nemají. Nehlásí se na střední ani vysoké školy. Není pravděpodobné, že seženou zaměstnání. Vyrostli v bezprecedentně krutých podmínkách, v rozpadajících se rodinných strukturách, obklopeni samodestrukčním chováním a neradostnými perspektivami. Avšak mnozí </w:t>
      </w:r>
      <w:r>
        <w:rPr>
          <w:color w:val="576094"/>
        </w:rPr>
        <w:t>z nich</w:t>
      </w:r>
      <w:r>
        <w:t xml:space="preserve"> mohou být celkem důkladně přeorientováni díky produktivním a výchovným službám. Mnozí </w:t>
      </w:r>
      <w:r>
        <w:rPr>
          <w:color w:val="576094"/>
        </w:rPr>
        <w:t>z nich</w:t>
      </w:r>
      <w:r>
        <w:t xml:space="preserve"> disciplínu nebudou akceptovat; další odpadnou z jiných důvodů. Avšak </w:t>
      </w:r>
      <w:r>
        <w:rPr>
          <w:color w:val="DB1474"/>
        </w:rPr>
        <w:t xml:space="preserve">někteří </w:t>
      </w:r>
      <w:r>
        <w:rPr>
          <w:color w:val="8489AE"/>
        </w:rPr>
        <w:t xml:space="preserve">z těch, </w:t>
      </w:r>
      <w:r>
        <w:rPr>
          <w:color w:val="860E04"/>
        </w:rPr>
        <w:t>co</w:t>
      </w:r>
      <w:r>
        <w:rPr>
          <w:color w:val="8489AE"/>
        </w:rPr>
        <w:t xml:space="preserve"> nemají jiné vyhlídky</w:t>
      </w:r>
      <w:r>
        <w:t xml:space="preserve">, se změní. Naučí se řemeslo, dělají něco ve spolupráci s jinými, cítí se užiteční, nejsou již závislí, naopak jiní závisí </w:t>
      </w:r>
      <w:r>
        <w:rPr>
          <w:color w:val="DB1474"/>
        </w:rPr>
        <w:t>na nich</w:t>
      </w:r>
      <w:r>
        <w:t xml:space="preserve">. I když je levnější postavit hřiště, vymalovat byty nebo nechat udělat park placenými profesionály, vliv </w:t>
      </w:r>
      <w:r>
        <w:rPr>
          <w:color w:val="FBC206"/>
        </w:rPr>
        <w:t xml:space="preserve">na mládež, </w:t>
      </w:r>
      <w:r>
        <w:rPr>
          <w:color w:val="6EAB9B"/>
        </w:rPr>
        <w:t>která</w:t>
      </w:r>
      <w:r>
        <w:rPr>
          <w:color w:val="FBC206"/>
        </w:rPr>
        <w:t xml:space="preserve"> tyto práce udělá</w:t>
      </w:r>
      <w:r>
        <w:t xml:space="preserve">, propočty změní. </w:t>
      </w:r>
      <w:r>
        <w:rPr>
          <w:color w:val="F2CDFE"/>
        </w:rPr>
        <w:t xml:space="preserve">Striktně řečen, </w:t>
      </w:r>
      <w:r>
        <w:rPr>
          <w:color w:val="645341"/>
        </w:rPr>
        <w:t>taková mládež</w:t>
      </w:r>
      <w:r>
        <w:rPr>
          <w:color w:val="F2CDFE"/>
        </w:rPr>
        <w:t xml:space="preserve"> nedělá službu</w:t>
      </w:r>
      <w:r>
        <w:t xml:space="preserve">. Nevzdávají se příjmů, neodkládají kariéru, nepodstupují riziko. Sami </w:t>
      </w:r>
      <w:r>
        <w:rPr>
          <w:color w:val="760035"/>
        </w:rPr>
        <w:t>o sobě</w:t>
      </w:r>
      <w:r>
        <w:t xml:space="preserve"> si ale myslí, že slouží, a začínají respektovat </w:t>
      </w:r>
      <w:r>
        <w:rPr>
          <w:color w:val="760035"/>
        </w:rPr>
        <w:t>sebe</w:t>
      </w:r>
      <w:r>
        <w:t xml:space="preserve"> sama (i jiné), začínají řídit </w:t>
      </w:r>
      <w:r>
        <w:rPr>
          <w:color w:val="760035"/>
        </w:rPr>
        <w:t>svůj</w:t>
      </w:r>
      <w:r>
        <w:t xml:space="preserve"> život a myslet na budoucnost. </w:t>
      </w:r>
      <w:r>
        <w:rPr>
          <w:color w:val="647A41"/>
        </w:rPr>
        <w:t>To</w:t>
      </w:r>
      <w:r>
        <w:t xml:space="preserve"> je služba vlasti. </w:t>
      </w:r>
      <w:r>
        <w:rPr>
          <w:color w:val="647A41"/>
        </w:rPr>
        <w:t>Toho</w:t>
      </w:r>
      <w:r>
        <w:t xml:space="preserve"> by se </w:t>
      </w:r>
      <w:r>
        <w:rPr>
          <w:color w:val="496E76"/>
        </w:rPr>
        <w:t>federální pomoc</w:t>
      </w:r>
      <w:r>
        <w:t xml:space="preserve"> měla snažit dosáhnout co nejusilovněji. </w:t>
      </w:r>
      <w:r>
        <w:rPr>
          <w:color w:val="E3F894"/>
        </w:rPr>
        <w:t>Pan Szanton, Carterův vedoucí pro administrativní rozpočet</w:t>
      </w:r>
      <w:r>
        <w:t xml:space="preserve">, řídí </w:t>
      </w:r>
      <w:r>
        <w:rPr>
          <w:color w:val="FB5514"/>
        </w:rPr>
        <w:t>ve Washingtonu</w:t>
      </w:r>
      <w:r>
        <w:t xml:space="preserve"> vlastní firmu pro strategické plánování. Je spoluautorem knihy "Civilní služba: Co to znamená?" (Lexington Books, 1986).</w:t>
      </w:r>
    </w:p>
    <w:p>
      <w:r>
        <w:rPr>
          <w:b/>
        </w:rPr>
        <w:t>Document number 295</w:t>
      </w:r>
    </w:p>
    <w:p>
      <w:r>
        <w:rPr>
          <w:b/>
        </w:rPr>
        <w:t>Document identifier: wsj2413-001</w:t>
      </w:r>
    </w:p>
    <w:p>
      <w:r>
        <w:rPr>
          <w:color w:val="310106"/>
        </w:rPr>
        <w:t>Vládní úředníci</w:t>
      </w:r>
      <w:r>
        <w:t xml:space="preserve"> </w:t>
      </w:r>
      <w:r>
        <w:rPr>
          <w:color w:val="04640D"/>
        </w:rPr>
        <w:t>zde</w:t>
      </w:r>
      <w:r>
        <w:t xml:space="preserve"> i v jiných zemích </w:t>
      </w:r>
      <w:r>
        <w:rPr>
          <w:color w:val="FEFB0A"/>
        </w:rPr>
        <w:t>o víkendu</w:t>
      </w:r>
      <w:r>
        <w:t xml:space="preserve"> zvážili plány na odvrácení pondělního propadu trhu - avšak s ničím nevystoupili, aby </w:t>
      </w:r>
      <w:r>
        <w:rPr>
          <w:color w:val="310106"/>
        </w:rPr>
        <w:t>své</w:t>
      </w:r>
      <w:r>
        <w:t xml:space="preserve"> kroky udrželi v tichosti. </w:t>
      </w:r>
      <w:r>
        <w:rPr>
          <w:color w:val="FB5514"/>
        </w:rPr>
        <w:t xml:space="preserve">Předseda </w:t>
      </w:r>
      <w:r>
        <w:rPr>
          <w:color w:val="E115C0"/>
        </w:rPr>
        <w:t>Federální rezervní banky</w:t>
      </w:r>
      <w:r>
        <w:rPr>
          <w:color w:val="FB5514"/>
        </w:rPr>
        <w:t xml:space="preserve"> Alan Greenspan</w:t>
      </w:r>
      <w:r>
        <w:t xml:space="preserve"> telefonicky vysvětloval úředníkům jak </w:t>
      </w:r>
      <w:r>
        <w:rPr>
          <w:color w:val="04640D"/>
        </w:rPr>
        <w:t>v USA</w:t>
      </w:r>
      <w:r>
        <w:t xml:space="preserve">, tak v zahraničí, že bude-li taková akce potřeba k odvrácení finanční krize, je </w:t>
      </w:r>
      <w:r>
        <w:rPr>
          <w:color w:val="00587F"/>
        </w:rPr>
        <w:t>Federální rezervní banka</w:t>
      </w:r>
      <w:r>
        <w:t xml:space="preserve"> připravena </w:t>
      </w:r>
      <w:r>
        <w:rPr>
          <w:color w:val="0BC582"/>
        </w:rPr>
        <w:t>k masivní injekci peněz do bankovního systému</w:t>
      </w:r>
      <w:r>
        <w:t xml:space="preserve">, tak jako </w:t>
      </w:r>
      <w:r>
        <w:rPr>
          <w:color w:val="0BC582"/>
        </w:rPr>
        <w:t>to</w:t>
      </w:r>
      <w:r>
        <w:t xml:space="preserve"> udělala </w:t>
      </w:r>
      <w:r>
        <w:rPr>
          <w:color w:val="FEB8C8"/>
        </w:rPr>
        <w:t xml:space="preserve">v říjnu </w:t>
      </w:r>
      <w:r>
        <w:rPr>
          <w:color w:val="9E8317"/>
        </w:rPr>
        <w:t>1987</w:t>
      </w:r>
      <w:r>
        <w:t xml:space="preserve">. A </w:t>
      </w:r>
      <w:r>
        <w:rPr>
          <w:color w:val="01190F"/>
        </w:rPr>
        <w:t>na ministerstvu financí</w:t>
      </w:r>
      <w:r>
        <w:t xml:space="preserve"> hovořil </w:t>
      </w:r>
      <w:r>
        <w:rPr>
          <w:color w:val="847D81"/>
        </w:rPr>
        <w:t>ministr Nicholas Brady</w:t>
      </w:r>
      <w:r>
        <w:t xml:space="preserve"> s přáteli a partnery na Wall Street, zatímco </w:t>
      </w:r>
      <w:r>
        <w:rPr>
          <w:color w:val="58018B"/>
        </w:rPr>
        <w:t>jeho</w:t>
      </w:r>
      <w:r>
        <w:rPr>
          <w:color w:val="B70639"/>
        </w:rPr>
        <w:t xml:space="preserve"> náměstek David Mullins</w:t>
      </w:r>
      <w:r>
        <w:t xml:space="preserve"> pozorně analyzoval data </w:t>
      </w:r>
      <w:r>
        <w:rPr>
          <w:color w:val="703B01"/>
        </w:rPr>
        <w:t>z pátečního pádu trhu</w:t>
      </w:r>
      <w:r>
        <w:t xml:space="preserve">. Avšak oficiální místa se obávala, že jakékoliv veřejné oznámení by jen zvětšilo nejistotu na trhu. Navíc </w:t>
      </w:r>
      <w:r>
        <w:rPr>
          <w:color w:val="F7F1DF"/>
        </w:rPr>
        <w:t xml:space="preserve">úředníci </w:t>
      </w:r>
      <w:r>
        <w:rPr>
          <w:color w:val="118B8A"/>
        </w:rPr>
        <w:t>ve</w:t>
      </w:r>
      <w:r>
        <w:rPr>
          <w:color w:val="4AFEFA"/>
        </w:rPr>
        <w:t xml:space="preserve"> Federální vládě</w:t>
      </w:r>
      <w:r>
        <w:rPr>
          <w:color w:val="F7F1DF"/>
        </w:rPr>
        <w:t xml:space="preserve"> i </w:t>
      </w:r>
      <w:r>
        <w:rPr>
          <w:color w:val="FCB164"/>
        </w:rPr>
        <w:t>Bushově</w:t>
      </w:r>
      <w:r>
        <w:rPr>
          <w:color w:val="796EE6"/>
        </w:rPr>
        <w:t xml:space="preserve"> administrativě</w:t>
      </w:r>
      <w:r>
        <w:t xml:space="preserve"> se rozhodli, že pokud se </w:t>
      </w:r>
      <w:r>
        <w:rPr>
          <w:color w:val="FEFB0A"/>
        </w:rPr>
        <w:t>o víkendu</w:t>
      </w:r>
      <w:r>
        <w:t xml:space="preserve"> vyhnou veřejným akcím a prohlášením, budou silnější a pružnější v případě, že se </w:t>
      </w:r>
      <w:r>
        <w:rPr>
          <w:color w:val="703B01"/>
        </w:rPr>
        <w:t>páteční pád</w:t>
      </w:r>
      <w:r>
        <w:t xml:space="preserve"> změní dnes ráno v debakl. "Nevýhodou v tomto stavu je, že </w:t>
      </w:r>
      <w:r>
        <w:rPr>
          <w:color w:val="000D2C"/>
        </w:rPr>
        <w:t>cokoliv</w:t>
      </w:r>
      <w:r>
        <w:t xml:space="preserve"> uděláte tak, že </w:t>
      </w:r>
      <w:r>
        <w:rPr>
          <w:color w:val="000D2C"/>
        </w:rPr>
        <w:t>to</w:t>
      </w:r>
      <w:r>
        <w:t xml:space="preserve"> vypadá, že děláte příliš mnoho, jen posílí zdání krize" řekl jeden vládní úředník, trvající na anonymitě. Vládní snaha o utajení byla zčásti zmařena </w:t>
      </w:r>
      <w:r>
        <w:rPr>
          <w:color w:val="53495F"/>
        </w:rPr>
        <w:t xml:space="preserve">v pondělí ráno, </w:t>
      </w:r>
      <w:r>
        <w:rPr>
          <w:color w:val="F95475"/>
        </w:rPr>
        <w:t>kdy</w:t>
      </w:r>
      <w:r>
        <w:rPr>
          <w:color w:val="53495F"/>
        </w:rPr>
        <w:t xml:space="preserve"> jak New York Times, tak Washington Post přinesly </w:t>
      </w:r>
      <w:r>
        <w:rPr>
          <w:color w:val="61FC03"/>
        </w:rPr>
        <w:t xml:space="preserve">články citující vládního úředníka, že </w:t>
      </w:r>
      <w:r>
        <w:rPr>
          <w:color w:val="5D9608"/>
        </w:rPr>
        <w:t>centrální banka</w:t>
      </w:r>
      <w:r>
        <w:rPr>
          <w:color w:val="61FC03"/>
        </w:rPr>
        <w:t xml:space="preserve"> byla připravena na nalévání peněz do bankovního systému v pondělí ráno</w:t>
      </w:r>
      <w:r>
        <w:t xml:space="preserve">. </w:t>
      </w:r>
      <w:r>
        <w:rPr>
          <w:color w:val="FB5514"/>
        </w:rPr>
        <w:t>Vládní předseda Greenspan</w:t>
      </w:r>
      <w:r>
        <w:t xml:space="preserve"> byl podle zasvěcených zdrojů </w:t>
      </w:r>
      <w:r>
        <w:rPr>
          <w:color w:val="DE98FD"/>
        </w:rPr>
        <w:t>oběma články</w:t>
      </w:r>
      <w:r>
        <w:t xml:space="preserve"> překvapen, a trval na tom, že neautorizoval žádné veřejné prohlášení. Tak či tak, vládní oficiality potvrdily, že </w:t>
      </w:r>
      <w:r>
        <w:rPr>
          <w:color w:val="DE98FD"/>
        </w:rPr>
        <w:t>články</w:t>
      </w:r>
      <w:r>
        <w:t xml:space="preserve"> byly celkem přesným vykreslením plánu hry </w:t>
      </w:r>
      <w:r>
        <w:rPr>
          <w:color w:val="00587F"/>
        </w:rPr>
        <w:t>centrální banky</w:t>
      </w:r>
      <w:r>
        <w:t xml:space="preserve">. Očekává se, že </w:t>
      </w:r>
      <w:r>
        <w:rPr>
          <w:color w:val="00587F"/>
        </w:rPr>
        <w:t>to</w:t>
      </w:r>
      <w:r>
        <w:t xml:space="preserve"> bude hrát stejnou roli jako </w:t>
      </w:r>
      <w:r>
        <w:rPr>
          <w:color w:val="FEB8C8"/>
        </w:rPr>
        <w:t>v říjnu 1987</w:t>
      </w:r>
      <w:r>
        <w:t xml:space="preserve">, tedy dodat v případě potřeby trhům peníze k udržení finančních systémů nad vodou. </w:t>
      </w:r>
      <w:r>
        <w:rPr>
          <w:color w:val="98A088"/>
        </w:rPr>
        <w:t>Federální vláda</w:t>
      </w:r>
      <w:r>
        <w:t xml:space="preserve"> poskytne peníze bankovnímu systému ke koupi vládních jistin od finančních institucí. Zdrženlivost federálních úředníků byla jasná ve vystoupení </w:t>
      </w:r>
      <w:r>
        <w:rPr>
          <w:color w:val="4F584E"/>
        </w:rPr>
        <w:t>šéfa rozpočtu Richarda Darmana</w:t>
      </w:r>
      <w:r>
        <w:t xml:space="preserve"> v pořadu ABC "This Week." "</w:t>
      </w:r>
      <w:r>
        <w:rPr>
          <w:color w:val="248AD0"/>
        </w:rPr>
        <w:t>Ministr financí Brady</w:t>
      </w:r>
      <w:r>
        <w:rPr>
          <w:color w:val="5C5300"/>
        </w:rPr>
        <w:t xml:space="preserve">, </w:t>
      </w:r>
      <w:r>
        <w:rPr>
          <w:color w:val="9F6551"/>
        </w:rPr>
        <w:t>předseda Greenspan</w:t>
      </w:r>
      <w:r>
        <w:rPr>
          <w:color w:val="5C5300"/>
        </w:rPr>
        <w:t>, předseda SEC a další</w:t>
      </w:r>
      <w:r>
        <w:t xml:space="preserve"> byli v těsném kontaktu. Jsem </w:t>
      </w:r>
      <w:r>
        <w:rPr>
          <w:color w:val="4F584E"/>
        </w:rPr>
        <w:t>si</w:t>
      </w:r>
      <w:r>
        <w:t xml:space="preserve"> jist, že udělají co je třeba, co je uvážlivé, co je citlivé," řekl. Když poznamenali, že </w:t>
      </w:r>
      <w:r>
        <w:rPr>
          <w:color w:val="BCFEC6"/>
        </w:rPr>
        <w:t>to</w:t>
      </w:r>
      <w:r>
        <w:t xml:space="preserve"> byla "neodpověď," </w:t>
      </w:r>
      <w:r>
        <w:rPr>
          <w:color w:val="4F584E"/>
        </w:rPr>
        <w:t>pan Darman</w:t>
      </w:r>
      <w:r>
        <w:t xml:space="preserve"> odvětil: "Je </w:t>
      </w:r>
      <w:r>
        <w:rPr>
          <w:color w:val="BCFEC6"/>
        </w:rPr>
        <w:t>to</w:t>
      </w:r>
      <w:r>
        <w:t xml:space="preserve"> </w:t>
      </w:r>
      <w:r>
        <w:rPr>
          <w:color w:val="932C70"/>
        </w:rPr>
        <w:t>neodpověď</w:t>
      </w:r>
      <w:r>
        <w:t xml:space="preserve">. Ale v tomto kontextu </w:t>
      </w:r>
      <w:r>
        <w:rPr>
          <w:color w:val="932C70"/>
        </w:rPr>
        <w:t>to</w:t>
      </w:r>
      <w:r>
        <w:t xml:space="preserve"> je správná věc." </w:t>
      </w:r>
      <w:r>
        <w:rPr>
          <w:color w:val="847D81"/>
        </w:rPr>
        <w:t>Ministr financí Brady</w:t>
      </w:r>
      <w:r>
        <w:t xml:space="preserve"> vydal </w:t>
      </w:r>
      <w:r>
        <w:rPr>
          <w:color w:val="2B1B04"/>
        </w:rPr>
        <w:t xml:space="preserve">prohlášení, </w:t>
      </w:r>
      <w:r>
        <w:rPr>
          <w:color w:val="B5AFC4"/>
        </w:rPr>
        <w:t>které</w:t>
      </w:r>
      <w:r>
        <w:rPr>
          <w:color w:val="2B1B04"/>
        </w:rPr>
        <w:t xml:space="preserve"> minimalizovalo propad trhu</w:t>
      </w:r>
      <w:r>
        <w:t>. "</w:t>
      </w:r>
      <w:r>
        <w:rPr>
          <w:color w:val="703B01"/>
        </w:rPr>
        <w:t xml:space="preserve">Dnešní pokles </w:t>
      </w:r>
      <w:r>
        <w:rPr>
          <w:color w:val="D4C67A"/>
        </w:rPr>
        <w:t>burzy</w:t>
      </w:r>
      <w:r>
        <w:t xml:space="preserve"> nesignalizuje podstatné změny v podmínkách ekonomiky," "Ekonomika zůstává stabilní, s výhledem na pokračující umírněný vzestup." Naproti tomu administrativní úředníci připustili, že </w:t>
      </w:r>
      <w:r>
        <w:rPr>
          <w:color w:val="703B01"/>
        </w:rPr>
        <w:t>páteční pád</w:t>
      </w:r>
      <w:r>
        <w:t xml:space="preserve"> přinesl změnu v dalších oslabeních v tomto týdnu. "Jednou z možností je, že </w:t>
      </w:r>
      <w:r>
        <w:rPr>
          <w:color w:val="703B01"/>
        </w:rPr>
        <w:t>toto</w:t>
      </w:r>
      <w:r>
        <w:t xml:space="preserve"> je </w:t>
      </w:r>
      <w:r>
        <w:rPr>
          <w:color w:val="AE7AA1"/>
        </w:rPr>
        <w:t xml:space="preserve">překážka vyžadující chirurgický řez, </w:t>
      </w:r>
      <w:r>
        <w:rPr>
          <w:color w:val="C2A393"/>
        </w:rPr>
        <w:t>svým</w:t>
      </w:r>
      <w:r>
        <w:rPr>
          <w:color w:val="AE7AA1"/>
        </w:rPr>
        <w:t xml:space="preserve"> dechem vcelku omezená</w:t>
      </w:r>
      <w:r>
        <w:t xml:space="preserve">, a nikoli významný problém," uvedl </w:t>
      </w:r>
      <w:r>
        <w:rPr>
          <w:color w:val="0232FD"/>
        </w:rPr>
        <w:t xml:space="preserve">jeden z administrativních úředníků, </w:t>
      </w:r>
      <w:r>
        <w:rPr>
          <w:color w:val="6A3A35"/>
        </w:rPr>
        <w:t>který</w:t>
      </w:r>
      <w:r>
        <w:rPr>
          <w:color w:val="0232FD"/>
        </w:rPr>
        <w:t xml:space="preserve"> rovněž nechtěl být jmenován</w:t>
      </w:r>
      <w:r>
        <w:t xml:space="preserve">. "Jinou možností je, </w:t>
      </w:r>
      <w:r>
        <w:rPr>
          <w:color w:val="BA6801"/>
        </w:rPr>
        <w:t xml:space="preserve">že je zde </w:t>
      </w:r>
      <w:r>
        <w:rPr>
          <w:color w:val="168E5C"/>
        </w:rPr>
        <w:t>další významná katastrofa</w:t>
      </w:r>
      <w:r>
        <w:rPr>
          <w:color w:val="BA6801"/>
        </w:rPr>
        <w:t xml:space="preserve"> tak jako před dvěma lety</w:t>
      </w:r>
      <w:r>
        <w:t xml:space="preserve">. Myslím, že </w:t>
      </w:r>
      <w:r>
        <w:rPr>
          <w:color w:val="BA6801"/>
        </w:rPr>
        <w:t>to</w:t>
      </w:r>
      <w:r>
        <w:t xml:space="preserve"> je méně pravděpodobné." Avšak </w:t>
      </w:r>
      <w:r>
        <w:rPr>
          <w:color w:val="16C0D0"/>
        </w:rPr>
        <w:t>vládní předseda Greenspan</w:t>
      </w:r>
      <w:r>
        <w:rPr>
          <w:color w:val="C62100"/>
        </w:rPr>
        <w:t xml:space="preserve"> a místopředseda Manuel Johnson</w:t>
      </w:r>
      <w:r>
        <w:t xml:space="preserve"> byli ve </w:t>
      </w:r>
      <w:r>
        <w:rPr>
          <w:color w:val="C62100"/>
        </w:rPr>
        <w:t>svém</w:t>
      </w:r>
      <w:r>
        <w:t xml:space="preserve"> úřadu v neděli večer a monitorovali </w:t>
      </w:r>
      <w:r>
        <w:rPr>
          <w:color w:val="014347"/>
        </w:rPr>
        <w:t>události</w:t>
      </w:r>
      <w:r>
        <w:t xml:space="preserve">, tak jak se na světových trzích postupně objevovaly. Očekávalo se, že akce začne s otevřením </w:t>
      </w:r>
      <w:r>
        <w:rPr>
          <w:color w:val="233809"/>
        </w:rPr>
        <w:t>novozélandské burzy</w:t>
      </w:r>
      <w:r>
        <w:t xml:space="preserve"> </w:t>
      </w:r>
      <w:r>
        <w:rPr>
          <w:color w:val="42083B"/>
        </w:rPr>
        <w:t xml:space="preserve">v 17 h EST - </w:t>
      </w:r>
      <w:r>
        <w:rPr>
          <w:color w:val="82785D"/>
        </w:rPr>
        <w:t>kdy</w:t>
      </w:r>
      <w:r>
        <w:rPr>
          <w:color w:val="42083B"/>
        </w:rPr>
        <w:t xml:space="preserve"> se </w:t>
      </w:r>
      <w:r>
        <w:rPr>
          <w:color w:val="023087"/>
        </w:rPr>
        <w:t>zde</w:t>
      </w:r>
      <w:r>
        <w:rPr>
          <w:color w:val="42083B"/>
        </w:rPr>
        <w:t xml:space="preserve"> akcie propadly</w:t>
      </w:r>
      <w:r>
        <w:t xml:space="preserve"> - a že bude pokračovat tak jak začínalo obchodování později večer </w:t>
      </w:r>
      <w:r>
        <w:rPr>
          <w:color w:val="B7DAD2"/>
        </w:rPr>
        <w:t>v Tokyu</w:t>
      </w:r>
      <w:r>
        <w:t xml:space="preserve"> a dnes časně ráno v Evropě. </w:t>
      </w:r>
      <w:r>
        <w:rPr>
          <w:color w:val="196956"/>
        </w:rPr>
        <w:t>Ministerstvo financí</w:t>
      </w:r>
      <w:r>
        <w:rPr>
          <w:color w:val="8C41BB"/>
        </w:rPr>
        <w:t xml:space="preserve"> i </w:t>
      </w:r>
      <w:r>
        <w:rPr>
          <w:color w:val="ECEDFE"/>
        </w:rPr>
        <w:t>federální vláda</w:t>
      </w:r>
      <w:r>
        <w:t xml:space="preserve"> plánovaly nechat burzovní místnosti otevřené po celou noc kvůli sledování vývoje. </w:t>
      </w:r>
      <w:r>
        <w:rPr>
          <w:color w:val="B7DAD2"/>
        </w:rPr>
        <w:t>V Tokyu</w:t>
      </w:r>
      <w:r>
        <w:t xml:space="preserve"> se ceny akcií v časných pondělních obchodech propadly o 1.7 %. Po úvodním skluzu to vypadalo, že se </w:t>
      </w:r>
      <w:r>
        <w:rPr>
          <w:color w:val="2B2D32"/>
        </w:rPr>
        <w:t>trh</w:t>
      </w:r>
      <w:r>
        <w:t xml:space="preserve"> poněkud obrátil, avšak v časném odpoledni zamířil dolů. </w:t>
      </w:r>
      <w:r>
        <w:rPr>
          <w:color w:val="94C661"/>
        </w:rPr>
        <w:t xml:space="preserve">V </w:t>
      </w:r>
      <w:r>
        <w:rPr>
          <w:color w:val="F8907D"/>
        </w:rPr>
        <w:t>Bushově</w:t>
      </w:r>
      <w:r>
        <w:rPr>
          <w:color w:val="94C661"/>
        </w:rPr>
        <w:t xml:space="preserve"> administrativě</w:t>
      </w:r>
      <w:r>
        <w:t xml:space="preserve"> jsou vedoucími činiteli </w:t>
      </w:r>
      <w:r>
        <w:rPr>
          <w:color w:val="895E6B"/>
        </w:rPr>
        <w:t>ministr financí Brady</w:t>
      </w:r>
      <w:r>
        <w:rPr>
          <w:color w:val="788E95"/>
        </w:rPr>
        <w:t xml:space="preserve">, první náměstek Glauber a </w:t>
      </w:r>
      <w:r>
        <w:rPr>
          <w:color w:val="FB6AB8"/>
        </w:rPr>
        <w:t>náměstek Mullins</w:t>
      </w:r>
      <w:r>
        <w:t xml:space="preserve">. </w:t>
      </w:r>
      <w:r>
        <w:rPr>
          <w:color w:val="788E95"/>
        </w:rPr>
        <w:t>Tito tři muži</w:t>
      </w:r>
      <w:r>
        <w:t xml:space="preserve"> spolupracovali </w:t>
      </w:r>
      <w:r>
        <w:rPr>
          <w:color w:val="576094"/>
        </w:rPr>
        <w:t xml:space="preserve">v </w:t>
      </w:r>
      <w:r>
        <w:rPr>
          <w:color w:val="DB1474"/>
        </w:rPr>
        <w:t>takzvaném Bradyho</w:t>
      </w:r>
      <w:r>
        <w:rPr>
          <w:color w:val="576094"/>
        </w:rPr>
        <w:t xml:space="preserve"> výboru řízeném </w:t>
      </w:r>
      <w:r>
        <w:rPr>
          <w:color w:val="DB1474"/>
        </w:rPr>
        <w:t>panem Bradym</w:t>
      </w:r>
      <w:r>
        <w:rPr>
          <w:color w:val="576094"/>
        </w:rPr>
        <w:t xml:space="preserve">, </w:t>
      </w:r>
      <w:r>
        <w:rPr>
          <w:color w:val="8489AE"/>
        </w:rPr>
        <w:t>který</w:t>
      </w:r>
      <w:r>
        <w:rPr>
          <w:color w:val="576094"/>
        </w:rPr>
        <w:t xml:space="preserve"> byl ustanoven </w:t>
      </w:r>
      <w:r>
        <w:rPr>
          <w:color w:val="860E04"/>
        </w:rPr>
        <w:t xml:space="preserve">po pádu </w:t>
      </w:r>
      <w:r>
        <w:rPr>
          <w:color w:val="FBC206"/>
        </w:rPr>
        <w:t>v r . 1987</w:t>
      </w:r>
      <w:r>
        <w:rPr>
          <w:color w:val="576094"/>
        </w:rPr>
        <w:t xml:space="preserve"> aby</w:t>
      </w:r>
      <w:r>
        <w:t xml:space="preserve"> prozkoumal příčiny </w:t>
      </w:r>
      <w:r>
        <w:rPr>
          <w:color w:val="6EAB9B"/>
        </w:rPr>
        <w:t>kolapsu</w:t>
      </w:r>
      <w:r>
        <w:t xml:space="preserve">. Výsledkem je, že mají rozsáhlé znalosti z finančních trhů a z krizí finančních trhů. </w:t>
      </w:r>
      <w:r>
        <w:rPr>
          <w:color w:val="F2CDFE"/>
        </w:rPr>
        <w:t xml:space="preserve">V pátek odpoledne, </w:t>
      </w:r>
      <w:r>
        <w:rPr>
          <w:color w:val="645341"/>
        </w:rPr>
        <w:t>kdy</w:t>
      </w:r>
      <w:r>
        <w:rPr>
          <w:color w:val="F2CDFE"/>
        </w:rPr>
        <w:t xml:space="preserve"> začal </w:t>
      </w:r>
      <w:r>
        <w:rPr>
          <w:color w:val="760035"/>
        </w:rPr>
        <w:t xml:space="preserve">propad </w:t>
      </w:r>
      <w:r>
        <w:rPr>
          <w:color w:val="647A41"/>
        </w:rPr>
        <w:t>burzy</w:t>
      </w:r>
      <w:r>
        <w:t xml:space="preserve">, byl </w:t>
      </w:r>
      <w:r>
        <w:rPr>
          <w:color w:val="847D81"/>
        </w:rPr>
        <w:t>pan Brady</w:t>
      </w:r>
      <w:r>
        <w:t xml:space="preserve"> v Bílém domě. Ihned se telefonicky spojil </w:t>
      </w:r>
      <w:r>
        <w:rPr>
          <w:color w:val="B70639"/>
        </w:rPr>
        <w:t xml:space="preserve">s p. Mullinsem, </w:t>
      </w:r>
      <w:r>
        <w:rPr>
          <w:color w:val="496E76"/>
        </w:rPr>
        <w:t>který</w:t>
      </w:r>
      <w:r>
        <w:rPr>
          <w:color w:val="B70639"/>
        </w:rPr>
        <w:t xml:space="preserve"> obratem hovořil s řediteli burzy v </w:t>
      </w:r>
      <w:r>
        <w:rPr>
          <w:color w:val="E3F894"/>
        </w:rPr>
        <w:t>New Yorku</w:t>
      </w:r>
      <w:r>
        <w:rPr>
          <w:color w:val="B70639"/>
        </w:rPr>
        <w:t xml:space="preserve"> a Chicagu</w:t>
      </w:r>
      <w:r>
        <w:t xml:space="preserve">. Později </w:t>
      </w:r>
      <w:r>
        <w:rPr>
          <w:color w:val="847D81"/>
        </w:rPr>
        <w:t>p. Brady</w:t>
      </w:r>
      <w:r>
        <w:t xml:space="preserve"> zatelefonoval </w:t>
      </w:r>
      <w:r>
        <w:rPr>
          <w:color w:val="FB5514"/>
        </w:rPr>
        <w:t>p. Greenspanovi</w:t>
      </w:r>
      <w:r>
        <w:t xml:space="preserve">, sekčnímu šéfovi Richardu Breedenovi a mnohým dalším kontaktům v </w:t>
      </w:r>
      <w:r>
        <w:rPr>
          <w:color w:val="F9D7CD"/>
        </w:rPr>
        <w:t>New Yorku</w:t>
      </w:r>
      <w:r>
        <w:t xml:space="preserve"> a v zámoří. Poradci říkají, že ve vyřizování telefonátů pokračoval </w:t>
      </w:r>
      <w:r>
        <w:rPr>
          <w:color w:val="FEFB0A"/>
        </w:rPr>
        <w:t>během víkendu</w:t>
      </w:r>
      <w:r>
        <w:t xml:space="preserve">. Úřední oficiality říkají, že </w:t>
      </w:r>
      <w:r>
        <w:rPr>
          <w:color w:val="876128"/>
        </w:rPr>
        <w:t>prezident Bush</w:t>
      </w:r>
      <w:r>
        <w:t xml:space="preserve"> byl vyrozuměn během pátečního odpoledne a večera, a to i po opuštění Camp Davidu. Měl mnoho telefonických konzultací </w:t>
      </w:r>
      <w:r>
        <w:rPr>
          <w:color w:val="847D81"/>
        </w:rPr>
        <w:t>s panem Bradym</w:t>
      </w:r>
      <w:r>
        <w:t xml:space="preserve"> a s Michaelem Boskinem, předsedou výboru ekonomických poradců. </w:t>
      </w:r>
      <w:r>
        <w:rPr>
          <w:color w:val="A1A711"/>
        </w:rPr>
        <w:t>Vládní oficiality</w:t>
      </w:r>
      <w:r>
        <w:t xml:space="preserve"> se pokoušely </w:t>
      </w:r>
      <w:r>
        <w:rPr>
          <w:color w:val="FEFB0A"/>
        </w:rPr>
        <w:t>po celý víkend</w:t>
      </w:r>
      <w:r>
        <w:t xml:space="preserve"> budit zdání normálního stavu aby zabránily jakémukoliv náznaku paniky. Například první náměstek ministra financí David Mulford byl </w:t>
      </w:r>
      <w:r>
        <w:rPr>
          <w:color w:val="703B01"/>
        </w:rPr>
        <w:t xml:space="preserve">v době pádu </w:t>
      </w:r>
      <w:r>
        <w:rPr>
          <w:color w:val="D4C67A"/>
        </w:rPr>
        <w:t>burzy</w:t>
      </w:r>
      <w:r>
        <w:t xml:space="preserve"> </w:t>
      </w:r>
      <w:r>
        <w:rPr>
          <w:color w:val="01FB92"/>
        </w:rPr>
        <w:t>na setkání Business Council v Hot Springs ve Virginii</w:t>
      </w:r>
      <w:r>
        <w:t xml:space="preserve"> a zůstal </w:t>
      </w:r>
      <w:r>
        <w:rPr>
          <w:color w:val="01FB92"/>
        </w:rPr>
        <w:t>zde</w:t>
      </w:r>
      <w:r>
        <w:t xml:space="preserve"> celý následující den. </w:t>
      </w:r>
      <w:r>
        <w:rPr>
          <w:color w:val="FD0F31"/>
        </w:rPr>
        <w:t xml:space="preserve">A jak ukazují události poslední noci, </w:t>
      </w:r>
      <w:r>
        <w:rPr>
          <w:color w:val="BE8485"/>
        </w:rPr>
        <w:t>vládní předseda Greenspan</w:t>
      </w:r>
      <w:r>
        <w:rPr>
          <w:color w:val="FD0F31"/>
        </w:rPr>
        <w:t xml:space="preserve"> nezrušil </w:t>
      </w:r>
      <w:r>
        <w:rPr>
          <w:color w:val="BE8485"/>
        </w:rPr>
        <w:t>svůj</w:t>
      </w:r>
      <w:r>
        <w:rPr>
          <w:color w:val="FD0F31"/>
        </w:rPr>
        <w:t xml:space="preserve"> plán přednést řeč na sjezdu Asociace amerických bankéřů dnes v 10 h </w:t>
      </w:r>
      <w:r>
        <w:rPr>
          <w:color w:val="C660FB"/>
        </w:rPr>
        <w:t>ve Washingtonu</w:t>
      </w:r>
      <w:r>
        <w:t xml:space="preserve">. Ironií je, že </w:t>
      </w:r>
      <w:r>
        <w:rPr>
          <w:color w:val="FB5514"/>
        </w:rPr>
        <w:t>p. Greenspan</w:t>
      </w:r>
      <w:r>
        <w:t xml:space="preserve"> měl </w:t>
      </w:r>
      <w:r>
        <w:rPr>
          <w:color w:val="120104"/>
        </w:rPr>
        <w:t>příspěvek</w:t>
      </w:r>
      <w:r>
        <w:t xml:space="preserve"> na programu téhož sjezdu </w:t>
      </w:r>
      <w:r>
        <w:rPr>
          <w:color w:val="D48958"/>
        </w:rPr>
        <w:t>v Dallasu</w:t>
      </w:r>
      <w:r>
        <w:t xml:space="preserve"> 20. října </w:t>
      </w:r>
      <w:r>
        <w:rPr>
          <w:color w:val="05AEE8"/>
        </w:rPr>
        <w:t>1987</w:t>
      </w:r>
      <w:r>
        <w:t xml:space="preserve">. Přiletěl </w:t>
      </w:r>
      <w:r>
        <w:rPr>
          <w:color w:val="D48958"/>
        </w:rPr>
        <w:t>do Dallasu</w:t>
      </w:r>
      <w:r>
        <w:t xml:space="preserve"> 19. října když se </w:t>
      </w:r>
      <w:r>
        <w:rPr>
          <w:color w:val="C3C1BE"/>
        </w:rPr>
        <w:t>burza</w:t>
      </w:r>
      <w:r>
        <w:t xml:space="preserve"> zřítila o 508 bodů, ale následující ráno se vrátil </w:t>
      </w:r>
      <w:r>
        <w:rPr>
          <w:color w:val="9F98F8"/>
        </w:rPr>
        <w:t>do Washingtonu</w:t>
      </w:r>
      <w:r>
        <w:t xml:space="preserve"> aniž by </w:t>
      </w:r>
      <w:r>
        <w:rPr>
          <w:color w:val="1167D9"/>
        </w:rPr>
        <w:t>svůj</w:t>
      </w:r>
      <w:r>
        <w:rPr>
          <w:color w:val="120104"/>
        </w:rPr>
        <w:t xml:space="preserve"> příspěvek</w:t>
      </w:r>
      <w:r>
        <w:t xml:space="preserve"> přednesl.</w:t>
      </w:r>
    </w:p>
    <w:p>
      <w:r>
        <w:rPr>
          <w:b/>
        </w:rPr>
        <w:t>Document number 296</w:t>
      </w:r>
    </w:p>
    <w:p>
      <w:r>
        <w:rPr>
          <w:b/>
        </w:rPr>
        <w:t>Document identifier: wsj2414-001</w:t>
      </w:r>
    </w:p>
    <w:p>
      <w:r>
        <w:t xml:space="preserve">Následuje týdenní výpis čistých aktiv </w:t>
      </w:r>
      <w:r>
        <w:rPr>
          <w:color w:val="310106"/>
        </w:rPr>
        <w:t>veřejně obchodovaných podílů investičních fondů</w:t>
      </w:r>
      <w:r>
        <w:t xml:space="preserve"> podle společností </w:t>
      </w:r>
      <w:r>
        <w:rPr>
          <w:color w:val="04640D"/>
        </w:rPr>
        <w:t>ve stavu při pátečním uzavření</w:t>
      </w:r>
      <w:r>
        <w:t xml:space="preserve">. Také je udána závěrečná cena nebo dohodnutá cena </w:t>
      </w:r>
      <w:r>
        <w:rPr>
          <w:color w:val="FEFB0A"/>
        </w:rPr>
        <w:t>každého podílu fondů</w:t>
      </w:r>
      <w:r>
        <w:t xml:space="preserve"> spolu s percentuálním rozdílem. b) Při čtvrtečním uzavření. c) Přepočítaná podle kurzu Commercial Rand. e) V kanadských dolarech. f) Při středečním uzavření. g) 10.06.89 NAV:22.15. z) Není dostupno.</w:t>
      </w:r>
    </w:p>
    <w:p>
      <w:r>
        <w:rPr>
          <w:b/>
        </w:rPr>
        <w:t>Document number 297</w:t>
      </w:r>
    </w:p>
    <w:p>
      <w:r>
        <w:rPr>
          <w:b/>
        </w:rPr>
        <w:t>Document identifier: wsj2415-001</w:t>
      </w:r>
    </w:p>
    <w:p>
      <w:r>
        <w:t xml:space="preserve">Polož ten telefon. Obejdi místnost, dvakrát se zhluboka nadechni. Odolej pokušení zavolat </w:t>
      </w:r>
      <w:r>
        <w:rPr>
          <w:color w:val="310106"/>
        </w:rPr>
        <w:t>svému</w:t>
      </w:r>
      <w:r>
        <w:t xml:space="preserve"> makléři a prodat všechny </w:t>
      </w:r>
      <w:r>
        <w:rPr>
          <w:color w:val="310106"/>
        </w:rPr>
        <w:t>své</w:t>
      </w:r>
      <w:r>
        <w:t xml:space="preserve"> akcie. To je rada většiny odborníků v investicích </w:t>
      </w:r>
      <w:r>
        <w:rPr>
          <w:color w:val="04640D"/>
        </w:rPr>
        <w:t xml:space="preserve">po pátečním propadu o 190 bodů </w:t>
      </w:r>
      <w:r>
        <w:rPr>
          <w:color w:val="FEFB0A"/>
        </w:rPr>
        <w:t>Dow Jonesova indexu</w:t>
      </w:r>
      <w:r>
        <w:t xml:space="preserve">. </w:t>
      </w:r>
      <w:r>
        <w:rPr>
          <w:color w:val="FB5514"/>
        </w:rPr>
        <w:t>Nikdo</w:t>
      </w:r>
      <w:r>
        <w:t xml:space="preserve"> nedokáže jistě říct, co se stane dnes. A </w:t>
      </w:r>
      <w:r>
        <w:rPr>
          <w:color w:val="E115C0"/>
        </w:rPr>
        <w:t>odborníci</w:t>
      </w:r>
      <w:r>
        <w:t xml:space="preserve"> jsou rozděleni podle toho, zda si </w:t>
      </w:r>
      <w:r>
        <w:rPr>
          <w:color w:val="00587F"/>
        </w:rPr>
        <w:t>akcie</w:t>
      </w:r>
      <w:r>
        <w:t xml:space="preserve"> povedou v následujících 6 měsících dobře nebo špatně. Ale jsou téměř jednomyslní v jednom: Neprodávejte v panice. </w:t>
      </w:r>
      <w:r>
        <w:rPr>
          <w:color w:val="0BC582"/>
        </w:rPr>
        <w:t xml:space="preserve">Investoři, </w:t>
      </w:r>
      <w:r>
        <w:rPr>
          <w:color w:val="FEB8C8"/>
        </w:rPr>
        <w:t>kteří</w:t>
      </w:r>
      <w:r>
        <w:rPr>
          <w:color w:val="9E8317"/>
        </w:rPr>
        <w:t xml:space="preserve"> </w:t>
      </w:r>
      <w:r>
        <w:rPr>
          <w:color w:val="01190F"/>
        </w:rPr>
        <w:t xml:space="preserve">po krachu </w:t>
      </w:r>
      <w:r>
        <w:rPr>
          <w:color w:val="847D81"/>
        </w:rPr>
        <w:t>v roce 1987</w:t>
      </w:r>
      <w:r>
        <w:rPr>
          <w:color w:val="9E8317"/>
        </w:rPr>
        <w:t xml:space="preserve"> vše prodali</w:t>
      </w:r>
      <w:r>
        <w:t xml:space="preserve">, trpce litují. I </w:t>
      </w:r>
      <w:r>
        <w:rPr>
          <w:color w:val="04640D"/>
        </w:rPr>
        <w:t>po pátečním propadu</w:t>
      </w:r>
      <w:r>
        <w:t xml:space="preserve"> byl </w:t>
      </w:r>
      <w:r>
        <w:rPr>
          <w:color w:val="58018B"/>
        </w:rPr>
        <w:t>Dow Jonesův index</w:t>
      </w:r>
      <w:r>
        <w:t xml:space="preserve"> o 48 % výše, než kde skončil před dvěma lety 19. října. Překotné prodeje byly nerozumné v minulosti i při jiných velkých propadech. Pád v roce 1929 byl následován podstatnou obnovou před tím, než ve třicátých letech začala velká krize a spekulace na trhu. "Říjnové masakry" v roce 1978 a 1979 byly děsivé, ale nevedly k vážným nebo trvalým poklesům. Někteří odborníci samozřejmě vidí </w:t>
      </w:r>
      <w:r>
        <w:rPr>
          <w:color w:val="04640D"/>
        </w:rPr>
        <w:t>páteční propad</w:t>
      </w:r>
      <w:r>
        <w:t xml:space="preserve"> plus </w:t>
      </w:r>
      <w:r>
        <w:rPr>
          <w:color w:val="B70639"/>
        </w:rPr>
        <w:t xml:space="preserve">další škody, </w:t>
      </w:r>
      <w:r>
        <w:rPr>
          <w:color w:val="703B01"/>
        </w:rPr>
        <w:t>které</w:t>
      </w:r>
      <w:r>
        <w:rPr>
          <w:color w:val="B70639"/>
        </w:rPr>
        <w:t xml:space="preserve"> mohou začátkem </w:t>
      </w:r>
      <w:r>
        <w:rPr>
          <w:color w:val="F7F1DF"/>
        </w:rPr>
        <w:t>tohoto týdne</w:t>
      </w:r>
      <w:r>
        <w:rPr>
          <w:color w:val="B70639"/>
        </w:rPr>
        <w:t xml:space="preserve"> nastat</w:t>
      </w:r>
      <w:r>
        <w:t xml:space="preserve"> jako příležitost k výhodnému nákupu. "Proběhlo </w:t>
      </w:r>
      <w:r>
        <w:rPr>
          <w:color w:val="118B8A"/>
        </w:rPr>
        <w:t xml:space="preserve">mnoho emotivních prodejů, </w:t>
      </w:r>
      <w:r>
        <w:rPr>
          <w:color w:val="4AFEFA"/>
        </w:rPr>
        <w:t>které</w:t>
      </w:r>
      <w:r>
        <w:rPr>
          <w:color w:val="118B8A"/>
        </w:rPr>
        <w:t xml:space="preserve"> tak nabízejí pěknou příležitost ke koupi, máte-li prostředky</w:t>
      </w:r>
      <w:r>
        <w:t xml:space="preserve">," říká hlavní investiční poradce Chicagské společnosti Kemper Financial Services Inc. Stephen B. Timbers. Ale většina poradců je toho názoru, že individuální investoři by v nejbližším plánu neměli nic měnit. "Vidíte-li odjíždět </w:t>
      </w:r>
      <w:r>
        <w:rPr>
          <w:color w:val="FCB164"/>
        </w:rPr>
        <w:t>vlak</w:t>
      </w:r>
      <w:r>
        <w:t xml:space="preserve">, počkejte až zastaví." říká Steve Janachowski, spolumajitel sanfranciské investiční poradenské firmy Brouwer &amp; Janachowski. Dokonce i </w:t>
      </w:r>
      <w:r>
        <w:rPr>
          <w:color w:val="796EE6"/>
        </w:rPr>
        <w:t xml:space="preserve">pro ty, </w:t>
      </w:r>
      <w:r>
        <w:rPr>
          <w:color w:val="000D2C"/>
        </w:rPr>
        <w:t>kdo</w:t>
      </w:r>
      <w:r>
        <w:rPr>
          <w:color w:val="796EE6"/>
        </w:rPr>
        <w:t xml:space="preserve"> očekávají v následujících měsících </w:t>
      </w:r>
      <w:r>
        <w:rPr>
          <w:color w:val="53495F"/>
        </w:rPr>
        <w:t>velké spekulace</w:t>
      </w:r>
      <w:r>
        <w:rPr>
          <w:color w:val="796EE6"/>
        </w:rPr>
        <w:t xml:space="preserve"> - a čím dál tím více finančních správců a burzovních vědátorů </w:t>
      </w:r>
      <w:r>
        <w:rPr>
          <w:color w:val="53495F"/>
        </w:rPr>
        <w:t>to</w:t>
      </w:r>
      <w:r>
        <w:rPr>
          <w:color w:val="796EE6"/>
        </w:rPr>
        <w:t xml:space="preserve"> očekává</w:t>
      </w:r>
      <w:r>
        <w:t xml:space="preserve"> - je rada následující: počkejte, až se </w:t>
      </w:r>
      <w:r>
        <w:rPr>
          <w:color w:val="F95475"/>
        </w:rPr>
        <w:t>trh</w:t>
      </w:r>
      <w:r>
        <w:t xml:space="preserve"> otočí a </w:t>
      </w:r>
      <w:r>
        <w:rPr>
          <w:color w:val="61FC03"/>
        </w:rPr>
        <w:t>akcie</w:t>
      </w:r>
      <w:r>
        <w:t xml:space="preserve"> prodávejte během zotavování postupně. </w:t>
      </w:r>
      <w:r>
        <w:rPr>
          <w:color w:val="5D9608"/>
        </w:rPr>
        <w:t xml:space="preserve">To nejlepší, </w:t>
      </w:r>
      <w:r>
        <w:rPr>
          <w:color w:val="DE98FD"/>
        </w:rPr>
        <w:t>co</w:t>
      </w:r>
      <w:r>
        <w:rPr>
          <w:color w:val="5D9608"/>
        </w:rPr>
        <w:t xml:space="preserve"> mohou jednotliví investoři udělat</w:t>
      </w:r>
      <w:r>
        <w:t xml:space="preserve">, je "prostě pevně sedět," říká </w:t>
      </w:r>
      <w:r>
        <w:rPr>
          <w:color w:val="98A088"/>
        </w:rPr>
        <w:t xml:space="preserve">Marshall B. Front, výkonný viceprezident a vedoucí investičního poradenství </w:t>
      </w:r>
      <w:r>
        <w:rPr>
          <w:color w:val="4F584E"/>
        </w:rPr>
        <w:t>v</w:t>
      </w:r>
      <w:r>
        <w:rPr>
          <w:color w:val="248AD0"/>
        </w:rPr>
        <w:t xml:space="preserve"> chicagské společnosti Stein Roe &amp; Farnham Inc. pro investiční poradenství, </w:t>
      </w:r>
      <w:r>
        <w:rPr>
          <w:color w:val="5C5300"/>
        </w:rPr>
        <w:t xml:space="preserve">společnosti, </w:t>
      </w:r>
      <w:r>
        <w:rPr>
          <w:color w:val="9F6551"/>
        </w:rPr>
        <w:t>která</w:t>
      </w:r>
      <w:r>
        <w:rPr>
          <w:color w:val="5C5300"/>
        </w:rPr>
        <w:t xml:space="preserve"> spravuje přibližně 18 miliard dolarů</w:t>
      </w:r>
      <w:r>
        <w:t xml:space="preserve">. </w:t>
      </w:r>
      <w:r>
        <w:rPr>
          <w:color w:val="BCFEC6"/>
        </w:rPr>
        <w:t xml:space="preserve">Na jednu stranu, jak </w:t>
      </w:r>
      <w:r>
        <w:rPr>
          <w:color w:val="932C70"/>
        </w:rPr>
        <w:t>pan Front</w:t>
      </w:r>
      <w:r>
        <w:rPr>
          <w:color w:val="BCFEC6"/>
        </w:rPr>
        <w:t xml:space="preserve"> říká, by bylo zavádějící prodávat uprostřed "klasické paniky</w:t>
      </w:r>
      <w:r>
        <w:t xml:space="preserve">." Na druhou stranu není stoprocentně nejlepší čas přiběhnout a nakupovat. "Právě teď je ve hře plno emocí a </w:t>
      </w:r>
      <w:r>
        <w:rPr>
          <w:color w:val="2B1B04"/>
        </w:rPr>
        <w:t xml:space="preserve">když se </w:t>
      </w:r>
      <w:r>
        <w:rPr>
          <w:color w:val="B5AFC4"/>
        </w:rPr>
        <w:t>emoce</w:t>
      </w:r>
      <w:r>
        <w:rPr>
          <w:color w:val="2B1B04"/>
        </w:rPr>
        <w:t xml:space="preserve"> dají do pohybu, mohou přejít dále, než kdokoli očekává</w:t>
      </w:r>
      <w:r>
        <w:t xml:space="preserve">," říká. "Uvážlivější je počkat až se věci ustálí." </w:t>
      </w:r>
      <w:r>
        <w:rPr>
          <w:color w:val="D4C67A"/>
        </w:rPr>
        <w:t>Profesor finančnictví na yalské univerzitě a ředitel burzovní informační firmy Ibbotson Associates Inc.</w:t>
      </w:r>
      <w:r>
        <w:t xml:space="preserve"> říká "</w:t>
      </w:r>
      <w:r>
        <w:rPr>
          <w:color w:val="D4C67A"/>
        </w:rPr>
        <w:t>Moje</w:t>
      </w:r>
      <w:r>
        <w:t xml:space="preserve"> skutečná rada je tím prostě projít. Obecně není rozumné být uvnitř i venku" </w:t>
      </w:r>
      <w:r>
        <w:rPr>
          <w:color w:val="AE7AA1"/>
        </w:rPr>
        <w:t>burzy</w:t>
      </w:r>
      <w:r>
        <w:t xml:space="preserve">. </w:t>
      </w:r>
      <w:r>
        <w:rPr>
          <w:color w:val="D4C67A"/>
        </w:rPr>
        <w:t>Pan Ibbotson</w:t>
      </w:r>
      <w:r>
        <w:t xml:space="preserve"> je toho názoru, že </w:t>
      </w:r>
      <w:r>
        <w:rPr>
          <w:color w:val="C2A393"/>
        </w:rPr>
        <w:t>tento týden</w:t>
      </w:r>
      <w:r>
        <w:t xml:space="preserve"> "bude jako na horské dráze." Zároveň si ale myslí, že je "dobrý čas pro zvážení nákupu." </w:t>
      </w:r>
      <w:r>
        <w:rPr>
          <w:color w:val="0232FD"/>
        </w:rPr>
        <w:t>John Snyder, bývalý prezident losangeleského oddělení Národní asociace investorů, organizace investičních společností a samostatných investorů</w:t>
      </w:r>
      <w:r>
        <w:t xml:space="preserve"> říká, že </w:t>
      </w:r>
      <w:r>
        <w:rPr>
          <w:color w:val="6A3A35"/>
        </w:rPr>
        <w:t>jeho</w:t>
      </w:r>
      <w:r>
        <w:rPr>
          <w:color w:val="BA6801"/>
        </w:rPr>
        <w:t xml:space="preserve"> kolegové ze společností</w:t>
      </w:r>
      <w:r>
        <w:t xml:space="preserve"> </w:t>
      </w:r>
      <w:r>
        <w:rPr>
          <w:color w:val="168E5C"/>
        </w:rPr>
        <w:t xml:space="preserve">během krachu </w:t>
      </w:r>
      <w:r>
        <w:rPr>
          <w:color w:val="16C0D0"/>
        </w:rPr>
        <w:t>v roce 1987</w:t>
      </w:r>
      <w:r>
        <w:t xml:space="preserve"> neprodávali a že nevidí důvod, proč by měli prodávat nyní. "Jsme dlouhodobí investoři, ne obchodníci," říká. "Chápeme paniku i euforii. "A doufáme, že využijeme paniku a nakoupíme </w:t>
      </w:r>
      <w:r>
        <w:rPr>
          <w:color w:val="C62100"/>
        </w:rPr>
        <w:t>akcie</w:t>
      </w:r>
      <w:r>
        <w:t xml:space="preserve"> během </w:t>
      </w:r>
      <w:r>
        <w:rPr>
          <w:color w:val="C62100"/>
        </w:rPr>
        <w:t>jejich</w:t>
      </w:r>
      <w:r>
        <w:t xml:space="preserve"> poklesu." </w:t>
      </w:r>
      <w:r>
        <w:rPr>
          <w:color w:val="014347"/>
        </w:rPr>
        <w:t>Jedna skupina investičních odborníků</w:t>
      </w:r>
      <w:r>
        <w:t xml:space="preserve"> vidí </w:t>
      </w:r>
      <w:r>
        <w:rPr>
          <w:color w:val="233809"/>
        </w:rPr>
        <w:t>páteční události</w:t>
      </w:r>
      <w:r>
        <w:t xml:space="preserve"> jako příležitost. Říkají, že během následujících dnů a týdnů by investoři měli hledat akcie ke koupi. </w:t>
      </w:r>
      <w:r>
        <w:rPr>
          <w:color w:val="233809"/>
        </w:rPr>
        <w:t>Páteční akce</w:t>
      </w:r>
      <w:r>
        <w:t xml:space="preserve"> "byla zastaralou panikou," říká </w:t>
      </w:r>
      <w:r>
        <w:rPr>
          <w:color w:val="42083B"/>
        </w:rPr>
        <w:t>Alfred Goldman, ředitel oddělení technické analýzy trhu společnosti A. G. Edwards &amp; Sons v Saint Louis</w:t>
      </w:r>
      <w:r>
        <w:t>. "</w:t>
      </w:r>
      <w:r>
        <w:rPr>
          <w:color w:val="82785D"/>
        </w:rPr>
        <w:t>Akcie</w:t>
      </w:r>
      <w:r>
        <w:t xml:space="preserve"> se vyhazovaly oknem za libovolnou cenu." </w:t>
      </w:r>
      <w:r>
        <w:rPr>
          <w:color w:val="42083B"/>
        </w:rPr>
        <w:t>Jeho</w:t>
      </w:r>
      <w:r>
        <w:t xml:space="preserve"> rada: "Měli jste tam být s košem a chytat </w:t>
      </w:r>
      <w:r>
        <w:rPr>
          <w:color w:val="82785D"/>
        </w:rPr>
        <w:t>je</w:t>
      </w:r>
      <w:r>
        <w:t xml:space="preserve">." </w:t>
      </w:r>
      <w:r>
        <w:rPr>
          <w:color w:val="023087"/>
        </w:rPr>
        <w:t xml:space="preserve">Správce portfolia </w:t>
      </w:r>
      <w:r>
        <w:rPr>
          <w:color w:val="B7DAD2"/>
        </w:rPr>
        <w:t>denverského fondu Janus Fund (</w:t>
      </w:r>
      <w:r>
        <w:rPr>
          <w:color w:val="196956"/>
        </w:rPr>
        <w:t>který</w:t>
      </w:r>
      <w:r>
        <w:rPr>
          <w:color w:val="B7DAD2"/>
        </w:rPr>
        <w:t xml:space="preserve"> má jeden z lepších vývojů hodnoty</w:t>
      </w:r>
      <w:r>
        <w:rPr>
          <w:color w:val="023087"/>
        </w:rPr>
        <w:t>) James Craig</w:t>
      </w:r>
      <w:r>
        <w:t xml:space="preserve"> začal nakupovat </w:t>
      </w:r>
      <w:r>
        <w:rPr>
          <w:color w:val="04640D"/>
        </w:rPr>
        <w:t>během pátečního poklesu</w:t>
      </w:r>
      <w:r>
        <w:t xml:space="preserve">. Říká, že </w:t>
      </w:r>
      <w:r>
        <w:rPr>
          <w:color w:val="8C41BB"/>
        </w:rPr>
        <w:t>akcie firem jako například Hershey Foods Corp., Wal-Mart Stores Inc., American International Group Inc. nebo Federal National Mortgage Association</w:t>
      </w:r>
      <w:r>
        <w:t xml:space="preserve"> byly tak výhodné, že </w:t>
      </w:r>
      <w:r>
        <w:rPr>
          <w:color w:val="8C41BB"/>
        </w:rPr>
        <w:t>jim</w:t>
      </w:r>
      <w:r>
        <w:t xml:space="preserve"> nemohl odolat. </w:t>
      </w:r>
      <w:r>
        <w:rPr>
          <w:color w:val="023087"/>
        </w:rPr>
        <w:t>Pan Craig</w:t>
      </w:r>
      <w:r>
        <w:t xml:space="preserve"> také očekává, </w:t>
      </w:r>
      <w:r>
        <w:rPr>
          <w:color w:val="ECEDFE"/>
        </w:rPr>
        <w:t xml:space="preserve">že </w:t>
      </w:r>
      <w:r>
        <w:rPr>
          <w:color w:val="2B2D32"/>
        </w:rPr>
        <w:t>další akcie</w:t>
      </w:r>
      <w:r>
        <w:rPr>
          <w:color w:val="ECEDFE"/>
        </w:rPr>
        <w:t xml:space="preserve"> nasbírá i dnes</w:t>
      </w:r>
      <w:r>
        <w:t xml:space="preserve">. "Zpočátku </w:t>
      </w:r>
      <w:r>
        <w:rPr>
          <w:color w:val="ECEDFE"/>
        </w:rPr>
        <w:t>to</w:t>
      </w:r>
      <w:r>
        <w:t xml:space="preserve"> bude chaotické, ale kdybych si myslel, že se řítíme do opravdových problémů, nenakupoval bych," říká. Argumentuje tím, že akcie mají nyní rozumnou hodnotu a že </w:t>
      </w:r>
      <w:r>
        <w:rPr>
          <w:color w:val="94C661"/>
        </w:rPr>
        <w:t>úrokové sazby</w:t>
      </w:r>
      <w:r>
        <w:t xml:space="preserve"> jsou nižší než jaké byly na podzim 1987. </w:t>
      </w:r>
      <w:r>
        <w:rPr>
          <w:color w:val="98A088"/>
        </w:rPr>
        <w:t xml:space="preserve">Pan Front ze </w:t>
      </w:r>
      <w:r>
        <w:rPr>
          <w:color w:val="248AD0"/>
        </w:rPr>
        <w:t>Stein Roe</w:t>
      </w:r>
      <w:r>
        <w:t xml:space="preserve"> doporučuje, aby se nákupy "zaměřily </w:t>
      </w:r>
      <w:r>
        <w:rPr>
          <w:color w:val="F8907D"/>
        </w:rPr>
        <w:t xml:space="preserve">na akcie, </w:t>
      </w:r>
      <w:r>
        <w:rPr>
          <w:color w:val="895E6B"/>
        </w:rPr>
        <w:t>které</w:t>
      </w:r>
      <w:r>
        <w:rPr>
          <w:color w:val="F8907D"/>
        </w:rPr>
        <w:t xml:space="preserve"> zůstaly nahoře, nebo </w:t>
      </w:r>
      <w:r>
        <w:rPr>
          <w:color w:val="895E6B"/>
        </w:rPr>
        <w:t>které</w:t>
      </w:r>
      <w:r>
        <w:rPr>
          <w:color w:val="F8907D"/>
        </w:rPr>
        <w:t xml:space="preserve"> byly při těchto změnách sraženy mnohem více než zbytek trhu</w:t>
      </w:r>
      <w:r>
        <w:t xml:space="preserve">." </w:t>
      </w:r>
      <w:r>
        <w:rPr>
          <w:color w:val="788E95"/>
        </w:rPr>
        <w:t>Jeho</w:t>
      </w:r>
      <w:r>
        <w:rPr>
          <w:color w:val="FB6AB8"/>
        </w:rPr>
        <w:t xml:space="preserve"> firma</w:t>
      </w:r>
      <w:r>
        <w:t xml:space="preserve"> upřednostňuje akcie vybraných počítačových a farmaceutických firem a firem zabývajících se znečištěním životního prostředí. </w:t>
      </w:r>
      <w:r>
        <w:rPr>
          <w:color w:val="576094"/>
        </w:rPr>
        <w:t>Jiní investiční odborníci</w:t>
      </w:r>
      <w:r>
        <w:t xml:space="preserve"> jsou pesimističtější. Říkají, že investoři by měli akcie prodat - ale ne nutně okamžitě. Mnoho </w:t>
      </w:r>
      <w:r>
        <w:rPr>
          <w:color w:val="576094"/>
        </w:rPr>
        <w:t>z nich</w:t>
      </w:r>
      <w:r>
        <w:t xml:space="preserve"> zdůrazňuje, že </w:t>
      </w:r>
      <w:r>
        <w:rPr>
          <w:color w:val="DB1474"/>
        </w:rPr>
        <w:t>prodej</w:t>
      </w:r>
      <w:r>
        <w:t xml:space="preserve"> by měl být řízený, postupný a měl by být proveden když se ceny akcií zotavují. Ve čtvrtek si </w:t>
      </w:r>
      <w:r>
        <w:rPr>
          <w:color w:val="8489AE"/>
        </w:rPr>
        <w:t>seattleský finanční správce William Fleckenstein</w:t>
      </w:r>
      <w:r>
        <w:t xml:space="preserve"> vsadil na základně </w:t>
      </w:r>
      <w:r>
        <w:rPr>
          <w:color w:val="8489AE"/>
        </w:rPr>
        <w:t>svých</w:t>
      </w:r>
      <w:r>
        <w:t xml:space="preserve"> osobních opčních kontraktů, že se průměry trhu obecně sníží. Myslí, že úroková míra je okolo 5 až 6 procent, tedy o mnoho výše než se většina lidí domnívá. V </w:t>
      </w:r>
      <w:r>
        <w:rPr>
          <w:color w:val="8489AE"/>
        </w:rPr>
        <w:t>jím</w:t>
      </w:r>
      <w:r>
        <w:t xml:space="preserve"> spravovaných důchodových pojištěních </w:t>
      </w:r>
      <w:r>
        <w:rPr>
          <w:color w:val="8489AE"/>
        </w:rPr>
        <w:t>pan Fleckenstein</w:t>
      </w:r>
      <w:r>
        <w:t xml:space="preserve"> zvýšil objem volných peněz a investoval do zlata a zemního plynu, částečně jako ochranu proti kurzovním ztrátám. Myslí, že vládní úředníci jsou vyděšeni možností zahájení recese </w:t>
      </w:r>
      <w:r>
        <w:rPr>
          <w:color w:val="860E04"/>
        </w:rPr>
        <w:t xml:space="preserve">ve chvíli, </w:t>
      </w:r>
      <w:r>
        <w:rPr>
          <w:color w:val="FBC206"/>
        </w:rPr>
        <w:t>kdy</w:t>
      </w:r>
      <w:r>
        <w:rPr>
          <w:color w:val="860E04"/>
        </w:rPr>
        <w:t xml:space="preserve"> </w:t>
      </w:r>
      <w:r>
        <w:rPr>
          <w:color w:val="6EAB9B"/>
        </w:rPr>
        <w:t>vláda</w:t>
      </w:r>
      <w:r>
        <w:rPr>
          <w:color w:val="860E04"/>
        </w:rPr>
        <w:t>, podniky i lidé jsou velmi zadluženi</w:t>
      </w:r>
      <w:r>
        <w:t xml:space="preserve">. Takže je přesvědčen, že </w:t>
      </w:r>
      <w:r>
        <w:rPr>
          <w:color w:val="F2CDFE"/>
        </w:rPr>
        <w:t>vláda</w:t>
      </w:r>
      <w:r>
        <w:t xml:space="preserve"> bude chybovat po stránce rozdmýchání inflace. Výsledkem je, jak </w:t>
      </w:r>
      <w:r>
        <w:rPr>
          <w:color w:val="8489AE"/>
        </w:rPr>
        <w:t>pan Fleckenstein</w:t>
      </w:r>
      <w:r>
        <w:t xml:space="preserve"> říká, "Myslím, že hra je u konce" a investoři nyní budou čelit spekulacím. </w:t>
      </w:r>
      <w:r>
        <w:rPr>
          <w:color w:val="645341"/>
        </w:rPr>
        <w:t>Viceprezident společnosti Aubrey G. Lanston &amp; Co. David M. Jones</w:t>
      </w:r>
      <w:r>
        <w:t xml:space="preserve"> doporučuje státní jistiny (se splatností do pěti let). Říká, že varováním pro investory je </w:t>
      </w:r>
      <w:r>
        <w:rPr>
          <w:color w:val="760035"/>
        </w:rPr>
        <w:t xml:space="preserve">zpráva z 6. října o zaměstnanosti, </w:t>
      </w:r>
      <w:r>
        <w:rPr>
          <w:color w:val="647A41"/>
        </w:rPr>
        <w:t>která</w:t>
      </w:r>
      <w:r>
        <w:rPr>
          <w:color w:val="760035"/>
        </w:rPr>
        <w:t xml:space="preserve"> ukazuje pomalejší přírůstek ekonomiky a závažné oslabení výrobního sektoru</w:t>
      </w:r>
      <w:r>
        <w:t xml:space="preserve">. Jedna strategie </w:t>
      </w:r>
      <w:r>
        <w:rPr>
          <w:color w:val="496E76"/>
        </w:rPr>
        <w:t xml:space="preserve">pro investory, </w:t>
      </w:r>
      <w:r>
        <w:rPr>
          <w:color w:val="E3F894"/>
        </w:rPr>
        <w:t>kteří</w:t>
      </w:r>
      <w:r>
        <w:rPr>
          <w:color w:val="496E76"/>
        </w:rPr>
        <w:t xml:space="preserve"> nechtějí odpadnout, ale chtějí </w:t>
      </w:r>
      <w:r>
        <w:rPr>
          <w:color w:val="E3F894"/>
        </w:rPr>
        <w:t>své</w:t>
      </w:r>
      <w:r>
        <w:rPr>
          <w:color w:val="496E76"/>
        </w:rPr>
        <w:t xml:space="preserve"> tipy ochránit před kurzovými ztrátami</w:t>
      </w:r>
      <w:r>
        <w:t xml:space="preserve">, je nakupovat "put", buď </w:t>
      </w:r>
      <w:r>
        <w:rPr>
          <w:color w:val="F9D7CD"/>
        </w:rPr>
        <w:t xml:space="preserve">na jednotlivé akcie, </w:t>
      </w:r>
      <w:r>
        <w:rPr>
          <w:color w:val="876128"/>
        </w:rPr>
        <w:t>které</w:t>
      </w:r>
      <w:r>
        <w:rPr>
          <w:color w:val="F9D7CD"/>
        </w:rPr>
        <w:t xml:space="preserve"> vlastní</w:t>
      </w:r>
      <w:r>
        <w:t xml:space="preserve">, nebo na index trhu. </w:t>
      </w:r>
      <w:r>
        <w:rPr>
          <w:color w:val="A1A711"/>
        </w:rPr>
        <w:t>Put</w:t>
      </w:r>
      <w:r>
        <w:t xml:space="preserve"> dává </w:t>
      </w:r>
      <w:r>
        <w:rPr>
          <w:color w:val="01FB92"/>
        </w:rPr>
        <w:t>svému</w:t>
      </w:r>
      <w:r>
        <w:rPr>
          <w:color w:val="FD0F31"/>
        </w:rPr>
        <w:t xml:space="preserve"> držiteli</w:t>
      </w:r>
      <w:r>
        <w:t xml:space="preserve"> právo (nikoli však povinnost) prodat akcie (nebo index) za specifikovanou cenu (tzv . strike price) dokud platnost </w:t>
      </w:r>
      <w:r>
        <w:rPr>
          <w:color w:val="A1A711"/>
        </w:rPr>
        <w:t>put</w:t>
      </w:r>
      <w:r>
        <w:t xml:space="preserve"> nevyprší. Stojí-li tato pojistka za to, záleží na ceně. Cena, neboli premium, se v dobách krize obvykle zvyšuje. Takže nákup putu po velkém skluzu trhu může být velmi drahou cestou, jak </w:t>
      </w:r>
      <w:r>
        <w:rPr>
          <w:color w:val="BE8485"/>
        </w:rPr>
        <w:t>se</w:t>
      </w:r>
      <w:r>
        <w:t xml:space="preserve"> pojistit proti riziku kurzových ztrát. Obecně ceny putu v pátek nevylétly. Tak například, premium jako percentáž ceny akcie na určité puty pro Eli Lilly &amp; Co. se zvýšily ze 3 % při čtvrtečním uzavření na pouze 3.3 % při pátečním uzavření, i když cena spadla o více než 5.50 dolaru na akcii. Avšak cena putu může být při dnešním uzavření mnohem vyšší. Co je rozumná cena putu, je těžké zobecňovat. Ale </w:t>
      </w:r>
      <w:r>
        <w:rPr>
          <w:color w:val="C660FB"/>
        </w:rPr>
        <w:t>investoři</w:t>
      </w:r>
      <w:r>
        <w:t xml:space="preserve"> by měli před zaplacením příliš velké ceny mít na paměti, že průměrná roční návratnost dlouhodobého držení akcií je 9 - 10 %, návratnost 15 % je pokládána za vyhozené peníze. Zaplacení řekněme 10 % jako pojištění ztrát ukousne z návratové ceny podstatnou část. Do tohoto článku přispěli James A. White a Tom Herman.</w:t>
      </w:r>
    </w:p>
    <w:p>
      <w:r>
        <w:rPr>
          <w:b/>
        </w:rPr>
        <w:t>Document number 298</w:t>
      </w:r>
    </w:p>
    <w:p>
      <w:r>
        <w:rPr>
          <w:b/>
        </w:rPr>
        <w:t>Document identifier: wsj2416-001</w:t>
      </w:r>
    </w:p>
    <w:p>
      <w:r>
        <w:rPr>
          <w:color w:val="310106"/>
        </w:rPr>
        <w:t>Coldwell Banker Commercial Group</w:t>
      </w:r>
      <w:r>
        <w:t xml:space="preserve"> uvedla, </w:t>
      </w:r>
      <w:r>
        <w:rPr>
          <w:color w:val="04640D"/>
        </w:rPr>
        <w:t xml:space="preserve">že prodala kmenové akcie za 47 miliónů dolarů </w:t>
      </w:r>
      <w:r>
        <w:rPr>
          <w:color w:val="FEFB0A"/>
        </w:rPr>
        <w:t>svým</w:t>
      </w:r>
      <w:r>
        <w:rPr>
          <w:color w:val="FB5514"/>
        </w:rPr>
        <w:t xml:space="preserve"> zaměstnancům</w:t>
      </w:r>
      <w:r>
        <w:rPr>
          <w:color w:val="04640D"/>
        </w:rPr>
        <w:t xml:space="preserve"> za 10$ za akcii</w:t>
      </w:r>
      <w:r>
        <w:t xml:space="preserve">, </w:t>
      </w:r>
      <w:r>
        <w:rPr>
          <w:color w:val="04640D"/>
        </w:rPr>
        <w:t>čímž</w:t>
      </w:r>
      <w:r>
        <w:t xml:space="preserve"> </w:t>
      </w:r>
      <w:r>
        <w:rPr>
          <w:color w:val="E115C0"/>
        </w:rPr>
        <w:t>jim</w:t>
      </w:r>
      <w:r>
        <w:t xml:space="preserve"> dala celkový podíl více než 40 % </w:t>
      </w:r>
      <w:r>
        <w:rPr>
          <w:color w:val="310106"/>
        </w:rPr>
        <w:t>v této komerční makléřské realitní firmě</w:t>
      </w:r>
      <w:r>
        <w:t xml:space="preserve">. </w:t>
      </w:r>
      <w:r>
        <w:rPr>
          <w:color w:val="310106"/>
        </w:rPr>
        <w:t xml:space="preserve">Společnost, </w:t>
      </w:r>
      <w:r>
        <w:rPr>
          <w:color w:val="00587F"/>
        </w:rPr>
        <w:t>který</w:t>
      </w:r>
      <w:r>
        <w:rPr>
          <w:color w:val="310106"/>
        </w:rPr>
        <w:t xml:space="preserve"> byla v dubnu získána od </w:t>
      </w:r>
      <w:r>
        <w:rPr>
          <w:color w:val="0BC582"/>
        </w:rPr>
        <w:t>Sears, Roebuck &amp; Co.</w:t>
      </w:r>
      <w:r>
        <w:rPr>
          <w:color w:val="310106"/>
        </w:rPr>
        <w:t xml:space="preserve"> převzetím manažery</w:t>
      </w:r>
      <w:r>
        <w:t xml:space="preserve">, plánovala prodat </w:t>
      </w:r>
      <w:r>
        <w:rPr>
          <w:color w:val="310106"/>
        </w:rPr>
        <w:t>svým</w:t>
      </w:r>
      <w:r>
        <w:t xml:space="preserve"> 5000 zaměstnancům akcie za až 56.4 miliónu dolarů, čili 50% podíl </w:t>
      </w:r>
      <w:r>
        <w:rPr>
          <w:color w:val="310106"/>
        </w:rPr>
        <w:t>ve společnosti</w:t>
      </w:r>
      <w:r>
        <w:t xml:space="preserve">. I když </w:t>
      </w:r>
      <w:r>
        <w:rPr>
          <w:color w:val="FEB8C8"/>
        </w:rPr>
        <w:t>nabídka</w:t>
      </w:r>
      <w:r>
        <w:t xml:space="preserve"> nebyla vykoupena, </w:t>
      </w:r>
      <w:r>
        <w:rPr>
          <w:color w:val="9E8317"/>
        </w:rPr>
        <w:t>James J. Didion, ředitel a výkonný šéf</w:t>
      </w:r>
      <w:r>
        <w:t xml:space="preserve"> řekl: "Jsme celkem hrdi na reakci zaměstnanců." Poznamenal, že </w:t>
      </w:r>
      <w:r>
        <w:rPr>
          <w:color w:val="01190F"/>
        </w:rPr>
        <w:t xml:space="preserve">na rozdíl od plánu vlastnictví zaměstnaneckých akcií, </w:t>
      </w:r>
      <w:r>
        <w:rPr>
          <w:color w:val="847D81"/>
        </w:rPr>
        <w:t>pro nějž</w:t>
      </w:r>
      <w:r>
        <w:rPr>
          <w:color w:val="01190F"/>
        </w:rPr>
        <w:t xml:space="preserve"> si </w:t>
      </w:r>
      <w:r>
        <w:rPr>
          <w:color w:val="58018B"/>
        </w:rPr>
        <w:t>firma</w:t>
      </w:r>
      <w:r>
        <w:rPr>
          <w:color w:val="01190F"/>
        </w:rPr>
        <w:t xml:space="preserve"> obvykle půjčuje peníze od třetích věřitelů, aby</w:t>
      </w:r>
      <w:r>
        <w:t xml:space="preserve"> nakoupila </w:t>
      </w:r>
      <w:r>
        <w:rPr>
          <w:color w:val="B70639"/>
        </w:rPr>
        <w:t xml:space="preserve">akcie, </w:t>
      </w:r>
      <w:r>
        <w:rPr>
          <w:color w:val="703B01"/>
        </w:rPr>
        <w:t>které</w:t>
      </w:r>
      <w:r>
        <w:rPr>
          <w:color w:val="B70639"/>
        </w:rPr>
        <w:t xml:space="preserve"> odloží stranou na postupné oceňování zaměstnanců</w:t>
      </w:r>
      <w:r>
        <w:t xml:space="preserve">, </w:t>
      </w:r>
      <w:r>
        <w:rPr>
          <w:color w:val="310106"/>
        </w:rPr>
        <w:t>zde</w:t>
      </w:r>
      <w:r>
        <w:t xml:space="preserve"> museli </w:t>
      </w:r>
      <w:r>
        <w:rPr>
          <w:color w:val="F7F1DF"/>
        </w:rPr>
        <w:t>zaměstnanci</w:t>
      </w:r>
      <w:r>
        <w:t xml:space="preserve"> vysolit za akcie </w:t>
      </w:r>
      <w:r>
        <w:rPr>
          <w:color w:val="F7F1DF"/>
        </w:rPr>
        <w:t>své</w:t>
      </w:r>
      <w:r>
        <w:t xml:space="preserve"> vlastní peníze. "Přišli se </w:t>
      </w:r>
      <w:r>
        <w:rPr>
          <w:color w:val="F7F1DF"/>
        </w:rPr>
        <w:t>svými</w:t>
      </w:r>
      <w:r>
        <w:t xml:space="preserve">, místo </w:t>
      </w:r>
      <w:r>
        <w:rPr>
          <w:color w:val="118B8A"/>
        </w:rPr>
        <w:t>s půjčenými penězi</w:t>
      </w:r>
      <w:r>
        <w:t xml:space="preserve">," řekl </w:t>
      </w:r>
      <w:r>
        <w:rPr>
          <w:color w:val="9E8317"/>
        </w:rPr>
        <w:t>pan Didion</w:t>
      </w:r>
      <w:r>
        <w:t>. "</w:t>
      </w:r>
      <w:r>
        <w:rPr>
          <w:color w:val="4AFEFA"/>
        </w:rPr>
        <w:t>To</w:t>
      </w:r>
      <w:r>
        <w:t xml:space="preserve"> je něco úplně jiného." Řekl, že </w:t>
      </w:r>
      <w:r>
        <w:rPr>
          <w:color w:val="FEB8C8"/>
        </w:rPr>
        <w:t>nabídka</w:t>
      </w:r>
      <w:r>
        <w:t xml:space="preserve"> byla navržena jako dlouhodobý stimul zaměstnanců. "Jsme v sektoru služeb a v tomto kontextu je zásadní mít </w:t>
      </w:r>
      <w:r>
        <w:rPr>
          <w:color w:val="FCB164"/>
        </w:rPr>
        <w:t>své</w:t>
      </w:r>
      <w:r>
        <w:rPr>
          <w:color w:val="796EE6"/>
        </w:rPr>
        <w:t xml:space="preserve"> zaměstnance</w:t>
      </w:r>
      <w:r>
        <w:t xml:space="preserve"> zapojené do vlastnictví, aby měli zájem na zisku." </w:t>
      </w:r>
      <w:r>
        <w:rPr>
          <w:color w:val="310106"/>
        </w:rPr>
        <w:t>Makléřská firma</w:t>
      </w:r>
      <w:r>
        <w:t xml:space="preserve"> nevyplatí na akcie dividendy. </w:t>
      </w:r>
      <w:r>
        <w:rPr>
          <w:color w:val="000D2C"/>
        </w:rPr>
        <w:t>Zaměstnanci</w:t>
      </w:r>
      <w:r>
        <w:t xml:space="preserve"> mají právo obchodovat s akciemi mezi sebou a </w:t>
      </w:r>
      <w:r>
        <w:rPr>
          <w:color w:val="310106"/>
        </w:rPr>
        <w:t>společnost</w:t>
      </w:r>
      <w:r>
        <w:t xml:space="preserve"> založí pro tyto transakce vnitřní clearing. Také můžou případně prodat akcie třetí straně, ale </w:t>
      </w:r>
      <w:r>
        <w:rPr>
          <w:color w:val="53495F"/>
        </w:rPr>
        <w:t xml:space="preserve">vnější investoři, </w:t>
      </w:r>
      <w:r>
        <w:rPr>
          <w:color w:val="F95475"/>
        </w:rPr>
        <w:t>kteří</w:t>
      </w:r>
      <w:r>
        <w:rPr>
          <w:color w:val="53495F"/>
        </w:rPr>
        <w:t xml:space="preserve"> vlastní zbývajících 60 % </w:t>
      </w:r>
      <w:r>
        <w:rPr>
          <w:color w:val="61FC03"/>
        </w:rPr>
        <w:t>Coldwell Banker</w:t>
      </w:r>
      <w:r>
        <w:t xml:space="preserve"> mají předkupní právo. </w:t>
      </w:r>
      <w:r>
        <w:rPr>
          <w:color w:val="53495F"/>
        </w:rPr>
        <w:t xml:space="preserve">Mezi těmito vnějšími investory </w:t>
      </w:r>
      <w:r>
        <w:rPr>
          <w:color w:val="61FC03"/>
        </w:rPr>
        <w:t>Coldwell Banker</w:t>
      </w:r>
      <w:r>
        <w:t xml:space="preserve"> jsou </w:t>
      </w:r>
      <w:r>
        <w:rPr>
          <w:color w:val="5D9608"/>
        </w:rPr>
        <w:t xml:space="preserve">Carlyle Group z Washingtonu, D.C, s malým počtem akcionářů, </w:t>
      </w:r>
      <w:r>
        <w:rPr>
          <w:color w:val="DE98FD"/>
        </w:rPr>
        <w:t xml:space="preserve">komerční banka, </w:t>
      </w:r>
      <w:r>
        <w:rPr>
          <w:color w:val="98A088"/>
        </w:rPr>
        <w:t>jejíž</w:t>
      </w:r>
      <w:r>
        <w:rPr>
          <w:color w:val="DE98FD"/>
        </w:rPr>
        <w:t xml:space="preserve"> spolupředseda je Frank Carlucci, bývalý ministr obrany</w:t>
      </w:r>
      <w:r>
        <w:t xml:space="preserve">; Frederic V. Malek, vedoucí poradce </w:t>
      </w:r>
      <w:r>
        <w:rPr>
          <w:color w:val="5D9608"/>
        </w:rPr>
        <w:t>Carlyle Group</w:t>
      </w:r>
      <w:r>
        <w:t xml:space="preserve">; Mellon Family Trust z Pittsburgu; Westinghouse Credit Corp., útvar finančních služeb Westinghouse Electric Corp.; </w:t>
      </w:r>
      <w:r>
        <w:rPr>
          <w:color w:val="4F584E"/>
        </w:rPr>
        <w:t>Bankers Trust Co., útvar Bankers Trust New York Corp.</w:t>
      </w:r>
      <w:r>
        <w:t xml:space="preserve">; a skupina japonských investorů reprezentovaných </w:t>
      </w:r>
      <w:r>
        <w:rPr>
          <w:color w:val="248AD0"/>
        </w:rPr>
        <w:t>útvarem investičního bankovnictví tokijské Sumitomo Bank</w:t>
      </w:r>
      <w:r>
        <w:t xml:space="preserve">. </w:t>
      </w:r>
      <w:r>
        <w:rPr>
          <w:color w:val="4F584E"/>
        </w:rPr>
        <w:t>Bankers Trust</w:t>
      </w:r>
      <w:r>
        <w:t xml:space="preserve"> a </w:t>
      </w:r>
      <w:r>
        <w:rPr>
          <w:color w:val="248AD0"/>
        </w:rPr>
        <w:t>Sumitomo</w:t>
      </w:r>
      <w:r>
        <w:t xml:space="preserve"> poskytli prostředky na převzetí od </w:t>
      </w:r>
      <w:r>
        <w:rPr>
          <w:color w:val="5C5300"/>
        </w:rPr>
        <w:t>Sears Roebuck</w:t>
      </w:r>
      <w:r>
        <w:t xml:space="preserve"> ve výši 300 miliónů dolarů. </w:t>
      </w:r>
      <w:r>
        <w:rPr>
          <w:color w:val="310106"/>
        </w:rPr>
        <w:t>Coldwell Banker</w:t>
      </w:r>
      <w:r>
        <w:t xml:space="preserve"> také jmenovala </w:t>
      </w:r>
      <w:r>
        <w:rPr>
          <w:color w:val="9F6551"/>
        </w:rPr>
        <w:t>tři vnější kandidáty</w:t>
      </w:r>
      <w:r>
        <w:t xml:space="preserve"> na ředitele </w:t>
      </w:r>
      <w:r>
        <w:rPr>
          <w:color w:val="310106"/>
        </w:rPr>
        <w:t>své</w:t>
      </w:r>
      <w:r>
        <w:t xml:space="preserve"> 17-členné správní rady. </w:t>
      </w:r>
      <w:r>
        <w:rPr>
          <w:color w:val="9F6551"/>
        </w:rPr>
        <w:t>Kandidáty</w:t>
      </w:r>
      <w:r>
        <w:t xml:space="preserve"> jsou Gary Wilson, finanční ředitel Walt Disney Co., James Montgomery, generální ředitel Great Western Financial Corp. a Peter Ubberroth, bývalý baseballový komisař a nyní soukromý investor.</w:t>
      </w:r>
    </w:p>
    <w:p>
      <w:r>
        <w:rPr>
          <w:b/>
        </w:rPr>
        <w:t>Document number 299</w:t>
      </w:r>
    </w:p>
    <w:p>
      <w:r>
        <w:rPr>
          <w:b/>
        </w:rPr>
        <w:t>Document identifier: wsj2417-001</w:t>
      </w:r>
    </w:p>
    <w:p>
      <w:r>
        <w:t xml:space="preserve">První velkou událostí dnes ráno na americkém akciovém a termínovém trhu by mohla být přestávka </w:t>
      </w:r>
      <w:r>
        <w:rPr>
          <w:color w:val="310106"/>
        </w:rPr>
        <w:t>na Chicagské merkantilní burze</w:t>
      </w:r>
      <w:r>
        <w:t xml:space="preserve">. </w:t>
      </w:r>
      <w:r>
        <w:rPr>
          <w:color w:val="04640D"/>
        </w:rPr>
        <w:t xml:space="preserve">Podle reformy vyšlé </w:t>
      </w:r>
      <w:r>
        <w:rPr>
          <w:color w:val="FEFB0A"/>
        </w:rPr>
        <w:t xml:space="preserve">z krachu </w:t>
      </w:r>
      <w:r>
        <w:rPr>
          <w:color w:val="FB5514"/>
        </w:rPr>
        <w:t>z roku 1987</w:t>
      </w:r>
      <w:r>
        <w:rPr>
          <w:color w:val="04640D"/>
        </w:rPr>
        <w:t xml:space="preserve"> se </w:t>
      </w:r>
      <w:r>
        <w:rPr>
          <w:color w:val="E115C0"/>
        </w:rPr>
        <w:t xml:space="preserve">obchodování s termínovými obchody </w:t>
      </w:r>
      <w:r>
        <w:rPr>
          <w:color w:val="00587F"/>
        </w:rPr>
        <w:t>Merc</w:t>
      </w:r>
      <w:r>
        <w:rPr>
          <w:color w:val="04640D"/>
        </w:rPr>
        <w:t xml:space="preserve"> přeruší na 10 minut, pokud </w:t>
      </w:r>
      <w:r>
        <w:rPr>
          <w:color w:val="0BC582"/>
        </w:rPr>
        <w:t>smlouva</w:t>
      </w:r>
      <w:r>
        <w:rPr>
          <w:color w:val="04640D"/>
        </w:rPr>
        <w:t xml:space="preserve"> otevře a zůstane o 5 bodů od pátečního uzavření</w:t>
      </w:r>
      <w:r>
        <w:t xml:space="preserve">, </w:t>
      </w:r>
      <w:r>
        <w:rPr>
          <w:color w:val="04640D"/>
        </w:rPr>
        <w:t>což</w:t>
      </w:r>
      <w:r>
        <w:t xml:space="preserve"> je krok ekvivalentní se 40 body </w:t>
      </w:r>
      <w:r>
        <w:rPr>
          <w:color w:val="FEB8C8"/>
        </w:rPr>
        <w:t>Dow Jonesova průmyslového indexu</w:t>
      </w:r>
      <w:r>
        <w:t xml:space="preserve">. Smysl přerušení by byl usnadnit otevření </w:t>
      </w:r>
      <w:r>
        <w:rPr>
          <w:color w:val="9E8317"/>
        </w:rPr>
        <w:t xml:space="preserve">Newyorské akciové burzy, </w:t>
      </w:r>
      <w:r>
        <w:rPr>
          <w:color w:val="01190F"/>
        </w:rPr>
        <w:t>která</w:t>
      </w:r>
      <w:r>
        <w:rPr>
          <w:color w:val="9E8317"/>
        </w:rPr>
        <w:t xml:space="preserve"> by byla takovým nestálým krokem </w:t>
      </w:r>
      <w:r>
        <w:rPr>
          <w:color w:val="847D81"/>
        </w:rPr>
        <w:t>Merc</w:t>
      </w:r>
      <w:r>
        <w:rPr>
          <w:color w:val="9E8317"/>
        </w:rPr>
        <w:t xml:space="preserve"> tvrdě udeřena</w:t>
      </w:r>
      <w:r>
        <w:t xml:space="preserve">. </w:t>
      </w:r>
      <w:r>
        <w:rPr>
          <w:color w:val="04640D"/>
        </w:rPr>
        <w:t>Tato časná ranní pauza</w:t>
      </w:r>
      <w:r>
        <w:t xml:space="preserve"> je jen jednou z pojistek přijatých </w:t>
      </w:r>
      <w:r>
        <w:rPr>
          <w:color w:val="58018B"/>
        </w:rPr>
        <w:t xml:space="preserve">po krachu </w:t>
      </w:r>
      <w:r>
        <w:rPr>
          <w:color w:val="B70639"/>
        </w:rPr>
        <w:t>v roce 1987</w:t>
      </w:r>
      <w:r>
        <w:t xml:space="preserve">. </w:t>
      </w:r>
      <w:r>
        <w:rPr>
          <w:color w:val="9E8317"/>
        </w:rPr>
        <w:t>Newyorská burza</w:t>
      </w:r>
      <w:r>
        <w:t xml:space="preserve"> také přidala počítačovou kapacitu, aby zvládla obrovské vlny obchodovaných objemů. </w:t>
      </w:r>
      <w:r>
        <w:rPr>
          <w:color w:val="703B01"/>
        </w:rPr>
        <w:t>Několik těchto pokrachových změn</w:t>
      </w:r>
      <w:r>
        <w:t xml:space="preserve"> naskočilo během pátečního hodinového kolapsu a </w:t>
      </w:r>
      <w:r>
        <w:rPr>
          <w:color w:val="F7F1DF"/>
        </w:rPr>
        <w:t>fungovalo podle očekávání, i když nezabránily omračujícímu propadu</w:t>
      </w:r>
      <w:r>
        <w:t xml:space="preserve">. </w:t>
      </w:r>
      <w:r>
        <w:rPr>
          <w:color w:val="118B8A"/>
        </w:rPr>
        <w:t>Hlavní "pojistky</w:t>
      </w:r>
      <w:r>
        <w:t xml:space="preserve">" ale musejí ještě být vyhodnoceny. Dnešní hlubší propad trhu by </w:t>
      </w:r>
      <w:r>
        <w:rPr>
          <w:color w:val="118B8A"/>
        </w:rPr>
        <w:t>je</w:t>
      </w:r>
      <w:r>
        <w:t xml:space="preserve"> mohl poprvé otestovat. Další pokles by také oživil debaty o spoustě dalších ještě radikálnějších změnách, navrhovaných - ale nerealizovaných - </w:t>
      </w:r>
      <w:r>
        <w:rPr>
          <w:color w:val="58018B"/>
        </w:rPr>
        <w:t>po posledním krachu</w:t>
      </w:r>
      <w:r>
        <w:t xml:space="preserve">. Zejména by bylo revidováno několik regulačních kroků, doporučených </w:t>
      </w:r>
      <w:r>
        <w:rPr>
          <w:color w:val="4AFEFA"/>
        </w:rPr>
        <w:t>Bradovou</w:t>
      </w:r>
      <w:r>
        <w:rPr>
          <w:color w:val="FCB164"/>
        </w:rPr>
        <w:t xml:space="preserve"> komisí, </w:t>
      </w:r>
      <w:r>
        <w:rPr>
          <w:color w:val="796EE6"/>
        </w:rPr>
        <w:t>která</w:t>
      </w:r>
      <w:r>
        <w:rPr>
          <w:color w:val="FCB164"/>
        </w:rPr>
        <w:t xml:space="preserve"> analyzovala </w:t>
      </w:r>
      <w:r>
        <w:rPr>
          <w:color w:val="000D2C"/>
        </w:rPr>
        <w:t xml:space="preserve">krach </w:t>
      </w:r>
      <w:r>
        <w:rPr>
          <w:color w:val="53495F"/>
        </w:rPr>
        <w:t>z roku 1987</w:t>
      </w:r>
      <w:r>
        <w:rPr>
          <w:color w:val="FCB164"/>
        </w:rPr>
        <w:t xml:space="preserve"> - především proto, že </w:t>
      </w:r>
      <w:r>
        <w:rPr>
          <w:color w:val="4AFEFA"/>
        </w:rPr>
        <w:t xml:space="preserve">předseda </w:t>
      </w:r>
      <w:r>
        <w:rPr>
          <w:color w:val="F95475"/>
        </w:rPr>
        <w:t>komise</w:t>
      </w:r>
      <w:r>
        <w:rPr>
          <w:color w:val="FCB164"/>
        </w:rPr>
        <w:t xml:space="preserve"> je nyní ministrem financí</w:t>
      </w:r>
      <w:r>
        <w:t xml:space="preserve">. Nejkontroverznější z </w:t>
      </w:r>
      <w:r>
        <w:rPr>
          <w:color w:val="61FC03"/>
        </w:rPr>
        <w:t>Bradových</w:t>
      </w:r>
      <w:r>
        <w:t xml:space="preserve"> doporučení zahrnovalo ustavení </w:t>
      </w:r>
      <w:r>
        <w:rPr>
          <w:color w:val="5D9608"/>
        </w:rPr>
        <w:t xml:space="preserve">jediného překlenovacího regulátora, </w:t>
      </w:r>
      <w:r>
        <w:rPr>
          <w:color w:val="DE98FD"/>
        </w:rPr>
        <w:t>který</w:t>
      </w:r>
      <w:r>
        <w:rPr>
          <w:color w:val="5D9608"/>
        </w:rPr>
        <w:t xml:space="preserve"> by řešil zásadní mezitržní otázky, jako například nastavení pevných maržních požadavků na akciový a termínový trh</w:t>
      </w:r>
      <w:r>
        <w:t xml:space="preserve">. Prozatím se ale pozornost zaměřila </w:t>
      </w:r>
      <w:r>
        <w:rPr>
          <w:color w:val="98A088"/>
        </w:rPr>
        <w:t xml:space="preserve">na reformy, </w:t>
      </w:r>
      <w:r>
        <w:rPr>
          <w:color w:val="4F584E"/>
        </w:rPr>
        <w:t>které</w:t>
      </w:r>
      <w:r>
        <w:rPr>
          <w:color w:val="98A088"/>
        </w:rPr>
        <w:t xml:space="preserve"> byly přijaty</w:t>
      </w:r>
      <w:r>
        <w:t xml:space="preserve">, a regulátoři trhu a účastníci řekli, </w:t>
      </w:r>
      <w:r>
        <w:rPr>
          <w:color w:val="248AD0"/>
        </w:rPr>
        <w:t>že pojistky fungovaly, jak bylo zamýšleno</w:t>
      </w:r>
      <w:r>
        <w:t xml:space="preserve">. </w:t>
      </w:r>
      <w:r>
        <w:rPr>
          <w:color w:val="5C5300"/>
        </w:rPr>
        <w:t xml:space="preserve">Představitelé </w:t>
      </w:r>
      <w:r>
        <w:rPr>
          <w:color w:val="9F6551"/>
        </w:rPr>
        <w:t>Newyorské burzy</w:t>
      </w:r>
      <w:r>
        <w:rPr>
          <w:color w:val="BCFEC6"/>
        </w:rPr>
        <w:t xml:space="preserve"> a </w:t>
      </w:r>
      <w:r>
        <w:rPr>
          <w:color w:val="932C70"/>
        </w:rPr>
        <w:t>Merc</w:t>
      </w:r>
      <w:r>
        <w:t xml:space="preserve"> vyjádřili uspokojení s výsledky </w:t>
      </w:r>
      <w:r>
        <w:rPr>
          <w:color w:val="2B1B04"/>
        </w:rPr>
        <w:t xml:space="preserve">dvou omezení, </w:t>
      </w:r>
      <w:r>
        <w:rPr>
          <w:color w:val="B5AFC4"/>
        </w:rPr>
        <w:t>které</w:t>
      </w:r>
      <w:r>
        <w:rPr>
          <w:color w:val="2B1B04"/>
        </w:rPr>
        <w:t xml:space="preserve"> byly uvaleny </w:t>
      </w:r>
      <w:r>
        <w:rPr>
          <w:color w:val="D4C67A"/>
        </w:rPr>
        <w:t>na smlouvu Merc Standard &amp; Poor ' s 500</w:t>
      </w:r>
      <w:r>
        <w:t xml:space="preserve">, stejně jako se spojením "horkou linkou" </w:t>
      </w:r>
      <w:r>
        <w:rPr>
          <w:color w:val="AE7AA1"/>
        </w:rPr>
        <w:t>mezi burzami</w:t>
      </w:r>
      <w:r>
        <w:t xml:space="preserve">. </w:t>
      </w:r>
      <w:r>
        <w:rPr>
          <w:color w:val="2B1B04"/>
        </w:rPr>
        <w:t>Tyto přestávky - od 2:07 odpoledne do 2:30 odpoledne centrálního času a od 2:45 odpoledne do konce obchodování o půl hodiny později</w:t>
      </w:r>
      <w:r>
        <w:t xml:space="preserve"> - donutily </w:t>
      </w:r>
      <w:r>
        <w:rPr>
          <w:color w:val="C2A393"/>
        </w:rPr>
        <w:t>obchodníky</w:t>
      </w:r>
      <w:r>
        <w:t xml:space="preserve"> nakupovat a prodávat </w:t>
      </w:r>
      <w:r>
        <w:rPr>
          <w:color w:val="0232FD"/>
        </w:rPr>
        <w:t>kontrakty</w:t>
      </w:r>
      <w:r>
        <w:t xml:space="preserve"> za ceny stejné nebo vyšší, než byly </w:t>
      </w:r>
      <w:r>
        <w:rPr>
          <w:color w:val="0232FD"/>
        </w:rPr>
        <w:t>jejich</w:t>
      </w:r>
      <w:r>
        <w:t xml:space="preserve"> zmražené úrovně. Během první poloviny, poté co </w:t>
      </w:r>
      <w:r>
        <w:rPr>
          <w:color w:val="6A3A35"/>
        </w:rPr>
        <w:t>S&amp;P index</w:t>
      </w:r>
      <w:r>
        <w:t xml:space="preserve"> spadl o 12 bodů, byl automaticky spuštěn </w:t>
      </w:r>
      <w:r>
        <w:rPr>
          <w:color w:val="BA6801"/>
        </w:rPr>
        <w:t xml:space="preserve">program </w:t>
      </w:r>
      <w:r>
        <w:rPr>
          <w:color w:val="168E5C"/>
        </w:rPr>
        <w:t>newyorské burzy</w:t>
      </w:r>
      <w:r>
        <w:rPr>
          <w:color w:val="BA6801"/>
        </w:rPr>
        <w:t xml:space="preserve"> "Sajdkára</w:t>
      </w:r>
      <w:r>
        <w:t xml:space="preserve">." </w:t>
      </w:r>
      <w:r>
        <w:rPr>
          <w:color w:val="BA6801"/>
        </w:rPr>
        <w:t>Onen systém</w:t>
      </w:r>
      <w:r>
        <w:t xml:space="preserve"> je navržen na oddělení počítačem vygenerovaných obchodů od všech ostatních trhů, aby pomohl </w:t>
      </w:r>
      <w:r>
        <w:rPr>
          <w:color w:val="16C0D0"/>
        </w:rPr>
        <w:t xml:space="preserve">představitelům </w:t>
      </w:r>
      <w:r>
        <w:rPr>
          <w:color w:val="C62100"/>
        </w:rPr>
        <w:t>burzy</w:t>
      </w:r>
      <w:r>
        <w:t xml:space="preserve"> vyřešit nerovnováhy pokynů jednotlivých akcií. Jeden makléř </w:t>
      </w:r>
      <w:r>
        <w:rPr>
          <w:color w:val="310106"/>
        </w:rPr>
        <w:t>Merc</w:t>
      </w:r>
      <w:r>
        <w:t xml:space="preserve"> přirovnal akci v zázemí </w:t>
      </w:r>
      <w:r>
        <w:rPr>
          <w:color w:val="6A3A35"/>
        </w:rPr>
        <w:t>S&amp;P</w:t>
      </w:r>
      <w:r>
        <w:t xml:space="preserve"> </w:t>
      </w:r>
      <w:r>
        <w:rPr>
          <w:color w:val="2B1B04"/>
        </w:rPr>
        <w:t>během těch dvou zmrazení</w:t>
      </w:r>
      <w:r>
        <w:t xml:space="preserve"> k požáru v dobře vycvičené škole. "Oheň nechcete, ale víte, co dělat," řekl </w:t>
      </w:r>
      <w:r>
        <w:rPr>
          <w:color w:val="014347"/>
        </w:rPr>
        <w:t xml:space="preserve">Howard Dubnow, nezávislý senzál a správce </w:t>
      </w:r>
      <w:r>
        <w:rPr>
          <w:color w:val="233809"/>
        </w:rPr>
        <w:t>Merc</w:t>
      </w:r>
      <w:r>
        <w:t xml:space="preserve">. "Nevznikla panika. </w:t>
      </w:r>
      <w:r>
        <w:rPr>
          <w:color w:val="42083B"/>
        </w:rPr>
        <w:t>Systém</w:t>
      </w:r>
      <w:r>
        <w:t xml:space="preserve"> pracoval, jak jsme </w:t>
      </w:r>
      <w:r>
        <w:rPr>
          <w:color w:val="42083B"/>
        </w:rPr>
        <w:t>jej</w:t>
      </w:r>
      <w:r>
        <w:t xml:space="preserve"> navrhli, aby pracoval." Po znovuotevření po asi 15 minutách </w:t>
      </w:r>
      <w:r>
        <w:rPr>
          <w:color w:val="6A3A35"/>
        </w:rPr>
        <w:t>index S&amp;P</w:t>
      </w:r>
      <w:r>
        <w:t xml:space="preserve"> spadl na </w:t>
      </w:r>
      <w:r>
        <w:rPr>
          <w:color w:val="6A3A35"/>
        </w:rPr>
        <w:t>svůj</w:t>
      </w:r>
      <w:r>
        <w:t xml:space="preserve"> třicetibodový limit a bylo realizováno druhé zmrazení. </w:t>
      </w:r>
      <w:r>
        <w:rPr>
          <w:color w:val="82785D"/>
        </w:rPr>
        <w:t>Obchodníci</w:t>
      </w:r>
      <w:r>
        <w:t xml:space="preserve"> pak strávili poslední půlhodinu "sledováním, zda </w:t>
      </w:r>
      <w:r>
        <w:rPr>
          <w:color w:val="FEB8C8"/>
        </w:rPr>
        <w:t>Dow</w:t>
      </w:r>
      <w:r>
        <w:t xml:space="preserve"> spadne o 250 bodů," dodal </w:t>
      </w:r>
      <w:r>
        <w:rPr>
          <w:color w:val="014347"/>
        </w:rPr>
        <w:t>pan Dubnow</w:t>
      </w:r>
      <w:r>
        <w:t xml:space="preserve"> s odkazem </w:t>
      </w:r>
      <w:r>
        <w:rPr>
          <w:color w:val="023087"/>
        </w:rPr>
        <w:t xml:space="preserve">na úroveň, </w:t>
      </w:r>
      <w:r>
        <w:rPr>
          <w:color w:val="B7DAD2"/>
        </w:rPr>
        <w:t>na které</w:t>
      </w:r>
      <w:r>
        <w:rPr>
          <w:color w:val="023087"/>
        </w:rPr>
        <w:t xml:space="preserve"> by se akciový trh na hodinu uzavřel</w:t>
      </w:r>
      <w:r>
        <w:t xml:space="preserve">. Jeden pozorovatel odhadl, že 80 až 90 % obchodníků na </w:t>
      </w:r>
      <w:r>
        <w:rPr>
          <w:color w:val="6A3A35"/>
        </w:rPr>
        <w:t>S&amp;P</w:t>
      </w:r>
      <w:r>
        <w:t xml:space="preserve"> "jen postávalo a rozhlíželo se." 250 bodová pojistka ale nikdy nemusela sepnout, a zmrazení </w:t>
      </w:r>
      <w:r>
        <w:rPr>
          <w:color w:val="196956"/>
        </w:rPr>
        <w:t>Hlavního tržního indexu Chicagské obchodní komory</w:t>
      </w:r>
      <w:r>
        <w:t xml:space="preserve"> také nebyla sepnuta. </w:t>
      </w:r>
      <w:r>
        <w:rPr>
          <w:color w:val="196956"/>
        </w:rPr>
        <w:t>MMI</w:t>
      </w:r>
      <w:r>
        <w:t xml:space="preserve"> a </w:t>
      </w:r>
      <w:r>
        <w:rPr>
          <w:color w:val="6A3A35"/>
        </w:rPr>
        <w:t>S&amp;P 500</w:t>
      </w:r>
      <w:r>
        <w:t xml:space="preserve"> jsou dva hlavní indexy používané </w:t>
      </w:r>
      <w:r>
        <w:rPr>
          <w:color w:val="8C41BB"/>
        </w:rPr>
        <w:t>programovými</w:t>
      </w:r>
      <w:r>
        <w:t xml:space="preserve"> obchodníky k provozování </w:t>
      </w:r>
      <w:r>
        <w:rPr>
          <w:color w:val="8C41BB"/>
        </w:rPr>
        <w:t>jejich</w:t>
      </w:r>
      <w:r>
        <w:t xml:space="preserve"> komputerizovaných obchodních strategií. Programy jsou mnohými považovány za hlavní příčinu </w:t>
      </w:r>
      <w:r>
        <w:rPr>
          <w:color w:val="58018B"/>
        </w:rPr>
        <w:t xml:space="preserve">krachu </w:t>
      </w:r>
      <w:r>
        <w:rPr>
          <w:color w:val="B70639"/>
        </w:rPr>
        <w:t>v roce 1987</w:t>
      </w:r>
      <w:r>
        <w:t xml:space="preserve">. Proces pokrachových reforem začal výzvou na přepracování trhů a skončil o rok později sérií spíše technických úprav. V říjnu </w:t>
      </w:r>
      <w:r>
        <w:rPr>
          <w:color w:val="ECEDFE"/>
        </w:rPr>
        <w:t>1987</w:t>
      </w:r>
      <w:r>
        <w:t xml:space="preserve"> byl hned </w:t>
      </w:r>
      <w:r>
        <w:rPr>
          <w:color w:val="58018B"/>
        </w:rPr>
        <w:t>po propadu trhu</w:t>
      </w:r>
      <w:r>
        <w:t xml:space="preserve"> Washington zaplaven řečmi o dalekosáhlých změnách </w:t>
      </w:r>
      <w:r>
        <w:rPr>
          <w:color w:val="2B2D32"/>
        </w:rPr>
        <w:t xml:space="preserve">ve způsobu, </w:t>
      </w:r>
      <w:r>
        <w:rPr>
          <w:color w:val="94C661"/>
        </w:rPr>
        <w:t>jakým</w:t>
      </w:r>
      <w:r>
        <w:rPr>
          <w:color w:val="2B2D32"/>
        </w:rPr>
        <w:t xml:space="preserve"> jsou finanční trhy strukturovány a regulovány</w:t>
      </w:r>
      <w:r>
        <w:t xml:space="preserve">. Během následujícího roku byl tento program ořezán na sérii kroků ke změkčení velkých propadů akcií pomocí přerušeného obchodování, aby se </w:t>
      </w:r>
      <w:r>
        <w:rPr>
          <w:color w:val="F8907D"/>
        </w:rPr>
        <w:t>hráčům na trhu</w:t>
      </w:r>
      <w:r>
        <w:t xml:space="preserve"> dal čas k přestávce a znovupromyšlení situace. Navíc byly ustaveny limity na počítačem řízené obchodování a byly podniknuty kroky k lepšímu provázání akciového a termínového trhu. Ve způsobu, jak jsou trhu regulovány, bylo učiněno jen málo změn. Zpočátku bylo hlavním cílem </w:t>
      </w:r>
      <w:r>
        <w:rPr>
          <w:color w:val="895E6B"/>
        </w:rPr>
        <w:t xml:space="preserve">programové obchodování, </w:t>
      </w:r>
      <w:r>
        <w:rPr>
          <w:color w:val="788E95"/>
        </w:rPr>
        <w:t>které</w:t>
      </w:r>
      <w:r>
        <w:rPr>
          <w:color w:val="895E6B"/>
        </w:rPr>
        <w:t xml:space="preserve"> bylo na Capitol Hill velmi diskutováno ale málo </w:t>
      </w:r>
      <w:r>
        <w:rPr>
          <w:color w:val="788E95"/>
        </w:rPr>
        <w:t>mu</w:t>
      </w:r>
      <w:r>
        <w:rPr>
          <w:color w:val="895E6B"/>
        </w:rPr>
        <w:t xml:space="preserve"> bylo rozuměno</w:t>
      </w:r>
      <w:r>
        <w:t xml:space="preserve">. Také byly návrhy na ořezání akciových trhů o "deriváty," jako například </w:t>
      </w:r>
      <w:r>
        <w:rPr>
          <w:color w:val="FB6AB8"/>
        </w:rPr>
        <w:t xml:space="preserve">termínové obchody a opce, </w:t>
      </w:r>
      <w:r>
        <w:rPr>
          <w:color w:val="576094"/>
        </w:rPr>
        <w:t>které</w:t>
      </w:r>
      <w:r>
        <w:rPr>
          <w:color w:val="FB6AB8"/>
        </w:rPr>
        <w:t xml:space="preserve"> federální soudce Stanley Sporkin například přirovnal k "vilejšovi připojenému k základnímu trhu</w:t>
      </w:r>
      <w:r>
        <w:t xml:space="preserve">." Bylo také spousta kritiky systému </w:t>
      </w:r>
      <w:r>
        <w:rPr>
          <w:color w:val="9E8317"/>
        </w:rPr>
        <w:t>Newyorské burzy</w:t>
      </w:r>
      <w:r>
        <w:t xml:space="preserve"> za to, že </w:t>
      </w:r>
      <w:r>
        <w:rPr>
          <w:color w:val="9E8317"/>
        </w:rPr>
        <w:t>jeho</w:t>
      </w:r>
      <w:r>
        <w:t xml:space="preserve"> obchody akciemi procházejí přes specialisty nebo tvůrce trhu. </w:t>
      </w:r>
      <w:r>
        <w:rPr>
          <w:color w:val="DB1474"/>
        </w:rPr>
        <w:t xml:space="preserve">Když byly </w:t>
      </w:r>
      <w:r>
        <w:rPr>
          <w:color w:val="8489AE"/>
        </w:rPr>
        <w:t xml:space="preserve">silné analýzy </w:t>
      </w:r>
      <w:r>
        <w:rPr>
          <w:color w:val="860E04"/>
        </w:rPr>
        <w:t>Bradovy</w:t>
      </w:r>
      <w:r>
        <w:rPr>
          <w:color w:val="FBC206"/>
        </w:rPr>
        <w:t xml:space="preserve"> komise</w:t>
      </w:r>
      <w:r>
        <w:rPr>
          <w:color w:val="DB1474"/>
        </w:rPr>
        <w:t xml:space="preserve"> </w:t>
      </w:r>
      <w:r>
        <w:rPr>
          <w:color w:val="6EAB9B"/>
        </w:rPr>
        <w:t xml:space="preserve">v lednu </w:t>
      </w:r>
      <w:r>
        <w:rPr>
          <w:color w:val="F2CDFE"/>
        </w:rPr>
        <w:t>1988</w:t>
      </w:r>
      <w:r>
        <w:rPr>
          <w:color w:val="DB1474"/>
        </w:rPr>
        <w:t xml:space="preserve"> zveřejněny</w:t>
      </w:r>
      <w:r>
        <w:t xml:space="preserve">, okamžitě </w:t>
      </w:r>
      <w:r>
        <w:rPr>
          <w:color w:val="DB1474"/>
        </w:rPr>
        <w:t>to</w:t>
      </w:r>
      <w:r>
        <w:t xml:space="preserve"> předělalo náplň práce reformátorů. </w:t>
      </w:r>
      <w:r>
        <w:rPr>
          <w:color w:val="645341"/>
        </w:rPr>
        <w:t xml:space="preserve">S odkazem, že oddělené finanční trhy fungovaly jako jeden a dedukcí, že </w:t>
      </w:r>
      <w:r>
        <w:rPr>
          <w:color w:val="760035"/>
        </w:rPr>
        <w:t>krach</w:t>
      </w:r>
      <w:r>
        <w:rPr>
          <w:color w:val="645341"/>
        </w:rPr>
        <w:t xml:space="preserve"> "zvýšil pravděpodobnost totálního rozbití finančního systému," </w:t>
      </w:r>
      <w:r>
        <w:rPr>
          <w:color w:val="647A41"/>
        </w:rPr>
        <w:t>prezidentská komise</w:t>
      </w:r>
      <w:r>
        <w:rPr>
          <w:color w:val="645341"/>
        </w:rPr>
        <w:t xml:space="preserve"> vyzvala k ustanovení </w:t>
      </w:r>
      <w:r>
        <w:rPr>
          <w:color w:val="496E76"/>
        </w:rPr>
        <w:t xml:space="preserve">superregulátora pro dohled nad trhy, </w:t>
      </w:r>
      <w:r>
        <w:rPr>
          <w:color w:val="E3F894"/>
        </w:rPr>
        <w:t>který</w:t>
      </w:r>
      <w:r>
        <w:rPr>
          <w:color w:val="496E76"/>
        </w:rPr>
        <w:t xml:space="preserve"> </w:t>
      </w:r>
      <w:r>
        <w:rPr>
          <w:color w:val="F9D7CD"/>
        </w:rPr>
        <w:t>jednotlivé odchylky na trzích</w:t>
      </w:r>
      <w:r>
        <w:rPr>
          <w:color w:val="496E76"/>
        </w:rPr>
        <w:t xml:space="preserve"> zkonzistentní, sjednotí </w:t>
      </w:r>
      <w:r>
        <w:rPr>
          <w:color w:val="876128"/>
        </w:rPr>
        <w:t>clearingové systémy</w:t>
      </w:r>
      <w:r>
        <w:rPr>
          <w:color w:val="496E76"/>
        </w:rPr>
        <w:t xml:space="preserve"> a zavede pojistky</w:t>
      </w:r>
      <w:r>
        <w:t xml:space="preserve">. Jen poslední </w:t>
      </w:r>
      <w:r>
        <w:rPr>
          <w:color w:val="645341"/>
        </w:rPr>
        <w:t>z doporučení</w:t>
      </w:r>
      <w:r>
        <w:t xml:space="preserve"> bylo kdy realizováno. </w:t>
      </w:r>
      <w:r>
        <w:rPr>
          <w:color w:val="A1A711"/>
        </w:rPr>
        <w:t>Reaganův Bílý dům</w:t>
      </w:r>
      <w:r>
        <w:t xml:space="preserve"> držel </w:t>
      </w:r>
      <w:r>
        <w:rPr>
          <w:color w:val="01FB92"/>
        </w:rPr>
        <w:t>Bradova</w:t>
      </w:r>
      <w:r>
        <w:rPr>
          <w:color w:val="645341"/>
        </w:rPr>
        <w:t xml:space="preserve"> doporučení</w:t>
      </w:r>
      <w:r>
        <w:t xml:space="preserve"> v natažené ruce a ustanovil </w:t>
      </w:r>
      <w:r>
        <w:rPr>
          <w:color w:val="FD0F31"/>
        </w:rPr>
        <w:t>druhý výbor - Pracovní skupinu na finančních trzích</w:t>
      </w:r>
      <w:r>
        <w:t xml:space="preserve"> - aby přezkoumal </w:t>
      </w:r>
      <w:r>
        <w:rPr>
          <w:color w:val="BE8485"/>
        </w:rPr>
        <w:t>jeho</w:t>
      </w:r>
      <w:r>
        <w:rPr>
          <w:color w:val="C660FB"/>
        </w:rPr>
        <w:t xml:space="preserve"> analýzy</w:t>
      </w:r>
      <w:r>
        <w:t xml:space="preserve"> a analýzy dalších studií krachů. </w:t>
      </w:r>
      <w:r>
        <w:rPr>
          <w:color w:val="120104"/>
        </w:rPr>
        <w:t xml:space="preserve">V květnu </w:t>
      </w:r>
      <w:r>
        <w:rPr>
          <w:color w:val="D48958"/>
        </w:rPr>
        <w:t>1988</w:t>
      </w:r>
      <w:r>
        <w:t xml:space="preserve"> </w:t>
      </w:r>
      <w:r>
        <w:rPr>
          <w:color w:val="FD0F31"/>
        </w:rPr>
        <w:t>Pracovní skupina, složená z představitelů Federálního bankovního systému, ministerstva financí, Vládní komise pro regulaci prodeje cenných papírů a Komise pro obchodování s komoditními termínovými smlouvami</w:t>
      </w:r>
      <w:r>
        <w:t xml:space="preserve"> schválila pouze pojistky. Po několika měsících hádek mezi různými burzami a termínovými trhy byly ustanoveny pojistky, s nejnápadnějším pozastavením obchodování po propadech </w:t>
      </w:r>
      <w:r>
        <w:rPr>
          <w:color w:val="FEB8C8"/>
        </w:rPr>
        <w:t>Dow Jonesova průmyslového indexu</w:t>
      </w:r>
      <w:r>
        <w:t xml:space="preserve"> o 250 a 400 bodů. Mezi námi, někteří nezávislí trhovci takové mechanismy zavrhli jako úlitbu interventům. Nakonec tato argumentace volného trhu prošla, </w:t>
      </w:r>
      <w:r>
        <w:rPr>
          <w:color w:val="FEB8C8"/>
        </w:rPr>
        <w:t>Dow Jonesův index</w:t>
      </w:r>
      <w:r>
        <w:t xml:space="preserve"> se v tomto století propadl o více než 250 bodů jednou. "Pojistky" ustanovené na změkčení velkých propadů: - Pokud termínové obchody </w:t>
      </w:r>
      <w:r>
        <w:rPr>
          <w:color w:val="6A3A35"/>
        </w:rPr>
        <w:t>S&amp;P</w:t>
      </w:r>
      <w:r>
        <w:t xml:space="preserve"> propadnou při otevření o 5 bodů, obchodování s kontrakty se přeruší na 10 minut. - Pokud </w:t>
      </w:r>
      <w:r>
        <w:rPr>
          <w:color w:val="FEB8C8"/>
        </w:rPr>
        <w:t>Dow Jonesův index</w:t>
      </w:r>
      <w:r>
        <w:t xml:space="preserve"> propadne při otevření o 25 bodů, obchodování s kontrakty se přeruší na 10 minut. - Pokud termínové obchody </w:t>
      </w:r>
      <w:r>
        <w:rPr>
          <w:color w:val="6A3A35"/>
        </w:rPr>
        <w:t>S&amp;P</w:t>
      </w:r>
      <w:r>
        <w:t xml:space="preserve"> propadnou o 12 bodů (ekvivalent asi 100 bodů </w:t>
      </w:r>
      <w:r>
        <w:rPr>
          <w:color w:val="FEB8C8"/>
        </w:rPr>
        <w:t>Dow Jonesova indexu</w:t>
      </w:r>
      <w:r>
        <w:t xml:space="preserve">), obchodování je zmraženo na půl hodiny na stejnou nebo vyšší cenu. Na </w:t>
      </w:r>
      <w:r>
        <w:rPr>
          <w:color w:val="9E8317"/>
        </w:rPr>
        <w:t>NYSE</w:t>
      </w:r>
      <w:r>
        <w:t xml:space="preserve"> jsou programové obchody odkloněny do samostatného počítačového souboru, aby se zjistily pokyny na nákup a prodej. - Pokud termínové obchody </w:t>
      </w:r>
      <w:r>
        <w:rPr>
          <w:color w:val="6A3A35"/>
        </w:rPr>
        <w:t>S&amp;P</w:t>
      </w:r>
      <w:r>
        <w:t xml:space="preserve"> propadnou o 30 bodů, obchodování je omezeno na půl hodiny na cenu stejnou, nebo vyšší. - Pokud </w:t>
      </w:r>
      <w:r>
        <w:rPr>
          <w:color w:val="FEB8C8"/>
        </w:rPr>
        <w:t>Dow Jonesův index</w:t>
      </w:r>
      <w:r>
        <w:t xml:space="preserve"> propadne o 250 bodů, zastaví se obchodování </w:t>
      </w:r>
      <w:r>
        <w:rPr>
          <w:color w:val="9E8317"/>
        </w:rPr>
        <w:t>na Newyorské burze</w:t>
      </w:r>
      <w:r>
        <w:t xml:space="preserve"> na půl hodiny. Kontrakty </w:t>
      </w:r>
      <w:r>
        <w:rPr>
          <w:color w:val="6A3A35"/>
        </w:rPr>
        <w:t>S&amp;P</w:t>
      </w:r>
      <w:r>
        <w:t xml:space="preserve"> a </w:t>
      </w:r>
      <w:r>
        <w:rPr>
          <w:color w:val="196956"/>
        </w:rPr>
        <w:t>MMI</w:t>
      </w:r>
      <w:r>
        <w:t xml:space="preserve"> se také zastaví. - Pokud </w:t>
      </w:r>
      <w:r>
        <w:rPr>
          <w:color w:val="FEB8C8"/>
        </w:rPr>
        <w:t>DJIA</w:t>
      </w:r>
      <w:r>
        <w:t xml:space="preserve"> spadne o 400 bodů, </w:t>
      </w:r>
      <w:r>
        <w:rPr>
          <w:color w:val="9E8317"/>
        </w:rPr>
        <w:t>Newyorská burza</w:t>
      </w:r>
      <w:r>
        <w:t xml:space="preserve"> zastaví obchodování na dvě hodiny. Termínové obchodování na </w:t>
      </w:r>
      <w:r>
        <w:rPr>
          <w:color w:val="196956"/>
        </w:rPr>
        <w:t>MMI</w:t>
      </w:r>
      <w:r>
        <w:t xml:space="preserve"> a </w:t>
      </w:r>
      <w:r>
        <w:rPr>
          <w:color w:val="6A3A35"/>
        </w:rPr>
        <w:t>S&amp;P</w:t>
      </w:r>
      <w:r>
        <w:t xml:space="preserve"> se také zastaví. Doporučení </w:t>
      </w:r>
      <w:r>
        <w:rPr>
          <w:color w:val="4AFEFA"/>
        </w:rPr>
        <w:t>Bradovy</w:t>
      </w:r>
      <w:r>
        <w:rPr>
          <w:color w:val="FCB164"/>
        </w:rPr>
        <w:t xml:space="preserve"> komise</w:t>
      </w:r>
      <w:r>
        <w:t xml:space="preserve"> (</w:t>
      </w:r>
      <w:r>
        <w:rPr>
          <w:color w:val="05AEE8"/>
        </w:rPr>
        <w:t xml:space="preserve">leden </w:t>
      </w:r>
      <w:r>
        <w:rPr>
          <w:color w:val="C3C1BE"/>
        </w:rPr>
        <w:t>1988</w:t>
      </w:r>
      <w:r>
        <w:t xml:space="preserve">): - Ustavit překlenovacího regulátora pro finanční trhy - Sjednotit </w:t>
      </w:r>
      <w:r>
        <w:rPr>
          <w:color w:val="9F98F8"/>
        </w:rPr>
        <w:t>clearingové systémy obchodování</w:t>
      </w:r>
      <w:r>
        <w:t xml:space="preserve"> - Zkonzistentnění odchylek mezi akciovými a termínovanými trhy Návrhy </w:t>
      </w:r>
      <w:r>
        <w:rPr>
          <w:color w:val="1167D9"/>
        </w:rPr>
        <w:t>SEC</w:t>
      </w:r>
      <w:r>
        <w:t xml:space="preserve"> (</w:t>
      </w:r>
      <w:r>
        <w:rPr>
          <w:color w:val="120104"/>
        </w:rPr>
        <w:t xml:space="preserve">květen </w:t>
      </w:r>
      <w:r>
        <w:rPr>
          <w:color w:val="D48958"/>
        </w:rPr>
        <w:t>1988</w:t>
      </w:r>
      <w:r>
        <w:t xml:space="preserve">): - Požadovat okamžité zprávy o velkých obchodech s cennými papíry. - Dát </w:t>
      </w:r>
      <w:r>
        <w:rPr>
          <w:color w:val="1167D9"/>
        </w:rPr>
        <w:t>SEC</w:t>
      </w:r>
      <w:r>
        <w:t xml:space="preserve"> pravomoc k monitorování obchodování s rizikem přičleněnými organizacemi nebo brokerskými firmami. - </w:t>
      </w:r>
      <w:r>
        <w:rPr>
          <w:color w:val="D19012"/>
        </w:rPr>
        <w:t xml:space="preserve">Přenést jurisdikci nad termínovými obchody týkajícími se akcií na </w:t>
      </w:r>
      <w:r>
        <w:rPr>
          <w:color w:val="B7D802"/>
        </w:rPr>
        <w:t>SEC</w:t>
      </w:r>
      <w:r>
        <w:rPr>
          <w:color w:val="D19012"/>
        </w:rPr>
        <w:t xml:space="preserve"> z CFTC</w:t>
      </w:r>
      <w:r>
        <w:t>. (</w:t>
      </w:r>
      <w:r>
        <w:rPr>
          <w:color w:val="D19012"/>
        </w:rPr>
        <w:t>čemuž</w:t>
      </w:r>
      <w:r>
        <w:t xml:space="preserve"> se postavil </w:t>
      </w:r>
      <w:r>
        <w:rPr>
          <w:color w:val="826392"/>
        </w:rPr>
        <w:t xml:space="preserve">nový předseda </w:t>
      </w:r>
      <w:r>
        <w:rPr>
          <w:color w:val="5E7A6A"/>
        </w:rPr>
        <w:t>SEC</w:t>
      </w:r>
      <w:r>
        <w:t xml:space="preserve">) - </w:t>
      </w:r>
      <w:r>
        <w:rPr>
          <w:color w:val="B29869"/>
        </w:rPr>
        <w:t xml:space="preserve">Dát </w:t>
      </w:r>
      <w:r>
        <w:rPr>
          <w:color w:val="1D0051"/>
        </w:rPr>
        <w:t>SEC</w:t>
      </w:r>
      <w:r>
        <w:rPr>
          <w:color w:val="B29869"/>
        </w:rPr>
        <w:t xml:space="preserve"> pravomoc zastavit obchodování s cennými papíry</w:t>
      </w:r>
      <w:r>
        <w:t>, (</w:t>
      </w:r>
      <w:r>
        <w:rPr>
          <w:color w:val="B29869"/>
        </w:rPr>
        <w:t>čemuž</w:t>
      </w:r>
      <w:r>
        <w:t xml:space="preserve"> se také </w:t>
      </w:r>
      <w:r>
        <w:rPr>
          <w:color w:val="826392"/>
        </w:rPr>
        <w:t xml:space="preserve">nový předseda </w:t>
      </w:r>
      <w:r>
        <w:rPr>
          <w:color w:val="5E7A6A"/>
        </w:rPr>
        <w:t>SEC</w:t>
      </w:r>
      <w:r>
        <w:t xml:space="preserve"> postavil) Návrh kongresu: - Vytvořit </w:t>
      </w:r>
      <w:r>
        <w:rPr>
          <w:color w:val="8BE7FC"/>
        </w:rPr>
        <w:t>komisi na posouzení současného stavu trhu cenných papírů a zákonů o cenných papírech</w:t>
      </w:r>
      <w:r>
        <w:t xml:space="preserve">. Prolamujíc televizní monopol Sovětské vlády, </w:t>
      </w:r>
      <w:r>
        <w:rPr>
          <w:color w:val="76E0C1"/>
        </w:rPr>
        <w:t>nezávislá společnost</w:t>
      </w:r>
      <w:r>
        <w:t xml:space="preserve"> získala práva vysílat světové programy včetně amerických filmů. "Nesmí být monopol, musí být svoboda volby jak pro novináře, tak pro diváky," řekl </w:t>
      </w:r>
      <w:r>
        <w:rPr>
          <w:color w:val="BACFA7"/>
        </w:rPr>
        <w:t>týdeníku Nědělja</w:t>
      </w:r>
      <w:r>
        <w:t xml:space="preserve"> </w:t>
      </w:r>
      <w:r>
        <w:rPr>
          <w:color w:val="11BA09"/>
        </w:rPr>
        <w:t xml:space="preserve">Nikolaj I. Lucenko, prezident </w:t>
      </w:r>
      <w:r>
        <w:rPr>
          <w:color w:val="462C36"/>
        </w:rPr>
        <w:t>společnosti Nika TV</w:t>
      </w:r>
      <w:r>
        <w:t xml:space="preserve">. </w:t>
      </w:r>
      <w:r>
        <w:rPr>
          <w:color w:val="76E0C1"/>
        </w:rPr>
        <w:t>Společnost</w:t>
      </w:r>
      <w:r>
        <w:t xml:space="preserve"> již pracuje na </w:t>
      </w:r>
      <w:r>
        <w:rPr>
          <w:color w:val="76E0C1"/>
        </w:rPr>
        <w:t>své</w:t>
      </w:r>
      <w:r>
        <w:t xml:space="preserve"> tvorbě programu v několika venkovských městech a doufá, že do asi roka bude pravidelně vysílat, uvedly </w:t>
      </w:r>
      <w:r>
        <w:rPr>
          <w:color w:val="BACFA7"/>
        </w:rPr>
        <w:t>noviny</w:t>
      </w:r>
      <w:r>
        <w:t xml:space="preserve">. </w:t>
      </w:r>
      <w:r>
        <w:rPr>
          <w:color w:val="11BA09"/>
        </w:rPr>
        <w:t>Pan Lucenko</w:t>
      </w:r>
      <w:r>
        <w:t xml:space="preserve"> řekl </w:t>
      </w:r>
      <w:r>
        <w:rPr>
          <w:color w:val="BACFA7"/>
        </w:rPr>
        <w:t>listu Nědělja</w:t>
      </w:r>
      <w:r>
        <w:t xml:space="preserve">, že byl nedávno v USA vyzvednout práva na vysílání 5000 amerických filmů v Sovětském svazu. Článek </w:t>
      </w:r>
      <w:r>
        <w:rPr>
          <w:color w:val="BACFA7"/>
        </w:rPr>
        <w:t>v Nědělji</w:t>
      </w:r>
      <w:r>
        <w:t xml:space="preserve"> byl doprovázen obrázkem </w:t>
      </w:r>
      <w:r>
        <w:rPr>
          <w:color w:val="11BA09"/>
        </w:rPr>
        <w:t>pana Lucenka</w:t>
      </w:r>
      <w:r>
        <w:t xml:space="preserve"> jak dělá rozhovor se zpěvákem Johnem Denverem v Coloradu. I když bude nezávislá na oficiální televizi, bude mít </w:t>
      </w:r>
      <w:r>
        <w:rPr>
          <w:color w:val="76E0C1"/>
        </w:rPr>
        <w:t>Nika</w:t>
      </w:r>
      <w:r>
        <w:t xml:space="preserve"> </w:t>
      </w:r>
      <w:r>
        <w:rPr>
          <w:color w:val="65407D"/>
        </w:rPr>
        <w:t xml:space="preserve">dohližitelskou radu, </w:t>
      </w:r>
      <w:r>
        <w:rPr>
          <w:color w:val="491803"/>
        </w:rPr>
        <w:t>která</w:t>
      </w:r>
      <w:r>
        <w:rPr>
          <w:color w:val="65407D"/>
        </w:rPr>
        <w:t xml:space="preserve"> bude obsahovat členy Ligy komunistické mládeže</w:t>
      </w:r>
      <w:r>
        <w:t xml:space="preserve">. </w:t>
      </w:r>
      <w:r>
        <w:rPr>
          <w:color w:val="F5D2A8"/>
        </w:rPr>
        <w:t>Jihoafrický Národní svaz horníků</w:t>
      </w:r>
      <w:r>
        <w:t xml:space="preserve"> řekl, že asi 10000 diamantových horníků stávkovalo </w:t>
      </w:r>
      <w:r>
        <w:rPr>
          <w:color w:val="03422C"/>
        </w:rPr>
        <w:t xml:space="preserve">za vyšší platy v </w:t>
      </w:r>
      <w:r>
        <w:rPr>
          <w:color w:val="72A46E"/>
        </w:rPr>
        <w:t>De Beers Consolidated Mines Ltd</w:t>
      </w:r>
      <w:r>
        <w:t xml:space="preserve">. </w:t>
      </w:r>
      <w:r>
        <w:rPr>
          <w:color w:val="128EAC"/>
        </w:rPr>
        <w:t>De Beers</w:t>
      </w:r>
      <w:r>
        <w:t xml:space="preserve"> řekla, že pracovníci </w:t>
      </w:r>
      <w:r>
        <w:rPr>
          <w:color w:val="47545E"/>
        </w:rPr>
        <w:t xml:space="preserve">z pěti dolů </w:t>
      </w:r>
      <w:r>
        <w:rPr>
          <w:color w:val="B95C69"/>
        </w:rPr>
        <w:t>skupiny</w:t>
      </w:r>
      <w:r>
        <w:t xml:space="preserve"> byli </w:t>
      </w:r>
      <w:r>
        <w:rPr>
          <w:color w:val="A14D12"/>
        </w:rPr>
        <w:t xml:space="preserve">ve stávce, </w:t>
      </w:r>
      <w:r>
        <w:rPr>
          <w:color w:val="C4C8FA"/>
        </w:rPr>
        <w:t>která</w:t>
      </w:r>
      <w:r>
        <w:rPr>
          <w:color w:val="372A55"/>
        </w:rPr>
        <w:t xml:space="preserve"> jak řekla byla pokojná, se spořádanými demonstracemi v jednom </w:t>
      </w:r>
      <w:r>
        <w:rPr>
          <w:color w:val="3F3610"/>
        </w:rPr>
        <w:t>z dolů</w:t>
      </w:r>
      <w:r>
        <w:t xml:space="preserve">. Mrtvý bod v jednáních nastal, když </w:t>
      </w:r>
      <w:r>
        <w:rPr>
          <w:color w:val="128EAC"/>
        </w:rPr>
        <w:t>De Beers</w:t>
      </w:r>
      <w:r>
        <w:t xml:space="preserve"> nabídla 17% zvýšení v kategorii </w:t>
      </w:r>
      <w:r>
        <w:rPr>
          <w:color w:val="D3A2C6"/>
        </w:rPr>
        <w:t>nejnižších platů</w:t>
      </w:r>
      <w:r>
        <w:t xml:space="preserve">, zatímco </w:t>
      </w:r>
      <w:r>
        <w:rPr>
          <w:color w:val="F5D2A8"/>
        </w:rPr>
        <w:t>svaz</w:t>
      </w:r>
      <w:r>
        <w:t xml:space="preserve"> požadoval 37.6% zvýšení minimálního platu. </w:t>
      </w:r>
      <w:r>
        <w:rPr>
          <w:color w:val="719FFA"/>
        </w:rPr>
        <w:t>Japonská opoziční Socialistická strana</w:t>
      </w:r>
      <w:r>
        <w:t xml:space="preserve"> popřela, </w:t>
      </w:r>
      <w:r>
        <w:rPr>
          <w:color w:val="0D841A"/>
        </w:rPr>
        <w:t xml:space="preserve">že </w:t>
      </w:r>
      <w:r>
        <w:rPr>
          <w:color w:val="4C5B32"/>
        </w:rPr>
        <w:t>jejich</w:t>
      </w:r>
      <w:r>
        <w:rPr>
          <w:color w:val="0D841A"/>
        </w:rPr>
        <w:t xml:space="preserve"> legislativci byli podplaceni majiteli hracích automatů</w:t>
      </w:r>
      <w:r>
        <w:t xml:space="preserve">. Obvinění bylo vzneseno v Parlamentu </w:t>
      </w:r>
      <w:r>
        <w:rPr>
          <w:color w:val="9DB3B7"/>
        </w:rPr>
        <w:t>vládnoucí Liberálně demokratickou stranou</w:t>
      </w:r>
      <w:r>
        <w:t xml:space="preserve"> po časopiseckých zprávách naznačujících, že peníze z pinballu v japonském stylu, nazývaného pachinko, infiltrovaly politiku. </w:t>
      </w:r>
      <w:r>
        <w:rPr>
          <w:color w:val="B14F8F"/>
        </w:rPr>
        <w:t xml:space="preserve">Tsuruo Yamaguchi, generální tajemník </w:t>
      </w:r>
      <w:r>
        <w:rPr>
          <w:color w:val="747103"/>
        </w:rPr>
        <w:t>Socialistické strany</w:t>
      </w:r>
      <w:r>
        <w:t xml:space="preserve">, oznámil, že devět stranických právníků dostalo </w:t>
      </w:r>
      <w:r>
        <w:rPr>
          <w:color w:val="9F816D"/>
        </w:rPr>
        <w:t>dary</w:t>
      </w:r>
      <w:r>
        <w:t xml:space="preserve"> od asociace pachinko </w:t>
      </w:r>
      <w:r>
        <w:rPr>
          <w:color w:val="D26A5B"/>
        </w:rPr>
        <w:t>v celkové výši 8 miliónů jenů (asi 55000 $</w:t>
      </w:r>
      <w:r>
        <w:t xml:space="preserve">), ale řekl, že </w:t>
      </w:r>
      <w:r>
        <w:rPr>
          <w:color w:val="8B934B"/>
        </w:rPr>
        <w:t>dary</w:t>
      </w:r>
      <w:r>
        <w:t xml:space="preserve"> byly legální a žádný z </w:t>
      </w:r>
      <w:r>
        <w:rPr>
          <w:color w:val="719FFA"/>
        </w:rPr>
        <w:t>jejích</w:t>
      </w:r>
      <w:r>
        <w:t xml:space="preserve"> členů nejednal k upřednostnění průmyslu. </w:t>
      </w:r>
      <w:r>
        <w:rPr>
          <w:color w:val="F98500"/>
        </w:rPr>
        <w:t>Světový fond přírody</w:t>
      </w:r>
      <w:r>
        <w:t xml:space="preserve"> řekl, že </w:t>
      </w:r>
      <w:r>
        <w:rPr>
          <w:color w:val="002935"/>
        </w:rPr>
        <w:t>Španělsko, Argentina, Thaisko a Indonésie</w:t>
      </w:r>
      <w:r>
        <w:t xml:space="preserve"> dělaly příliš málo na předcházení nelegálního obchodu s ohroženou divokou zvěří přes </w:t>
      </w:r>
      <w:r>
        <w:rPr>
          <w:color w:val="002935"/>
        </w:rPr>
        <w:t>jejich</w:t>
      </w:r>
      <w:r>
        <w:t xml:space="preserve"> hranice. Zpráva </w:t>
      </w:r>
      <w:r>
        <w:rPr>
          <w:color w:val="F98500"/>
        </w:rPr>
        <w:t>ochranářské organizace</w:t>
      </w:r>
      <w:r>
        <w:t xml:space="preserve"> předložená na Spojenými národy sponzorovaném Kongresu mezinárodního obchodu s ohroženými druhy v Lausanne obvinila </w:t>
      </w:r>
      <w:r>
        <w:rPr>
          <w:color w:val="002935"/>
        </w:rPr>
        <w:t>ty čtyři</w:t>
      </w:r>
      <w:r>
        <w:t xml:space="preserve"> z obchodu s chráněnými druhy od papoušků po orchideje. Představitel </w:t>
      </w:r>
      <w:r>
        <w:rPr>
          <w:color w:val="F98500"/>
        </w:rPr>
        <w:t>Fondu</w:t>
      </w:r>
      <w:r>
        <w:t xml:space="preserve"> Simon Lyster řekl, že světový obchod z divou zvěří se ročně odhaduje na celkem 5 miliard dolarů. </w:t>
      </w:r>
      <w:r>
        <w:rPr>
          <w:color w:val="D7F3FE"/>
        </w:rPr>
        <w:t xml:space="preserve">Projekt </w:t>
      </w:r>
      <w:r>
        <w:rPr>
          <w:color w:val="FCB899"/>
        </w:rPr>
        <w:t>NATO</w:t>
      </w:r>
      <w:r>
        <w:rPr>
          <w:color w:val="D7F3FE"/>
        </w:rPr>
        <w:t xml:space="preserve"> na vybudování fregaty pro devadesátá léta</w:t>
      </w:r>
      <w:r>
        <w:t xml:space="preserve"> byl torpédován stažením </w:t>
      </w:r>
      <w:r>
        <w:rPr>
          <w:color w:val="1C0720"/>
        </w:rPr>
        <w:t xml:space="preserve">tří z </w:t>
      </w:r>
      <w:r>
        <w:rPr>
          <w:color w:val="6B5F61"/>
        </w:rPr>
        <w:t>jeho</w:t>
      </w:r>
      <w:r>
        <w:rPr>
          <w:color w:val="1C0720"/>
        </w:rPr>
        <w:t xml:space="preserve"> osmi zúčastněných národů</w:t>
      </w:r>
      <w:r>
        <w:t xml:space="preserve">. </w:t>
      </w:r>
      <w:r>
        <w:rPr>
          <w:color w:val="1C0720"/>
        </w:rPr>
        <w:t>Británie, Francie a Itálie</w:t>
      </w:r>
      <w:r>
        <w:t xml:space="preserve"> oznámily technické důvody pro odstup, ale někteří představitelé ukázali na rostoucí neochotu </w:t>
      </w:r>
      <w:r>
        <w:rPr>
          <w:color w:val="F98A9D"/>
        </w:rPr>
        <w:t>mezi spojenci</w:t>
      </w:r>
      <w:r>
        <w:t xml:space="preserve"> přihlásit se k velkým útratám na obranu, zatímco východo-západní odzbrojovací rozhovory ukazují znaky úspěchu. Malý zázrak, že </w:t>
      </w:r>
      <w:r>
        <w:rPr>
          <w:color w:val="9B72C2"/>
        </w:rPr>
        <w:t>britská Labour Party</w:t>
      </w:r>
      <w:r>
        <w:t xml:space="preserve"> požaduje úvěrový dohled. Pár hodin poté, co </w:t>
      </w:r>
      <w:r>
        <w:rPr>
          <w:color w:val="9B72C2"/>
        </w:rPr>
        <w:t>strana</w:t>
      </w:r>
      <w:r>
        <w:t xml:space="preserve"> spustila </w:t>
      </w:r>
      <w:r>
        <w:rPr>
          <w:color w:val="A6919D"/>
        </w:rPr>
        <w:t>svou</w:t>
      </w:r>
      <w:r>
        <w:rPr>
          <w:color w:val="2C3729"/>
        </w:rPr>
        <w:t xml:space="preserve"> vlastní kreditní kartu s vazbou na charitativní konto</w:t>
      </w:r>
      <w:r>
        <w:t xml:space="preserve"> počátkem tohoto měsíce, Toryové zvýšili státní základní úrokovou sazbu. </w:t>
      </w:r>
      <w:r>
        <w:rPr>
          <w:color w:val="2C3729"/>
        </w:rPr>
        <w:t>Labouristická Visa karta</w:t>
      </w:r>
      <w:r>
        <w:t xml:space="preserve"> je pokládána za první svázanou s britskou politickou stranou. </w:t>
      </w:r>
      <w:r>
        <w:rPr>
          <w:color w:val="9B72C2"/>
        </w:rPr>
        <w:t>Strana</w:t>
      </w:r>
      <w:r>
        <w:t xml:space="preserve"> dostane 25 pencí (39 centů) </w:t>
      </w:r>
      <w:r>
        <w:rPr>
          <w:color w:val="D7C70B"/>
        </w:rPr>
        <w:t>z každých 100</w:t>
      </w:r>
      <w:r>
        <w:t xml:space="preserve"> (asi 155 $), </w:t>
      </w:r>
      <w:r>
        <w:rPr>
          <w:color w:val="D7C70B"/>
        </w:rPr>
        <w:t>které</w:t>
      </w:r>
      <w:r>
        <w:t xml:space="preserve"> uživatel kartou utratí. Jako s jiným plastem v britském vysokoúrokovém prostředí, </w:t>
      </w:r>
      <w:r>
        <w:rPr>
          <w:color w:val="2C3729"/>
        </w:rPr>
        <w:t>Labouristická karta, spravovaná Kooperativní bankou</w:t>
      </w:r>
      <w:r>
        <w:t xml:space="preserve">, nese tvrdý (v tomto případě 29.8%) roční úrok nesplaceného zůstatku. </w:t>
      </w:r>
      <w:r>
        <w:rPr>
          <w:color w:val="9F9992"/>
        </w:rPr>
        <w:t>Čínský rok trvající úsporný program</w:t>
      </w:r>
      <w:r>
        <w:t xml:space="preserve"> doznal jistého úspěchu v ovládnutí překotného růstu ekonomiky a stabilizování cen, ale selhal v odstranění závažných chyb ve státním plánování a alarmujícím vysávání státních rozpočtů. </w:t>
      </w:r>
      <w:r>
        <w:rPr>
          <w:color w:val="EFFBD0"/>
        </w:rPr>
        <w:t>Oficiální China Daily</w:t>
      </w:r>
      <w:r>
        <w:t xml:space="preserve"> uvedl, že koncové ceny jídla bez lístků se od minulého prosince nezvýšily, ale potvrdil, že obrovské vládní dotace byly hlavním faktorem udržení nízkých cen. Státní statistický úřad zjistil, že více než 1 miliarda juanů (270 miliónů dolarů) bylo v prvním pololetí utraceno na podporu vepřového. </w:t>
      </w:r>
      <w:r>
        <w:rPr>
          <w:color w:val="EFFBD0"/>
        </w:rPr>
        <w:t>List</w:t>
      </w:r>
      <w:r>
        <w:t xml:space="preserve"> citoval </w:t>
      </w:r>
      <w:r>
        <w:rPr>
          <w:color w:val="FDE2F1"/>
        </w:rPr>
        <w:t xml:space="preserve">experty, </w:t>
      </w:r>
      <w:r>
        <w:rPr>
          <w:color w:val="923A52"/>
        </w:rPr>
        <w:t>kteří</w:t>
      </w:r>
      <w:r>
        <w:rPr>
          <w:color w:val="FDE2F1"/>
        </w:rPr>
        <w:t xml:space="preserve"> říkají, že podpora by způsobila, že by se rozdíly mezi cenami a reálnými hodnotami komodit "staly velmi nesmyslnými" a redukce potřebuje prostředky pro investice do "již obtížného státního rozpočtu</w:t>
      </w:r>
      <w:r>
        <w:t xml:space="preserve">." </w:t>
      </w:r>
      <w:r>
        <w:rPr>
          <w:color w:val="5140A7"/>
        </w:rPr>
        <w:t xml:space="preserve">Snahou </w:t>
      </w:r>
      <w:r>
        <w:rPr>
          <w:color w:val="BC14FD"/>
        </w:rPr>
        <w:t>úsporných opatření</w:t>
      </w:r>
      <w:r>
        <w:t xml:space="preserve"> bylo rozříznout </w:t>
      </w:r>
      <w:r>
        <w:rPr>
          <w:color w:val="6D706C"/>
        </w:rPr>
        <w:t xml:space="preserve">ekonomický růst, </w:t>
      </w:r>
      <w:r>
        <w:rPr>
          <w:color w:val="0007C4"/>
        </w:rPr>
        <w:t>který</w:t>
      </w:r>
      <w:r>
        <w:rPr>
          <w:color w:val="6D706C"/>
        </w:rPr>
        <w:t xml:space="preserve"> vylétl vloni na 20.7 %, na 8 % v roce 1990</w:t>
      </w:r>
      <w:r>
        <w:t xml:space="preserve">. Ekonomové nyní předpovídají, že míra růstu bude letos okolo 11.5 %. Na ukázku rostoucí oficiální náboženské tolerance bylo </w:t>
      </w:r>
      <w:r>
        <w:rPr>
          <w:color w:val="C6A62F"/>
        </w:rPr>
        <w:t>kněžím Ruské ortodoxní církve</w:t>
      </w:r>
      <w:r>
        <w:t xml:space="preserve"> dovoleno oslavit 400. výročí moskevského patriarchátu </w:t>
      </w:r>
      <w:r>
        <w:rPr>
          <w:color w:val="000C14"/>
        </w:rPr>
        <w:t xml:space="preserve">v kremelské Uspenského katedrále z 15. století, </w:t>
      </w:r>
      <w:r>
        <w:rPr>
          <w:color w:val="904431"/>
        </w:rPr>
        <w:t>kde</w:t>
      </w:r>
      <w:r>
        <w:rPr>
          <w:color w:val="000C14"/>
        </w:rPr>
        <w:t xml:space="preserve"> byli korunováni carové</w:t>
      </w:r>
      <w:r>
        <w:t xml:space="preserve">... </w:t>
      </w:r>
      <w:r>
        <w:rPr>
          <w:color w:val="600013"/>
        </w:rPr>
        <w:t>34 stop vysoká socha Buddhy za 7.7 miliónu dolarů</w:t>
      </w:r>
      <w:r>
        <w:t xml:space="preserve"> byla dokončena na kopci vně </w:t>
      </w:r>
      <w:r>
        <w:rPr>
          <w:color w:val="1C1B08"/>
        </w:rPr>
        <w:t>Hong Kongu</w:t>
      </w:r>
      <w:r>
        <w:t xml:space="preserve"> směrem k Číně. </w:t>
      </w:r>
      <w:r>
        <w:rPr>
          <w:color w:val="600013"/>
        </w:rPr>
        <w:t>Socha</w:t>
      </w:r>
      <w:r>
        <w:t xml:space="preserve"> je duchovním synem </w:t>
      </w:r>
      <w:r>
        <w:rPr>
          <w:color w:val="693955"/>
        </w:rPr>
        <w:t xml:space="preserve">Sika Chi Wana, ředitele kláštera Po Lin, </w:t>
      </w:r>
      <w:r>
        <w:rPr>
          <w:color w:val="5E7C99"/>
        </w:rPr>
        <w:t>který</w:t>
      </w:r>
      <w:r>
        <w:rPr>
          <w:color w:val="693955"/>
        </w:rPr>
        <w:t xml:space="preserve"> řekl: "</w:t>
      </w:r>
      <w:r>
        <w:rPr>
          <w:color w:val="6C6E82"/>
        </w:rPr>
        <w:t>Hong Kong</w:t>
      </w:r>
      <w:r>
        <w:rPr>
          <w:color w:val="693955"/>
        </w:rPr>
        <w:t xml:space="preserve"> je tak prosperující místo, potřebujeme také nějaký duchovní symbol</w:t>
      </w:r>
    </w:p>
    <w:p>
      <w:r>
        <w:rPr>
          <w:b/>
        </w:rPr>
        <w:t>Document number 300</w:t>
      </w:r>
    </w:p>
    <w:p>
      <w:r>
        <w:rPr>
          <w:b/>
        </w:rPr>
        <w:t>Document identifier: wsj2418-001</w:t>
      </w:r>
    </w:p>
    <w:p>
      <w:r>
        <w:t xml:space="preserve">Vypadalo to vše dostatečně nevinně: Vloni v dubnu </w:t>
      </w:r>
      <w:r>
        <w:rPr>
          <w:color w:val="310106"/>
        </w:rPr>
        <w:t>jistý Steven B. Iken</w:t>
      </w:r>
      <w:r>
        <w:t xml:space="preserve"> navštívil </w:t>
      </w:r>
      <w:r>
        <w:rPr>
          <w:color w:val="04640D"/>
        </w:rPr>
        <w:t>zdejší Justin Products Inc.</w:t>
      </w:r>
      <w:r>
        <w:t xml:space="preserve">, prokázal se jako potenciální zákazník a dozvěděl se vše </w:t>
      </w:r>
      <w:r>
        <w:rPr>
          <w:color w:val="FEFB0A"/>
        </w:rPr>
        <w:t xml:space="preserve">o novém kazetovém přehrávači pro děti </w:t>
      </w:r>
      <w:r>
        <w:rPr>
          <w:color w:val="FB5514"/>
        </w:rPr>
        <w:t>od této firmy</w:t>
      </w:r>
      <w:r>
        <w:t xml:space="preserve">. "Je </w:t>
      </w:r>
      <w:r>
        <w:rPr>
          <w:color w:val="FEFB0A"/>
        </w:rPr>
        <w:t>to</w:t>
      </w:r>
      <w:r>
        <w:t xml:space="preserve"> skoro stejné, jako výrobek </w:t>
      </w:r>
      <w:r>
        <w:rPr>
          <w:color w:val="E115C0"/>
        </w:rPr>
        <w:t>Sony</w:t>
      </w:r>
      <w:r>
        <w:t xml:space="preserve">," poznamenal </w:t>
      </w:r>
      <w:r>
        <w:rPr>
          <w:color w:val="310106"/>
        </w:rPr>
        <w:t>pan Iken</w:t>
      </w:r>
      <w:r>
        <w:t xml:space="preserve"> poté, co viděl prototypy a obrázky. </w:t>
      </w:r>
      <w:r>
        <w:rPr>
          <w:color w:val="00587F"/>
        </w:rPr>
        <w:t xml:space="preserve">Obchodník </w:t>
      </w:r>
      <w:r>
        <w:rPr>
          <w:color w:val="0BC582"/>
        </w:rPr>
        <w:t>Justinu</w:t>
      </w:r>
      <w:r>
        <w:t xml:space="preserve"> odpověděl: "Přesně." Zboží </w:t>
      </w:r>
      <w:r>
        <w:rPr>
          <w:color w:val="04640D"/>
        </w:rPr>
        <w:t>Justinu</w:t>
      </w:r>
      <w:r>
        <w:t xml:space="preserve"> udržuje velkoobchodní ceny o nějakých 40 % níže, než ceny </w:t>
      </w:r>
      <w:r>
        <w:rPr>
          <w:color w:val="FEB8C8"/>
        </w:rPr>
        <w:t xml:space="preserve">řady "Můj první Sony" od </w:t>
      </w:r>
      <w:r>
        <w:rPr>
          <w:color w:val="9E8317"/>
        </w:rPr>
        <w:t>Sony Corp. of Japan</w:t>
      </w:r>
      <w:r>
        <w:t xml:space="preserve">. </w:t>
      </w:r>
      <w:r>
        <w:rPr>
          <w:color w:val="310106"/>
        </w:rPr>
        <w:t>Návštěvník</w:t>
      </w:r>
      <w:r>
        <w:t xml:space="preserve"> nadšeně vyprávěl a slíbil vrátit se. Ale místo nového zákazníka - jako součást z nadějné bonanzy z prodávání Sony pod cenou - se </w:t>
      </w:r>
      <w:r>
        <w:rPr>
          <w:color w:val="04640D"/>
        </w:rPr>
        <w:t>Justin</w:t>
      </w:r>
      <w:r>
        <w:t xml:space="preserve"> dostala do nákladné právní bažiny. </w:t>
      </w:r>
      <w:r>
        <w:rPr>
          <w:color w:val="01190F"/>
        </w:rPr>
        <w:t>Pan Iken, jak se ukázalo</w:t>
      </w:r>
      <w:r>
        <w:rPr>
          <w:color w:val="847D81"/>
        </w:rPr>
        <w:t xml:space="preserve">, byl </w:t>
      </w:r>
      <w:r>
        <w:rPr>
          <w:color w:val="58018B"/>
        </w:rPr>
        <w:t xml:space="preserve">soukromým detektivem, </w:t>
      </w:r>
      <w:r>
        <w:rPr>
          <w:color w:val="B70639"/>
        </w:rPr>
        <w:t>který</w:t>
      </w:r>
      <w:r>
        <w:rPr>
          <w:color w:val="58018B"/>
        </w:rPr>
        <w:t xml:space="preserve"> použil skrytý magnetofon, aby</w:t>
      </w:r>
      <w:r>
        <w:t xml:space="preserve"> získal informace pro </w:t>
      </w:r>
      <w:r>
        <w:rPr>
          <w:color w:val="E115C0"/>
        </w:rPr>
        <w:t>Sony</w:t>
      </w:r>
      <w:r>
        <w:t xml:space="preserve">. </w:t>
      </w:r>
      <w:r>
        <w:rPr>
          <w:color w:val="703B01"/>
        </w:rPr>
        <w:t>Jeho</w:t>
      </w:r>
      <w:r>
        <w:t xml:space="preserve"> nahrávka se později objevila jako soudní důkaz. Snažíc se udržet </w:t>
      </w:r>
      <w:r>
        <w:rPr>
          <w:color w:val="F7F1DF"/>
        </w:rPr>
        <w:t xml:space="preserve">výrobní řadu </w:t>
      </w:r>
      <w:r>
        <w:rPr>
          <w:color w:val="118B8A"/>
        </w:rPr>
        <w:t>Justinu</w:t>
      </w:r>
      <w:r>
        <w:rPr>
          <w:color w:val="F7F1DF"/>
        </w:rPr>
        <w:t xml:space="preserve"> "Můj vlastní</w:t>
      </w:r>
      <w:r>
        <w:t xml:space="preserve">" mimo americký trh, </w:t>
      </w:r>
      <w:r>
        <w:rPr>
          <w:color w:val="E115C0"/>
        </w:rPr>
        <w:t>Sony</w:t>
      </w:r>
      <w:r>
        <w:t xml:space="preserve"> </w:t>
      </w:r>
      <w:r>
        <w:rPr>
          <w:color w:val="4AFEFA"/>
        </w:rPr>
        <w:t>minulý květen</w:t>
      </w:r>
      <w:r>
        <w:t xml:space="preserve"> podala žalobu u Manhattanského federálního soudu s obviněním z pohrdavého porušení ochranné známky, nečestné konkurence a dalších porušení obchodních zákonů. </w:t>
      </w:r>
      <w:r>
        <w:rPr>
          <w:color w:val="4AFEFA"/>
        </w:rPr>
        <w:t>Od té doby</w:t>
      </w:r>
      <w:r>
        <w:t xml:space="preserve"> se život </w:t>
      </w:r>
      <w:r>
        <w:rPr>
          <w:color w:val="FCB164"/>
        </w:rPr>
        <w:t xml:space="preserve">pro 61 letého Leonarda Kaye, vlastníka </w:t>
      </w:r>
      <w:r>
        <w:rPr>
          <w:color w:val="796EE6"/>
        </w:rPr>
        <w:t>Justin</w:t>
      </w:r>
      <w:r>
        <w:t xml:space="preserve">, velmi změnil. "Nemohl jsem se dobře vyspat za doby, co </w:t>
      </w:r>
      <w:r>
        <w:rPr>
          <w:color w:val="000D2C"/>
        </w:rPr>
        <w:t>tohle</w:t>
      </w:r>
      <w:r>
        <w:t xml:space="preserve"> běží," říká. "Je </w:t>
      </w:r>
      <w:r>
        <w:rPr>
          <w:color w:val="000D2C"/>
        </w:rPr>
        <w:t>to</w:t>
      </w:r>
      <w:r>
        <w:t xml:space="preserve"> nejvíce vyrušující věc v </w:t>
      </w:r>
      <w:r>
        <w:rPr>
          <w:color w:val="FCB164"/>
        </w:rPr>
        <w:t>mém</w:t>
      </w:r>
      <w:r>
        <w:t xml:space="preserve"> životě - nemohu se ani věnovat </w:t>
      </w:r>
      <w:r>
        <w:rPr>
          <w:color w:val="FCB164"/>
        </w:rPr>
        <w:t>svému</w:t>
      </w:r>
      <w:r>
        <w:t xml:space="preserve"> podnikání." </w:t>
      </w:r>
      <w:r>
        <w:rPr>
          <w:color w:val="53495F"/>
        </w:rPr>
        <w:t>Jeho</w:t>
      </w:r>
      <w:r>
        <w:rPr>
          <w:color w:val="04640D"/>
        </w:rPr>
        <w:t xml:space="preserve"> společnost (roční prodej: okolo 25 miliónů dolarů</w:t>
      </w:r>
      <w:r>
        <w:t xml:space="preserve">) může utrpět nákladnou ránu - ztrátu odhadovaných 10 % celkového prodeje - pokud </w:t>
      </w:r>
      <w:r>
        <w:rPr>
          <w:color w:val="E115C0"/>
        </w:rPr>
        <w:t>Sony (roční prodej: okolo 16 miliard dolarů</w:t>
      </w:r>
      <w:r>
        <w:t xml:space="preserve">) zvítězí. Vážná situace </w:t>
      </w:r>
      <w:r>
        <w:rPr>
          <w:color w:val="04640D"/>
        </w:rPr>
        <w:t>Justinu</w:t>
      </w:r>
      <w:r>
        <w:t xml:space="preserve"> ukazuje, co se může stát, když nepatrná firma náhle čelí plné právní síle rozlícené nadnárodní společnosti. Se značnou ironií </w:t>
      </w:r>
      <w:r>
        <w:rPr>
          <w:color w:val="F95475"/>
        </w:rPr>
        <w:t>případ</w:t>
      </w:r>
      <w:r>
        <w:t xml:space="preserve"> také ukazuje, jak zcela </w:t>
      </w:r>
      <w:r>
        <w:rPr>
          <w:color w:val="61FC03"/>
        </w:rPr>
        <w:t>Japonsko</w:t>
      </w:r>
      <w:r>
        <w:t xml:space="preserve"> otočilo stůl amerického byznysu. Američané si trpce stěžovávali na pod cenou prodávané napodobené výrobky </w:t>
      </w:r>
      <w:r>
        <w:rPr>
          <w:color w:val="61FC03"/>
        </w:rPr>
        <w:t>z Japonska</w:t>
      </w:r>
      <w:r>
        <w:t xml:space="preserve">. Nyní </w:t>
      </w:r>
      <w:r>
        <w:rPr>
          <w:color w:val="E115C0"/>
        </w:rPr>
        <w:t xml:space="preserve">Sony, </w:t>
      </w:r>
      <w:r>
        <w:rPr>
          <w:color w:val="5D9608"/>
        </w:rPr>
        <w:t>jejíž</w:t>
      </w:r>
      <w:r>
        <w:rPr>
          <w:color w:val="E115C0"/>
        </w:rPr>
        <w:t xml:space="preserve"> inovativní, draze placené výrobky jsou mezi nejvíce oceňovanou spotřební elektronikou</w:t>
      </w:r>
      <w:r>
        <w:t xml:space="preserve">, trpce protestuje </w:t>
      </w:r>
      <w:r>
        <w:rPr>
          <w:color w:val="04640D"/>
        </w:rPr>
        <w:t>proti malé americké firmě s levnými napodobeninami vyráběnými v Číně</w:t>
      </w:r>
      <w:r>
        <w:t xml:space="preserve">. "Jádro je </w:t>
      </w:r>
      <w:r>
        <w:rPr>
          <w:color w:val="DE98FD"/>
        </w:rPr>
        <w:t xml:space="preserve">v tom, že </w:t>
      </w:r>
      <w:r>
        <w:rPr>
          <w:color w:val="98A088"/>
        </w:rPr>
        <w:t>Justin</w:t>
      </w:r>
      <w:r>
        <w:rPr>
          <w:color w:val="DE98FD"/>
        </w:rPr>
        <w:t xml:space="preserve"> čmajznul </w:t>
      </w:r>
      <w:r>
        <w:rPr>
          <w:color w:val="4F584E"/>
        </w:rPr>
        <w:t>tu řadu</w:t>
      </w:r>
      <w:r>
        <w:rPr>
          <w:color w:val="DE98FD"/>
        </w:rPr>
        <w:t xml:space="preserve"> </w:t>
      </w:r>
      <w:r>
        <w:rPr>
          <w:color w:val="248AD0"/>
        </w:rPr>
        <w:t>Sony</w:t>
      </w:r>
      <w:r>
        <w:t xml:space="preserve"> a </w:t>
      </w:r>
      <w:r>
        <w:rPr>
          <w:color w:val="E115C0"/>
        </w:rPr>
        <w:t>Sony</w:t>
      </w:r>
      <w:r>
        <w:t xml:space="preserve"> </w:t>
      </w:r>
      <w:r>
        <w:rPr>
          <w:color w:val="DE98FD"/>
        </w:rPr>
        <w:t>to</w:t>
      </w:r>
      <w:r>
        <w:t xml:space="preserve"> chce zastavit," řekl </w:t>
      </w:r>
      <w:r>
        <w:rPr>
          <w:color w:val="5C5300"/>
        </w:rPr>
        <w:t xml:space="preserve">Lewis H. Eslinger, právní zástupce </w:t>
      </w:r>
      <w:r>
        <w:rPr>
          <w:color w:val="9F6551"/>
        </w:rPr>
        <w:t>Sony</w:t>
      </w:r>
      <w:r>
        <w:rPr>
          <w:color w:val="5C5300"/>
        </w:rPr>
        <w:t xml:space="preserve">, </w:t>
      </w:r>
      <w:r>
        <w:rPr>
          <w:color w:val="BCFEC6"/>
        </w:rPr>
        <w:t>který</w:t>
      </w:r>
      <w:r>
        <w:rPr>
          <w:color w:val="5C5300"/>
        </w:rPr>
        <w:t xml:space="preserve"> dříve chránil Rubikovu kostku</w:t>
      </w:r>
      <w:r>
        <w:t>. (</w:t>
      </w:r>
      <w:r>
        <w:rPr>
          <w:color w:val="E115C0"/>
        </w:rPr>
        <w:t>Sony</w:t>
      </w:r>
      <w:r>
        <w:t xml:space="preserve"> sama se odmítá vyjádřit.) </w:t>
      </w:r>
      <w:r>
        <w:rPr>
          <w:color w:val="932C70"/>
        </w:rPr>
        <w:t xml:space="preserve">Pokud </w:t>
      </w:r>
      <w:r>
        <w:rPr>
          <w:color w:val="2B1B04"/>
        </w:rPr>
        <w:t>Sony</w:t>
      </w:r>
      <w:r>
        <w:rPr>
          <w:color w:val="932C70"/>
        </w:rPr>
        <w:t xml:space="preserve"> zvítězí, říká </w:t>
      </w:r>
      <w:r>
        <w:rPr>
          <w:color w:val="B5AFC4"/>
        </w:rPr>
        <w:t>pan Eslinger</w:t>
      </w:r>
      <w:r>
        <w:rPr>
          <w:color w:val="932C70"/>
        </w:rPr>
        <w:t xml:space="preserve">, bude se </w:t>
      </w:r>
      <w:r>
        <w:rPr>
          <w:color w:val="D4C67A"/>
        </w:rPr>
        <w:t>jeho</w:t>
      </w:r>
      <w:r>
        <w:rPr>
          <w:color w:val="AE7AA1"/>
        </w:rPr>
        <w:t xml:space="preserve"> malý rival</w:t>
      </w:r>
      <w:r>
        <w:rPr>
          <w:color w:val="932C70"/>
        </w:rPr>
        <w:t xml:space="preserve"> muset pokusit prodávat </w:t>
      </w:r>
      <w:r>
        <w:rPr>
          <w:color w:val="C2A393"/>
        </w:rPr>
        <w:t>své</w:t>
      </w:r>
      <w:r>
        <w:rPr>
          <w:color w:val="0232FD"/>
        </w:rPr>
        <w:t xml:space="preserve"> výrobky</w:t>
      </w:r>
      <w:r>
        <w:rPr>
          <w:color w:val="932C70"/>
        </w:rPr>
        <w:t xml:space="preserve"> v zámoří</w:t>
      </w:r>
      <w:r>
        <w:t xml:space="preserve">. Co hůře, dodává, "Museli by </w:t>
      </w:r>
      <w:r>
        <w:rPr>
          <w:color w:val="6A3A35"/>
        </w:rPr>
        <w:t>je</w:t>
      </w:r>
      <w:r>
        <w:t xml:space="preserve"> roztlouci a zahodit." </w:t>
      </w:r>
      <w:r>
        <w:rPr>
          <w:color w:val="FCB164"/>
        </w:rPr>
        <w:t>Kan Kaye</w:t>
      </w:r>
      <w:r>
        <w:t xml:space="preserve"> odmítá soudní poplatky a říká, že </w:t>
      </w:r>
      <w:r>
        <w:rPr>
          <w:color w:val="FCB164"/>
        </w:rPr>
        <w:t>jeho</w:t>
      </w:r>
      <w:r>
        <w:t xml:space="preserve"> jedinou chybou je, že se postavil </w:t>
      </w:r>
      <w:r>
        <w:rPr>
          <w:color w:val="E115C0"/>
        </w:rPr>
        <w:t>Sony</w:t>
      </w:r>
      <w:r>
        <w:t xml:space="preserve"> na trhu. "Udělal jsem </w:t>
      </w:r>
      <w:r>
        <w:rPr>
          <w:color w:val="BA6801"/>
        </w:rPr>
        <w:t>podobnou řadu</w:t>
      </w:r>
      <w:r>
        <w:t xml:space="preserve"> a vyrobil </w:t>
      </w:r>
      <w:r>
        <w:rPr>
          <w:color w:val="BA6801"/>
        </w:rPr>
        <w:t>ji</w:t>
      </w:r>
      <w:r>
        <w:t xml:space="preserve"> levněji," říká. Očekává se, že </w:t>
      </w:r>
      <w:r>
        <w:rPr>
          <w:color w:val="168E5C"/>
        </w:rPr>
        <w:t>americký soudce John E. Sprizzo</w:t>
      </w:r>
      <w:r>
        <w:t xml:space="preserve"> dnes rozhodne o obnoveném požadavku </w:t>
      </w:r>
      <w:r>
        <w:rPr>
          <w:color w:val="E115C0"/>
        </w:rPr>
        <w:t>Sony</w:t>
      </w:r>
      <w:r>
        <w:t xml:space="preserve"> na předběžné opatření blokujícím prodej </w:t>
      </w:r>
      <w:r>
        <w:rPr>
          <w:color w:val="F7F1DF"/>
        </w:rPr>
        <w:t xml:space="preserve">sporného produktu, </w:t>
      </w:r>
      <w:r>
        <w:rPr>
          <w:color w:val="16C0D0"/>
        </w:rPr>
        <w:t>jehož</w:t>
      </w:r>
      <w:r>
        <w:rPr>
          <w:color w:val="F7F1DF"/>
        </w:rPr>
        <w:t xml:space="preserve"> dodávky začaly v červenci</w:t>
      </w:r>
      <w:r>
        <w:t xml:space="preserve">. </w:t>
      </w:r>
      <w:r>
        <w:rPr>
          <w:color w:val="168E5C"/>
        </w:rPr>
        <w:t>Soudce</w:t>
      </w:r>
      <w:r>
        <w:t xml:space="preserve"> zamítl dřívější žádost </w:t>
      </w:r>
      <w:r>
        <w:rPr>
          <w:color w:val="E115C0"/>
        </w:rPr>
        <w:t>Sony</w:t>
      </w:r>
      <w:r>
        <w:t xml:space="preserve"> o takové nařízení - rozhodnutí potvrzené při odvolání - ale </w:t>
      </w:r>
      <w:r>
        <w:rPr>
          <w:color w:val="E115C0"/>
        </w:rPr>
        <w:t>Sony</w:t>
      </w:r>
      <w:r>
        <w:t xml:space="preserve"> se vrátila s dalšími důkazy a důvody. I když doufá, že se </w:t>
      </w:r>
      <w:r>
        <w:rPr>
          <w:color w:val="F95475"/>
        </w:rPr>
        <w:t>případ</w:t>
      </w:r>
      <w:r>
        <w:t xml:space="preserve"> usadí, </w:t>
      </w:r>
      <w:r>
        <w:rPr>
          <w:color w:val="04640D"/>
        </w:rPr>
        <w:t>Justin</w:t>
      </w:r>
      <w:r>
        <w:t xml:space="preserve"> slíbil bojovat, pokud </w:t>
      </w:r>
      <w:r>
        <w:rPr>
          <w:color w:val="C62100"/>
        </w:rPr>
        <w:t>to</w:t>
      </w:r>
      <w:r>
        <w:t xml:space="preserve"> bude nutné. </w:t>
      </w:r>
      <w:r>
        <w:rPr>
          <w:color w:val="014347"/>
        </w:rPr>
        <w:t>Bitva</w:t>
      </w:r>
      <w:r>
        <w:t xml:space="preserve"> je ale větší, než </w:t>
      </w:r>
      <w:r>
        <w:rPr>
          <w:color w:val="04640D"/>
        </w:rPr>
        <w:t>Justin</w:t>
      </w:r>
      <w:r>
        <w:t xml:space="preserve"> očekává. "Netušil jsem, že budu tolik zatažen, " říká </w:t>
      </w:r>
      <w:r>
        <w:rPr>
          <w:color w:val="FCB164"/>
        </w:rPr>
        <w:t xml:space="preserve">pan Kaye, </w:t>
      </w:r>
      <w:r>
        <w:rPr>
          <w:color w:val="233809"/>
        </w:rPr>
        <w:t>který</w:t>
      </w:r>
      <w:r>
        <w:rPr>
          <w:color w:val="FCB164"/>
        </w:rPr>
        <w:t xml:space="preserve"> založil </w:t>
      </w:r>
      <w:r>
        <w:rPr>
          <w:color w:val="796EE6"/>
        </w:rPr>
        <w:t>Justin</w:t>
      </w:r>
      <w:r>
        <w:rPr>
          <w:color w:val="FCB164"/>
        </w:rPr>
        <w:t xml:space="preserve"> v roce 1982</w:t>
      </w:r>
      <w:r>
        <w:t xml:space="preserve">. </w:t>
      </w:r>
      <w:r>
        <w:rPr>
          <w:color w:val="FCB164"/>
        </w:rPr>
        <w:t>Pan Kaye</w:t>
      </w:r>
      <w:r>
        <w:t xml:space="preserve"> prodal Capetronic Inc., taiwanského výrobce elektroniky, a odešel do penze, jen aby zjistil, že se nudí. </w:t>
      </w:r>
      <w:r>
        <w:rPr>
          <w:color w:val="04640D"/>
        </w:rPr>
        <w:t>S Justinem</w:t>
      </w:r>
      <w:r>
        <w:t xml:space="preserve"> začal prodávat hračky a elektroniku vyrobenou převážně v </w:t>
      </w:r>
      <w:r>
        <w:rPr>
          <w:color w:val="42083B"/>
        </w:rPr>
        <w:t>Hong Kongu</w:t>
      </w:r>
      <w:r>
        <w:t xml:space="preserve">, přičemž začal s rádii myšáka Mickeyho. </w:t>
      </w:r>
      <w:r>
        <w:rPr>
          <w:color w:val="04640D"/>
        </w:rPr>
        <w:t>Společnost</w:t>
      </w:r>
      <w:r>
        <w:t xml:space="preserve"> vyrostla - na asi 40 zaměstnanců z počátečních čtyř, říká </w:t>
      </w:r>
      <w:r>
        <w:rPr>
          <w:color w:val="FCB164"/>
        </w:rPr>
        <w:t>pan Kaye</w:t>
      </w:r>
      <w:r>
        <w:t xml:space="preserve">. </w:t>
      </w:r>
      <w:r>
        <w:rPr>
          <w:color w:val="04640D"/>
        </w:rPr>
        <w:t>Justin</w:t>
      </w:r>
      <w:r>
        <w:t xml:space="preserve"> byl ziskový od roku 1986, dodává </w:t>
      </w:r>
      <w:r>
        <w:rPr>
          <w:color w:val="FCB164"/>
        </w:rPr>
        <w:t xml:space="preserve">představitel, </w:t>
      </w:r>
      <w:r>
        <w:rPr>
          <w:color w:val="233809"/>
        </w:rPr>
        <w:t>který</w:t>
      </w:r>
      <w:r>
        <w:rPr>
          <w:color w:val="FCB164"/>
        </w:rPr>
        <w:t xml:space="preserve"> sdílí kancelář s množstvím plyšových medvědů, všemi vzorky </w:t>
      </w:r>
      <w:r>
        <w:rPr>
          <w:color w:val="233809"/>
        </w:rPr>
        <w:t>své</w:t>
      </w:r>
      <w:r>
        <w:rPr>
          <w:color w:val="FCB164"/>
        </w:rPr>
        <w:t xml:space="preserve"> řady plyšových hraček</w:t>
      </w:r>
      <w:r>
        <w:t xml:space="preserve">. Jako mnozí jiní, </w:t>
      </w:r>
      <w:r>
        <w:rPr>
          <w:color w:val="FCB164"/>
        </w:rPr>
        <w:t>pan Kaye</w:t>
      </w:r>
      <w:r>
        <w:t xml:space="preserve"> si všiml </w:t>
      </w:r>
      <w:r>
        <w:rPr>
          <w:color w:val="82785D"/>
        </w:rPr>
        <w:t xml:space="preserve">v roce 1987, </w:t>
      </w:r>
      <w:r>
        <w:rPr>
          <w:color w:val="023087"/>
        </w:rPr>
        <w:t>kdy</w:t>
      </w:r>
      <w:r>
        <w:rPr>
          <w:color w:val="82785D"/>
        </w:rPr>
        <w:t xml:space="preserve"> </w:t>
      </w:r>
      <w:r>
        <w:rPr>
          <w:color w:val="B7DAD2"/>
        </w:rPr>
        <w:t>Sony</w:t>
      </w:r>
      <w:r>
        <w:rPr>
          <w:color w:val="82785D"/>
        </w:rPr>
        <w:t xml:space="preserve">, v klasickém případu segmentace trhu, změnila plastový povrch a tlačítka proslulé řady Walkman přenosného audiovybavení a vytvořila </w:t>
      </w:r>
      <w:r>
        <w:rPr>
          <w:color w:val="196956"/>
        </w:rPr>
        <w:t>řadu Můj první Sony</w:t>
      </w:r>
      <w:r>
        <w:rPr>
          <w:color w:val="82785D"/>
        </w:rPr>
        <w:t xml:space="preserve"> pro děti</w:t>
      </w:r>
      <w:r>
        <w:t xml:space="preserve">. Jasně vybarvené nové produkty vypadaly spíše jako hračky, než jako dospělé modely. (V soudních spisech </w:t>
      </w:r>
      <w:r>
        <w:rPr>
          <w:color w:val="E115C0"/>
        </w:rPr>
        <w:t>Sony</w:t>
      </w:r>
      <w:r>
        <w:t xml:space="preserve"> říká, že vynaložila více než 3 milióny dolarů na propagaci </w:t>
      </w:r>
      <w:r>
        <w:rPr>
          <w:color w:val="FEB8C8"/>
        </w:rPr>
        <w:t>řady</w:t>
      </w:r>
      <w:r>
        <w:t xml:space="preserve">, s výsledným prodejem více než miliónu kusů.) </w:t>
      </w:r>
      <w:r>
        <w:rPr>
          <w:color w:val="E115C0"/>
        </w:rPr>
        <w:t>Sony</w:t>
      </w:r>
      <w:r>
        <w:t xml:space="preserve"> našla mezeru na trhu, ale </w:t>
      </w:r>
      <w:r>
        <w:rPr>
          <w:color w:val="FCB164"/>
        </w:rPr>
        <w:t>pan Kaye</w:t>
      </w:r>
      <w:r>
        <w:t xml:space="preserve"> si spočítal, že </w:t>
      </w:r>
      <w:r>
        <w:rPr>
          <w:color w:val="E115C0"/>
        </w:rPr>
        <w:t>její</w:t>
      </w:r>
      <w:r>
        <w:t xml:space="preserve"> ceny ponechaly spoustu místa pro levnější konkurenci. </w:t>
      </w:r>
      <w:r>
        <w:rPr>
          <w:color w:val="FCB164"/>
        </w:rPr>
        <w:t>Jeho</w:t>
      </w:r>
      <w:r>
        <w:t xml:space="preserve"> výrobky nejsou přesné kopie </w:t>
      </w:r>
      <w:r>
        <w:rPr>
          <w:color w:val="8C41BB"/>
        </w:rPr>
        <w:t xml:space="preserve">výrobků </w:t>
      </w:r>
      <w:r>
        <w:rPr>
          <w:color w:val="ECEDFE"/>
        </w:rPr>
        <w:t>Sony</w:t>
      </w:r>
      <w:r>
        <w:t xml:space="preserve">, ale silně </w:t>
      </w:r>
      <w:r>
        <w:rPr>
          <w:color w:val="8C41BB"/>
        </w:rPr>
        <w:t>je</w:t>
      </w:r>
      <w:r>
        <w:t xml:space="preserve"> připomínají velikostí, tvarem a především barvou. </w:t>
      </w:r>
      <w:r>
        <w:rPr>
          <w:color w:val="E115C0"/>
        </w:rPr>
        <w:t>Sony</w:t>
      </w:r>
      <w:r>
        <w:t xml:space="preserve"> používá hlavně červenou a modrou se stopami žluté - a stejně tak </w:t>
      </w:r>
      <w:r>
        <w:rPr>
          <w:color w:val="04640D"/>
        </w:rPr>
        <w:t>Justin</w:t>
      </w:r>
      <w:r>
        <w:t xml:space="preserve"> podle teorie, že děti dávají přednost těmto barvám. ("Aby byl úspěšný, může mít </w:t>
      </w:r>
      <w:r>
        <w:rPr>
          <w:color w:val="2B2D32"/>
        </w:rPr>
        <w:t>výrobek</w:t>
      </w:r>
      <w:r>
        <w:t xml:space="preserve"> </w:t>
      </w:r>
      <w:r>
        <w:rPr>
          <w:color w:val="94C661"/>
        </w:rPr>
        <w:t>libovolnou barvu</w:t>
      </w:r>
      <w:r>
        <w:t xml:space="preserve">, dokud je jasně červená," říká </w:t>
      </w:r>
      <w:r>
        <w:rPr>
          <w:color w:val="F8907D"/>
        </w:rPr>
        <w:t xml:space="preserve">Charles E. Baxley, právní zástupce </w:t>
      </w:r>
      <w:r>
        <w:rPr>
          <w:color w:val="895E6B"/>
        </w:rPr>
        <w:t>Justin</w:t>
      </w:r>
      <w:r>
        <w:t xml:space="preserve">.) </w:t>
      </w:r>
      <w:r>
        <w:rPr>
          <w:color w:val="788E95"/>
        </w:rPr>
        <w:t xml:space="preserve">Minulou zimu </w:t>
      </w:r>
      <w:r>
        <w:rPr>
          <w:color w:val="FB6AB8"/>
        </w:rPr>
        <w:t>Justin</w:t>
      </w:r>
      <w:r>
        <w:rPr>
          <w:color w:val="788E95"/>
        </w:rPr>
        <w:t xml:space="preserve"> ukazoval prototypy na hračkářských veletrzích v </w:t>
      </w:r>
      <w:r>
        <w:rPr>
          <w:color w:val="576094"/>
        </w:rPr>
        <w:t>Hong Kongu</w:t>
      </w:r>
      <w:r>
        <w:rPr>
          <w:color w:val="788E95"/>
        </w:rPr>
        <w:t xml:space="preserve"> a New Yorku</w:t>
      </w:r>
      <w:r>
        <w:t xml:space="preserve"> - a </w:t>
      </w:r>
      <w:r>
        <w:rPr>
          <w:color w:val="E115C0"/>
        </w:rPr>
        <w:t>Sony</w:t>
      </w:r>
      <w:r>
        <w:t xml:space="preserve"> si všimla. Vlastně, znepokojen tím, že </w:t>
      </w:r>
      <w:r>
        <w:rPr>
          <w:color w:val="DB1474"/>
        </w:rPr>
        <w:t xml:space="preserve">prodejní personál </w:t>
      </w:r>
      <w:r>
        <w:rPr>
          <w:color w:val="8489AE"/>
        </w:rPr>
        <w:t>Sony</w:t>
      </w:r>
      <w:r>
        <w:t xml:space="preserve"> připravoval právní akci nebo jinou odvetu - jako odepřít potřebné výrobky Sony - zákazníkům </w:t>
      </w:r>
      <w:r>
        <w:rPr>
          <w:color w:val="04640D"/>
        </w:rPr>
        <w:t>Justinu</w:t>
      </w:r>
      <w:r>
        <w:t xml:space="preserve">, </w:t>
      </w:r>
      <w:r>
        <w:rPr>
          <w:color w:val="F8907D"/>
        </w:rPr>
        <w:t>pan Baxley</w:t>
      </w:r>
      <w:r>
        <w:t xml:space="preserve"> vystřelil v dubnu dopis </w:t>
      </w:r>
      <w:r>
        <w:rPr>
          <w:color w:val="E115C0"/>
        </w:rPr>
        <w:t>Sony</w:t>
      </w:r>
      <w:r>
        <w:t xml:space="preserve">. </w:t>
      </w:r>
      <w:r>
        <w:rPr>
          <w:color w:val="860E04"/>
        </w:rPr>
        <w:t>On</w:t>
      </w:r>
      <w:r>
        <w:rPr>
          <w:color w:val="FBC206"/>
        </w:rPr>
        <w:t xml:space="preserve"> sám hrozil přednést věc Federální obchodní komisi nebo americkému Nejvyššímu soudu</w:t>
      </w:r>
      <w:r>
        <w:t xml:space="preserve">. Ale </w:t>
      </w:r>
      <w:r>
        <w:rPr>
          <w:color w:val="04640D"/>
        </w:rPr>
        <w:t>Justin</w:t>
      </w:r>
      <w:r>
        <w:t xml:space="preserve"> </w:t>
      </w:r>
      <w:r>
        <w:rPr>
          <w:color w:val="6EAB9B"/>
        </w:rPr>
        <w:t>v těchto obviněních</w:t>
      </w:r>
      <w:r>
        <w:t xml:space="preserve"> nepokračoval (</w:t>
      </w:r>
      <w:r>
        <w:rPr>
          <w:color w:val="F2CDFE"/>
        </w:rPr>
        <w:t>které</w:t>
      </w:r>
      <w:r>
        <w:rPr>
          <w:color w:val="645341"/>
        </w:rPr>
        <w:t xml:space="preserve"> byly </w:t>
      </w:r>
      <w:r>
        <w:rPr>
          <w:color w:val="760035"/>
        </w:rPr>
        <w:t xml:space="preserve">podle pana Eslingera, právního zástupce </w:t>
      </w:r>
      <w:r>
        <w:rPr>
          <w:color w:val="647A41"/>
        </w:rPr>
        <w:t>Sony</w:t>
      </w:r>
      <w:r>
        <w:rPr>
          <w:color w:val="645341"/>
        </w:rPr>
        <w:t>, neopodstatněné</w:t>
      </w:r>
      <w:r>
        <w:t xml:space="preserve">). Vzpomíná </w:t>
      </w:r>
      <w:r>
        <w:rPr>
          <w:color w:val="F8907D"/>
        </w:rPr>
        <w:t>pan Baxley</w:t>
      </w:r>
      <w:r>
        <w:t>: "</w:t>
      </w:r>
      <w:r>
        <w:rPr>
          <w:color w:val="04640D"/>
        </w:rPr>
        <w:t>Naším</w:t>
      </w:r>
      <w:r>
        <w:t xml:space="preserve"> cílem bylo ovlivnit </w:t>
      </w:r>
      <w:r>
        <w:rPr>
          <w:color w:val="E115C0"/>
        </w:rPr>
        <w:t>je</w:t>
      </w:r>
      <w:r>
        <w:t xml:space="preserve">, aby </w:t>
      </w:r>
      <w:r>
        <w:rPr>
          <w:color w:val="04640D"/>
        </w:rPr>
        <w:t>nás</w:t>
      </w:r>
      <w:r>
        <w:t xml:space="preserve"> nechali na pokoji. Nikdy jsme nezamýšleli postavit se </w:t>
      </w:r>
      <w:r>
        <w:rPr>
          <w:color w:val="E115C0"/>
        </w:rPr>
        <w:t>Sony</w:t>
      </w:r>
      <w:r>
        <w:t xml:space="preserve"> - nemáme zdroje." </w:t>
      </w:r>
      <w:r>
        <w:rPr>
          <w:color w:val="E115C0"/>
        </w:rPr>
        <w:t>Sony</w:t>
      </w:r>
      <w:r>
        <w:t xml:space="preserve"> </w:t>
      </w:r>
      <w:r>
        <w:rPr>
          <w:color w:val="FBC206"/>
        </w:rPr>
        <w:t>na prázdnou hrozbu</w:t>
      </w:r>
      <w:r>
        <w:t xml:space="preserve"> odpověděla skutečným procesem. Tu a tam se </w:t>
      </w:r>
      <w:r>
        <w:rPr>
          <w:color w:val="496E76"/>
        </w:rPr>
        <w:t>firmy</w:t>
      </w:r>
      <w:r>
        <w:t xml:space="preserve"> u soudu pohádaly. A </w:t>
      </w:r>
      <w:r>
        <w:rPr>
          <w:color w:val="04640D"/>
        </w:rPr>
        <w:t>Justin</w:t>
      </w:r>
      <w:r>
        <w:t xml:space="preserve"> v tiskové zprávě říká "</w:t>
      </w:r>
      <w:r>
        <w:rPr>
          <w:color w:val="E115C0"/>
        </w:rPr>
        <w:t>kdysi konkurenceschopná Sony</w:t>
      </w:r>
      <w:r>
        <w:t xml:space="preserve"> se nyní v amerických soudních síních uchyluje k taktice silných paží, aby </w:t>
      </w:r>
      <w:r>
        <w:rPr>
          <w:color w:val="E115C0"/>
        </w:rPr>
        <w:t>si</w:t>
      </w:r>
      <w:r>
        <w:t xml:space="preserve"> vybojovala a ochránila mezery na trhu." </w:t>
      </w:r>
      <w:r>
        <w:rPr>
          <w:color w:val="5C5300"/>
        </w:rPr>
        <w:t xml:space="preserve">Právník </w:t>
      </w:r>
      <w:r>
        <w:rPr>
          <w:color w:val="9F6551"/>
        </w:rPr>
        <w:t>Sony</w:t>
      </w:r>
      <w:r>
        <w:t xml:space="preserve"> ujišťuje, že taktika </w:t>
      </w:r>
      <w:r>
        <w:rPr>
          <w:color w:val="E115C0"/>
        </w:rPr>
        <w:t>firmy</w:t>
      </w:r>
      <w:r>
        <w:t xml:space="preserve"> - včetně využití soukromých detektivů vystupujících jako kupci - je v takových případech běžná. Také trvá na tom, že </w:t>
      </w:r>
      <w:r>
        <w:rPr>
          <w:color w:val="E115C0"/>
        </w:rPr>
        <w:t>Sony</w:t>
      </w:r>
      <w:r>
        <w:t xml:space="preserve">, ne méně než ostatní, má právo chránit </w:t>
      </w:r>
      <w:r>
        <w:rPr>
          <w:color w:val="E115C0"/>
        </w:rPr>
        <w:t>svůj</w:t>
      </w:r>
      <w:r>
        <w:t xml:space="preserve"> "obchodní dres," v tomto případě především </w:t>
      </w:r>
      <w:r>
        <w:rPr>
          <w:color w:val="E3F894"/>
        </w:rPr>
        <w:t xml:space="preserve">barvy, </w:t>
      </w:r>
      <w:r>
        <w:rPr>
          <w:color w:val="F9D7CD"/>
        </w:rPr>
        <w:t>o kterých</w:t>
      </w:r>
      <w:r>
        <w:rPr>
          <w:color w:val="E3F894"/>
        </w:rPr>
        <w:t xml:space="preserve"> tvrdí, že dělají </w:t>
      </w:r>
      <w:r>
        <w:rPr>
          <w:color w:val="876128"/>
        </w:rPr>
        <w:t>výrobky Můj první Sony</w:t>
      </w:r>
      <w:r>
        <w:rPr>
          <w:color w:val="E3F894"/>
        </w:rPr>
        <w:t xml:space="preserve"> charakteristickými</w:t>
      </w:r>
      <w:r>
        <w:t>. (</w:t>
      </w:r>
      <w:r>
        <w:rPr>
          <w:color w:val="04640D"/>
        </w:rPr>
        <w:t>Justin</w:t>
      </w:r>
      <w:r>
        <w:t xml:space="preserve"> tvrdí, že začal používat stejné barvy na elektronickém zboží pro děti dávno před tím, než </w:t>
      </w:r>
      <w:r>
        <w:rPr>
          <w:color w:val="E115C0"/>
        </w:rPr>
        <w:t>Sony</w:t>
      </w:r>
      <w:r>
        <w:t xml:space="preserve"> vstoupila na dětský trh.) Ať je podstata jakákoli, </w:t>
      </w:r>
      <w:r>
        <w:rPr>
          <w:color w:val="A1A711"/>
        </w:rPr>
        <w:t xml:space="preserve">agresivní obrana </w:t>
      </w:r>
      <w:r>
        <w:rPr>
          <w:color w:val="01FB92"/>
        </w:rPr>
        <w:t>Sony</w:t>
      </w:r>
      <w:r>
        <w:t xml:space="preserve"> je pro </w:t>
      </w:r>
      <w:r>
        <w:rPr>
          <w:color w:val="04640D"/>
        </w:rPr>
        <w:t>Justin</w:t>
      </w:r>
      <w:r>
        <w:t xml:space="preserve"> vysilující. Je také drahá. </w:t>
      </w:r>
      <w:r>
        <w:rPr>
          <w:color w:val="FCB164"/>
        </w:rPr>
        <w:t>Pan Kaye</w:t>
      </w:r>
      <w:r>
        <w:t xml:space="preserve"> říká, že dosud na soudních poplatcích zaplatil více než 70000 dolarů. O </w:t>
      </w:r>
      <w:r>
        <w:rPr>
          <w:color w:val="E115C0"/>
        </w:rPr>
        <w:t>Sony</w:t>
      </w:r>
      <w:r>
        <w:t xml:space="preserve"> </w:t>
      </w:r>
      <w:r>
        <w:rPr>
          <w:color w:val="FCB164"/>
        </w:rPr>
        <w:t>pan Kaye</w:t>
      </w:r>
      <w:r>
        <w:t xml:space="preserve"> říká: "Vědí, že nemohou prohrát. Pořád </w:t>
      </w:r>
      <w:r>
        <w:rPr>
          <w:color w:val="FCB164"/>
        </w:rPr>
        <w:t>mě</w:t>
      </w:r>
      <w:r>
        <w:t xml:space="preserve"> zakopávají hlouběji, dokud nedosáhnu </w:t>
      </w:r>
      <w:r>
        <w:rPr>
          <w:color w:val="FD0F31"/>
        </w:rPr>
        <w:t xml:space="preserve">bodu, </w:t>
      </w:r>
      <w:r>
        <w:rPr>
          <w:color w:val="BE8485"/>
        </w:rPr>
        <w:t>kdy</w:t>
      </w:r>
      <w:r>
        <w:rPr>
          <w:color w:val="FD0F31"/>
        </w:rPr>
        <w:t xml:space="preserve"> </w:t>
      </w:r>
      <w:r>
        <w:rPr>
          <w:color w:val="C660FB"/>
        </w:rPr>
        <w:t>to</w:t>
      </w:r>
      <w:r>
        <w:rPr>
          <w:color w:val="FD0F31"/>
        </w:rPr>
        <w:t xml:space="preserve"> vzdám a odejdu</w:t>
      </w:r>
      <w:r>
        <w:t>." Prozatím ale slíbil vytrvat.</w:t>
      </w:r>
    </w:p>
    <w:p>
      <w:r>
        <w:rPr>
          <w:b/>
        </w:rPr>
        <w:t>Document number 301</w:t>
      </w:r>
    </w:p>
    <w:p>
      <w:r>
        <w:rPr>
          <w:b/>
        </w:rPr>
        <w:t>Document identifier: wsj2419-001</w:t>
      </w:r>
    </w:p>
    <w:p>
      <w:r>
        <w:t xml:space="preserve">@ </w:t>
      </w:r>
      <w:r>
        <w:rPr>
          <w:color w:val="310106"/>
        </w:rPr>
        <w:t xml:space="preserve">Charles H. Tenney II, předseda </w:t>
      </w:r>
      <w:r>
        <w:rPr>
          <w:color w:val="04640D"/>
        </w:rPr>
        <w:t>Unitil Corp.</w:t>
      </w:r>
      <w:r>
        <w:t xml:space="preserve">, zakoupil </w:t>
      </w:r>
      <w:r>
        <w:rPr>
          <w:color w:val="FEFB0A"/>
        </w:rPr>
        <w:t>podle záznamu u Komise pro regulaci prodeje cenných papírů</w:t>
      </w:r>
      <w:r>
        <w:t xml:space="preserve"> </w:t>
      </w:r>
      <w:r>
        <w:rPr>
          <w:color w:val="FB5514"/>
        </w:rPr>
        <w:t xml:space="preserve">34602 akcií, neboli 4.9 % kmenových akcií </w:t>
      </w:r>
      <w:r>
        <w:rPr>
          <w:color w:val="E115C0"/>
        </w:rPr>
        <w:t>Unitil</w:t>
      </w:r>
      <w:r>
        <w:t xml:space="preserve">. </w:t>
      </w:r>
      <w:r>
        <w:rPr>
          <w:color w:val="FB5514"/>
        </w:rPr>
        <w:t>Akcie</w:t>
      </w:r>
      <w:r>
        <w:t xml:space="preserve"> byly zakoupeny ve čtvrtek v soukromě dojednané transakci, říká </w:t>
      </w:r>
      <w:r>
        <w:rPr>
          <w:color w:val="FEFB0A"/>
        </w:rPr>
        <w:t>záznam</w:t>
      </w:r>
      <w:r>
        <w:t xml:space="preserve">. </w:t>
      </w:r>
      <w:r>
        <w:rPr>
          <w:color w:val="00587F"/>
        </w:rPr>
        <w:t xml:space="preserve">Jak bylo dříve hlášeno, </w:t>
      </w:r>
      <w:r>
        <w:rPr>
          <w:color w:val="0BC582"/>
        </w:rPr>
        <w:t>Unitil z Exeteru v Novém Hampšíru</w:t>
      </w:r>
      <w:r>
        <w:t xml:space="preserve"> </w:t>
      </w:r>
      <w:r>
        <w:rPr>
          <w:color w:val="FEB8C8"/>
        </w:rPr>
        <w:t xml:space="preserve">a </w:t>
      </w:r>
      <w:r>
        <w:rPr>
          <w:color w:val="9E8317"/>
        </w:rPr>
        <w:t>Fitchburg Gas &amp; Electric Co. z Fitchburgu v Mesečusets</w:t>
      </w:r>
      <w:r>
        <w:rPr>
          <w:color w:val="01190F"/>
        </w:rPr>
        <w:t xml:space="preserve"> jsou cílem nevyžádané konkursní nabídky od </w:t>
      </w:r>
      <w:r>
        <w:rPr>
          <w:color w:val="847D81"/>
        </w:rPr>
        <w:t>bostonské Eastern Utilities Associates</w:t>
      </w:r>
      <w:r>
        <w:t xml:space="preserve">. </w:t>
      </w:r>
      <w:r>
        <w:rPr>
          <w:color w:val="58018B"/>
        </w:rPr>
        <w:t>Eastern Utilities</w:t>
      </w:r>
      <w:r>
        <w:rPr>
          <w:color w:val="B70639"/>
        </w:rPr>
        <w:t xml:space="preserve"> nabídla 40$ za akcii </w:t>
      </w:r>
      <w:r>
        <w:rPr>
          <w:color w:val="703B01"/>
        </w:rPr>
        <w:t>Unitil</w:t>
      </w:r>
      <w:r>
        <w:t xml:space="preserve"> </w:t>
      </w:r>
      <w:r>
        <w:rPr>
          <w:color w:val="F7F1DF"/>
        </w:rPr>
        <w:t xml:space="preserve">a 36$ za akcii </w:t>
      </w:r>
      <w:r>
        <w:rPr>
          <w:color w:val="118B8A"/>
        </w:rPr>
        <w:t>Fitchburg Gas</w:t>
      </w:r>
      <w:r>
        <w:t xml:space="preserve"> a </w:t>
      </w:r>
      <w:r>
        <w:rPr>
          <w:color w:val="4AFEFA"/>
        </w:rPr>
        <w:t>obě nabídky</w:t>
      </w:r>
      <w:r>
        <w:t xml:space="preserve"> prodloužila do 4. prosince. </w:t>
      </w:r>
      <w:r>
        <w:rPr>
          <w:color w:val="FCB164"/>
        </w:rPr>
        <w:t>Obě společnosti</w:t>
      </w:r>
      <w:r>
        <w:t xml:space="preserve"> </w:t>
      </w:r>
      <w:r>
        <w:rPr>
          <w:color w:val="4AFEFA"/>
        </w:rPr>
        <w:t>nabídky</w:t>
      </w:r>
      <w:r>
        <w:t xml:space="preserve"> odmítly.</w:t>
      </w:r>
    </w:p>
    <w:p>
      <w:r>
        <w:rPr>
          <w:b/>
        </w:rPr>
        <w:t>Document number 302</w:t>
      </w:r>
    </w:p>
    <w:p>
      <w:r>
        <w:rPr>
          <w:b/>
        </w:rPr>
        <w:t>Document identifier: wsj2420-001</w:t>
      </w:r>
    </w:p>
    <w:p>
      <w:r>
        <w:rPr>
          <w:color w:val="310106"/>
        </w:rPr>
        <w:t>Západoněmecká banka Dresdner Bank AG</w:t>
      </w:r>
      <w:r>
        <w:rPr>
          <w:color w:val="04640D"/>
        </w:rPr>
        <w:t xml:space="preserve"> oznámila </w:t>
      </w:r>
      <w:r>
        <w:rPr>
          <w:color w:val="FEFB0A"/>
        </w:rPr>
        <w:t xml:space="preserve">podpůrnou veřejnou nabídku na správu </w:t>
      </w:r>
      <w:r>
        <w:rPr>
          <w:color w:val="FB5514"/>
        </w:rPr>
        <w:t xml:space="preserve">francouzské banky Banque Internationale de Placements, </w:t>
      </w:r>
      <w:r>
        <w:rPr>
          <w:color w:val="E115C0"/>
        </w:rPr>
        <w:t>jejímž</w:t>
      </w:r>
      <w:r>
        <w:rPr>
          <w:color w:val="FB5514"/>
        </w:rPr>
        <w:t xml:space="preserve"> hlavním akcionářem je </w:t>
      </w:r>
      <w:r>
        <w:rPr>
          <w:color w:val="00587F"/>
        </w:rPr>
        <w:t>francouzská Societe Generale</w:t>
      </w:r>
      <w:r>
        <w:t xml:space="preserve">, oznámila </w:t>
      </w:r>
      <w:r>
        <w:rPr>
          <w:color w:val="04640D"/>
        </w:rPr>
        <w:t>to</w:t>
      </w:r>
      <w:r>
        <w:t xml:space="preserve"> Societe de Bourses Francaises. </w:t>
      </w:r>
      <w:r>
        <w:rPr>
          <w:color w:val="0BC582"/>
        </w:rPr>
        <w:t xml:space="preserve">Veřejná nabídka </w:t>
      </w:r>
      <w:r>
        <w:rPr>
          <w:color w:val="FEB8C8"/>
        </w:rPr>
        <w:t>druhé největší západoněmecké komerční banky</w:t>
      </w:r>
      <w:r>
        <w:t xml:space="preserve"> je dvoufázová. </w:t>
      </w:r>
      <w:r>
        <w:rPr>
          <w:color w:val="9E8317"/>
        </w:rPr>
        <w:t>Dresdner</w:t>
      </w:r>
      <w:r>
        <w:t xml:space="preserve"> nabízí převzetí 32.99% kapitálu BIP v ceně 1015 franku (156.82 dolarů) za akcii. Podmínky </w:t>
      </w:r>
      <w:r>
        <w:rPr>
          <w:color w:val="0BC582"/>
        </w:rPr>
        <w:t>nabídky</w:t>
      </w:r>
      <w:r>
        <w:t xml:space="preserve"> stanoví hodnotu 528 milionů franků (81.6 milionů dolarů) za 32.99% podíl. </w:t>
      </w:r>
      <w:r>
        <w:rPr>
          <w:color w:val="01190F"/>
        </w:rPr>
        <w:t>Bankovní skupina Societe Generale</w:t>
      </w:r>
      <w:r>
        <w:t xml:space="preserve"> spravuje 18.2 % akcií, zatímco Societe Generale de Belgique S.A. vlastní 9.69 % a holdingová společnost Financiere Tradition 5.1 %.</w:t>
      </w:r>
    </w:p>
    <w:p>
      <w:r>
        <w:rPr>
          <w:b/>
        </w:rPr>
        <w:t>Document number 303</w:t>
      </w:r>
    </w:p>
    <w:p>
      <w:r>
        <w:rPr>
          <w:b/>
        </w:rPr>
        <w:t>Document identifier: wsj2421-001</w:t>
      </w:r>
    </w:p>
    <w:p>
      <w:r>
        <w:rPr>
          <w:color w:val="310106"/>
        </w:rPr>
        <w:t>Mexický investor Joel Rocha Garza</w:t>
      </w:r>
      <w:r>
        <w:t xml:space="preserve"> oznámil prodej </w:t>
      </w:r>
      <w:r>
        <w:rPr>
          <w:color w:val="04640D"/>
        </w:rPr>
        <w:t xml:space="preserve">balíku 600000 kmenových akcií </w:t>
      </w:r>
      <w:r>
        <w:rPr>
          <w:color w:val="FEFB0A"/>
        </w:rPr>
        <w:t>firmy Smith Laboratories Inc.</w:t>
      </w:r>
      <w:r>
        <w:t xml:space="preserve"> </w:t>
      </w:r>
      <w:r>
        <w:rPr>
          <w:color w:val="FB5514"/>
        </w:rPr>
        <w:t xml:space="preserve">společnostem, </w:t>
      </w:r>
      <w:r>
        <w:rPr>
          <w:color w:val="E115C0"/>
        </w:rPr>
        <w:t>které</w:t>
      </w:r>
      <w:r>
        <w:rPr>
          <w:color w:val="FB5514"/>
        </w:rPr>
        <w:t xml:space="preserve"> jsou </w:t>
      </w:r>
      <w:r>
        <w:rPr>
          <w:color w:val="00587F"/>
        </w:rPr>
        <w:t>s ním</w:t>
      </w:r>
      <w:r>
        <w:rPr>
          <w:color w:val="FB5514"/>
        </w:rPr>
        <w:t xml:space="preserve"> spojené</w:t>
      </w:r>
      <w:r>
        <w:t xml:space="preserve">. Při jednání s americkou komisí pro burzy cenných papírů řekl </w:t>
      </w:r>
      <w:r>
        <w:rPr>
          <w:color w:val="310106"/>
        </w:rPr>
        <w:t>pan Rocha Garza</w:t>
      </w:r>
      <w:r>
        <w:t xml:space="preserve">, </w:t>
      </w:r>
      <w:r>
        <w:rPr>
          <w:color w:val="0BC582"/>
        </w:rPr>
        <w:t xml:space="preserve">že </w:t>
      </w:r>
      <w:r>
        <w:rPr>
          <w:color w:val="FEB8C8"/>
        </w:rPr>
        <w:t>Biscayne Syndicate Inc.</w:t>
      </w:r>
      <w:r>
        <w:rPr>
          <w:color w:val="9E8317"/>
        </w:rPr>
        <w:t xml:space="preserve">, </w:t>
      </w:r>
      <w:r>
        <w:rPr>
          <w:color w:val="01190F"/>
        </w:rPr>
        <w:t>Lahus II Inc.</w:t>
      </w:r>
      <w:r>
        <w:rPr>
          <w:color w:val="9E8317"/>
        </w:rPr>
        <w:t xml:space="preserve">, a </w:t>
      </w:r>
      <w:r>
        <w:rPr>
          <w:color w:val="847D81"/>
        </w:rPr>
        <w:t>Lahus III Inc.</w:t>
      </w:r>
      <w:r>
        <w:rPr>
          <w:color w:val="0BC582"/>
        </w:rPr>
        <w:t xml:space="preserve"> koupily 11. října </w:t>
      </w:r>
      <w:r>
        <w:rPr>
          <w:color w:val="58018B"/>
        </w:rPr>
        <w:t>600000 akcií</w:t>
      </w:r>
      <w:r>
        <w:rPr>
          <w:color w:val="0BC582"/>
        </w:rPr>
        <w:t xml:space="preserve"> za 1.4 milionu dolarů, respektive 2375 dolaru za akcii</w:t>
      </w:r>
      <w:r>
        <w:t xml:space="preserve">. </w:t>
      </w:r>
      <w:r>
        <w:rPr>
          <w:color w:val="310106"/>
        </w:rPr>
        <w:t>Pan Rocha Garza</w:t>
      </w:r>
      <w:r>
        <w:t xml:space="preserve"> řekl, že </w:t>
      </w:r>
      <w:r>
        <w:rPr>
          <w:color w:val="B70639"/>
        </w:rPr>
        <w:t>on</w:t>
      </w:r>
      <w:r>
        <w:rPr>
          <w:color w:val="703B01"/>
        </w:rPr>
        <w:t xml:space="preserve">, Clarendon Group Ltd., </w:t>
      </w:r>
      <w:r>
        <w:rPr>
          <w:color w:val="F7F1DF"/>
        </w:rPr>
        <w:t>Biscayne</w:t>
      </w:r>
      <w:r>
        <w:rPr>
          <w:color w:val="703B01"/>
        </w:rPr>
        <w:t xml:space="preserve">, </w:t>
      </w:r>
      <w:r>
        <w:rPr>
          <w:color w:val="118B8A"/>
        </w:rPr>
        <w:t>Lahus II</w:t>
      </w:r>
      <w:r>
        <w:rPr>
          <w:color w:val="703B01"/>
        </w:rPr>
        <w:t xml:space="preserve">, a </w:t>
      </w:r>
      <w:r>
        <w:rPr>
          <w:color w:val="4AFEFA"/>
        </w:rPr>
        <w:t>Lahus III</w:t>
      </w:r>
      <w:r>
        <w:t xml:space="preserve"> jsou sdruženi a drží společně 1234100 akcií, čili 9.33 %. </w:t>
      </w:r>
      <w:r>
        <w:rPr>
          <w:color w:val="310106"/>
        </w:rPr>
        <w:t>Pan Rocha Garza</w:t>
      </w:r>
      <w:r>
        <w:t xml:space="preserve"> řekl, že má zájem o koupi dalších akcií. President </w:t>
      </w:r>
      <w:r>
        <w:rPr>
          <w:color w:val="FCB164"/>
        </w:rPr>
        <w:t>Smith Laboratories</w:t>
      </w:r>
      <w:r>
        <w:t xml:space="preserve"> Timothy Wollaeger v San Diegu řekl, že </w:t>
      </w:r>
      <w:r>
        <w:rPr>
          <w:color w:val="0BC582"/>
        </w:rPr>
        <w:t>převod akcií</w:t>
      </w:r>
      <w:r>
        <w:t xml:space="preserve"> je nevýznamný.</w:t>
      </w:r>
    </w:p>
    <w:p>
      <w:r>
        <w:rPr>
          <w:b/>
        </w:rPr>
        <w:t>Document number 304</w:t>
      </w:r>
    </w:p>
    <w:p>
      <w:r>
        <w:rPr>
          <w:b/>
        </w:rPr>
        <w:t>Document identifier: wsj2422-001</w:t>
      </w:r>
    </w:p>
    <w:p>
      <w:r>
        <w:t xml:space="preserve">Oznámila to </w:t>
      </w:r>
      <w:r>
        <w:rPr>
          <w:color w:val="310106"/>
        </w:rPr>
        <w:t>newyorská společnost Investcorp</w:t>
      </w:r>
      <w:r>
        <w:t xml:space="preserve"> a </w:t>
      </w:r>
      <w:r>
        <w:rPr>
          <w:color w:val="04640D"/>
        </w:rPr>
        <w:t xml:space="preserve">management </w:t>
      </w:r>
      <w:r>
        <w:rPr>
          <w:color w:val="FEFB0A"/>
        </w:rPr>
        <w:t>společnosti Sports &amp; Recreation Inc.</w:t>
      </w:r>
      <w:r>
        <w:rPr>
          <w:color w:val="FB5514"/>
        </w:rPr>
        <w:t xml:space="preserve"> koupil provozovatele </w:t>
      </w:r>
      <w:r>
        <w:rPr>
          <w:color w:val="E115C0"/>
        </w:rPr>
        <w:t>řetězce deseti obchodů Sports Unlimited</w:t>
      </w:r>
      <w:r>
        <w:rPr>
          <w:color w:val="FB5514"/>
        </w:rPr>
        <w:t xml:space="preserve"> za přibližně 40 milionů dolarů</w:t>
      </w:r>
      <w:r>
        <w:t xml:space="preserve">. </w:t>
      </w:r>
      <w:r>
        <w:rPr>
          <w:color w:val="310106"/>
        </w:rPr>
        <w:t>Investiční banka</w:t>
      </w:r>
      <w:r>
        <w:t xml:space="preserve"> se stala hlavním akcionářem </w:t>
      </w:r>
      <w:r>
        <w:rPr>
          <w:color w:val="00587F"/>
        </w:rPr>
        <w:t xml:space="preserve">společnosti Sports &amp; Recreation, </w:t>
      </w:r>
      <w:r>
        <w:rPr>
          <w:color w:val="0BC582"/>
        </w:rPr>
        <w:t xml:space="preserve">obchodníka se sportovními potřebami, </w:t>
      </w:r>
      <w:r>
        <w:rPr>
          <w:color w:val="FEB8C8"/>
        </w:rPr>
        <w:t>který</w:t>
      </w:r>
      <w:r>
        <w:rPr>
          <w:color w:val="0BC582"/>
        </w:rPr>
        <w:t xml:space="preserve"> působil na trhu 10 let</w:t>
      </w:r>
      <w:r>
        <w:t xml:space="preserve">, řekl to </w:t>
      </w:r>
      <w:r>
        <w:rPr>
          <w:color w:val="9E8317"/>
        </w:rPr>
        <w:t xml:space="preserve">Oliver E. Richardson, člen představenstva </w:t>
      </w:r>
      <w:r>
        <w:rPr>
          <w:color w:val="01190F"/>
        </w:rPr>
        <w:t>Investcorpu</w:t>
      </w:r>
      <w:r>
        <w:rPr>
          <w:color w:val="9E8317"/>
        </w:rPr>
        <w:t xml:space="preserve"> a ředitel </w:t>
      </w:r>
      <w:r>
        <w:rPr>
          <w:color w:val="847D81"/>
        </w:rPr>
        <w:t>řetězce obchodů</w:t>
      </w:r>
      <w:r>
        <w:t xml:space="preserve">. </w:t>
      </w:r>
      <w:r>
        <w:rPr>
          <w:color w:val="58018B"/>
        </w:rPr>
        <w:t>Sports Unlimited, Tampa, Fla.</w:t>
      </w:r>
      <w:r>
        <w:t xml:space="preserve">, oznámila k 31. červenci příjmy 59 milionů dolarů za rok. </w:t>
      </w:r>
      <w:r>
        <w:rPr>
          <w:color w:val="9E8317"/>
        </w:rPr>
        <w:t>Pan Richardson</w:t>
      </w:r>
      <w:r>
        <w:t xml:space="preserve"> řekl, že </w:t>
      </w:r>
      <w:r>
        <w:rPr>
          <w:color w:val="58018B"/>
        </w:rPr>
        <w:t>společnost</w:t>
      </w:r>
      <w:r>
        <w:t xml:space="preserve"> je z provozního hlediska "velice zisková", ale odmítl uvést čísla. </w:t>
      </w:r>
      <w:r>
        <w:rPr>
          <w:color w:val="B70639"/>
        </w:rPr>
        <w:t xml:space="preserve">Vedení </w:t>
      </w:r>
      <w:r>
        <w:rPr>
          <w:color w:val="703B01"/>
        </w:rPr>
        <w:t>Sports &amp; Recreation</w:t>
      </w:r>
      <w:r>
        <w:t xml:space="preserve"> a </w:t>
      </w:r>
      <w:r>
        <w:rPr>
          <w:color w:val="F7F1DF"/>
        </w:rPr>
        <w:t>jistí pasivní investoři</w:t>
      </w:r>
      <w:r>
        <w:t xml:space="preserve"> koupili v roce 1982 </w:t>
      </w:r>
      <w:r>
        <w:rPr>
          <w:color w:val="00587F"/>
        </w:rPr>
        <w:t>společnost</w:t>
      </w:r>
      <w:r>
        <w:t xml:space="preserve"> od Brunswick Corp. of Skokie, Ill. </w:t>
      </w:r>
      <w:r>
        <w:rPr>
          <w:color w:val="118B8A"/>
        </w:rPr>
        <w:t xml:space="preserve">Jak řekl </w:t>
      </w:r>
      <w:r>
        <w:rPr>
          <w:color w:val="4AFEFA"/>
        </w:rPr>
        <w:t>pan Richardson</w:t>
      </w:r>
      <w:r>
        <w:rPr>
          <w:color w:val="118B8A"/>
        </w:rPr>
        <w:t xml:space="preserve">, </w:t>
      </w:r>
      <w:r>
        <w:rPr>
          <w:color w:val="FCB164"/>
        </w:rPr>
        <w:t>při poslední transakci</w:t>
      </w:r>
      <w:r>
        <w:rPr>
          <w:color w:val="118B8A"/>
        </w:rPr>
        <w:t xml:space="preserve"> vykoupil </w:t>
      </w:r>
      <w:r>
        <w:rPr>
          <w:color w:val="796EE6"/>
        </w:rPr>
        <w:t>management</w:t>
      </w:r>
      <w:r>
        <w:rPr>
          <w:color w:val="118B8A"/>
        </w:rPr>
        <w:t xml:space="preserve"> podíl </w:t>
      </w:r>
      <w:r>
        <w:rPr>
          <w:color w:val="000D2C"/>
        </w:rPr>
        <w:t>pasivních investorů</w:t>
      </w:r>
      <w:r>
        <w:t>.</w:t>
      </w:r>
    </w:p>
    <w:p>
      <w:r>
        <w:rPr>
          <w:b/>
        </w:rPr>
        <w:t>Document number 305</w:t>
      </w:r>
    </w:p>
    <w:p>
      <w:r>
        <w:rPr>
          <w:b/>
        </w:rPr>
        <w:t>Document identifier: wsj2423-001</w:t>
      </w:r>
    </w:p>
    <w:p>
      <w:r>
        <w:rPr>
          <w:color w:val="310106"/>
        </w:rPr>
        <w:t xml:space="preserve">Společnost Hammond z Newport Beach </w:t>
      </w:r>
      <w:r>
        <w:rPr>
          <w:color w:val="04640D"/>
        </w:rPr>
        <w:t>v Californii</w:t>
      </w:r>
      <w:r>
        <w:t xml:space="preserve"> oznámila, že </w:t>
      </w:r>
      <w:r>
        <w:rPr>
          <w:color w:val="FEFB0A"/>
        </w:rPr>
        <w:t>Fidelity National Financial Inc.</w:t>
      </w:r>
      <w:r>
        <w:t xml:space="preserve"> rozšířili </w:t>
      </w:r>
      <w:r>
        <w:rPr>
          <w:color w:val="FB5514"/>
        </w:rPr>
        <w:t>svou</w:t>
      </w:r>
      <w:r>
        <w:rPr>
          <w:color w:val="E115C0"/>
        </w:rPr>
        <w:t xml:space="preserve"> předchozí úmluvu, </w:t>
      </w:r>
      <w:r>
        <w:rPr>
          <w:color w:val="00587F"/>
        </w:rPr>
        <w:t>podle které</w:t>
      </w:r>
      <w:r>
        <w:rPr>
          <w:color w:val="E115C0"/>
        </w:rPr>
        <w:t xml:space="preserve"> nebude nakupovat žádné další kmenové akcie hypotéčních bank, do 31. října</w:t>
      </w:r>
      <w:r>
        <w:t xml:space="preserve">. </w:t>
      </w:r>
      <w:r>
        <w:rPr>
          <w:color w:val="E115C0"/>
        </w:rPr>
        <w:t>Předchozí úmluva</w:t>
      </w:r>
      <w:r>
        <w:t xml:space="preserve"> vypršela ve čtvrtek. </w:t>
      </w:r>
      <w:r>
        <w:rPr>
          <w:color w:val="310106"/>
        </w:rPr>
        <w:t>Společnost Hammond</w:t>
      </w:r>
      <w:r>
        <w:t xml:space="preserve"> řekla, že </w:t>
      </w:r>
      <w:r>
        <w:rPr>
          <w:color w:val="310106"/>
        </w:rPr>
        <w:t>její</w:t>
      </w:r>
      <w:r>
        <w:t xml:space="preserve"> jednání </w:t>
      </w:r>
      <w:r>
        <w:rPr>
          <w:color w:val="FEFB0A"/>
        </w:rPr>
        <w:t xml:space="preserve">s pojišťovací společností Fidelity, z Irvine </w:t>
      </w:r>
      <w:r>
        <w:rPr>
          <w:color w:val="0BC582"/>
        </w:rPr>
        <w:t>v Californii</w:t>
      </w:r>
      <w:r>
        <w:t xml:space="preserve">, pokračují, ale vyhlídky na dlouhodobou stabilizační dohodu jsou nejisté. </w:t>
      </w:r>
      <w:r>
        <w:rPr>
          <w:color w:val="FEFB0A"/>
        </w:rPr>
        <w:t>Fidelity</w:t>
      </w:r>
      <w:r>
        <w:t xml:space="preserve"> zvýšila během posledních měsíců </w:t>
      </w:r>
      <w:r>
        <w:rPr>
          <w:color w:val="FEFB0A"/>
        </w:rPr>
        <w:t>svůj</w:t>
      </w:r>
      <w:r>
        <w:t xml:space="preserve"> podíl </w:t>
      </w:r>
      <w:r>
        <w:rPr>
          <w:color w:val="310106"/>
        </w:rPr>
        <w:t>ve společnosti Hammond</w:t>
      </w:r>
      <w:r>
        <w:t xml:space="preserve"> na 23.57 %. Údaje vydané americkou komisí pro burzy cenných papírů přiměly </w:t>
      </w:r>
      <w:r>
        <w:rPr>
          <w:color w:val="310106"/>
        </w:rPr>
        <w:t>společnost Hammond</w:t>
      </w:r>
      <w:r>
        <w:t xml:space="preserve"> požadovat stabilizační dohodu.</w:t>
      </w:r>
    </w:p>
    <w:p>
      <w:r>
        <w:rPr>
          <w:b/>
        </w:rPr>
        <w:t>Document number 306</w:t>
      </w:r>
    </w:p>
    <w:p>
      <w:r>
        <w:rPr>
          <w:b/>
        </w:rPr>
        <w:t>Document identifier: wsj2424-001</w:t>
      </w:r>
    </w:p>
    <w:p>
      <w:r>
        <w:rPr>
          <w:color w:val="310106"/>
        </w:rPr>
        <w:t>Giant Group Ltd.</w:t>
      </w:r>
      <w:r>
        <w:t xml:space="preserve"> oznámila, </w:t>
      </w:r>
      <w:r>
        <w:rPr>
          <w:color w:val="04640D"/>
        </w:rPr>
        <w:t xml:space="preserve">že ukončila jednání </w:t>
      </w:r>
      <w:r>
        <w:rPr>
          <w:color w:val="FEFB0A"/>
        </w:rPr>
        <w:t xml:space="preserve">o koupi </w:t>
      </w:r>
      <w:r>
        <w:rPr>
          <w:color w:val="FB5514"/>
        </w:rPr>
        <w:t xml:space="preserve">společnosti Aspen Airways, v Denveru operující dopravní společnosti, </w:t>
      </w:r>
      <w:r>
        <w:rPr>
          <w:color w:val="E115C0"/>
        </w:rPr>
        <w:t>která</w:t>
      </w:r>
      <w:r>
        <w:rPr>
          <w:color w:val="FB5514"/>
        </w:rPr>
        <w:t xml:space="preserve"> zajišťuje přepravní služby United Express podle kontraktu se společností UAL United Airlines</w:t>
      </w:r>
      <w:r>
        <w:t xml:space="preserve">. </w:t>
      </w:r>
      <w:r>
        <w:rPr>
          <w:color w:val="310106"/>
        </w:rPr>
        <w:t>Giant se sídlem v Beverly Hills v Californii, skupina společností kontrolovaných Hollywoodským producentem Burtem Sugarmanem</w:t>
      </w:r>
      <w:r>
        <w:t xml:space="preserve">, nezavdala příčinu </w:t>
      </w:r>
      <w:r>
        <w:rPr>
          <w:color w:val="04640D"/>
        </w:rPr>
        <w:t xml:space="preserve">k zastavení </w:t>
      </w:r>
      <w:r>
        <w:rPr>
          <w:color w:val="00587F"/>
        </w:rPr>
        <w:t>svého</w:t>
      </w:r>
      <w:r>
        <w:rPr>
          <w:color w:val="04640D"/>
        </w:rPr>
        <w:t xml:space="preserve"> plánu </w:t>
      </w:r>
      <w:r>
        <w:rPr>
          <w:color w:val="FEFB0A"/>
        </w:rPr>
        <w:t xml:space="preserve">na převzetí </w:t>
      </w:r>
      <w:r>
        <w:rPr>
          <w:color w:val="FB5514"/>
        </w:rPr>
        <w:t>aerolinií</w:t>
      </w:r>
      <w:r>
        <w:t xml:space="preserve"> a </w:t>
      </w:r>
      <w:r>
        <w:rPr>
          <w:color w:val="0BC582"/>
        </w:rPr>
        <w:t xml:space="preserve">úředníky </w:t>
      </w:r>
      <w:r>
        <w:rPr>
          <w:color w:val="FEB8C8"/>
        </w:rPr>
        <w:t>Aspenu</w:t>
      </w:r>
      <w:r>
        <w:t xml:space="preserve"> nelze zastihnout, aby se </w:t>
      </w:r>
      <w:r>
        <w:rPr>
          <w:color w:val="04640D"/>
        </w:rPr>
        <w:t>k tomu</w:t>
      </w:r>
      <w:r>
        <w:t xml:space="preserve"> vyjádřili. Minulý měsíc </w:t>
      </w:r>
      <w:r>
        <w:rPr>
          <w:color w:val="310106"/>
        </w:rPr>
        <w:t>společnost Giant</w:t>
      </w:r>
      <w:r>
        <w:t xml:space="preserve"> souhlasila </w:t>
      </w:r>
      <w:r>
        <w:rPr>
          <w:color w:val="9E8317"/>
        </w:rPr>
        <w:t xml:space="preserve">s koupí </w:t>
      </w:r>
      <w:r>
        <w:rPr>
          <w:color w:val="01190F"/>
        </w:rPr>
        <w:t>dopravní společnosti</w:t>
      </w:r>
      <w:r>
        <w:t xml:space="preserve">. </w:t>
      </w:r>
      <w:r>
        <w:rPr>
          <w:color w:val="310106"/>
        </w:rPr>
        <w:t>Společnost Giant</w:t>
      </w:r>
      <w:r>
        <w:t xml:space="preserve"> dokonce ještě nezveřejnila navrhovanou cenu přestože Avmark Inc. z Arlingtonu, Va., konzultační společnost letectva, ocenila letadla </w:t>
      </w:r>
      <w:r>
        <w:rPr>
          <w:color w:val="847D81"/>
        </w:rPr>
        <w:t>Aspenu</w:t>
      </w:r>
      <w:r>
        <w:t xml:space="preserve"> na zhruba 46 milionů dolarů. </w:t>
      </w:r>
      <w:r>
        <w:rPr>
          <w:color w:val="847D81"/>
        </w:rPr>
        <w:t>Aerolinie</w:t>
      </w:r>
      <w:r>
        <w:t xml:space="preserve"> by se staly poslední v podivné směsi </w:t>
      </w:r>
      <w:r>
        <w:rPr>
          <w:color w:val="58018B"/>
        </w:rPr>
        <w:t xml:space="preserve">společností </w:t>
      </w:r>
      <w:r>
        <w:rPr>
          <w:color w:val="B70639"/>
        </w:rPr>
        <w:t>Giantu</w:t>
      </w:r>
      <w:r>
        <w:rPr>
          <w:color w:val="58018B"/>
        </w:rPr>
        <w:t xml:space="preserve">, </w:t>
      </w:r>
      <w:r>
        <w:rPr>
          <w:color w:val="703B01"/>
        </w:rPr>
        <w:t>které</w:t>
      </w:r>
      <w:r>
        <w:rPr>
          <w:color w:val="58018B"/>
        </w:rPr>
        <w:t xml:space="preserve"> se angažují ve výrobě cementu, recyklaci novinového papíru a provozují restaurace rychlého občerstvení</w:t>
      </w:r>
      <w:r>
        <w:t>.</w:t>
      </w:r>
    </w:p>
    <w:p>
      <w:r>
        <w:rPr>
          <w:b/>
        </w:rPr>
        <w:t>Document number 307</w:t>
      </w:r>
    </w:p>
    <w:p>
      <w:r>
        <w:rPr>
          <w:b/>
        </w:rPr>
        <w:t>Document identifier: wsj2425-001</w:t>
      </w:r>
    </w:p>
    <w:p>
      <w:r>
        <w:rPr>
          <w:color w:val="310106"/>
        </w:rPr>
        <w:t>Státem kontrolovaná pojišťovací společnost Assurances Generales de France</w:t>
      </w:r>
      <w:r>
        <w:t xml:space="preserve"> oznámila, že obdržela </w:t>
      </w:r>
      <w:r>
        <w:rPr>
          <w:color w:val="04640D"/>
        </w:rPr>
        <w:t xml:space="preserve">zákonný souhlas se zvýšením </w:t>
      </w:r>
      <w:r>
        <w:rPr>
          <w:color w:val="FEFB0A"/>
        </w:rPr>
        <w:t>svého</w:t>
      </w:r>
      <w:r>
        <w:rPr>
          <w:color w:val="04640D"/>
        </w:rPr>
        <w:t xml:space="preserve"> podílu </w:t>
      </w:r>
      <w:r>
        <w:rPr>
          <w:color w:val="FB5514"/>
        </w:rPr>
        <w:t>ve finanční holdingové společnosti Cie. de Navigation Mixte</w:t>
      </w:r>
      <w:r>
        <w:rPr>
          <w:color w:val="04640D"/>
        </w:rPr>
        <w:t xml:space="preserve"> o 10 % ze současné úrovně zhruba 8 %</w:t>
      </w:r>
      <w:r>
        <w:t xml:space="preserve">. </w:t>
      </w:r>
      <w:r>
        <w:rPr>
          <w:color w:val="04640D"/>
        </w:rPr>
        <w:t>Páteční souhlas</w:t>
      </w:r>
      <w:r>
        <w:t xml:space="preserve"> byl potřebný, aby bylo vyhověno pravidlům Burzy, týkajícím se společností s bankovním zájmem a následuje podobný souhlas udělený ve středu </w:t>
      </w:r>
      <w:r>
        <w:rPr>
          <w:color w:val="E115C0"/>
        </w:rPr>
        <w:t>společnosti Cie. Financiere de Paribas</w:t>
      </w:r>
      <w:r>
        <w:t xml:space="preserve">. </w:t>
      </w:r>
      <w:r>
        <w:rPr>
          <w:color w:val="00587F"/>
        </w:rPr>
        <w:t>Obě společnosti, Paribas a AGF</w:t>
      </w:r>
      <w:r>
        <w:t xml:space="preserve">, zvýšily v poslední době </w:t>
      </w:r>
      <w:r>
        <w:rPr>
          <w:color w:val="00587F"/>
        </w:rPr>
        <w:t>svůj</w:t>
      </w:r>
      <w:r>
        <w:t xml:space="preserve"> podíl v </w:t>
      </w:r>
      <w:r>
        <w:rPr>
          <w:color w:val="0BC582"/>
        </w:rPr>
        <w:t>Navigation Mixte</w:t>
      </w:r>
      <w:r>
        <w:t xml:space="preserve"> kvůli tomu, co samy nazvaly "investiční záměry", přestože emise byla v posledních týdnech obklopena spekulacemi o převzetí. </w:t>
      </w:r>
      <w:r>
        <w:rPr>
          <w:color w:val="310106"/>
        </w:rPr>
        <w:t>Společnost AGF</w:t>
      </w:r>
      <w:r>
        <w:t xml:space="preserve"> oficiálně nekomentovala </w:t>
      </w:r>
      <w:r>
        <w:rPr>
          <w:color w:val="310106"/>
        </w:rPr>
        <w:t>své</w:t>
      </w:r>
      <w:r>
        <w:t xml:space="preserve"> důvody k žádosti </w:t>
      </w:r>
      <w:r>
        <w:rPr>
          <w:color w:val="04640D"/>
        </w:rPr>
        <w:t>o souhlas</w:t>
      </w:r>
      <w:r>
        <w:t xml:space="preserve">, ale lidé blízcí </w:t>
      </w:r>
      <w:r>
        <w:rPr>
          <w:color w:val="310106"/>
        </w:rPr>
        <w:t>skupině</w:t>
      </w:r>
      <w:r>
        <w:t xml:space="preserve"> uvádějí jako důvod to, že </w:t>
      </w:r>
      <w:r>
        <w:rPr>
          <w:color w:val="310106"/>
        </w:rPr>
        <w:t>skupina</w:t>
      </w:r>
      <w:r>
        <w:t xml:space="preserve"> chtěla mít možnost zvyšovat </w:t>
      </w:r>
      <w:r>
        <w:rPr>
          <w:color w:val="310106"/>
        </w:rPr>
        <w:t>svůj</w:t>
      </w:r>
      <w:r>
        <w:t xml:space="preserve"> podíl i </w:t>
      </w:r>
      <w:r>
        <w:rPr>
          <w:color w:val="FEB8C8"/>
        </w:rPr>
        <w:t xml:space="preserve">v budoucnosti, </w:t>
      </w:r>
      <w:r>
        <w:rPr>
          <w:color w:val="9E8317"/>
        </w:rPr>
        <w:t>kdy</w:t>
      </w:r>
      <w:r>
        <w:rPr>
          <w:color w:val="FEB8C8"/>
        </w:rPr>
        <w:t xml:space="preserve"> by se měly objevit zajímavé cenové příležitosti</w:t>
      </w:r>
      <w:r>
        <w:t xml:space="preserve">. Úředník </w:t>
      </w:r>
      <w:r>
        <w:rPr>
          <w:color w:val="310106"/>
        </w:rPr>
        <w:t>společnosti AGF</w:t>
      </w:r>
      <w:r>
        <w:t xml:space="preserve"> nicméně upřesnil, že není důvod k neověřeným zprávám o tom, že </w:t>
      </w:r>
      <w:r>
        <w:rPr>
          <w:color w:val="310106"/>
        </w:rPr>
        <w:t>společnost</w:t>
      </w:r>
      <w:r>
        <w:t xml:space="preserve"> jedná na základě dohody </w:t>
      </w:r>
      <w:r>
        <w:rPr>
          <w:color w:val="E115C0"/>
        </w:rPr>
        <w:t>se společností Paribas</w:t>
      </w:r>
      <w:r>
        <w:t>.</w:t>
      </w:r>
    </w:p>
    <w:p>
      <w:r>
        <w:rPr>
          <w:b/>
        </w:rPr>
        <w:t>Document number 308</w:t>
      </w:r>
    </w:p>
    <w:p>
      <w:r>
        <w:rPr>
          <w:b/>
        </w:rPr>
        <w:t>Document identifier: wsj2426-001</w:t>
      </w:r>
    </w:p>
    <w:p>
      <w:r>
        <w:rPr>
          <w:color w:val="310106"/>
        </w:rPr>
        <w:t>Společnost Lockheed Aeronautical Systems, součást společnosti Lockheed</w:t>
      </w:r>
      <w:r>
        <w:t xml:space="preserve">, řekla, že souhlasí se spojením </w:t>
      </w:r>
      <w:r>
        <w:rPr>
          <w:color w:val="04640D"/>
        </w:rPr>
        <w:t>s italskou společností Aermacchi S.p. A. z Varese</w:t>
      </w:r>
      <w:r>
        <w:t xml:space="preserve">, aby mohla nabídnout novou generaci trenažérů tryskových letadel </w:t>
      </w:r>
      <w:r>
        <w:rPr>
          <w:color w:val="FEFB0A"/>
        </w:rPr>
        <w:t>pro americké vojenské letectvo</w:t>
      </w:r>
      <w:r>
        <w:t xml:space="preserve">. </w:t>
      </w:r>
      <w:r>
        <w:rPr>
          <w:color w:val="FEFB0A"/>
        </w:rPr>
        <w:t>Vojenské letectvo</w:t>
      </w:r>
      <w:r>
        <w:t xml:space="preserve"> se v letech 1994 až 2000 chystá koupit 540 nových základních trenažérů v celkové hodnotě 1.5 až 2 miliardy dolarů. </w:t>
      </w:r>
      <w:r>
        <w:rPr>
          <w:color w:val="FEFB0A"/>
        </w:rPr>
        <w:t>Letectvo</w:t>
      </w:r>
      <w:r>
        <w:t xml:space="preserve"> by nahradilo </w:t>
      </w:r>
      <w:r>
        <w:rPr>
          <w:color w:val="FB5514"/>
        </w:rPr>
        <w:t xml:space="preserve">přístroje T-37, vyrobené společností Cessna Aircraft, útvarem společnosti General Dynamics, </w:t>
      </w:r>
      <w:r>
        <w:rPr>
          <w:color w:val="E115C0"/>
        </w:rPr>
        <w:t>které</w:t>
      </w:r>
      <w:r>
        <w:rPr>
          <w:color w:val="FB5514"/>
        </w:rPr>
        <w:t xml:space="preserve"> k výcviku pilotů tryskových letadel používá</w:t>
      </w:r>
      <w:r>
        <w:t xml:space="preserve">. </w:t>
      </w:r>
      <w:r>
        <w:rPr>
          <w:color w:val="310106"/>
        </w:rPr>
        <w:t>Společnost Lockheed</w:t>
      </w:r>
      <w:r>
        <w:t xml:space="preserve"> oznámila, že </w:t>
      </w:r>
      <w:r>
        <w:rPr>
          <w:color w:val="00587F"/>
        </w:rPr>
        <w:t>americké námořnictvo</w:t>
      </w:r>
      <w:r>
        <w:t xml:space="preserve"> může koupit </w:t>
      </w:r>
      <w:r>
        <w:rPr>
          <w:color w:val="0BC582"/>
        </w:rPr>
        <w:t>dalších 340 leteckých trenažérů</w:t>
      </w:r>
      <w:r>
        <w:t xml:space="preserve"> aby nahradily </w:t>
      </w:r>
      <w:r>
        <w:rPr>
          <w:color w:val="00587F"/>
        </w:rPr>
        <w:t>jejich</w:t>
      </w:r>
      <w:r>
        <w:t xml:space="preserve"> T 34 C vyrobené </w:t>
      </w:r>
      <w:r>
        <w:rPr>
          <w:color w:val="FEB8C8"/>
        </w:rPr>
        <w:t xml:space="preserve">společností Beech Aircraft, </w:t>
      </w:r>
      <w:r>
        <w:rPr>
          <w:color w:val="9E8317"/>
        </w:rPr>
        <w:t>která</w:t>
      </w:r>
      <w:r>
        <w:rPr>
          <w:color w:val="FEB8C8"/>
        </w:rPr>
        <w:t xml:space="preserve"> je součástí společnosti Raytheon</w:t>
      </w:r>
      <w:r>
        <w:t xml:space="preserve">. Podle smlouvy </w:t>
      </w:r>
      <w:r>
        <w:rPr>
          <w:color w:val="310106"/>
        </w:rPr>
        <w:t>se společností Lockheed</w:t>
      </w:r>
      <w:r>
        <w:t xml:space="preserve"> </w:t>
      </w:r>
      <w:r>
        <w:rPr>
          <w:color w:val="310106"/>
        </w:rPr>
        <w:t>jí</w:t>
      </w:r>
      <w:r>
        <w:t xml:space="preserve"> </w:t>
      </w:r>
      <w:r>
        <w:rPr>
          <w:color w:val="04640D"/>
        </w:rPr>
        <w:t>společnost Aermacchi</w:t>
      </w:r>
      <w:r>
        <w:t xml:space="preserve"> udělí licenci k výrobě tandemových trenažérů MB-339 pro trysková letadla a bude dodávat určité konstrukce. </w:t>
      </w:r>
      <w:r>
        <w:rPr>
          <w:color w:val="310106"/>
        </w:rPr>
        <w:t>Společnost Lockheed</w:t>
      </w:r>
      <w:r>
        <w:t xml:space="preserve"> vyrobí další konstrukce a provede konečnou montáž tandemových trenažérů ve </w:t>
      </w:r>
      <w:r>
        <w:rPr>
          <w:color w:val="310106"/>
        </w:rPr>
        <w:t>svém</w:t>
      </w:r>
      <w:r>
        <w:t xml:space="preserve"> závodě Marietta v Ga., pak </w:t>
      </w:r>
      <w:r>
        <w:rPr>
          <w:color w:val="FEFB0A"/>
        </w:rPr>
        <w:t>si</w:t>
      </w:r>
      <w:r>
        <w:t xml:space="preserve"> </w:t>
      </w:r>
      <w:r>
        <w:rPr>
          <w:color w:val="FEFB0A"/>
        </w:rPr>
        <w:t>letectvo</w:t>
      </w:r>
      <w:r>
        <w:t xml:space="preserve"> přístroje objedná. </w:t>
      </w:r>
      <w:r>
        <w:rPr>
          <w:color w:val="01190F"/>
        </w:rPr>
        <w:t xml:space="preserve">Mluvčí </w:t>
      </w:r>
      <w:r>
        <w:rPr>
          <w:color w:val="847D81"/>
        </w:rPr>
        <w:t>společnosti Lockheed v Burbank, Californii</w:t>
      </w:r>
      <w:r>
        <w:t xml:space="preserve">, řekl, že si nebyl vědom </w:t>
      </w:r>
      <w:r>
        <w:rPr>
          <w:color w:val="58018B"/>
        </w:rPr>
        <w:t xml:space="preserve">jiných společností </w:t>
      </w:r>
      <w:r>
        <w:rPr>
          <w:color w:val="B70639"/>
        </w:rPr>
        <w:t>které</w:t>
      </w:r>
      <w:r>
        <w:rPr>
          <w:color w:val="58018B"/>
        </w:rPr>
        <w:t xml:space="preserve"> by se zajímaly o kontrakt </w:t>
      </w:r>
      <w:r>
        <w:rPr>
          <w:color w:val="703B01"/>
        </w:rPr>
        <w:t>s vojenským letectvem</w:t>
      </w:r>
      <w:r>
        <w:t>.</w:t>
      </w:r>
    </w:p>
    <w:p>
      <w:r>
        <w:rPr>
          <w:b/>
        </w:rPr>
        <w:t>Document number 309</w:t>
      </w:r>
    </w:p>
    <w:p>
      <w:r>
        <w:rPr>
          <w:b/>
        </w:rPr>
        <w:t>Document identifier: wsj2427-001</w:t>
      </w:r>
    </w:p>
    <w:p>
      <w:r>
        <w:rPr>
          <w:color w:val="310106"/>
        </w:rPr>
        <w:t xml:space="preserve">Jak vyplynulo z jednání vedených </w:t>
      </w:r>
      <w:r>
        <w:rPr>
          <w:color w:val="04640D"/>
        </w:rPr>
        <w:t>v hlavním městě</w:t>
      </w:r>
      <w:r>
        <w:rPr>
          <w:color w:val="310106"/>
        </w:rPr>
        <w:t xml:space="preserve">, </w:t>
      </w:r>
      <w:r>
        <w:rPr>
          <w:color w:val="FEFB0A"/>
        </w:rPr>
        <w:t>stávkující pracovníci automobilového průmyslu</w:t>
      </w:r>
      <w:r>
        <w:rPr>
          <w:color w:val="310106"/>
        </w:rPr>
        <w:t xml:space="preserve"> v pátek ukončili </w:t>
      </w:r>
      <w:r>
        <w:rPr>
          <w:color w:val="FB5514"/>
        </w:rPr>
        <w:t>svou</w:t>
      </w:r>
      <w:r>
        <w:rPr>
          <w:color w:val="E115C0"/>
        </w:rPr>
        <w:t xml:space="preserve"> devatenácti denní blokádu </w:t>
      </w:r>
      <w:r>
        <w:rPr>
          <w:color w:val="00587F"/>
        </w:rPr>
        <w:t xml:space="preserve">kovodílny </w:t>
      </w:r>
      <w:r>
        <w:rPr>
          <w:color w:val="0BC582"/>
        </w:rPr>
        <w:t xml:space="preserve">v továrně </w:t>
      </w:r>
      <w:r>
        <w:rPr>
          <w:color w:val="FEB8C8"/>
        </w:rPr>
        <w:t>firmy Peugeot S.A.</w:t>
      </w:r>
      <w:r>
        <w:rPr>
          <w:color w:val="0BC582"/>
        </w:rPr>
        <w:t xml:space="preserve"> ve východní Francii</w:t>
      </w:r>
      <w:r>
        <w:t xml:space="preserve">. Ale porážka </w:t>
      </w:r>
      <w:r>
        <w:rPr>
          <w:color w:val="9E8317"/>
        </w:rPr>
        <w:t>Peugeotu</w:t>
      </w:r>
      <w:r>
        <w:t xml:space="preserve"> je důsledek celonárodního sporu se zaměstnanci </w:t>
      </w:r>
      <w:r>
        <w:rPr>
          <w:color w:val="01190F"/>
        </w:rPr>
        <w:t>ministerstva financí</w:t>
      </w:r>
      <w:r>
        <w:t xml:space="preserve"> narušujícími hraniční kontroly a ohrožujícími schopnost </w:t>
      </w:r>
      <w:r>
        <w:rPr>
          <w:color w:val="847D81"/>
        </w:rPr>
        <w:t>vlády</w:t>
      </w:r>
      <w:r>
        <w:t xml:space="preserve"> platit účty. </w:t>
      </w:r>
      <w:r>
        <w:rPr>
          <w:color w:val="58018B"/>
        </w:rPr>
        <w:t xml:space="preserve">Kovodělníci </w:t>
      </w:r>
      <w:r>
        <w:rPr>
          <w:color w:val="B70639"/>
        </w:rPr>
        <w:t>Peugeotu</w:t>
      </w:r>
      <w:r>
        <w:t xml:space="preserve"> začali opouštět </w:t>
      </w:r>
      <w:r>
        <w:rPr>
          <w:color w:val="703B01"/>
        </w:rPr>
        <w:t xml:space="preserve">dílnu vyrábějící autodíly </w:t>
      </w:r>
      <w:r>
        <w:rPr>
          <w:color w:val="F7F1DF"/>
        </w:rPr>
        <w:t>v továrně v Mulhouse</w:t>
      </w:r>
      <w:r>
        <w:t xml:space="preserve"> po hlasování v poměru 589 ku 193 </w:t>
      </w:r>
      <w:r>
        <w:rPr>
          <w:color w:val="310106"/>
        </w:rPr>
        <w:t xml:space="preserve">pro ukončení </w:t>
      </w:r>
      <w:r>
        <w:rPr>
          <w:color w:val="E115C0"/>
        </w:rPr>
        <w:t>stávky</w:t>
      </w:r>
      <w:r>
        <w:t xml:space="preserve">. </w:t>
      </w:r>
      <w:r>
        <w:rPr>
          <w:color w:val="118B8A"/>
        </w:rPr>
        <w:t>Jejich</w:t>
      </w:r>
      <w:r>
        <w:rPr>
          <w:color w:val="310106"/>
        </w:rPr>
        <w:t xml:space="preserve"> ústup</w:t>
      </w:r>
      <w:r>
        <w:t xml:space="preserve"> byl založen na slibu </w:t>
      </w:r>
      <w:r>
        <w:rPr>
          <w:color w:val="9E8317"/>
        </w:rPr>
        <w:t>Peugeotu</w:t>
      </w:r>
      <w:r>
        <w:t xml:space="preserve"> zahájit jednání </w:t>
      </w:r>
      <w:r>
        <w:rPr>
          <w:color w:val="4AFEFA"/>
        </w:rPr>
        <w:t>v Paříži</w:t>
      </w:r>
      <w:r>
        <w:t xml:space="preserve"> </w:t>
      </w:r>
      <w:r>
        <w:rPr>
          <w:color w:val="FCB164"/>
        </w:rPr>
        <w:t xml:space="preserve">v tu samou dobu, </w:t>
      </w:r>
      <w:r>
        <w:rPr>
          <w:color w:val="796EE6"/>
        </w:rPr>
        <w:t>kdy</w:t>
      </w:r>
      <w:r>
        <w:rPr>
          <w:color w:val="FCB164"/>
        </w:rPr>
        <w:t xml:space="preserve"> poslední člověk opustí </w:t>
      </w:r>
      <w:r>
        <w:rPr>
          <w:color w:val="000D2C"/>
        </w:rPr>
        <w:t>budovu</w:t>
      </w:r>
      <w:r>
        <w:t xml:space="preserve">. Stávka celních úředníků výběrčích daní, pokladních a dalších státních zaměstnanců spojených </w:t>
      </w:r>
      <w:r>
        <w:rPr>
          <w:color w:val="01190F"/>
        </w:rPr>
        <w:t>s ministerstvem financí</w:t>
      </w:r>
      <w:r>
        <w:t xml:space="preserve">, může sloužit jako vážná výzva </w:t>
      </w:r>
      <w:r>
        <w:rPr>
          <w:color w:val="847D81"/>
        </w:rPr>
        <w:t>pro vládu</w:t>
      </w:r>
      <w:r>
        <w:t xml:space="preserve"> i francouzské občany. </w:t>
      </w:r>
      <w:r>
        <w:rPr>
          <w:color w:val="53495F"/>
        </w:rPr>
        <w:t xml:space="preserve">Zaměstnanci </w:t>
      </w:r>
      <w:r>
        <w:rPr>
          <w:color w:val="F95475"/>
        </w:rPr>
        <w:t>ministerstva</w:t>
      </w:r>
      <w:r>
        <w:t xml:space="preserve"> si stěžují, že jsou špatně placeni </w:t>
      </w:r>
      <w:r>
        <w:rPr>
          <w:color w:val="61FC03"/>
        </w:rPr>
        <w:t xml:space="preserve">protože </w:t>
      </w:r>
      <w:r>
        <w:rPr>
          <w:color w:val="5D9608"/>
        </w:rPr>
        <w:t>hodnotící systém</w:t>
      </w:r>
      <w:r>
        <w:rPr>
          <w:color w:val="61FC03"/>
        </w:rPr>
        <w:t xml:space="preserve">, jak říkají, není schopen brát v úvahu </w:t>
      </w:r>
      <w:r>
        <w:rPr>
          <w:color w:val="DE98FD"/>
        </w:rPr>
        <w:t>jejich</w:t>
      </w:r>
      <w:r>
        <w:rPr>
          <w:color w:val="61FC03"/>
        </w:rPr>
        <w:t xml:space="preserve"> vzdělání a úroveň technických dovedností</w:t>
      </w:r>
      <w:r>
        <w:t>.</w:t>
      </w:r>
    </w:p>
    <w:p>
      <w:r>
        <w:rPr>
          <w:b/>
        </w:rPr>
        <w:t>Document number 310</w:t>
      </w:r>
    </w:p>
    <w:p>
      <w:r>
        <w:rPr>
          <w:b/>
        </w:rPr>
        <w:t>Document identifier: wsj2428-001</w:t>
      </w:r>
    </w:p>
    <w:p>
      <w:r>
        <w:t xml:space="preserve">Obchod za 200 miliard dolarů se spekulačními výnosovými papíry, rozbitý řadou prodlení a vysokým poklesem cen </w:t>
      </w:r>
      <w:r>
        <w:rPr>
          <w:color w:val="310106"/>
        </w:rPr>
        <w:t>v tomto roce</w:t>
      </w:r>
      <w:r>
        <w:t xml:space="preserve">, prakticky zanikl </w:t>
      </w:r>
      <w:r>
        <w:rPr>
          <w:color w:val="04640D"/>
        </w:rPr>
        <w:t>v pátek</w:t>
      </w:r>
      <w:r>
        <w:t xml:space="preserve">. Obchody se zastavily důsledkem toho, jak </w:t>
      </w:r>
      <w:r>
        <w:rPr>
          <w:color w:val="FEFB0A"/>
        </w:rPr>
        <w:t>investoři</w:t>
      </w:r>
      <w:r>
        <w:t xml:space="preserve"> spěchali prodat nekvalitní obligace aby zjistili, že jsou opuštěni potenciálními kupci. Ohromeně sledovali jak makléřské domy snižují ceny </w:t>
      </w:r>
      <w:r>
        <w:rPr>
          <w:color w:val="FEFB0A"/>
        </w:rPr>
        <w:t>jejich</w:t>
      </w:r>
      <w:r>
        <w:t xml:space="preserve"> výnosových papírů a byli schopni uskutečnit pouze velmi málo aktuálních obchodů. "</w:t>
      </w:r>
      <w:r>
        <w:rPr>
          <w:color w:val="FB5514"/>
        </w:rPr>
        <w:t>Obchod se spekulačními výnosovými papíry je nyní ve stavu gridlock - není poptávka, je pouze nabídka prodeje</w:t>
      </w:r>
      <w:r>
        <w:t xml:space="preserve">", řekl </w:t>
      </w:r>
      <w:r>
        <w:rPr>
          <w:color w:val="E115C0"/>
        </w:rPr>
        <w:t xml:space="preserve">nezávislý investor Martin D. Sass, </w:t>
      </w:r>
      <w:r>
        <w:rPr>
          <w:color w:val="00587F"/>
        </w:rPr>
        <w:t>který</w:t>
      </w:r>
      <w:r>
        <w:rPr>
          <w:color w:val="E115C0"/>
        </w:rPr>
        <w:t xml:space="preserve"> spravuje skoro 4 miliardy dolarů a </w:t>
      </w:r>
      <w:r>
        <w:rPr>
          <w:color w:val="00587F"/>
        </w:rPr>
        <w:t>který</w:t>
      </w:r>
      <w:r>
        <w:rPr>
          <w:color w:val="E115C0"/>
        </w:rPr>
        <w:t xml:space="preserve"> se nyní rozhodl koupit postižené obligace pro nový fond</w:t>
      </w:r>
      <w:r>
        <w:t xml:space="preserve">. </w:t>
      </w:r>
      <w:r>
        <w:rPr>
          <w:color w:val="FB5514"/>
        </w:rPr>
        <w:t>Tato kalamita</w:t>
      </w:r>
      <w:r>
        <w:t xml:space="preserve"> je "za hranicí představ", řekl. </w:t>
      </w:r>
      <w:r>
        <w:rPr>
          <w:color w:val="0BC582"/>
        </w:rPr>
        <w:t>Kolaps nekvalitních obligací</w:t>
      </w:r>
      <w:r>
        <w:t xml:space="preserve"> přiložil do ohně panického prodávání akcií, a tak vytvořil nejhlubší jednodenní propad industriálního průměru </w:t>
      </w:r>
      <w:r>
        <w:rPr>
          <w:color w:val="FEB8C8"/>
        </w:rPr>
        <w:t>Dow Jonesova indexu</w:t>
      </w:r>
      <w:r>
        <w:t xml:space="preserve"> od 19. října </w:t>
      </w:r>
      <w:r>
        <w:rPr>
          <w:color w:val="9E8317"/>
        </w:rPr>
        <w:t>1987</w:t>
      </w:r>
      <w:r>
        <w:t xml:space="preserve"> . Obdobně pomohl také spuštění největší rychlé výměny na vládním trhu s obligacemi </w:t>
      </w:r>
      <w:r>
        <w:rPr>
          <w:color w:val="310106"/>
        </w:rPr>
        <w:t>v tomto roce</w:t>
      </w:r>
      <w:r>
        <w:t xml:space="preserve">, neboť </w:t>
      </w:r>
      <w:r>
        <w:rPr>
          <w:color w:val="01190F"/>
        </w:rPr>
        <w:t>investoři</w:t>
      </w:r>
      <w:r>
        <w:t xml:space="preserve"> spěchali přelít kapitál do nejkvalitnějších možných cenných papírů. Nicméně "děsivé ticho ovládlo" trh s obligacemi </w:t>
      </w:r>
      <w:r>
        <w:rPr>
          <w:color w:val="04640D"/>
        </w:rPr>
        <w:t xml:space="preserve">v pátek, </w:t>
      </w:r>
      <w:r>
        <w:rPr>
          <w:color w:val="847D81"/>
        </w:rPr>
        <w:t>kdy</w:t>
      </w:r>
      <w:r>
        <w:rPr>
          <w:color w:val="04640D"/>
        </w:rPr>
        <w:t xml:space="preserve"> ceny spadly u spousty vysoce výnosných obligací přesto, že "se aktivně neobchodovalo</w:t>
      </w:r>
      <w:r>
        <w:t xml:space="preserve">," řekl John Lonski, ekonom </w:t>
      </w:r>
      <w:r>
        <w:rPr>
          <w:color w:val="58018B"/>
        </w:rPr>
        <w:t>společnosti Moody ' s Investors Service Inc</w:t>
      </w:r>
      <w:r>
        <w:t xml:space="preserve">. </w:t>
      </w:r>
      <w:r>
        <w:rPr>
          <w:color w:val="B70639"/>
        </w:rPr>
        <w:t xml:space="preserve">Například cena 16 3/4% dluhopisů </w:t>
      </w:r>
      <w:r>
        <w:rPr>
          <w:color w:val="703B01"/>
        </w:rPr>
        <w:t>společnosti Southland</w:t>
      </w:r>
      <w:r>
        <w:rPr>
          <w:color w:val="B70639"/>
        </w:rPr>
        <w:t xml:space="preserve"> v hodnotě 500 milionů dolarů splatných v roce 2002 - prodaných před téměř dvěma lety </w:t>
      </w:r>
      <w:r>
        <w:rPr>
          <w:color w:val="F7F1DF"/>
        </w:rPr>
        <w:t>společností Goldman, Sachs &amp; Co.</w:t>
      </w:r>
      <w:r>
        <w:rPr>
          <w:color w:val="B70639"/>
        </w:rPr>
        <w:t xml:space="preserve"> - ztratila 25 % na pouze 30 centů na dolar</w:t>
      </w:r>
      <w:r>
        <w:t xml:space="preserve">. Ale ne pouze </w:t>
      </w:r>
      <w:r>
        <w:rPr>
          <w:color w:val="118B8A"/>
        </w:rPr>
        <w:t>společnost Goldman</w:t>
      </w:r>
      <w:r>
        <w:t xml:space="preserve"> by uskutečnila obchod v cenných papírech </w:t>
      </w:r>
      <w:r>
        <w:rPr>
          <w:color w:val="4AFEFA"/>
        </w:rPr>
        <w:t xml:space="preserve">společnosti Southland, majitele </w:t>
      </w:r>
      <w:r>
        <w:rPr>
          <w:color w:val="FCB164"/>
        </w:rPr>
        <w:t xml:space="preserve">celostátního řetězce 7-11 obchodních domů, </w:t>
      </w:r>
      <w:r>
        <w:rPr>
          <w:color w:val="796EE6"/>
        </w:rPr>
        <w:t>který</w:t>
      </w:r>
      <w:r>
        <w:rPr>
          <w:color w:val="FCB164"/>
        </w:rPr>
        <w:t xml:space="preserve"> je ztrátový</w:t>
      </w:r>
      <w:r>
        <w:t xml:space="preserve">. </w:t>
      </w:r>
      <w:r>
        <w:rPr>
          <w:color w:val="000D2C"/>
        </w:rPr>
        <w:t xml:space="preserve">Představitelé </w:t>
      </w:r>
      <w:r>
        <w:rPr>
          <w:color w:val="53495F"/>
        </w:rPr>
        <w:t>společnosti Goldman</w:t>
      </w:r>
      <w:r>
        <w:t xml:space="preserve"> </w:t>
      </w:r>
      <w:r>
        <w:rPr>
          <w:color w:val="B70639"/>
        </w:rPr>
        <w:t>to</w:t>
      </w:r>
      <w:r>
        <w:t xml:space="preserve"> odmítli komentovat. </w:t>
      </w:r>
      <w:r>
        <w:rPr>
          <w:color w:val="F95475"/>
        </w:rPr>
        <w:t xml:space="preserve">Nekvalitní obligace, </w:t>
      </w:r>
      <w:r>
        <w:rPr>
          <w:color w:val="61FC03"/>
        </w:rPr>
        <w:t>které</w:t>
      </w:r>
      <w:r>
        <w:rPr>
          <w:color w:val="F95475"/>
        </w:rPr>
        <w:t xml:space="preserve"> na začátku této dekády zvětšily </w:t>
      </w:r>
      <w:r>
        <w:rPr>
          <w:color w:val="61FC03"/>
        </w:rPr>
        <w:t>svůj</w:t>
      </w:r>
      <w:r>
        <w:rPr>
          <w:color w:val="F95475"/>
        </w:rPr>
        <w:t xml:space="preserve"> objem z méně než dvou miliard dolarů</w:t>
      </w:r>
      <w:r>
        <w:t xml:space="preserve">, snižovaly měsíce </w:t>
      </w:r>
      <w:r>
        <w:rPr>
          <w:color w:val="F95475"/>
        </w:rPr>
        <w:t>svou</w:t>
      </w:r>
      <w:r>
        <w:t xml:space="preserve"> hodnotu v důsledku toho, jak emitent po emitentovi klesal pod vahou vysokých úrokových plateb. Nejistý trh snesl největší zásah minulý měsíc </w:t>
      </w:r>
      <w:r>
        <w:rPr>
          <w:color w:val="5D9608"/>
        </w:rPr>
        <w:t xml:space="preserve">od společnosti Campeau, </w:t>
      </w:r>
      <w:r>
        <w:rPr>
          <w:color w:val="DE98FD"/>
        </w:rPr>
        <w:t>která</w:t>
      </w:r>
      <w:r>
        <w:rPr>
          <w:color w:val="5D9608"/>
        </w:rPr>
        <w:t xml:space="preserve"> tvořila americkou maloobchodní špičku ve financování nekvalitních obligací</w:t>
      </w:r>
      <w:r>
        <w:t xml:space="preserve">. </w:t>
      </w:r>
      <w:r>
        <w:rPr>
          <w:color w:val="5D9608"/>
        </w:rPr>
        <w:t>Campeau</w:t>
      </w:r>
      <w:r>
        <w:t xml:space="preserve"> vyvinula </w:t>
      </w:r>
      <w:r>
        <w:rPr>
          <w:color w:val="98A088"/>
        </w:rPr>
        <w:t xml:space="preserve">inkasní omezení, </w:t>
      </w:r>
      <w:r>
        <w:rPr>
          <w:color w:val="4F584E"/>
        </w:rPr>
        <w:t>které</w:t>
      </w:r>
      <w:r>
        <w:rPr>
          <w:color w:val="98A088"/>
        </w:rPr>
        <w:t xml:space="preserve"> </w:t>
      </w:r>
      <w:r>
        <w:rPr>
          <w:color w:val="248AD0"/>
        </w:rPr>
        <w:t>jí</w:t>
      </w:r>
      <w:r>
        <w:rPr>
          <w:color w:val="98A088"/>
        </w:rPr>
        <w:t xml:space="preserve"> umožňovalo opozdit se při některých úrokových platbách a také dát </w:t>
      </w:r>
      <w:r>
        <w:rPr>
          <w:color w:val="248AD0"/>
        </w:rPr>
        <w:t>svůj</w:t>
      </w:r>
      <w:r>
        <w:rPr>
          <w:color w:val="98A088"/>
        </w:rPr>
        <w:t xml:space="preserve"> renomovaný řetězec obchodních domů Bloomingdales do prodeje</w:t>
      </w:r>
      <w:r>
        <w:t xml:space="preserve">. Tucty </w:t>
      </w:r>
      <w:r>
        <w:rPr>
          <w:color w:val="5C5300"/>
        </w:rPr>
        <w:t xml:space="preserve">korporací včetně Ethan Allen, TW Services a York International, </w:t>
      </w:r>
      <w:r>
        <w:rPr>
          <w:color w:val="9F6551"/>
        </w:rPr>
        <w:t>které</w:t>
      </w:r>
      <w:r>
        <w:rPr>
          <w:color w:val="5C5300"/>
        </w:rPr>
        <w:t xml:space="preserve"> nyní počítají s nejméně 7 miliardami dolarů v rámci plánovaného nového nekvalitního financování, aby</w:t>
      </w:r>
      <w:r>
        <w:t xml:space="preserve"> udržely </w:t>
      </w:r>
      <w:r>
        <w:rPr>
          <w:color w:val="BCFEC6"/>
        </w:rPr>
        <w:t>své</w:t>
      </w:r>
      <w:r>
        <w:t xml:space="preserve"> převody a nákupy s vysokým podílem dluhů v chodu, pravděpodobně peníze nikdy nedostanou. "</w:t>
      </w:r>
      <w:r>
        <w:rPr>
          <w:color w:val="932C70"/>
        </w:rPr>
        <w:t>Hudba</w:t>
      </w:r>
      <w:r>
        <w:t xml:space="preserve"> přestala hrát", říká Michael Harkins, šéf investiční firmy Levy Harkins. "Buď máte </w:t>
      </w:r>
      <w:r>
        <w:rPr>
          <w:color w:val="2B1B04"/>
        </w:rPr>
        <w:t>židli</w:t>
      </w:r>
      <w:r>
        <w:t xml:space="preserve"> nebo ne". </w:t>
      </w:r>
      <w:r>
        <w:rPr>
          <w:color w:val="04640D"/>
        </w:rPr>
        <w:t>Díky pátku</w:t>
      </w:r>
      <w:r>
        <w:t xml:space="preserve">, řekl </w:t>
      </w:r>
      <w:r>
        <w:rPr>
          <w:color w:val="B5AFC4"/>
        </w:rPr>
        <w:t xml:space="preserve">R . Douglas Carleton, řiditel vysoce výnosných financí </w:t>
      </w:r>
      <w:r>
        <w:rPr>
          <w:color w:val="D4C67A"/>
        </w:rPr>
        <w:t>společnosti First Boston</w:t>
      </w:r>
      <w:r>
        <w:t xml:space="preserve">, "lze hodně z toho sedmimilionového termínovaného kalendáře v závislosti na hysterii odložit". </w:t>
      </w:r>
      <w:r>
        <w:rPr>
          <w:color w:val="AE7AA1"/>
        </w:rPr>
        <w:t>V srpnu</w:t>
      </w:r>
      <w:r>
        <w:t xml:space="preserve"> stáhla </w:t>
      </w:r>
      <w:r>
        <w:rPr>
          <w:color w:val="C2A393"/>
        </w:rPr>
        <w:t>společnost First Boston</w:t>
      </w:r>
      <w:r>
        <w:t xml:space="preserve"> nekvalitní nabídky obligací společnosti Ohio Mattress za 475 milionů dolarů, protože potenciální kupci byli "velice plaší". Perspektiva "vypadá nejistě, protože stále čekáme" </w:t>
      </w:r>
      <w:r>
        <w:rPr>
          <w:color w:val="0232FD"/>
        </w:rPr>
        <w:t>na vzájemné investiční fondy</w:t>
      </w:r>
      <w:r>
        <w:t xml:space="preserve">, přesněji na to až se zbaví některých </w:t>
      </w:r>
      <w:r>
        <w:rPr>
          <w:color w:val="0232FD"/>
        </w:rPr>
        <w:t>svých</w:t>
      </w:r>
      <w:r>
        <w:t xml:space="preserve"> nekvalitních obligací určených k umoření dluhu jednotlivými investory, řekl King Penniman, vice prezident společnosti McCarthy, Crisanti &amp; Maffei, hlava investic společnosti Xerox Financial Services. Opravdu, </w:t>
      </w:r>
      <w:r>
        <w:rPr>
          <w:color w:val="6A3A35"/>
        </w:rPr>
        <w:t xml:space="preserve">Moodyho index, </w:t>
      </w:r>
      <w:r>
        <w:rPr>
          <w:color w:val="BA6801"/>
        </w:rPr>
        <w:t>který</w:t>
      </w:r>
      <w:r>
        <w:rPr>
          <w:color w:val="6A3A35"/>
        </w:rPr>
        <w:t xml:space="preserve"> sleduje hodnoty čistých aktivit čtyřiadvaceti vysoce výnosných fondů</w:t>
      </w:r>
      <w:r>
        <w:t xml:space="preserve"> klesl </w:t>
      </w:r>
      <w:r>
        <w:rPr>
          <w:color w:val="04640D"/>
        </w:rPr>
        <w:t>v pátek</w:t>
      </w:r>
      <w:r>
        <w:t xml:space="preserve"> na sedmnáctý postupový den. V holém kontrastu, </w:t>
      </w:r>
      <w:r>
        <w:rPr>
          <w:color w:val="168E5C"/>
        </w:rPr>
        <w:t xml:space="preserve">orientační hodnota </w:t>
      </w:r>
      <w:r>
        <w:rPr>
          <w:color w:val="16C0D0"/>
        </w:rPr>
        <w:t>třicetiletého státního dluhopisu</w:t>
      </w:r>
      <w:r>
        <w:t xml:space="preserve"> stoupla o více než dva a půl bodu, neboli o zhruba o 25 dolarů na každou 1000 dolarovou položku, k 103 12/32, </w:t>
      </w:r>
      <w:r>
        <w:rPr>
          <w:color w:val="168E5C"/>
        </w:rPr>
        <w:t>svému</w:t>
      </w:r>
      <w:r>
        <w:t xml:space="preserve"> letošnímu maximu. </w:t>
      </w:r>
      <w:r>
        <w:rPr>
          <w:color w:val="C62100"/>
        </w:rPr>
        <w:t>Podle společnosti Technical Data Global Markets Group</w:t>
      </w:r>
      <w:r>
        <w:t xml:space="preserve"> poklesl výnos akcií na 7.82 %, nejníže </w:t>
      </w:r>
      <w:r>
        <w:rPr>
          <w:color w:val="014347"/>
        </w:rPr>
        <w:t xml:space="preserve">od 31. března </w:t>
      </w:r>
      <w:r>
        <w:rPr>
          <w:color w:val="233809"/>
        </w:rPr>
        <w:t>1987</w:t>
      </w:r>
      <w:r>
        <w:t xml:space="preserve">. </w:t>
      </w:r>
      <w:r>
        <w:rPr>
          <w:color w:val="42083B"/>
        </w:rPr>
        <w:t>Výnos na tříměsíční směnce státní pokladny, považované za nejjistější investici, spadl o 0.7 procentních bodů na 7.16 %</w:t>
      </w:r>
      <w:r>
        <w:t xml:space="preserve">, </w:t>
      </w:r>
      <w:r>
        <w:rPr>
          <w:color w:val="42083B"/>
        </w:rPr>
        <w:t>což</w:t>
      </w:r>
      <w:r>
        <w:t xml:space="preserve"> představuje největší jednodenní pokles </w:t>
      </w:r>
      <w:r>
        <w:rPr>
          <w:color w:val="82785D"/>
        </w:rPr>
        <w:t>od roku 1982</w:t>
      </w:r>
      <w:r>
        <w:t xml:space="preserve">. Hlavní katalyzátor pro vládní obchod s obligacemi byl opravdu pokles o 190.58 bodů </w:t>
      </w:r>
      <w:r>
        <w:rPr>
          <w:color w:val="FEB8C8"/>
        </w:rPr>
        <w:t>industriálního průměru Dow Jonesova indexu</w:t>
      </w:r>
      <w:r>
        <w:t xml:space="preserve">. "Zjistíte-li paniku na jednom trhu, uvidíte útěk ke kvalitě na druhém", řekl Maria Ramirez, ekonom peněžního trhu </w:t>
      </w:r>
      <w:r>
        <w:rPr>
          <w:color w:val="023087"/>
        </w:rPr>
        <w:t>společnosti Drexel Burnham Lambert Inc</w:t>
      </w:r>
      <w:r>
        <w:t xml:space="preserve">. </w:t>
      </w:r>
      <w:r>
        <w:rPr>
          <w:color w:val="B7DAD2"/>
        </w:rPr>
        <w:t xml:space="preserve">Nicméně, problémy trhu s nekvalitními obligacemi mohou přimět </w:t>
      </w:r>
      <w:r>
        <w:rPr>
          <w:color w:val="196956"/>
        </w:rPr>
        <w:t>Centrální banku</w:t>
      </w:r>
      <w:r>
        <w:rPr>
          <w:color w:val="B7DAD2"/>
        </w:rPr>
        <w:t xml:space="preserve"> k uvolnění úvěrové politiky v příštích měsících</w:t>
      </w:r>
      <w:r>
        <w:t>. "</w:t>
      </w:r>
      <w:r>
        <w:rPr>
          <w:color w:val="B7DAD2"/>
        </w:rPr>
        <w:t>To</w:t>
      </w:r>
      <w:r>
        <w:t xml:space="preserve"> značí významný posun v perspektivě úrokových měr", řekl William Sullivan, řiditel výzkumu peněžního trhu společnosti Dean Witter Reynolds Inc. v New Yorku. </w:t>
      </w:r>
      <w:r>
        <w:rPr>
          <w:color w:val="8C41BB"/>
        </w:rPr>
        <w:t>Každé trvalé zlepšování úvěrové politiky</w:t>
      </w:r>
      <w:r>
        <w:t xml:space="preserve"> může pomoci nekvalitním obligacím tak jako ostatním cenným papírům. </w:t>
      </w:r>
      <w:r>
        <w:rPr>
          <w:color w:val="ECEDFE"/>
        </w:rPr>
        <w:t xml:space="preserve">Robert Dow, partner a manažer portfolia </w:t>
      </w:r>
      <w:r>
        <w:rPr>
          <w:color w:val="2B2D32"/>
        </w:rPr>
        <w:t xml:space="preserve">společnosti Lord, Abbett &amp; Co., </w:t>
      </w:r>
      <w:r>
        <w:rPr>
          <w:color w:val="94C661"/>
        </w:rPr>
        <w:t>která</w:t>
      </w:r>
      <w:r>
        <w:rPr>
          <w:color w:val="2B2D32"/>
        </w:rPr>
        <w:t xml:space="preserve"> spravuje vysoce výnosné obligace za 4 miliardy dolarů</w:t>
      </w:r>
      <w:r>
        <w:t>, řekl, že si "nemyslí, že existuje nějaké základní ekonomické vysvětlení (</w:t>
      </w:r>
      <w:r>
        <w:rPr>
          <w:color w:val="F8907D"/>
        </w:rPr>
        <w:t>ústupu nekvalitních obligací</w:t>
      </w:r>
      <w:r>
        <w:t xml:space="preserve">). Byl </w:t>
      </w:r>
      <w:r>
        <w:rPr>
          <w:color w:val="F8907D"/>
        </w:rPr>
        <w:t>to</w:t>
      </w:r>
      <w:r>
        <w:t xml:space="preserve"> stádový instinkt." Dodává: "Trh s nekvalitními obligacemi byl svědkem potíží a </w:t>
      </w:r>
      <w:r>
        <w:rPr>
          <w:color w:val="895E6B"/>
        </w:rPr>
        <w:t xml:space="preserve">nyní si někteří lidé myslí, že </w:t>
      </w:r>
      <w:r>
        <w:rPr>
          <w:color w:val="788E95"/>
        </w:rPr>
        <w:t>když trh s cennými papíry houstne</w:t>
      </w:r>
      <w:r>
        <w:rPr>
          <w:color w:val="895E6B"/>
        </w:rPr>
        <w:t xml:space="preserve">, znamená </w:t>
      </w:r>
      <w:r>
        <w:rPr>
          <w:color w:val="788E95"/>
        </w:rPr>
        <w:t>to</w:t>
      </w:r>
      <w:r>
        <w:rPr>
          <w:color w:val="895E6B"/>
        </w:rPr>
        <w:t xml:space="preserve"> špatnou ekonomiku</w:t>
      </w:r>
      <w:r>
        <w:t xml:space="preserve"> a </w:t>
      </w:r>
      <w:r>
        <w:rPr>
          <w:color w:val="895E6B"/>
        </w:rPr>
        <w:t>to</w:t>
      </w:r>
      <w:r>
        <w:t xml:space="preserve"> je špatné pro nekvalitní obligace. Nevěřím, že je to ten případ, ale věřím, že lidé zděšeně utíkají. Existuje útěk </w:t>
      </w:r>
      <w:r>
        <w:rPr>
          <w:color w:val="FB6AB8"/>
        </w:rPr>
        <w:t>ke kvalitě</w:t>
      </w:r>
      <w:r>
        <w:t xml:space="preserve">, ale </w:t>
      </w:r>
      <w:r>
        <w:rPr>
          <w:color w:val="FB6AB8"/>
        </w:rPr>
        <w:t>ta</w:t>
      </w:r>
      <w:r>
        <w:t xml:space="preserve"> není ani v kmenových akciích, ani v nekvalitních obligacích - je v dluhopisech." Dokonce když obchodování ve vysoce výnosových emisích během posledních měsíců téměř ustalo, korporace prodaly za více než 2 miliardy dolarů nových nekvalitních obligací. Například nedávná nabídka obligací společnosti Petrolane Gas Services L.P. v hodnotě 375 milionů dolarů prodávaných </w:t>
      </w:r>
      <w:r>
        <w:rPr>
          <w:color w:val="C2A393"/>
        </w:rPr>
        <w:t>společností First Boston</w:t>
      </w:r>
      <w:r>
        <w:t xml:space="preserve"> byla třikrát překročena. Nabídka </w:t>
      </w:r>
      <w:r>
        <w:rPr>
          <w:color w:val="576094"/>
        </w:rPr>
        <w:t xml:space="preserve">vysokovýnosových obligací </w:t>
      </w:r>
      <w:r>
        <w:rPr>
          <w:color w:val="DB1474"/>
        </w:rPr>
        <w:t>společnosti Tutner Broadcasting System Inc.</w:t>
      </w:r>
      <w:r>
        <w:rPr>
          <w:color w:val="576094"/>
        </w:rPr>
        <w:t xml:space="preserve"> v hodnotě 550 milionů dolarů prodávaných </w:t>
      </w:r>
      <w:r>
        <w:rPr>
          <w:color w:val="8489AE"/>
        </w:rPr>
        <w:t>minulý týden</w:t>
      </w:r>
      <w:r>
        <w:rPr>
          <w:color w:val="576094"/>
        </w:rPr>
        <w:t xml:space="preserve"> </w:t>
      </w:r>
      <w:r>
        <w:rPr>
          <w:color w:val="860E04"/>
        </w:rPr>
        <w:t>společností Drexel</w:t>
      </w:r>
      <w:r>
        <w:t xml:space="preserve"> byla v důsledku vysoké poptávky zvýšena o 50 milionů dolarů. </w:t>
      </w:r>
      <w:r>
        <w:rPr>
          <w:color w:val="C2A393"/>
        </w:rPr>
        <w:t>Společnost First Boston</w:t>
      </w:r>
      <w:r>
        <w:t xml:space="preserve"> odhaduje, </w:t>
      </w:r>
      <w:r>
        <w:rPr>
          <w:color w:val="FBC206"/>
        </w:rPr>
        <w:t>že jen za listopad a prosinec získají investoři do nekvalitních obligací 4.8 miliard dolarů úrokových plateb z obligací</w:t>
      </w:r>
      <w:r>
        <w:t>. "</w:t>
      </w:r>
      <w:r>
        <w:rPr>
          <w:color w:val="FBC206"/>
        </w:rPr>
        <w:t>To</w:t>
      </w:r>
      <w:r>
        <w:t xml:space="preserve"> je jasná známka toho, že zde je a bude pokračovat </w:t>
      </w:r>
      <w:r>
        <w:rPr>
          <w:color w:val="6EAB9B"/>
        </w:rPr>
        <w:t>tendence k běžnému obchodu</w:t>
      </w:r>
      <w:r>
        <w:t xml:space="preserve">",řekl </w:t>
      </w:r>
      <w:r>
        <w:rPr>
          <w:color w:val="B5AFC4"/>
        </w:rPr>
        <w:t xml:space="preserve">pan Carleton </w:t>
      </w:r>
      <w:r>
        <w:rPr>
          <w:color w:val="D4C67A"/>
        </w:rPr>
        <w:t>ze společnosti First Boston</w:t>
      </w:r>
      <w:r>
        <w:t xml:space="preserve">. "Nevím, jak někdo může říci, že trh s nekvalitními obligacemi zanikne, když zde bylo za 1.5 miliardy dolarů objednávek </w:t>
      </w:r>
      <w:r>
        <w:rPr>
          <w:color w:val="576094"/>
        </w:rPr>
        <w:t xml:space="preserve">nekvalitních obligací v hodnotě 550 miliard dolarů prodaných </w:t>
      </w:r>
      <w:r>
        <w:rPr>
          <w:color w:val="8489AE"/>
        </w:rPr>
        <w:t>minulý týden</w:t>
      </w:r>
      <w:r>
        <w:rPr>
          <w:color w:val="576094"/>
        </w:rPr>
        <w:t xml:space="preserve"> </w:t>
      </w:r>
      <w:r>
        <w:rPr>
          <w:color w:val="DB1474"/>
        </w:rPr>
        <w:t>společností Turner</w:t>
      </w:r>
      <w:r>
        <w:t xml:space="preserve">", řekl </w:t>
      </w:r>
      <w:r>
        <w:rPr>
          <w:color w:val="F2CDFE"/>
        </w:rPr>
        <w:t xml:space="preserve">Raymond Minella, jeden z vedoucích oddělení obchodního bankovnictví </w:t>
      </w:r>
      <w:r>
        <w:rPr>
          <w:color w:val="645341"/>
        </w:rPr>
        <w:t>společnosti Merrill Lynch &amp; Co</w:t>
      </w:r>
      <w:r>
        <w:t xml:space="preserve">. "Až se </w:t>
      </w:r>
      <w:r>
        <w:rPr>
          <w:color w:val="760035"/>
        </w:rPr>
        <w:t>trh</w:t>
      </w:r>
      <w:r>
        <w:t xml:space="preserve"> zotaví, budou </w:t>
      </w:r>
      <w:r>
        <w:rPr>
          <w:color w:val="760035"/>
        </w:rPr>
        <w:t>ho</w:t>
      </w:r>
      <w:r>
        <w:t xml:space="preserve"> vést </w:t>
      </w:r>
      <w:r>
        <w:rPr>
          <w:color w:val="647A41"/>
        </w:rPr>
        <w:t>pojišťovací společnosti</w:t>
      </w:r>
      <w:r>
        <w:t xml:space="preserve">, protože mají </w:t>
      </w:r>
      <w:r>
        <w:rPr>
          <w:color w:val="496E76"/>
        </w:rPr>
        <w:t>miliardy dolarů</w:t>
      </w:r>
      <w:r>
        <w:t xml:space="preserve"> na investice a budou </w:t>
      </w:r>
      <w:r>
        <w:rPr>
          <w:color w:val="496E76"/>
        </w:rPr>
        <w:t>je</w:t>
      </w:r>
      <w:r>
        <w:t xml:space="preserve"> investovat. K dispozici je spousta peněz </w:t>
      </w:r>
      <w:r>
        <w:rPr>
          <w:color w:val="E3F894"/>
        </w:rPr>
        <w:t xml:space="preserve">od lidí, </w:t>
      </w:r>
      <w:r>
        <w:rPr>
          <w:color w:val="F9D7CD"/>
        </w:rPr>
        <w:t>kteří</w:t>
      </w:r>
      <w:r>
        <w:rPr>
          <w:color w:val="E3F894"/>
        </w:rPr>
        <w:t xml:space="preserve"> mají zájem </w:t>
      </w:r>
      <w:r>
        <w:rPr>
          <w:color w:val="876128"/>
        </w:rPr>
        <w:t>o dobře strukturované obchody</w:t>
      </w:r>
      <w:r>
        <w:t xml:space="preserve">; jsou </w:t>
      </w:r>
      <w:r>
        <w:rPr>
          <w:color w:val="A1A711"/>
        </w:rPr>
        <w:t>to</w:t>
      </w:r>
      <w:r>
        <w:t xml:space="preserve"> </w:t>
      </w:r>
      <w:r>
        <w:rPr>
          <w:color w:val="01FB92"/>
        </w:rPr>
        <w:t xml:space="preserve">obchody, </w:t>
      </w:r>
      <w:r>
        <w:rPr>
          <w:color w:val="FD0F31"/>
        </w:rPr>
        <w:t>jejichž</w:t>
      </w:r>
      <w:r>
        <w:rPr>
          <w:color w:val="BE8485"/>
        </w:rPr>
        <w:t xml:space="preserve"> financování visí na vlásku</w:t>
      </w:r>
      <w:r>
        <w:rPr>
          <w:color w:val="01FB92"/>
        </w:rPr>
        <w:t xml:space="preserve">, </w:t>
      </w:r>
      <w:r>
        <w:rPr>
          <w:color w:val="BE8485"/>
        </w:rPr>
        <w:t>čeho</w:t>
      </w:r>
      <w:r>
        <w:rPr>
          <w:color w:val="01FB92"/>
        </w:rPr>
        <w:t xml:space="preserve"> se lidé bojí</w:t>
      </w:r>
      <w:r>
        <w:t xml:space="preserve">." Ale transakce s vysokým podílem dluhů se </w:t>
      </w:r>
      <w:r>
        <w:rPr>
          <w:color w:val="310106"/>
        </w:rPr>
        <w:t>v tomto roce</w:t>
      </w:r>
      <w:r>
        <w:t xml:space="preserve"> zřejmě znásobily, zatímco většina trhu s nekvalitními obligacemi oslabila. </w:t>
      </w:r>
      <w:r>
        <w:rPr>
          <w:color w:val="C660FB"/>
        </w:rPr>
        <w:t xml:space="preserve">Michael McNamara, ředitel výzkumu investic s pevným příjmem </w:t>
      </w:r>
      <w:r>
        <w:rPr>
          <w:color w:val="120104"/>
        </w:rPr>
        <w:t>společnosti Kemper Financial Services</w:t>
      </w:r>
      <w:r>
        <w:t xml:space="preserve">, řekl, že úroveň nekvalitních emisí se zhoršovala v souvislosti s poklesem cen. "V loňském roce jsme pravděpodobně koupili každou třetí nabídku nového obchodu", řekl. "Letos se jedná přinejlepším o jednu z pěti nebo šesti nabídek. A </w:t>
      </w:r>
      <w:r>
        <w:rPr>
          <w:color w:val="D48958"/>
        </w:rPr>
        <w:t>naše</w:t>
      </w:r>
      <w:r>
        <w:t xml:space="preserve"> úvěrové standardy nezměnily ani jeden parametr iota." Nicméně </w:t>
      </w:r>
      <w:r>
        <w:rPr>
          <w:color w:val="C660FB"/>
        </w:rPr>
        <w:t>pan McNamara</w:t>
      </w:r>
      <w:r>
        <w:t xml:space="preserve"> řekl, že </w:t>
      </w:r>
      <w:r>
        <w:rPr>
          <w:color w:val="F8907D"/>
        </w:rPr>
        <w:t>propad nekvalitních obligací</w:t>
      </w:r>
      <w:r>
        <w:t xml:space="preserve"> vytváří "peklo kupní příležitosti" pro vybrané kupce. V tomto okamžiku se </w:t>
      </w:r>
      <w:r>
        <w:rPr>
          <w:color w:val="05AEE8"/>
        </w:rPr>
        <w:t>investoři</w:t>
      </w:r>
      <w:r>
        <w:t xml:space="preserve"> zdají být více zabráni do myšlenek na "špatné" nekvalitní obligace než na ty "dobré". "Trh byl slabý </w:t>
      </w:r>
      <w:r>
        <w:rPr>
          <w:color w:val="C3C1BE"/>
        </w:rPr>
        <w:t xml:space="preserve">od" oznámení omezení hotovosti </w:t>
      </w:r>
      <w:r>
        <w:rPr>
          <w:color w:val="9F98F8"/>
        </w:rPr>
        <w:t>společnosti Campeau</w:t>
      </w:r>
      <w:r>
        <w:rPr>
          <w:color w:val="C3C1BE"/>
        </w:rPr>
        <w:t xml:space="preserve"> a </w:t>
      </w:r>
      <w:r>
        <w:rPr>
          <w:color w:val="1167D9"/>
        </w:rPr>
        <w:t xml:space="preserve">následné pomoci, </w:t>
      </w:r>
      <w:r>
        <w:rPr>
          <w:color w:val="D19012"/>
        </w:rPr>
        <w:t>kterou</w:t>
      </w:r>
      <w:r>
        <w:rPr>
          <w:color w:val="1167D9"/>
        </w:rPr>
        <w:t xml:space="preserve"> poskytla společnost Olympia &amp; York</w:t>
      </w:r>
      <w:r>
        <w:t xml:space="preserve">, řekl </w:t>
      </w:r>
      <w:r>
        <w:rPr>
          <w:color w:val="F2CDFE"/>
        </w:rPr>
        <w:t xml:space="preserve">pan Minella </w:t>
      </w:r>
      <w:r>
        <w:rPr>
          <w:color w:val="645341"/>
        </w:rPr>
        <w:t>ze společnosti Merrill Lynch</w:t>
      </w:r>
      <w:r>
        <w:t>. "</w:t>
      </w:r>
      <w:r>
        <w:rPr>
          <w:color w:val="C3C1BE"/>
        </w:rPr>
        <w:t>To</w:t>
      </w:r>
      <w:r>
        <w:t xml:space="preserve"> opravdu ovlivnilo trh a </w:t>
      </w:r>
      <w:r>
        <w:rPr>
          <w:color w:val="B7D802"/>
        </w:rPr>
        <w:t>lidé</w:t>
      </w:r>
      <w:r>
        <w:t xml:space="preserve"> se začali ptát `Jaké jsou další potíže?"' Ačkoliv už </w:t>
      </w:r>
      <w:r>
        <w:rPr>
          <w:color w:val="5D9608"/>
        </w:rPr>
        <w:t>před společností Campeau</w:t>
      </w:r>
      <w:r>
        <w:t xml:space="preserve"> existovala znamení toho, že </w:t>
      </w:r>
      <w:r>
        <w:rPr>
          <w:color w:val="826392"/>
        </w:rPr>
        <w:t>trh s nekvalitními obligacemi</w:t>
      </w:r>
      <w:r>
        <w:t xml:space="preserve"> klopýtá přes jeden ze </w:t>
      </w:r>
      <w:r>
        <w:rPr>
          <w:color w:val="826392"/>
        </w:rPr>
        <w:t>svých</w:t>
      </w:r>
      <w:r>
        <w:t xml:space="preserve"> nejhorších roků. Přes relativně silnou ekonomiku </w:t>
      </w:r>
      <w:r>
        <w:rPr>
          <w:color w:val="5E7A6A"/>
        </w:rPr>
        <w:t>ceny nekvalitních obligací</w:t>
      </w:r>
      <w:r>
        <w:t xml:space="preserve"> klesaly, sráženy zdánlivě nekonečnou řadou špatných zpráv: - V červnu, dva měsíce před opožděnou platbou úroků pokrývající některé z </w:t>
      </w:r>
      <w:r>
        <w:rPr>
          <w:color w:val="B29869"/>
        </w:rPr>
        <w:t>jejích</w:t>
      </w:r>
      <w:r>
        <w:t xml:space="preserve"> spekulativních dlužných cenných papírů za 1.2 miliardy dolarů, oznámila </w:t>
      </w:r>
      <w:r>
        <w:rPr>
          <w:color w:val="B29869"/>
        </w:rPr>
        <w:t>newyorská Integrated Resources Inc.</w:t>
      </w:r>
      <w:r>
        <w:t xml:space="preserve">, že </w:t>
      </w:r>
      <w:r>
        <w:rPr>
          <w:color w:val="B29869"/>
        </w:rPr>
        <w:t>jí</w:t>
      </w:r>
      <w:r>
        <w:t xml:space="preserve"> došly vypůjčené peníze. - </w:t>
      </w:r>
      <w:r>
        <w:rPr>
          <w:color w:val="1D0051"/>
        </w:rPr>
        <w:t>V červenci</w:t>
      </w:r>
      <w:r>
        <w:t xml:space="preserve"> šla podle amerického zákona o konkurzu dobrovolně do konkurzu realitní a finanční společnost Southmark z Dallasu s nekvalitními obligacemi za téměř 1.3 miliardy dolarů. - Na konci </w:t>
      </w:r>
      <w:r>
        <w:rPr>
          <w:color w:val="1D0051"/>
        </w:rPr>
        <w:t>července</w:t>
      </w:r>
      <w:r>
        <w:t xml:space="preserve"> se rozdíl mezi indexem nekvalitních obligací a pokladními poukázkami za posledních sedm let zvětšil na více než 5.5 procentních bodů. - </w:t>
      </w:r>
      <w:r>
        <w:rPr>
          <w:color w:val="8BE7FC"/>
        </w:rPr>
        <w:t xml:space="preserve">Společnost Resorts International Inc., </w:t>
      </w:r>
      <w:r>
        <w:rPr>
          <w:color w:val="76E0C1"/>
        </w:rPr>
        <w:t>která</w:t>
      </w:r>
      <w:r>
        <w:rPr>
          <w:color w:val="8BE7FC"/>
        </w:rPr>
        <w:t xml:space="preserve"> prodala rizikové obligace za více než 500 milionů dolarů</w:t>
      </w:r>
      <w:r>
        <w:t xml:space="preserve">, přerušila </w:t>
      </w:r>
      <w:r>
        <w:rPr>
          <w:color w:val="AE7AA1"/>
        </w:rPr>
        <w:t>v srpnu</w:t>
      </w:r>
      <w:r>
        <w:t xml:space="preserve"> úrokové platby. - V září, zrovna když se pokles cen dotkl </w:t>
      </w:r>
      <w:r>
        <w:rPr>
          <w:color w:val="5D9608"/>
        </w:rPr>
        <w:t>společnosti Campeau</w:t>
      </w:r>
      <w:r>
        <w:t xml:space="preserve">, opozdila se </w:t>
      </w:r>
      <w:r>
        <w:rPr>
          <w:color w:val="BACFA7"/>
        </w:rPr>
        <w:t>společnost Lomas Financial</w:t>
      </w:r>
      <w:r>
        <w:t xml:space="preserve"> s platbami za směnky v hodnotě 145 milionů dolarů a naneštěstí se ukázalo, že navíc musí zaplatit úroky z dlužných cenných papírů za 1.2 miliardy dolarů. Mezitím mají regulátoři stále větší strach z toho, že </w:t>
      </w:r>
      <w:r>
        <w:rPr>
          <w:color w:val="11BA09"/>
        </w:rPr>
        <w:t>vrhání se do zadluženosti</w:t>
      </w:r>
      <w:r>
        <w:t xml:space="preserve"> nejeví známky slábnutí. </w:t>
      </w:r>
      <w:r>
        <w:rPr>
          <w:color w:val="58018B"/>
        </w:rPr>
        <w:t>Společnost Moody ' s</w:t>
      </w:r>
      <w:r>
        <w:t xml:space="preserve"> říká, že frekvence poklesu podnikového kreditu je letos nejvyšší </w:t>
      </w:r>
      <w:r>
        <w:rPr>
          <w:color w:val="82785D"/>
        </w:rPr>
        <w:t>od roku 1982</w:t>
      </w:r>
      <w:r>
        <w:t xml:space="preserve">. Navíc je zde, podle společnosti Federal Deposit Insurance, </w:t>
      </w:r>
      <w:r>
        <w:rPr>
          <w:color w:val="462C36"/>
        </w:rPr>
        <w:t>šestkrát více bank</w:t>
      </w:r>
      <w:r>
        <w:t xml:space="preserve"> v nesnázích </w:t>
      </w:r>
      <w:r>
        <w:rPr>
          <w:color w:val="65407D"/>
        </w:rPr>
        <w:t xml:space="preserve">než </w:t>
      </w:r>
      <w:r>
        <w:rPr>
          <w:color w:val="491803"/>
        </w:rPr>
        <w:t>jich</w:t>
      </w:r>
      <w:r>
        <w:rPr>
          <w:color w:val="65407D"/>
        </w:rPr>
        <w:t xml:space="preserve"> bylo během recese v roce 1981</w:t>
      </w:r>
      <w:r>
        <w:t xml:space="preserve">. "Doba kolem roku 1980 je </w:t>
      </w:r>
      <w:r>
        <w:rPr>
          <w:color w:val="F5D2A8"/>
        </w:rPr>
        <w:t>o složitých úrocích</w:t>
      </w:r>
      <w:r>
        <w:t xml:space="preserve"> a o snaze </w:t>
      </w:r>
      <w:r>
        <w:rPr>
          <w:color w:val="F5D2A8"/>
        </w:rPr>
        <w:t>jim</w:t>
      </w:r>
      <w:r>
        <w:t xml:space="preserve"> dostát", říká James Grant, editor Grant ' s Interest Rate Observer, dávný kritik trhu s nekvalitními obligacemi. "To </w:t>
      </w:r>
      <w:r>
        <w:rPr>
          <w:color w:val="03422C"/>
        </w:rPr>
        <w:t>co</w:t>
      </w:r>
      <w:r>
        <w:t xml:space="preserve"> se začalo objevovat je poškození </w:t>
      </w:r>
      <w:r>
        <w:rPr>
          <w:color w:val="72A46E"/>
        </w:rPr>
        <w:t>firem</w:t>
      </w:r>
      <w:r>
        <w:t xml:space="preserve"> placením přemrštěných složitých úroků. </w:t>
      </w:r>
      <w:r>
        <w:rPr>
          <w:color w:val="128EAC"/>
        </w:rPr>
        <w:t>Firmy</w:t>
      </w:r>
      <w:r>
        <w:t xml:space="preserve"> si půjčovaly za vyšší úrokové míry než byly </w:t>
      </w:r>
      <w:r>
        <w:rPr>
          <w:color w:val="128EAC"/>
        </w:rPr>
        <w:t>jejich</w:t>
      </w:r>
      <w:r>
        <w:t xml:space="preserve"> výdělky. To co nyní vidíme je šroubovité přizpůsobování hodnot aktiva situaci </w:t>
      </w:r>
      <w:r>
        <w:rPr>
          <w:color w:val="47545E"/>
        </w:rPr>
        <w:t xml:space="preserve">v budoucnosti, </w:t>
      </w:r>
      <w:r>
        <w:rPr>
          <w:color w:val="B95C69"/>
        </w:rPr>
        <w:t>kdy</w:t>
      </w:r>
      <w:r>
        <w:rPr>
          <w:color w:val="47545E"/>
        </w:rPr>
        <w:t xml:space="preserve"> bude spíše těžší než lehčí sehnat spekulacemi rostoucí pohledávky</w:t>
      </w:r>
      <w:r>
        <w:t xml:space="preserve">." Aktivita pátečního trhu Ceny státních dluhopisů se vyhouply k největšímu vzrůstu </w:t>
      </w:r>
      <w:r>
        <w:rPr>
          <w:color w:val="310106"/>
        </w:rPr>
        <w:t>v tomto roce</w:t>
      </w:r>
      <w:r>
        <w:t xml:space="preserve">, když investoři opustili padající burzu cenných papírů. </w:t>
      </w:r>
      <w:r>
        <w:rPr>
          <w:color w:val="A14D12"/>
        </w:rPr>
        <w:t xml:space="preserve">Orientační hodnota </w:t>
      </w:r>
      <w:r>
        <w:rPr>
          <w:color w:val="C4C8FA"/>
        </w:rPr>
        <w:t>třicetiletého státního dluhopisu</w:t>
      </w:r>
      <w:r>
        <w:rPr>
          <w:color w:val="A14D12"/>
        </w:rPr>
        <w:t xml:space="preserve"> uvedená v osmnáct hodin východoamerického času</w:t>
      </w:r>
      <w:r>
        <w:t xml:space="preserve"> byla 103 12/32, v porovnání se čtvrteční hodnotou 100 27/32 vzrostla o 2 a 1/2 bodu. </w:t>
      </w:r>
      <w:r>
        <w:rPr>
          <w:color w:val="372A55"/>
        </w:rPr>
        <w:t xml:space="preserve">Výnos na orientační hodnotě, </w:t>
      </w:r>
      <w:r>
        <w:rPr>
          <w:color w:val="3F3610"/>
        </w:rPr>
        <w:t>který</w:t>
      </w:r>
      <w:r>
        <w:rPr>
          <w:color w:val="372A55"/>
        </w:rPr>
        <w:t xml:space="preserve"> spadl na 7.82 %</w:t>
      </w:r>
      <w:r>
        <w:t xml:space="preserve">, je </w:t>
      </w:r>
      <w:r>
        <w:rPr>
          <w:color w:val="C62100"/>
        </w:rPr>
        <w:t>podle společnosti Technical Data Global Markets Group</w:t>
      </w:r>
      <w:r>
        <w:t xml:space="preserve"> nejnižší </w:t>
      </w:r>
      <w:r>
        <w:rPr>
          <w:color w:val="014347"/>
        </w:rPr>
        <w:t xml:space="preserve">od 31. března </w:t>
      </w:r>
      <w:r>
        <w:rPr>
          <w:color w:val="233809"/>
        </w:rPr>
        <w:t>1987</w:t>
      </w:r>
      <w:r>
        <w:t xml:space="preserve">. "Útěk ke kvalitě" začal pozdě odpoledne a následoval překotný propad na burze cenných papírů. </w:t>
      </w:r>
      <w:r>
        <w:rPr>
          <w:color w:val="D3A2C6"/>
        </w:rPr>
        <w:t>Pokladnice</w:t>
      </w:r>
      <w:r>
        <w:t xml:space="preserve"> se přivřely, reagujíce negativně na zprávy, že index výrobních cen - míra inflace na úrovni velkoobchodů - v září vzrostl. Ceny obligací se do poledne stěží pohnuly. Mnoho účastníků trhu s obligacemi zřetelně pocítí zásah </w:t>
      </w:r>
      <w:r>
        <w:rPr>
          <w:color w:val="719FFA"/>
        </w:rPr>
        <w:t xml:space="preserve">Centrální banky, </w:t>
      </w:r>
      <w:r>
        <w:rPr>
          <w:color w:val="0D841A"/>
        </w:rPr>
        <w:t>která</w:t>
      </w:r>
      <w:r>
        <w:rPr>
          <w:color w:val="719FFA"/>
        </w:rPr>
        <w:t xml:space="preserve"> může zopakovat </w:t>
      </w:r>
      <w:r>
        <w:rPr>
          <w:color w:val="0D841A"/>
        </w:rPr>
        <w:t>svou</w:t>
      </w:r>
      <w:r>
        <w:rPr>
          <w:color w:val="719FFA"/>
        </w:rPr>
        <w:t xml:space="preserve"> injekci velkého množství hotovosti z října </w:t>
      </w:r>
      <w:r>
        <w:rPr>
          <w:color w:val="4C5B32"/>
        </w:rPr>
        <w:t>1987</w:t>
      </w:r>
      <w:r>
        <w:rPr>
          <w:color w:val="719FFA"/>
        </w:rPr>
        <w:t>, určenou k udržení finančních trhů nad vodou a k ochraně ekonomiky před pozvolnou tendencí k recesi</w:t>
      </w:r>
      <w:r>
        <w:t xml:space="preserve">. </w:t>
      </w:r>
      <w:r>
        <w:rPr>
          <w:color w:val="9DB3B7"/>
        </w:rPr>
        <w:t>Ceny obecních obligací, obligací investičních korporací a ceny hypotéčních zástavních listů</w:t>
      </w:r>
      <w:r>
        <w:t xml:space="preserve"> také vzrostly, ale zůstaly pozadu za </w:t>
      </w:r>
      <w:r>
        <w:rPr>
          <w:color w:val="9DB3B7"/>
        </w:rPr>
        <w:t>svými</w:t>
      </w:r>
      <w:r>
        <w:t xml:space="preserve"> pokladními protějšky. Cena hypotéčních jistot vzrostla v hektickém trhu, kdy se většina aktivity koncentrovala </w:t>
      </w:r>
      <w:r>
        <w:rPr>
          <w:color w:val="B14F8F"/>
        </w:rPr>
        <w:t xml:space="preserve">na 9% kupónové obligace </w:t>
      </w:r>
      <w:r>
        <w:rPr>
          <w:color w:val="747103"/>
        </w:rPr>
        <w:t>Government National Mortgage Association</w:t>
      </w:r>
      <w:r>
        <w:rPr>
          <w:color w:val="B14F8F"/>
        </w:rPr>
        <w:t>, nejlikvidnější emisi hypoték</w:t>
      </w:r>
      <w:r>
        <w:t xml:space="preserve">. </w:t>
      </w:r>
      <w:r>
        <w:rPr>
          <w:color w:val="B14F8F"/>
        </w:rPr>
        <w:t xml:space="preserve">9% emise obligací </w:t>
      </w:r>
      <w:r>
        <w:rPr>
          <w:color w:val="747103"/>
        </w:rPr>
        <w:t>společnosti Ginnie Mae November</w:t>
      </w:r>
      <w:r>
        <w:t xml:space="preserve"> skončila na 98 25/32 bodu, o 7/8 bodu výše za den, s výnosem zhruba 9.28 % v případě průměrné délky existence, tedy 12 let. Obligace investičních korporací stouply o 1/2 až 3/4 bodu. Ale výnosové rozpětí </w:t>
      </w:r>
      <w:r>
        <w:rPr>
          <w:color w:val="9F816D"/>
        </w:rPr>
        <w:t>mezi nízkou kvalitou, emisemi investičních společností, a vysoce kvalitními obligacemi</w:t>
      </w:r>
      <w:r>
        <w:t xml:space="preserve"> se prohloubilo. A výnos na telefonních a spotřebních emisích vzrostl relativně k jiným investičním obligacím v očekávání nabídky týdne v hodnotě 3 miliardy dolarů </w:t>
      </w:r>
      <w:r>
        <w:rPr>
          <w:color w:val="D26A5B"/>
        </w:rPr>
        <w:t>od společnosti Tennessee Valley Authority</w:t>
      </w:r>
      <w:r>
        <w:t xml:space="preserve">. Přes neověřené zprávy o tom, že dlouho očekávaná nabídka </w:t>
      </w:r>
      <w:r>
        <w:rPr>
          <w:color w:val="D26A5B"/>
        </w:rPr>
        <w:t>společnosti TVA</w:t>
      </w:r>
      <w:r>
        <w:t xml:space="preserve"> bude odložena z důvodu pohromy na přímých trzích, řekl zdroj blízký </w:t>
      </w:r>
      <w:r>
        <w:rPr>
          <w:color w:val="8B934B"/>
        </w:rPr>
        <w:t>syndikátu pro hodnocení rizik</w:t>
      </w:r>
      <w:r>
        <w:t>, že očekávají ocenění a plánování emise. Jeden ze zdrojů řekl, že o menší části ze všech pěti a desetiletých obligací v hodnotě 750 milionů dolarů již byl projeven "podstatně větší zájem". Ceny obecních obligací vzrostly až o 3/4 bodu. Na tomto článku se podílel Roger Lowenstein.</w:t>
      </w:r>
    </w:p>
    <w:p>
      <w:r>
        <w:rPr>
          <w:b/>
        </w:rPr>
        <w:t>Document number 311</w:t>
      </w:r>
    </w:p>
    <w:p>
      <w:r>
        <w:rPr>
          <w:b/>
        </w:rPr>
        <w:t>Document identifier: wsj2429-001</w:t>
      </w:r>
    </w:p>
    <w:p>
      <w:r>
        <w:rPr>
          <w:color w:val="310106"/>
        </w:rPr>
        <w:t>Páteční prudký pokles akcií o 190 bodů</w:t>
      </w:r>
      <w:r>
        <w:t xml:space="preserve"> není vyvrcholením </w:t>
      </w:r>
      <w:r>
        <w:rPr>
          <w:color w:val="04640D"/>
        </w:rPr>
        <w:t xml:space="preserve">atmosféry strachu, </w:t>
      </w:r>
      <w:r>
        <w:rPr>
          <w:color w:val="FEFB0A"/>
        </w:rPr>
        <w:t>která</w:t>
      </w:r>
      <w:r>
        <w:rPr>
          <w:color w:val="04640D"/>
        </w:rPr>
        <w:t xml:space="preserve"> dominovala </w:t>
      </w:r>
      <w:r>
        <w:rPr>
          <w:color w:val="FB5514"/>
        </w:rPr>
        <w:t>finančním trhům</w:t>
      </w:r>
      <w:r>
        <w:rPr>
          <w:color w:val="04640D"/>
        </w:rPr>
        <w:t xml:space="preserve"> těsně před </w:t>
      </w:r>
      <w:r>
        <w:rPr>
          <w:color w:val="FB5514"/>
        </w:rPr>
        <w:t>jejich</w:t>
      </w:r>
      <w:r>
        <w:rPr>
          <w:color w:val="04640D"/>
        </w:rPr>
        <w:t xml:space="preserve"> krachem v říjnu 1987</w:t>
      </w:r>
      <w:r>
        <w:t xml:space="preserve">, a byly už zavedeny mechanismy pro lepší stabilizaci trhů. Nicméně poučení zůstává skoro stejné: V pátek třináctého byl trh vyplašen </w:t>
      </w:r>
      <w:r>
        <w:rPr>
          <w:color w:val="E115C0"/>
        </w:rPr>
        <w:t>Washingtonem</w:t>
      </w:r>
      <w:r>
        <w:t xml:space="preserve">. Zdá se, že se </w:t>
      </w:r>
      <w:r>
        <w:rPr>
          <w:color w:val="00587F"/>
        </w:rPr>
        <w:t>všichni z Wall Street</w:t>
      </w:r>
      <w:r>
        <w:t xml:space="preserve"> shodují na tom, že bezprostřední příčinou </w:t>
      </w:r>
      <w:r>
        <w:rPr>
          <w:color w:val="310106"/>
        </w:rPr>
        <w:t>tohoto prudkého poklesu</w:t>
      </w:r>
      <w:r>
        <w:t xml:space="preserve"> byly finanční problémy spojené s převzetím UAL, a pravdou určitě je, že </w:t>
      </w:r>
      <w:r>
        <w:rPr>
          <w:color w:val="310106"/>
        </w:rPr>
        <w:t>debakl</w:t>
      </w:r>
      <w:r>
        <w:t xml:space="preserve"> začal ihned po zastavení obchodování UAL. Přesto ale panuje téměř stejně silná shoda </w:t>
      </w:r>
      <w:r>
        <w:rPr>
          <w:color w:val="0BC582"/>
        </w:rPr>
        <w:t>v tom, že jedna nevydařená nabídka není důvodem ke snížení hodnoty všech amerických firem</w:t>
      </w:r>
      <w:r>
        <w:t xml:space="preserve">. </w:t>
      </w:r>
      <w:r>
        <w:rPr>
          <w:color w:val="0BC582"/>
        </w:rPr>
        <w:t>Tento závěr</w:t>
      </w:r>
      <w:r>
        <w:t xml:space="preserve"> nás přivádí </w:t>
      </w:r>
      <w:r>
        <w:rPr>
          <w:color w:val="FEB8C8"/>
        </w:rPr>
        <w:t xml:space="preserve">k další zprávě, </w:t>
      </w:r>
      <w:r>
        <w:rPr>
          <w:color w:val="9E8317"/>
        </w:rPr>
        <w:t>kterou</w:t>
      </w:r>
      <w:r>
        <w:rPr>
          <w:color w:val="FEB8C8"/>
        </w:rPr>
        <w:t xml:space="preserve"> zaznamenal Dow Jonesův teletext krátce </w:t>
      </w:r>
      <w:r>
        <w:rPr>
          <w:color w:val="01190F"/>
        </w:rPr>
        <w:t>před poklesem</w:t>
      </w:r>
      <w:r>
        <w:rPr>
          <w:color w:val="FEB8C8"/>
        </w:rPr>
        <w:t xml:space="preserve">: </w:t>
      </w:r>
      <w:r>
        <w:rPr>
          <w:color w:val="847D81"/>
        </w:rPr>
        <w:t xml:space="preserve">demokratům </w:t>
      </w:r>
      <w:r>
        <w:rPr>
          <w:color w:val="58018B"/>
        </w:rPr>
        <w:t>v Senátu</w:t>
      </w:r>
      <w:r>
        <w:rPr>
          <w:color w:val="FEB8C8"/>
        </w:rPr>
        <w:t xml:space="preserve"> se podařilo odložit </w:t>
      </w:r>
      <w:r>
        <w:rPr>
          <w:color w:val="B70639"/>
        </w:rPr>
        <w:t xml:space="preserve">snížení </w:t>
      </w:r>
      <w:r>
        <w:rPr>
          <w:color w:val="703B01"/>
        </w:rPr>
        <w:t>daně z příjmů z kapitálového majetku</w:t>
      </w:r>
      <w:r>
        <w:t xml:space="preserve">. Skutečná hodnota všech akcií je nakonec přímo ovlivněna daní z jakýchkoliv zisků (tím více vzhledem k omezením na odečty ztrát, </w:t>
      </w:r>
      <w:r>
        <w:rPr>
          <w:color w:val="F7F1DF"/>
        </w:rPr>
        <w:t>což</w:t>
      </w:r>
      <w:r>
        <w:t xml:space="preserve"> ukazuje, že zisky z akcií nejsou "běžným příjmem"). A očekávání trhu byla jasně povzbuzena vítězstvím </w:t>
      </w:r>
      <w:r>
        <w:rPr>
          <w:color w:val="118B8A"/>
        </w:rPr>
        <w:t>návrhu o příjmech z kapitálového majetku</w:t>
      </w:r>
      <w:r>
        <w:t xml:space="preserve"> ve Sněmovně minulý týden. </w:t>
      </w:r>
      <w:r>
        <w:rPr>
          <w:color w:val="4AFEFA"/>
        </w:rPr>
        <w:t>Hodinu před pátečním prudkým pádem</w:t>
      </w:r>
      <w:r>
        <w:rPr>
          <w:color w:val="FCB164"/>
        </w:rPr>
        <w:t xml:space="preserve"> bylo </w:t>
      </w:r>
      <w:r>
        <w:rPr>
          <w:color w:val="796EE6"/>
        </w:rPr>
        <w:t>toto ustanovení</w:t>
      </w:r>
      <w:r>
        <w:rPr>
          <w:color w:val="FCB164"/>
        </w:rPr>
        <w:t xml:space="preserve"> staženo </w:t>
      </w:r>
      <w:r>
        <w:rPr>
          <w:color w:val="000D2C"/>
        </w:rPr>
        <w:t>z návrhu daňového zákona</w:t>
      </w:r>
      <w:r>
        <w:t xml:space="preserve">, výsledkem </w:t>
      </w:r>
      <w:r>
        <w:rPr>
          <w:color w:val="FCB164"/>
        </w:rPr>
        <w:t>čehož</w:t>
      </w:r>
      <w:r>
        <w:t xml:space="preserve"> je zvýšení daní o 5.4 miliardy dolarů </w:t>
      </w:r>
      <w:r>
        <w:rPr>
          <w:color w:val="53495F"/>
        </w:rPr>
        <w:t xml:space="preserve">bez snížení </w:t>
      </w:r>
      <w:r>
        <w:rPr>
          <w:color w:val="F95475"/>
        </w:rPr>
        <w:t>daně z příjmů z kapitálového majetku</w:t>
      </w:r>
      <w:r>
        <w:t xml:space="preserve">. Mnoho věcí určitě hovoří ve prospěch vyjmutí </w:t>
      </w:r>
      <w:r>
        <w:rPr>
          <w:color w:val="118B8A"/>
        </w:rPr>
        <w:t>tohoto nedodělku</w:t>
      </w:r>
      <w:r>
        <w:t xml:space="preserve"> </w:t>
      </w:r>
      <w:r>
        <w:rPr>
          <w:color w:val="61FC03"/>
        </w:rPr>
        <w:t>ze smírného návrhu zákona</w:t>
      </w:r>
      <w:r>
        <w:t xml:space="preserve">. Bylo by dobře, kdyby </w:t>
      </w:r>
      <w:r>
        <w:rPr>
          <w:color w:val="5D9608"/>
        </w:rPr>
        <w:t>Kongres</w:t>
      </w:r>
      <w:r>
        <w:t xml:space="preserve"> začal rozhodovat </w:t>
      </w:r>
      <w:r>
        <w:rPr>
          <w:color w:val="DE98FD"/>
        </w:rPr>
        <w:t>o sporných bodech</w:t>
      </w:r>
      <w:r>
        <w:t xml:space="preserve"> jednotlivě podle </w:t>
      </w:r>
      <w:r>
        <w:rPr>
          <w:color w:val="DE98FD"/>
        </w:rPr>
        <w:t>jejich</w:t>
      </w:r>
      <w:r>
        <w:t xml:space="preserve"> konkrétní náplně a bez úskoků. Nikdo totiž nepochybuje o tom, že </w:t>
      </w:r>
      <w:r>
        <w:rPr>
          <w:color w:val="53495F"/>
        </w:rPr>
        <w:t xml:space="preserve">snížení </w:t>
      </w:r>
      <w:r>
        <w:rPr>
          <w:color w:val="F95475"/>
        </w:rPr>
        <w:t>daně z příjmů z kapitálového majetku</w:t>
      </w:r>
      <w:r>
        <w:t xml:space="preserve"> by prošlo jen velmi těsně. Vzhledem k tomu, že vůdci </w:t>
      </w:r>
      <w:r>
        <w:rPr>
          <w:color w:val="98A088"/>
        </w:rPr>
        <w:t>v Senátu</w:t>
      </w:r>
      <w:r>
        <w:t xml:space="preserve"> </w:t>
      </w:r>
      <w:r>
        <w:rPr>
          <w:color w:val="53495F"/>
        </w:rPr>
        <w:t>to</w:t>
      </w:r>
      <w:r>
        <w:t xml:space="preserve"> dosud zamlžovali procedurálními kouřovými clonami, naděje na jasnější návrh je pochybná. Zejména proto, že prezident Bush je oslaben fiaskem v Panamě. </w:t>
      </w:r>
      <w:r>
        <w:rPr>
          <w:color w:val="4F584E"/>
        </w:rPr>
        <w:t xml:space="preserve">Stejnou měrou, </w:t>
      </w:r>
      <w:r>
        <w:rPr>
          <w:color w:val="248AD0"/>
        </w:rPr>
        <w:t>jakou</w:t>
      </w:r>
      <w:r>
        <w:rPr>
          <w:color w:val="4F584E"/>
        </w:rPr>
        <w:t xml:space="preserve"> </w:t>
      </w:r>
      <w:r>
        <w:rPr>
          <w:color w:val="5C5300"/>
        </w:rPr>
        <w:t>problémy UAL</w:t>
      </w:r>
      <w:r>
        <w:rPr>
          <w:color w:val="4F584E"/>
        </w:rPr>
        <w:t xml:space="preserve"> přispěly </w:t>
      </w:r>
      <w:r>
        <w:rPr>
          <w:color w:val="9F6551"/>
        </w:rPr>
        <w:t>k tomuto prudkému poklesu</w:t>
      </w:r>
      <w:r>
        <w:t xml:space="preserve">, jsou také dalším případem nečistých rukou </w:t>
      </w:r>
      <w:r>
        <w:rPr>
          <w:color w:val="E115C0"/>
        </w:rPr>
        <w:t>Washingtonu</w:t>
      </w:r>
      <w:r>
        <w:t xml:space="preserve">. Protože </w:t>
      </w:r>
      <w:r>
        <w:rPr>
          <w:color w:val="BCFEC6"/>
        </w:rPr>
        <w:t>nejlepší příležitosti pro firemní restrukturalizaci</w:t>
      </w:r>
      <w:r>
        <w:t xml:space="preserve"> jsou samozřejmě vyčerpané, v určité chvíli </w:t>
      </w:r>
      <w:r>
        <w:rPr>
          <w:color w:val="BCFEC6"/>
        </w:rPr>
        <w:t>je</w:t>
      </w:r>
      <w:r>
        <w:t xml:space="preserve"> začne </w:t>
      </w:r>
      <w:r>
        <w:rPr>
          <w:color w:val="932C70"/>
        </w:rPr>
        <w:t>trh</w:t>
      </w:r>
      <w:r>
        <w:t xml:space="preserve"> odmítat. Avšak </w:t>
      </w:r>
      <w:r>
        <w:rPr>
          <w:color w:val="2B1B04"/>
        </w:rPr>
        <w:t>aerolinie</w:t>
      </w:r>
      <w:r>
        <w:t xml:space="preserve"> jsou sotva jasným případem, vezmeme-li v úvahu nešťastný výrok proti </w:t>
      </w:r>
      <w:r>
        <w:rPr>
          <w:color w:val="2B1B04"/>
        </w:rPr>
        <w:t>jejich</w:t>
      </w:r>
      <w:r>
        <w:t xml:space="preserve"> převzetí z úst </w:t>
      </w:r>
      <w:r>
        <w:rPr>
          <w:color w:val="B5AFC4"/>
        </w:rPr>
        <w:t>ministra dopravy Skinnera</w:t>
      </w:r>
      <w:r>
        <w:t xml:space="preserve">, že si myslí, že bude ohrožena bezpečnost, jestliže KLM a British Airways budou vlastnit podíly </w:t>
      </w:r>
      <w:r>
        <w:rPr>
          <w:color w:val="D4C67A"/>
        </w:rPr>
        <w:t xml:space="preserve">ve společnostech, </w:t>
      </w:r>
      <w:r>
        <w:rPr>
          <w:color w:val="AE7AA1"/>
        </w:rPr>
        <w:t>které</w:t>
      </w:r>
      <w:r>
        <w:rPr>
          <w:color w:val="D4C67A"/>
        </w:rPr>
        <w:t xml:space="preserve"> provozují letadla</w:t>
      </w:r>
      <w:r>
        <w:t xml:space="preserve">. A co hůř, </w:t>
      </w:r>
      <w:r>
        <w:rPr>
          <w:color w:val="5D9608"/>
        </w:rPr>
        <w:t>Kongres</w:t>
      </w:r>
      <w:r>
        <w:t xml:space="preserve"> se začal ke </w:t>
      </w:r>
      <w:r>
        <w:rPr>
          <w:color w:val="B5AFC4"/>
        </w:rPr>
        <w:t>Skinnerovu</w:t>
      </w:r>
      <w:r>
        <w:t xml:space="preserve"> hnutí přidávat. </w:t>
      </w:r>
      <w:r>
        <w:rPr>
          <w:color w:val="C2A393"/>
        </w:rPr>
        <w:t>James Oberstar, minnesotský demokrat předsedající leteckému podvýboru komise pro veřejné práce a dopravu</w:t>
      </w:r>
      <w:r>
        <w:t xml:space="preserve">, podal nadzvukovou rychlostí </w:t>
      </w:r>
      <w:r>
        <w:rPr>
          <w:color w:val="0232FD"/>
        </w:rPr>
        <w:t>návrh zákona proti převzetí aerolinek</w:t>
      </w:r>
      <w:r>
        <w:t xml:space="preserve"> tak, aby </w:t>
      </w:r>
      <w:r>
        <w:rPr>
          <w:color w:val="6A3A35"/>
        </w:rPr>
        <w:t>tento</w:t>
      </w:r>
      <w:r>
        <w:rPr>
          <w:color w:val="BA6801"/>
        </w:rPr>
        <w:t xml:space="preserve"> prošel včas a dotkl se nabídek American Air Lines a </w:t>
      </w:r>
      <w:r>
        <w:rPr>
          <w:color w:val="168E5C"/>
        </w:rPr>
        <w:t>United Air Lines</w:t>
      </w:r>
      <w:r>
        <w:t xml:space="preserve">. </w:t>
      </w:r>
      <w:r>
        <w:rPr>
          <w:color w:val="BA6801"/>
        </w:rPr>
        <w:t>To</w:t>
      </w:r>
      <w:r>
        <w:t xml:space="preserve"> by dalo </w:t>
      </w:r>
      <w:r>
        <w:rPr>
          <w:color w:val="B5AFC4"/>
        </w:rPr>
        <w:t>panu Skinnerovi</w:t>
      </w:r>
      <w:r>
        <w:t xml:space="preserve"> až 50 dní na "přezkoumání" jakékoliv nabídky na 15% a větší podíl v jakékoliv americké letecké firmě s tržbami od 1 miliardy dolarů. </w:t>
      </w:r>
      <w:r>
        <w:rPr>
          <w:color w:val="16C0D0"/>
        </w:rPr>
        <w:t>Takže obchodní případ UAL má problémy a trh tedy ztrácí 190 bodů</w:t>
      </w:r>
      <w:r>
        <w:t xml:space="preserve">. Gratulujeme, </w:t>
      </w:r>
      <w:r>
        <w:rPr>
          <w:color w:val="C62100"/>
        </w:rPr>
        <w:t>pane ministře</w:t>
      </w:r>
      <w:r>
        <w:rPr>
          <w:color w:val="014347"/>
        </w:rPr>
        <w:t xml:space="preserve"> a </w:t>
      </w:r>
      <w:r>
        <w:rPr>
          <w:color w:val="233809"/>
        </w:rPr>
        <w:t>pane kongresmane</w:t>
      </w:r>
      <w:r>
        <w:t xml:space="preserve">. Nezapomínejme, že při krachu </w:t>
      </w:r>
      <w:r>
        <w:rPr>
          <w:color w:val="42083B"/>
        </w:rPr>
        <w:t>roku 1987</w:t>
      </w:r>
      <w:r>
        <w:t xml:space="preserve"> trhem otřásl návrh Dannyho Rostenkowskiho znemožnit převzetí firem vysokým zdaněním. Ještě významnější, podle našeho názoru, byla hrozba </w:t>
      </w:r>
      <w:r>
        <w:rPr>
          <w:color w:val="82785D"/>
        </w:rPr>
        <w:t>ministerstva financí</w:t>
      </w:r>
      <w:r>
        <w:t xml:space="preserve">, že dá výprask </w:t>
      </w:r>
      <w:r>
        <w:rPr>
          <w:color w:val="023087"/>
        </w:rPr>
        <w:t>dolaru</w:t>
      </w:r>
      <w:r>
        <w:t xml:space="preserve">. </w:t>
      </w:r>
      <w:r>
        <w:rPr>
          <w:color w:val="82785D"/>
        </w:rPr>
        <w:t>Ministerstvo financí</w:t>
      </w:r>
      <w:r>
        <w:t xml:space="preserve"> dělá to samé dnes: naštěstí není </w:t>
      </w:r>
      <w:r>
        <w:rPr>
          <w:color w:val="023087"/>
        </w:rPr>
        <w:t>dolar</w:t>
      </w:r>
      <w:r>
        <w:t xml:space="preserve"> pod takovým tlakem jako </w:t>
      </w:r>
      <w:r>
        <w:rPr>
          <w:color w:val="42083B"/>
        </w:rPr>
        <w:t>v roce 1987</w:t>
      </w:r>
      <w:r>
        <w:t xml:space="preserve">. Také </w:t>
      </w:r>
      <w:r>
        <w:rPr>
          <w:color w:val="B7DAD2"/>
        </w:rPr>
        <w:t>obchodníci</w:t>
      </w:r>
      <w:r>
        <w:t xml:space="preserve"> jsou v lepší kondici než </w:t>
      </w:r>
      <w:r>
        <w:rPr>
          <w:color w:val="42083B"/>
        </w:rPr>
        <w:t>v 1987</w:t>
      </w:r>
      <w:r>
        <w:t xml:space="preserve"> a mohou lépe přežít prodejní horečku. Jsou lépe kapitálově vybaveni. Hrozí </w:t>
      </w:r>
      <w:r>
        <w:rPr>
          <w:color w:val="B7DAD2"/>
        </w:rPr>
        <w:t>jim</w:t>
      </w:r>
      <w:r>
        <w:t xml:space="preserve"> menší nebezpečí ztráty likvidity jednoduše z důvodu zpožďování pásky a zpoždění clearingu a vyrovnání. Fed slibuje jakoukoli potřebnou likviditu. Vztahy mezi Newyorskou burzou cenných papírů a burzou Chicago Board of Trade se zlepšily: bude zajímavé vidět, zda jsou " pojistky" dobrý nápad. V každém případě někteří obchodníci vidí akcie </w:t>
      </w:r>
      <w:r>
        <w:rPr>
          <w:color w:val="42083B"/>
        </w:rPr>
        <w:t>na rozdíl od roku 1987</w:t>
      </w:r>
      <w:r>
        <w:t xml:space="preserve"> jako podhodnocené. Trh nemá </w:t>
      </w:r>
      <w:r>
        <w:rPr>
          <w:color w:val="196956"/>
        </w:rPr>
        <w:t xml:space="preserve">žádné problémy, </w:t>
      </w:r>
      <w:r>
        <w:rPr>
          <w:color w:val="8C41BB"/>
        </w:rPr>
        <w:t>které</w:t>
      </w:r>
      <w:r>
        <w:rPr>
          <w:color w:val="196956"/>
        </w:rPr>
        <w:t xml:space="preserve"> by se nedaly vyléčit jen s trochou logického myšlení a zdravého rozumu </w:t>
      </w:r>
      <w:r>
        <w:rPr>
          <w:color w:val="ECEDFE"/>
        </w:rPr>
        <w:t>ve Washingtonu</w:t>
      </w:r>
      <w:r>
        <w:t>. Ale v duchu medvědí tendence - očekávat něco takového, by asi bylo příliš.</w:t>
      </w:r>
    </w:p>
    <w:p>
      <w:r>
        <w:rPr>
          <w:b/>
        </w:rPr>
        <w:t>Document number 312</w:t>
      </w:r>
    </w:p>
    <w:p>
      <w:r>
        <w:rPr>
          <w:b/>
        </w:rPr>
        <w:t>Document identifier: wsj2430-001</w:t>
      </w:r>
    </w:p>
    <w:p>
      <w:r>
        <w:rPr>
          <w:color w:val="310106"/>
        </w:rPr>
        <w:t>First Chicago Corp.</w:t>
      </w:r>
      <w:r>
        <w:t xml:space="preserve"> vykázala </w:t>
      </w:r>
      <w:r>
        <w:rPr>
          <w:color w:val="04640D"/>
        </w:rPr>
        <w:t>ve třetím čtvrtletí</w:t>
      </w:r>
      <w:r>
        <w:t xml:space="preserve"> </w:t>
      </w:r>
      <w:r>
        <w:rPr>
          <w:color w:val="FEFB0A"/>
        </w:rPr>
        <w:t>ztrátu 23.3 milionů dolarů</w:t>
      </w:r>
      <w:r>
        <w:t xml:space="preserve"> poté, co se přidala k ostatním velkým bankám a dále doplnila rezervy proti ztrátám ze zahraničních půjček. </w:t>
      </w:r>
      <w:r>
        <w:rPr>
          <w:color w:val="310106"/>
        </w:rPr>
        <w:t>Mateřská společnost First National Bank of Chicago, s aktivy 48 miliard</w:t>
      </w:r>
      <w:r>
        <w:t xml:space="preserve">, oznámila, </w:t>
      </w:r>
      <w:r>
        <w:rPr>
          <w:color w:val="FB5514"/>
        </w:rPr>
        <w:t>že dala stranou 200 milionů dolarů na ztráty z půjček a investic v zemích s finančními problémy</w:t>
      </w:r>
      <w:r>
        <w:t xml:space="preserve">. </w:t>
      </w:r>
      <w:r>
        <w:rPr>
          <w:color w:val="FB5514"/>
        </w:rPr>
        <w:t>Toto doplnění</w:t>
      </w:r>
      <w:r>
        <w:t xml:space="preserve">, vedle dvou velkých doplnění rezerv na zahraniční půjčky </w:t>
      </w:r>
      <w:r>
        <w:rPr>
          <w:color w:val="E115C0"/>
        </w:rPr>
        <w:t>v roce 1987</w:t>
      </w:r>
      <w:r>
        <w:t xml:space="preserve">, posunuje rezervy na úroveň rovnající se 79 % střednědobých a dlouhodobých nesplacených půjček </w:t>
      </w:r>
      <w:r>
        <w:rPr>
          <w:color w:val="00587F"/>
        </w:rPr>
        <w:t>problematickým státům</w:t>
      </w:r>
      <w:r>
        <w:t xml:space="preserve">. </w:t>
      </w:r>
      <w:r>
        <w:rPr>
          <w:color w:val="310106"/>
        </w:rPr>
        <w:t>Společnost First Chicago</w:t>
      </w:r>
      <w:r>
        <w:t xml:space="preserve"> snížila </w:t>
      </w:r>
      <w:r>
        <w:rPr>
          <w:color w:val="E115C0"/>
        </w:rPr>
        <w:t>od roku 1987</w:t>
      </w:r>
      <w:r>
        <w:t xml:space="preserve"> půjčky </w:t>
      </w:r>
      <w:r>
        <w:rPr>
          <w:color w:val="00587F"/>
        </w:rPr>
        <w:t>těmto státům</w:t>
      </w:r>
      <w:r>
        <w:t xml:space="preserve"> na 1.7 miliardy dolarů ze 3 miliard dolarů. I </w:t>
      </w:r>
      <w:r>
        <w:rPr>
          <w:color w:val="FEFB0A"/>
        </w:rPr>
        <w:t>přes tuto ztrátu</w:t>
      </w:r>
      <w:r>
        <w:t xml:space="preserve"> </w:t>
      </w:r>
      <w:r>
        <w:rPr>
          <w:color w:val="310106"/>
        </w:rPr>
        <w:t>First Chicago</w:t>
      </w:r>
      <w:r>
        <w:t xml:space="preserve"> říká, že nemusí prodávat akcie, aby navýšila kapitál. </w:t>
      </w:r>
      <w:r>
        <w:rPr>
          <w:color w:val="04640D"/>
        </w:rPr>
        <w:t>Během čtvrtletí</w:t>
      </w:r>
      <w:r>
        <w:t xml:space="preserve"> realizovala </w:t>
      </w:r>
      <w:r>
        <w:rPr>
          <w:color w:val="310106"/>
        </w:rPr>
        <w:t>společnost</w:t>
      </w:r>
      <w:r>
        <w:t xml:space="preserve"> </w:t>
      </w:r>
      <w:r>
        <w:rPr>
          <w:color w:val="0BC582"/>
        </w:rPr>
        <w:t xml:space="preserve">zisk před zdaněním ve výši 60.4 milionů dolarů za prodej </w:t>
      </w:r>
      <w:r>
        <w:rPr>
          <w:color w:val="FEB8C8"/>
        </w:rPr>
        <w:t>své</w:t>
      </w:r>
      <w:r>
        <w:rPr>
          <w:color w:val="0BC582"/>
        </w:rPr>
        <w:t xml:space="preserve"> skupiny First Chicago Investment Advisors</w:t>
      </w:r>
      <w:r>
        <w:t xml:space="preserve">. Zisky z devizového a dluhopisového obchodování dohromady poklesly o 24 % oproti třetímu čtvrtletí </w:t>
      </w:r>
      <w:r>
        <w:rPr>
          <w:color w:val="9E8317"/>
        </w:rPr>
        <w:t>minulého roku</w:t>
      </w:r>
      <w:r>
        <w:t xml:space="preserve"> na 38.2 milionů dolarů z 50.5 milionů. Zisky realizované skupinou rizikového kapitálu </w:t>
      </w:r>
      <w:r>
        <w:rPr>
          <w:color w:val="310106"/>
        </w:rPr>
        <w:t>společnosti First Chicago, velkého investora v oblasti převzetí se silným zadlužením</w:t>
      </w:r>
      <w:r>
        <w:t xml:space="preserve">, vzrostly o 32 % na 34 milionů dolarů z 25.7 milionů </w:t>
      </w:r>
      <w:r>
        <w:rPr>
          <w:color w:val="9E8317"/>
        </w:rPr>
        <w:t>v předchozím roce</w:t>
      </w:r>
      <w:r>
        <w:t>. Příjmy z úroků a většina příjmů za odměny byly vysoké.</w:t>
      </w:r>
    </w:p>
    <w:p>
      <w:r>
        <w:rPr>
          <w:b/>
        </w:rPr>
        <w:t>Document number 313</w:t>
      </w:r>
    </w:p>
    <w:p>
      <w:r>
        <w:rPr>
          <w:b/>
        </w:rPr>
        <w:t>Document identifier: wsj2431-001</w:t>
      </w:r>
    </w:p>
    <w:p>
      <w:r>
        <w:t xml:space="preserve">Druhé kolo </w:t>
      </w:r>
      <w:r>
        <w:rPr>
          <w:color w:val="310106"/>
        </w:rPr>
        <w:t>řeckých všeobecných voleb</w:t>
      </w:r>
      <w:r>
        <w:t xml:space="preserve"> je stanoveno na 5. listopadu. Pro ty, kdo doufají v obnovení třeba jen špetky normálních politických poměrů - vzhledem k nešťastným osmi letům </w:t>
      </w:r>
      <w:r>
        <w:rPr>
          <w:color w:val="04640D"/>
        </w:rPr>
        <w:t>Řecka pod autokratickým pseudosocialismem</w:t>
      </w:r>
      <w:r>
        <w:t xml:space="preserve"> a následným tříměsíčním patáliím s vládou konzervativně-komunistické koalice - je tu aspoň jeden dobrý signál: </w:t>
      </w:r>
      <w:r>
        <w:rPr>
          <w:color w:val="FEFB0A"/>
        </w:rPr>
        <w:t xml:space="preserve">Skandály, </w:t>
      </w:r>
      <w:r>
        <w:rPr>
          <w:color w:val="FB5514"/>
        </w:rPr>
        <w:t>které</w:t>
      </w:r>
      <w:r>
        <w:rPr>
          <w:color w:val="FEFB0A"/>
        </w:rPr>
        <w:t xml:space="preserve"> stále obklopují </w:t>
      </w:r>
      <w:r>
        <w:rPr>
          <w:color w:val="E115C0"/>
        </w:rPr>
        <w:t>bývalého ministerského předsedu Andrea Papandreoua</w:t>
      </w:r>
      <w:r>
        <w:rPr>
          <w:color w:val="FEFB0A"/>
        </w:rPr>
        <w:t xml:space="preserve"> a </w:t>
      </w:r>
      <w:r>
        <w:rPr>
          <w:color w:val="00587F"/>
        </w:rPr>
        <w:t>jeho</w:t>
      </w:r>
      <w:r>
        <w:rPr>
          <w:color w:val="0BC582"/>
        </w:rPr>
        <w:t xml:space="preserve"> poraženou socialistickou vládu</w:t>
      </w:r>
      <w:r>
        <w:t xml:space="preserve">, jsou jako mouchy bzučící kolem rozkládající se zdechliny. </w:t>
      </w:r>
      <w:r>
        <w:rPr>
          <w:color w:val="FEB8C8"/>
        </w:rPr>
        <w:t>Ve volbách v polovině června</w:t>
      </w:r>
      <w:r>
        <w:t xml:space="preserve"> nedali Řekové jasný mandát žádné jednotlivé politické straně. </w:t>
      </w:r>
      <w:r>
        <w:rPr>
          <w:color w:val="9E8317"/>
        </w:rPr>
        <w:t xml:space="preserve">Prozatímní vláda, </w:t>
      </w:r>
      <w:r>
        <w:rPr>
          <w:color w:val="01190F"/>
        </w:rPr>
        <w:t>která</w:t>
      </w:r>
      <w:r>
        <w:rPr>
          <w:color w:val="9E8317"/>
        </w:rPr>
        <w:t xml:space="preserve"> vzešla z povolebního handrkování</w:t>
      </w:r>
      <w:r>
        <w:t xml:space="preserve">, byla v podstatě jen trochu víc než nešťastně počatý potomek ideologického mísení: </w:t>
      </w:r>
      <w:r>
        <w:rPr>
          <w:color w:val="847D81"/>
        </w:rPr>
        <w:t xml:space="preserve">středopravá Strana nové demokracie vedená </w:t>
      </w:r>
      <w:r>
        <w:rPr>
          <w:color w:val="58018B"/>
        </w:rPr>
        <w:t>Constantinem Mitsotakisem</w:t>
      </w:r>
      <w:r>
        <w:t xml:space="preserve"> na straně jedné. Na straně druhé </w:t>
      </w:r>
      <w:r>
        <w:rPr>
          <w:color w:val="B70639"/>
        </w:rPr>
        <w:t xml:space="preserve">takzvaná Koalice levice a pokroku - podivný a spíše zavádějící název pro fúzi </w:t>
      </w:r>
      <w:r>
        <w:rPr>
          <w:color w:val="703B01"/>
        </w:rPr>
        <w:t xml:space="preserve">prosovětské Komunistické strany </w:t>
      </w:r>
      <w:r>
        <w:rPr>
          <w:color w:val="F7F1DF"/>
        </w:rPr>
        <w:t>Řecka</w:t>
      </w:r>
      <w:r>
        <w:rPr>
          <w:color w:val="B70639"/>
        </w:rPr>
        <w:t xml:space="preserve"> a </w:t>
      </w:r>
      <w:r>
        <w:rPr>
          <w:color w:val="703B01"/>
        </w:rPr>
        <w:t>její</w:t>
      </w:r>
      <w:r>
        <w:rPr>
          <w:color w:val="B70639"/>
        </w:rPr>
        <w:t xml:space="preserve"> eurokomunistické sestřenky Helénské levice</w:t>
      </w:r>
      <w:r>
        <w:t xml:space="preserve">. Jednotící pouto tohoto levo-pravého nepodařeného spojenectví bylo prosté: </w:t>
      </w:r>
      <w:r>
        <w:rPr>
          <w:color w:val="118B8A"/>
        </w:rPr>
        <w:t>PASOK (</w:t>
      </w:r>
      <w:r>
        <w:rPr>
          <w:color w:val="4AFEFA"/>
        </w:rPr>
        <w:t>Papandreouova</w:t>
      </w:r>
      <w:r>
        <w:rPr>
          <w:color w:val="118B8A"/>
        </w:rPr>
        <w:t xml:space="preserve"> strana</w:t>
      </w:r>
      <w:r>
        <w:t xml:space="preserve">) jako společný politický nepřítel. Okázalou metou byla likvidace vládní korupce, údajně na všech úrovních, ale hlavním cílem byl </w:t>
      </w:r>
      <w:r>
        <w:rPr>
          <w:color w:val="FCB164"/>
        </w:rPr>
        <w:t>Papandreou</w:t>
      </w:r>
      <w:r>
        <w:t xml:space="preserve"> a </w:t>
      </w:r>
      <w:r>
        <w:rPr>
          <w:color w:val="FCB164"/>
        </w:rPr>
        <w:t>jeho</w:t>
      </w:r>
      <w:r>
        <w:t xml:space="preserve"> nejbližší spolupracovníci. Ve skutečnosti byla </w:t>
      </w:r>
      <w:r>
        <w:rPr>
          <w:color w:val="796EE6"/>
        </w:rPr>
        <w:t>tato katarze</w:t>
      </w:r>
      <w:r>
        <w:t xml:space="preserve"> potřebná už celé dekády. Když však došlo k redukci na pouhé heslo v zaujatých prohlášeních, proměnil se </w:t>
      </w:r>
      <w:r>
        <w:rPr>
          <w:color w:val="796EE6"/>
        </w:rPr>
        <w:t>tento nápad</w:t>
      </w:r>
      <w:r>
        <w:t xml:space="preserve"> v příslib útoku, zacíleného v prvé řadě na politický zisk, nikoliv spravedlnost. Co se týče dlouho bublajícího řeckého skandálu kolem bankovní zpronevěry, hlavním žalobcem </w:t>
      </w:r>
      <w:r>
        <w:rPr>
          <w:color w:val="FCB164"/>
        </w:rPr>
        <w:t>Papandreoua</w:t>
      </w:r>
      <w:r>
        <w:t xml:space="preserve"> zůstává </w:t>
      </w:r>
      <w:r>
        <w:rPr>
          <w:color w:val="000D2C"/>
        </w:rPr>
        <w:t xml:space="preserve">George Koskotas, bývalý majitel </w:t>
      </w:r>
      <w:r>
        <w:rPr>
          <w:color w:val="53495F"/>
        </w:rPr>
        <w:t>Bank of Crete</w:t>
      </w:r>
      <w:r>
        <w:rPr>
          <w:color w:val="000D2C"/>
        </w:rPr>
        <w:t xml:space="preserve"> a </w:t>
      </w:r>
      <w:r>
        <w:rPr>
          <w:color w:val="F95475"/>
        </w:rPr>
        <w:t xml:space="preserve">defraudant dle vlastního doznání, nyní pobývající </w:t>
      </w:r>
      <w:r>
        <w:rPr>
          <w:color w:val="61FC03"/>
        </w:rPr>
        <w:t xml:space="preserve">ve vězeňské cele v Salemu, Massachusetts, </w:t>
      </w:r>
      <w:r>
        <w:rPr>
          <w:color w:val="5D9608"/>
        </w:rPr>
        <w:t>odkud</w:t>
      </w:r>
      <w:r>
        <w:rPr>
          <w:color w:val="61FC03"/>
        </w:rPr>
        <w:t xml:space="preserve"> také vede spor v procesu </w:t>
      </w:r>
      <w:r>
        <w:rPr>
          <w:color w:val="DE98FD"/>
        </w:rPr>
        <w:t xml:space="preserve">o extradici, </w:t>
      </w:r>
      <w:r>
        <w:rPr>
          <w:color w:val="98A088"/>
        </w:rPr>
        <w:t>která</w:t>
      </w:r>
      <w:r>
        <w:rPr>
          <w:color w:val="DE98FD"/>
        </w:rPr>
        <w:t xml:space="preserve"> by </w:t>
      </w:r>
      <w:r>
        <w:rPr>
          <w:color w:val="4F584E"/>
        </w:rPr>
        <w:t>ho</w:t>
      </w:r>
      <w:r>
        <w:rPr>
          <w:color w:val="DE98FD"/>
        </w:rPr>
        <w:t xml:space="preserve"> vrátila </w:t>
      </w:r>
      <w:r>
        <w:rPr>
          <w:color w:val="248AD0"/>
        </w:rPr>
        <w:t>do Řecka</w:t>
      </w:r>
      <w:r>
        <w:t xml:space="preserve">. Důvěryhodnost </w:t>
      </w:r>
      <w:r>
        <w:rPr>
          <w:color w:val="000D2C"/>
        </w:rPr>
        <w:t>Koskotase</w:t>
      </w:r>
      <w:r>
        <w:t xml:space="preserve"> je přinejlepším problematická. Má bezpočet pohnutek, aby sváděl vinu na někoho jiného, a </w:t>
      </w:r>
      <w:r>
        <w:rPr>
          <w:color w:val="000D2C"/>
        </w:rPr>
        <w:t>jeho</w:t>
      </w:r>
      <w:r>
        <w:t xml:space="preserve"> svědectví bylo také shledáno méně přesvědčivé v řadě bodů. Nicméně </w:t>
      </w:r>
      <w:r>
        <w:rPr>
          <w:color w:val="847D81"/>
        </w:rPr>
        <w:t>Strana nové demokracie</w:t>
      </w:r>
      <w:r>
        <w:t xml:space="preserve"> a </w:t>
      </w:r>
      <w:r>
        <w:rPr>
          <w:color w:val="5C5300"/>
        </w:rPr>
        <w:t>Komunistická strana</w:t>
      </w:r>
      <w:r>
        <w:t xml:space="preserve"> uvádějí </w:t>
      </w:r>
      <w:r>
        <w:rPr>
          <w:color w:val="000D2C"/>
        </w:rPr>
        <w:t>jeho</w:t>
      </w:r>
      <w:r>
        <w:t xml:space="preserve"> tvrzení jako důkaz spoluviny </w:t>
      </w:r>
      <w:r>
        <w:rPr>
          <w:color w:val="118B8A"/>
        </w:rPr>
        <w:t>PASOKu</w:t>
      </w:r>
      <w:r>
        <w:t xml:space="preserve">. Mezi nezodpovězenými otázkami zůstává, </w:t>
      </w:r>
      <w:r>
        <w:rPr>
          <w:color w:val="9F6551"/>
        </w:rPr>
        <w:t xml:space="preserve">zda </w:t>
      </w:r>
      <w:r>
        <w:rPr>
          <w:color w:val="BCFEC6"/>
        </w:rPr>
        <w:t>Papandreou</w:t>
      </w:r>
      <w:r>
        <w:rPr>
          <w:color w:val="9F6551"/>
        </w:rPr>
        <w:t xml:space="preserve"> obdržel 23 milionů dolarů z ukradených fondů </w:t>
      </w:r>
      <w:r>
        <w:rPr>
          <w:color w:val="932C70"/>
        </w:rPr>
        <w:t>Bank of Crete</w:t>
      </w:r>
      <w:r>
        <w:rPr>
          <w:color w:val="9F6551"/>
        </w:rPr>
        <w:t xml:space="preserve"> a dalších 734000 dolarů na úplatcích, jak se tvrdí</w:t>
      </w:r>
      <w:r>
        <w:t xml:space="preserve">; zda </w:t>
      </w:r>
      <w:r>
        <w:rPr>
          <w:color w:val="FCB164"/>
        </w:rPr>
        <w:t>ministerský předseda</w:t>
      </w:r>
      <w:r>
        <w:t xml:space="preserve"> nařídil </w:t>
      </w:r>
      <w:r>
        <w:rPr>
          <w:color w:val="2B1B04"/>
        </w:rPr>
        <w:t>státním úřadům</w:t>
      </w:r>
      <w:r>
        <w:t xml:space="preserve"> uložit asi 57 milionů dolarů </w:t>
      </w:r>
      <w:r>
        <w:rPr>
          <w:color w:val="B5AFC4"/>
        </w:rPr>
        <w:t xml:space="preserve">do banky </w:t>
      </w:r>
      <w:r>
        <w:rPr>
          <w:color w:val="D4C67A"/>
        </w:rPr>
        <w:t>pana Koskotase</w:t>
      </w:r>
      <w:r>
        <w:t xml:space="preserve"> a potom vybrat úroky; a jaký měl </w:t>
      </w:r>
      <w:r>
        <w:rPr>
          <w:color w:val="118B8A"/>
        </w:rPr>
        <w:t>PASOK</w:t>
      </w:r>
      <w:r>
        <w:t xml:space="preserve"> podíl </w:t>
      </w:r>
      <w:r>
        <w:rPr>
          <w:color w:val="AE7AA1"/>
        </w:rPr>
        <w:t xml:space="preserve">na 210 milionech dolarů, </w:t>
      </w:r>
      <w:r>
        <w:rPr>
          <w:color w:val="C2A393"/>
        </w:rPr>
        <w:t>které</w:t>
      </w:r>
      <w:r>
        <w:rPr>
          <w:color w:val="AE7AA1"/>
        </w:rPr>
        <w:t xml:space="preserve"> </w:t>
      </w:r>
      <w:r>
        <w:rPr>
          <w:color w:val="0232FD"/>
        </w:rPr>
        <w:t>Koskotas</w:t>
      </w:r>
      <w:r>
        <w:rPr>
          <w:color w:val="AE7AA1"/>
        </w:rPr>
        <w:t xml:space="preserve"> štípnul</w:t>
      </w:r>
      <w:r>
        <w:t xml:space="preserve">. </w:t>
      </w:r>
      <w:r>
        <w:rPr>
          <w:color w:val="6A3A35"/>
        </w:rPr>
        <w:t>Dva bývalí ministři</w:t>
      </w:r>
      <w:r>
        <w:t xml:space="preserve"> jsou tak silně zapleteni v </w:t>
      </w:r>
      <w:r>
        <w:rPr>
          <w:color w:val="000D2C"/>
        </w:rPr>
        <w:t>Koskotasově</w:t>
      </w:r>
      <w:r>
        <w:t xml:space="preserve"> aféře, </w:t>
      </w:r>
      <w:r>
        <w:rPr>
          <w:color w:val="BA6801"/>
        </w:rPr>
        <w:t xml:space="preserve">že parlamentní poslanci </w:t>
      </w:r>
      <w:r>
        <w:rPr>
          <w:color w:val="168E5C"/>
        </w:rPr>
        <w:t>PASOKu</w:t>
      </w:r>
      <w:r>
        <w:rPr>
          <w:color w:val="BA6801"/>
        </w:rPr>
        <w:t xml:space="preserve"> hlasovali pro </w:t>
      </w:r>
      <w:r>
        <w:rPr>
          <w:color w:val="16C0D0"/>
        </w:rPr>
        <w:t>jejich</w:t>
      </w:r>
      <w:r>
        <w:rPr>
          <w:color w:val="BA6801"/>
        </w:rPr>
        <w:t xml:space="preserve"> předání zvláštnímu soudu</w:t>
      </w:r>
      <w:r>
        <w:t xml:space="preserve">. </w:t>
      </w:r>
      <w:r>
        <w:rPr>
          <w:color w:val="BA6801"/>
        </w:rPr>
        <w:t>To</w:t>
      </w:r>
      <w:r>
        <w:t xml:space="preserve">, aby se vyhnuli parlamentnímu vyšetřování, ale zařídily </w:t>
      </w:r>
      <w:r>
        <w:rPr>
          <w:color w:val="C62100"/>
        </w:rPr>
        <w:t xml:space="preserve">miliony drachem, </w:t>
      </w:r>
      <w:r>
        <w:rPr>
          <w:color w:val="014347"/>
        </w:rPr>
        <w:t>které</w:t>
      </w:r>
      <w:r>
        <w:rPr>
          <w:color w:val="C62100"/>
        </w:rPr>
        <w:t xml:space="preserve"> nalil </w:t>
      </w:r>
      <w:r>
        <w:rPr>
          <w:color w:val="233809"/>
        </w:rPr>
        <w:t>pan Koskotas</w:t>
      </w:r>
      <w:r>
        <w:rPr>
          <w:color w:val="C62100"/>
        </w:rPr>
        <w:t xml:space="preserve"> do pokladny </w:t>
      </w:r>
      <w:r>
        <w:rPr>
          <w:color w:val="42083B"/>
        </w:rPr>
        <w:t>Nové demokracie</w:t>
      </w:r>
      <w:r>
        <w:t>. Vyšetřování nakonec přineslo pouze podružné stopy a "</w:t>
      </w:r>
      <w:r>
        <w:rPr>
          <w:color w:val="82785D"/>
        </w:rPr>
        <w:t xml:space="preserve">indicie", </w:t>
      </w:r>
      <w:r>
        <w:rPr>
          <w:color w:val="023087"/>
        </w:rPr>
        <w:t>které</w:t>
      </w:r>
      <w:r>
        <w:rPr>
          <w:color w:val="82785D"/>
        </w:rPr>
        <w:t xml:space="preserve"> ukazují </w:t>
      </w:r>
      <w:r>
        <w:rPr>
          <w:color w:val="B7DAD2"/>
        </w:rPr>
        <w:t>na PASOK</w:t>
      </w:r>
      <w:r>
        <w:t xml:space="preserve">, nikoliv však přesvědčivý důkaz. Jako další se </w:t>
      </w:r>
      <w:r>
        <w:rPr>
          <w:color w:val="196956"/>
        </w:rPr>
        <w:t>Řekové</w:t>
      </w:r>
      <w:r>
        <w:t xml:space="preserve"> dozvěděli, </w:t>
      </w:r>
      <w:r>
        <w:rPr>
          <w:color w:val="8C41BB"/>
        </w:rPr>
        <w:t xml:space="preserve">jak </w:t>
      </w:r>
      <w:r>
        <w:rPr>
          <w:color w:val="ECEDFE"/>
        </w:rPr>
        <w:t>jejich</w:t>
      </w:r>
      <w:r>
        <w:rPr>
          <w:color w:val="2B2D32"/>
        </w:rPr>
        <w:t xml:space="preserve"> státní zpravodajská služba, EYP</w:t>
      </w:r>
      <w:r>
        <w:rPr>
          <w:color w:val="8C41BB"/>
        </w:rPr>
        <w:t xml:space="preserve">, pravidelně monitorovala telefonní rozhovory prominentních osob, včetně klíčových opozičních politiků, novinářů a členů </w:t>
      </w:r>
      <w:r>
        <w:rPr>
          <w:color w:val="94C661"/>
        </w:rPr>
        <w:t>kabinetu</w:t>
      </w:r>
      <w:r>
        <w:rPr>
          <w:color w:val="8C41BB"/>
        </w:rPr>
        <w:t xml:space="preserve"> z řad </w:t>
      </w:r>
      <w:r>
        <w:rPr>
          <w:color w:val="F8907D"/>
        </w:rPr>
        <w:t>PASOKu</w:t>
      </w:r>
      <w:r>
        <w:t xml:space="preserve">. Navzdory přesvědčivým argumentům nebylo nikdy prokázáno, že </w:t>
      </w:r>
      <w:r>
        <w:rPr>
          <w:color w:val="FCB164"/>
        </w:rPr>
        <w:t>Papandreou</w:t>
      </w:r>
      <w:r>
        <w:t xml:space="preserve"> osobně nařídil či režíroval </w:t>
      </w:r>
      <w:r>
        <w:rPr>
          <w:color w:val="8C41BB"/>
        </w:rPr>
        <w:t>tyto odposlechy</w:t>
      </w:r>
      <w:r>
        <w:t xml:space="preserve">. Ústřední slabina debat o "skandálech" vynikla zvláště pěkně, když se diskuse zaměřily na zbrojní zakázky a provize. </w:t>
      </w:r>
      <w:r>
        <w:rPr>
          <w:color w:val="9E8317"/>
        </w:rPr>
        <w:t>Koaliční vláda</w:t>
      </w:r>
      <w:r>
        <w:t xml:space="preserve"> se snažila ukázat, že </w:t>
      </w:r>
      <w:r>
        <w:rPr>
          <w:color w:val="895E6B"/>
        </w:rPr>
        <w:t xml:space="preserve">ministři </w:t>
      </w:r>
      <w:r>
        <w:rPr>
          <w:color w:val="788E95"/>
        </w:rPr>
        <w:t>PASOKu</w:t>
      </w:r>
      <w:r>
        <w:t xml:space="preserve"> dostali tučné sumy za schválení nákupu vojenských letadel F-16 Fighting Falcon a Mirage 2000, vyráběných americkou firmou General Dynamics Corp. a francouzskou Avions Marcel Dassault. Přirozeně nelze očekávat, že by </w:t>
      </w:r>
      <w:r>
        <w:rPr>
          <w:color w:val="FB6AB8"/>
        </w:rPr>
        <w:t>si</w:t>
      </w:r>
      <w:r>
        <w:t xml:space="preserve"> </w:t>
      </w:r>
      <w:r>
        <w:rPr>
          <w:color w:val="FB6AB8"/>
        </w:rPr>
        <w:t>General Dynamics nebo Dassault</w:t>
      </w:r>
      <w:r>
        <w:t xml:space="preserve"> komplikovaly další možné obchody tím, že by odhalily zaplacenou (či nezaplacenou)sumu různým řeckým úředníkům za poskytnuté služby. Takže se zdá, že </w:t>
      </w:r>
      <w:r>
        <w:rPr>
          <w:color w:val="576094"/>
        </w:rPr>
        <w:t>pan Mitsotakis</w:t>
      </w:r>
      <w:r>
        <w:t xml:space="preserve"> a </w:t>
      </w:r>
      <w:r>
        <w:rPr>
          <w:color w:val="576094"/>
        </w:rPr>
        <w:t>jeho</w:t>
      </w:r>
      <w:r>
        <w:t xml:space="preserve"> komunističtí kolegové možná nechtěně pomohli </w:t>
      </w:r>
      <w:r>
        <w:rPr>
          <w:color w:val="FCB164"/>
        </w:rPr>
        <w:t>panu Papandreouovi</w:t>
      </w:r>
      <w:r>
        <w:t xml:space="preserve"> k morálnímu vítězství zadarmo: </w:t>
      </w:r>
      <w:r>
        <w:rPr>
          <w:color w:val="118B8A"/>
        </w:rPr>
        <w:t>PASOK, ať už vinen</w:t>
      </w:r>
      <w:r>
        <w:t xml:space="preserve"> či ne, se teď může </w:t>
      </w:r>
      <w:r>
        <w:rPr>
          <w:color w:val="04640D"/>
        </w:rPr>
        <w:t>po celé zemi</w:t>
      </w:r>
      <w:r>
        <w:t xml:space="preserve"> nechat slyšet, že celá aféra je honem na čarodějnice na </w:t>
      </w:r>
      <w:r>
        <w:rPr>
          <w:color w:val="FCB164"/>
        </w:rPr>
        <w:t>Papandreouův</w:t>
      </w:r>
      <w:r>
        <w:t xml:space="preserve"> účet. I když samotné slovní kličky nepomohou </w:t>
      </w:r>
      <w:r>
        <w:rPr>
          <w:color w:val="118B8A"/>
        </w:rPr>
        <w:t>PASOKu</w:t>
      </w:r>
      <w:r>
        <w:t xml:space="preserve"> znovu získat moc, </w:t>
      </w:r>
      <w:r>
        <w:rPr>
          <w:color w:val="FCB164"/>
        </w:rPr>
        <w:t>Papandreoua</w:t>
      </w:r>
      <w:r>
        <w:t xml:space="preserve"> není radno nikdy podceňovat. Nejdřív přišla </w:t>
      </w:r>
      <w:r>
        <w:rPr>
          <w:color w:val="FCB164"/>
        </w:rPr>
        <w:t>jeho</w:t>
      </w:r>
      <w:r>
        <w:t xml:space="preserve"> očekávaná kanonáda: Obvinil </w:t>
      </w:r>
      <w:r>
        <w:rPr>
          <w:color w:val="B70639"/>
        </w:rPr>
        <w:t>Koalici levice a pokroku</w:t>
      </w:r>
      <w:r>
        <w:t xml:space="preserve">, že zaprodala </w:t>
      </w:r>
      <w:r>
        <w:rPr>
          <w:color w:val="B70639"/>
        </w:rPr>
        <w:t>své</w:t>
      </w:r>
      <w:r>
        <w:t xml:space="preserve"> levicové zásady, když se podílí na pravicovém spiknutí s cílem vytlačit </w:t>
      </w:r>
      <w:r>
        <w:rPr>
          <w:color w:val="118B8A"/>
        </w:rPr>
        <w:t>PASOK</w:t>
      </w:r>
      <w:r>
        <w:t xml:space="preserve"> a zmařit socialistický vývoj </w:t>
      </w:r>
      <w:r>
        <w:rPr>
          <w:color w:val="04640D"/>
        </w:rPr>
        <w:t>v Řecku</w:t>
      </w:r>
      <w:r>
        <w:t xml:space="preserve">. Poté - aby podepřel </w:t>
      </w:r>
      <w:r>
        <w:rPr>
          <w:color w:val="FCB164"/>
        </w:rPr>
        <w:t>svou</w:t>
      </w:r>
      <w:r>
        <w:t xml:space="preserve"> věrohodnost u levice - nalákal </w:t>
      </w:r>
      <w:r>
        <w:rPr>
          <w:color w:val="DB1474"/>
        </w:rPr>
        <w:t>některé menší levicové strany</w:t>
      </w:r>
      <w:r>
        <w:t xml:space="preserve">, aby kandidovaly </w:t>
      </w:r>
      <w:r>
        <w:rPr>
          <w:color w:val="310106"/>
        </w:rPr>
        <w:t>do voleb</w:t>
      </w:r>
      <w:r>
        <w:t xml:space="preserve"> pod hlavičkou </w:t>
      </w:r>
      <w:r>
        <w:rPr>
          <w:color w:val="118B8A"/>
        </w:rPr>
        <w:t>PASOKu</w:t>
      </w:r>
      <w:r>
        <w:t xml:space="preserve">. Také se nepřestával dvořit </w:t>
      </w:r>
      <w:r>
        <w:rPr>
          <w:color w:val="8489AE"/>
        </w:rPr>
        <w:t xml:space="preserve">komunistům - </w:t>
      </w:r>
      <w:r>
        <w:rPr>
          <w:color w:val="860E04"/>
        </w:rPr>
        <w:t>z nichž</w:t>
      </w:r>
      <w:r>
        <w:rPr>
          <w:color w:val="FBC206"/>
        </w:rPr>
        <w:t xml:space="preserve"> mnozí</w:t>
      </w:r>
      <w:r>
        <w:rPr>
          <w:color w:val="8489AE"/>
        </w:rPr>
        <w:t xml:space="preserve"> se cítí zrazeni vznikem levo-pravé koalice</w:t>
      </w:r>
      <w:r>
        <w:t xml:space="preserve"> - tím, že přivedl </w:t>
      </w:r>
      <w:r>
        <w:rPr>
          <w:color w:val="118B8A"/>
        </w:rPr>
        <w:t>do PASOKu</w:t>
      </w:r>
      <w:r>
        <w:t xml:space="preserve"> uznávaného kandidáta </w:t>
      </w:r>
      <w:r>
        <w:rPr>
          <w:color w:val="5C5300"/>
        </w:rPr>
        <w:t>Komunistické strany</w:t>
      </w:r>
      <w:r>
        <w:t xml:space="preserve">. Pro lepší vyváženost, a v naději na získání některých neloajálních hlasů středu, dokázal přitáhnout bývalého představitele </w:t>
      </w:r>
      <w:r>
        <w:rPr>
          <w:color w:val="847D81"/>
        </w:rPr>
        <w:t>Strany nové demokracie</w:t>
      </w:r>
      <w:r>
        <w:t xml:space="preserve"> a známého politického nepřítele </w:t>
      </w:r>
      <w:r>
        <w:rPr>
          <w:color w:val="576094"/>
        </w:rPr>
        <w:t>pana Mitsotakise</w:t>
      </w:r>
      <w:r>
        <w:t xml:space="preserve">. A tak </w:t>
      </w:r>
      <w:r>
        <w:rPr>
          <w:color w:val="118B8A"/>
        </w:rPr>
        <w:t>PASOK</w:t>
      </w:r>
      <w:r>
        <w:t xml:space="preserve"> míří </w:t>
      </w:r>
      <w:r>
        <w:rPr>
          <w:color w:val="310106"/>
        </w:rPr>
        <w:t>k volbám</w:t>
      </w:r>
      <w:r>
        <w:t xml:space="preserve"> nejen se slabším zápachem skandálů, ale také s "pečetí souhlasu" představitelů </w:t>
      </w:r>
      <w:r>
        <w:rPr>
          <w:color w:val="118B8A"/>
        </w:rPr>
        <w:t>jeho</w:t>
      </w:r>
      <w:r>
        <w:t xml:space="preserve"> nejtvrdších žalobců. </w:t>
      </w:r>
      <w:r>
        <w:rPr>
          <w:color w:val="310106"/>
        </w:rPr>
        <w:t>Tyto volby</w:t>
      </w:r>
      <w:r>
        <w:t xml:space="preserve"> jsou </w:t>
      </w:r>
      <w:r>
        <w:rPr>
          <w:color w:val="04640D"/>
        </w:rPr>
        <w:t>pro Řecko</w:t>
      </w:r>
      <w:r>
        <w:t xml:space="preserve"> tak klíčové, že se v tomto zmatku ztrácejí i naléhavé státní záležitosti. Například budoucí účast </w:t>
      </w:r>
      <w:r>
        <w:rPr>
          <w:color w:val="04640D"/>
        </w:rPr>
        <w:t>země</w:t>
      </w:r>
      <w:r>
        <w:t xml:space="preserve"> v NATO zůstává nejistá. </w:t>
      </w:r>
      <w:r>
        <w:rPr>
          <w:color w:val="04640D"/>
        </w:rPr>
        <w:t>Řecko</w:t>
      </w:r>
      <w:r>
        <w:t xml:space="preserve"> musí také přepracovat hlavní části legislativy jako přípravu na cíle roku 1992 týkající se intenzivnější spolupráce v rámci Společného trhu. Také řecké bilaterální vztahy </w:t>
      </w:r>
      <w:r>
        <w:rPr>
          <w:color w:val="6EAB9B"/>
        </w:rPr>
        <w:t>se Spojenými státy</w:t>
      </w:r>
      <w:r>
        <w:t xml:space="preserve"> si zaslouží pozornost. Současná dohoda o amerických vojenských základnách </w:t>
      </w:r>
      <w:r>
        <w:rPr>
          <w:color w:val="04640D"/>
        </w:rPr>
        <w:t>v Řecku</w:t>
      </w:r>
      <w:r>
        <w:t xml:space="preserve"> totiž vyprší v květnu </w:t>
      </w:r>
      <w:r>
        <w:rPr>
          <w:color w:val="F2CDFE"/>
        </w:rPr>
        <w:t>1990</w:t>
      </w:r>
      <w:r>
        <w:t xml:space="preserve">. Jednání o nové dohodě byla zmrazena </w:t>
      </w:r>
      <w:r>
        <w:rPr>
          <w:color w:val="FEB8C8"/>
        </w:rPr>
        <w:t>před červnovými volbami</w:t>
      </w:r>
      <w:r>
        <w:t xml:space="preserve">, ale čas běží. Dalším důležitým bodem je vydání </w:t>
      </w:r>
      <w:r>
        <w:rPr>
          <w:color w:val="645341"/>
        </w:rPr>
        <w:t xml:space="preserve">Mohammeda Rashida, palestinského teroristy, </w:t>
      </w:r>
      <w:r>
        <w:rPr>
          <w:color w:val="760035"/>
        </w:rPr>
        <w:t>na kterého</w:t>
      </w:r>
      <w:r>
        <w:rPr>
          <w:color w:val="645341"/>
        </w:rPr>
        <w:t xml:space="preserve"> vydaly </w:t>
      </w:r>
      <w:r>
        <w:rPr>
          <w:color w:val="647A41"/>
        </w:rPr>
        <w:t>Spojené státy</w:t>
      </w:r>
      <w:r>
        <w:rPr>
          <w:color w:val="645341"/>
        </w:rPr>
        <w:t xml:space="preserve"> zatykač za bombový útok na letadlo Pan American Airways v roce 1982</w:t>
      </w:r>
      <w:r>
        <w:t xml:space="preserve">. Řecké soudy rozhodly </w:t>
      </w:r>
      <w:r>
        <w:rPr>
          <w:color w:val="496E76"/>
        </w:rPr>
        <w:t xml:space="preserve">v </w:t>
      </w:r>
      <w:r>
        <w:rPr>
          <w:color w:val="E3F894"/>
        </w:rPr>
        <w:t>Rashidově</w:t>
      </w:r>
      <w:r>
        <w:rPr>
          <w:color w:val="496E76"/>
        </w:rPr>
        <w:t xml:space="preserve"> případu</w:t>
      </w:r>
      <w:r>
        <w:t xml:space="preserve"> </w:t>
      </w:r>
      <w:r>
        <w:rPr>
          <w:color w:val="F9D7CD"/>
        </w:rPr>
        <w:t>ve prospěch vydání</w:t>
      </w:r>
      <w:r>
        <w:t xml:space="preserve">, ale </w:t>
      </w:r>
      <w:r>
        <w:rPr>
          <w:color w:val="496E76"/>
        </w:rPr>
        <w:t>kauza</w:t>
      </w:r>
      <w:r>
        <w:t xml:space="preserve"> čeká na konečné schválení příštího ministra spravedlnosti </w:t>
      </w:r>
      <w:r>
        <w:rPr>
          <w:color w:val="04640D"/>
        </w:rPr>
        <w:t>Řecka</w:t>
      </w:r>
      <w:r>
        <w:t xml:space="preserve">. Zdá se, že si Řekové moc neuvědomují význam </w:t>
      </w:r>
      <w:r>
        <w:rPr>
          <w:color w:val="496E76"/>
        </w:rPr>
        <w:t>tohoto případu</w:t>
      </w:r>
      <w:r>
        <w:t xml:space="preserve"> jako lakmusového papírku rozhodujícího o tom, zda </w:t>
      </w:r>
      <w:r>
        <w:rPr>
          <w:color w:val="04640D"/>
        </w:rPr>
        <w:t>Řecko</w:t>
      </w:r>
      <w:r>
        <w:t xml:space="preserve"> bude či nebude hrát roli v mezinárodním úsilí bojovat proti terorismu. To, že by </w:t>
      </w:r>
      <w:r>
        <w:rPr>
          <w:color w:val="118B8A"/>
        </w:rPr>
        <w:t>PASOK</w:t>
      </w:r>
      <w:r>
        <w:t xml:space="preserve"> vyhrál </w:t>
      </w:r>
      <w:r>
        <w:rPr>
          <w:color w:val="310106"/>
        </w:rPr>
        <w:t>volby</w:t>
      </w:r>
      <w:r>
        <w:t xml:space="preserve"> přímo, je nepravděpodobné: </w:t>
      </w:r>
      <w:r>
        <w:rPr>
          <w:color w:val="876128"/>
        </w:rPr>
        <w:t xml:space="preserve">řecký tisk, </w:t>
      </w:r>
      <w:r>
        <w:rPr>
          <w:color w:val="A1A711"/>
        </w:rPr>
        <w:t>který</w:t>
      </w:r>
      <w:r>
        <w:rPr>
          <w:color w:val="876128"/>
        </w:rPr>
        <w:t xml:space="preserve"> byl předtím celý nedočkavý, aby</w:t>
      </w:r>
      <w:r>
        <w:t xml:space="preserve"> odbyl </w:t>
      </w:r>
      <w:r>
        <w:rPr>
          <w:color w:val="118B8A"/>
        </w:rPr>
        <w:t>PASOK</w:t>
      </w:r>
      <w:r>
        <w:t xml:space="preserve"> a </w:t>
      </w:r>
      <w:r>
        <w:rPr>
          <w:color w:val="118B8A"/>
        </w:rPr>
        <w:t>jeho</w:t>
      </w:r>
      <w:r>
        <w:t xml:space="preserve"> linii, se nyní s touhou po pomstě vrhnul </w:t>
      </w:r>
      <w:r>
        <w:rPr>
          <w:color w:val="FCB164"/>
        </w:rPr>
        <w:t>na pana Papandreoua</w:t>
      </w:r>
      <w:r>
        <w:t xml:space="preserve">. Přece jenom, možnost další narychlo spíchnuté vlády je až moc reálná. Pokud by se </w:t>
      </w:r>
      <w:r>
        <w:rPr>
          <w:color w:val="FCB164"/>
        </w:rPr>
        <w:t>Papandreou</w:t>
      </w:r>
      <w:r>
        <w:t xml:space="preserve"> stal hlavní opozičním lídrem, mohl by ochromit koalici vedenou konzervativci. Také by mohl vynutit nové volby počátkem </w:t>
      </w:r>
      <w:r>
        <w:rPr>
          <w:color w:val="F2CDFE"/>
        </w:rPr>
        <w:t>příštího roku</w:t>
      </w:r>
      <w:r>
        <w:t xml:space="preserve"> tím, že by zmařil procedury pro volbu prezidenta </w:t>
      </w:r>
      <w:r>
        <w:rPr>
          <w:color w:val="04640D"/>
        </w:rPr>
        <w:t>republiky</w:t>
      </w:r>
      <w:r>
        <w:t xml:space="preserve"> v březnu. </w:t>
      </w:r>
      <w:r>
        <w:rPr>
          <w:color w:val="847D81"/>
        </w:rPr>
        <w:t>Nová demokracie</w:t>
      </w:r>
      <w:r>
        <w:t xml:space="preserve"> zase jednou zoufale podcenila protivníka a spojila všechny </w:t>
      </w:r>
      <w:r>
        <w:rPr>
          <w:color w:val="847D81"/>
        </w:rPr>
        <w:t>své</w:t>
      </w:r>
      <w:r>
        <w:t xml:space="preserve"> naděje s negativní reakcí </w:t>
      </w:r>
      <w:r>
        <w:rPr>
          <w:color w:val="118B8A"/>
        </w:rPr>
        <w:t>vůči PASOKu</w:t>
      </w:r>
      <w:r>
        <w:t xml:space="preserve">, přičemž zapomněla dbát o jasný program či o usměrnění vnitrostranického hašteření. A </w:t>
      </w:r>
      <w:r>
        <w:rPr>
          <w:color w:val="FCB164"/>
        </w:rPr>
        <w:t>pan Papandreou</w:t>
      </w:r>
      <w:r>
        <w:t xml:space="preserve">? Na této scéně se </w:t>
      </w:r>
      <w:r>
        <w:rPr>
          <w:color w:val="FCB164"/>
        </w:rPr>
        <w:t>mu</w:t>
      </w:r>
      <w:r>
        <w:t xml:space="preserve"> nesedí právě pohodlně. Ale protože je nepochybně jeden </w:t>
      </w:r>
      <w:r>
        <w:rPr>
          <w:color w:val="01FB92"/>
        </w:rPr>
        <w:t xml:space="preserve">z nejschopnějších matadorů, </w:t>
      </w:r>
      <w:r>
        <w:rPr>
          <w:color w:val="FD0F31"/>
        </w:rPr>
        <w:t>kteří</w:t>
      </w:r>
      <w:r>
        <w:rPr>
          <w:color w:val="01FB92"/>
        </w:rPr>
        <w:t xml:space="preserve"> se kdy brodili bahnem</w:t>
      </w:r>
      <w:r>
        <w:t xml:space="preserve">, je zřejmě mnohem moudřejší považovat </w:t>
      </w:r>
      <w:r>
        <w:rPr>
          <w:color w:val="FCB164"/>
        </w:rPr>
        <w:t>ho</w:t>
      </w:r>
      <w:r>
        <w:t xml:space="preserve"> jen za odstaveného na vedlejší kolej, ale určitě ne za zlikvidovaného. Pan Carpenter, regionální dopisovatel National Review, žije v Aténách od roku 1981.</w:t>
      </w:r>
    </w:p>
    <w:p>
      <w:r>
        <w:rPr>
          <w:b/>
        </w:rPr>
        <w:t>Document number 314</w:t>
      </w:r>
    </w:p>
    <w:p>
      <w:r>
        <w:rPr>
          <w:b/>
        </w:rPr>
        <w:t>Document identifier: wsj2432-001</w:t>
      </w:r>
    </w:p>
    <w:p>
      <w:r>
        <w:rPr>
          <w:color w:val="310106"/>
        </w:rPr>
        <w:t>Američtí vládní úředníci</w:t>
      </w:r>
      <w:r>
        <w:t xml:space="preserve"> podnikli kroky, aby zabránili opakování dnešního černého pondělka následujícího po pátečním propadu cen akcií. Předseda </w:t>
      </w:r>
      <w:r>
        <w:rPr>
          <w:color w:val="04640D"/>
        </w:rPr>
        <w:t>Fedu</w:t>
      </w:r>
      <w:r>
        <w:t xml:space="preserve"> vyslal signál, že </w:t>
      </w:r>
      <w:r>
        <w:rPr>
          <w:color w:val="04640D"/>
        </w:rPr>
        <w:t>centrální banka</w:t>
      </w:r>
      <w:r>
        <w:t xml:space="preserve"> je připravena dát masivní finanční injekci do bankovního systému, aby předešla finanční krizi. </w:t>
      </w:r>
      <w:r>
        <w:rPr>
          <w:color w:val="FEFB0A"/>
        </w:rPr>
        <w:t>Další američtí a zahraniční představitelé</w:t>
      </w:r>
      <w:r>
        <w:t xml:space="preserve"> také připravovali plány, i když jen potichu, aby nezpůsobili ještě větší paniku na finančních trzích. Páteční výprodej byl vyvolán kolapsem plánu </w:t>
      </w:r>
      <w:r>
        <w:rPr>
          <w:color w:val="FB5514"/>
        </w:rPr>
        <w:t xml:space="preserve">na odkoupení </w:t>
      </w:r>
      <w:r>
        <w:rPr>
          <w:color w:val="E115C0"/>
        </w:rPr>
        <w:t>firmy UAL</w:t>
      </w:r>
      <w:r>
        <w:t xml:space="preserve"> a velkým růstem výrobních cen. </w:t>
      </w:r>
      <w:r>
        <w:rPr>
          <w:color w:val="00587F"/>
        </w:rPr>
        <w:t>Dow Jonesův průmyslový index</w:t>
      </w:r>
      <w:r>
        <w:t xml:space="preserve"> spadl o 190.58 bodů, na 2569.26. Trh velmi rizikových dluhopisů se zastavil, zatímco státní obligace vyletěly nahoru a </w:t>
      </w:r>
      <w:r>
        <w:rPr>
          <w:color w:val="0BC582"/>
        </w:rPr>
        <w:t>dolar</w:t>
      </w:r>
      <w:r>
        <w:t xml:space="preserve"> klesl. Japonské akcie spadly v pondělí brzy ráno, ale během dopoledne se obrátily zpět. </w:t>
      </w:r>
      <w:r>
        <w:rPr>
          <w:color w:val="0BC582"/>
        </w:rPr>
        <w:t>Dolar</w:t>
      </w:r>
      <w:r>
        <w:t xml:space="preserve"> se obchodoval výrazně níže v Tokiu. Vyhlídky na nový návrh na odkoupení UAL jsou neradostné. </w:t>
      </w:r>
      <w:r>
        <w:rPr>
          <w:color w:val="FEB8C8"/>
        </w:rPr>
        <w:t>Řada bank</w:t>
      </w:r>
      <w:r>
        <w:rPr>
          <w:color w:val="9E8317"/>
        </w:rPr>
        <w:t xml:space="preserve"> odmítla jít </w:t>
      </w:r>
      <w:r>
        <w:rPr>
          <w:color w:val="01190F"/>
        </w:rPr>
        <w:t>do 6.79 miliardové transakce</w:t>
      </w:r>
      <w:r>
        <w:t xml:space="preserve">, </w:t>
      </w:r>
      <w:r>
        <w:rPr>
          <w:color w:val="847D81"/>
        </w:rPr>
        <w:t>bankéři</w:t>
      </w:r>
      <w:r>
        <w:t xml:space="preserve"> však říkají, že </w:t>
      </w:r>
      <w:r>
        <w:rPr>
          <w:color w:val="9E8317"/>
        </w:rPr>
        <w:t>to</w:t>
      </w:r>
      <w:r>
        <w:t xml:space="preserve"> nebylo kvůli neochotě financovat převzetí. Rozhodnutí vycházelo pouze z problematického pilotního plánu managementu UAL, říkají. Prudké změny výrobních cen </w:t>
      </w:r>
      <w:r>
        <w:rPr>
          <w:color w:val="58018B"/>
        </w:rPr>
        <w:t>v září</w:t>
      </w:r>
      <w:r>
        <w:t xml:space="preserve"> následovaly po třech měsících poklesů, ale </w:t>
      </w:r>
      <w:r>
        <w:rPr>
          <w:color w:val="B70639"/>
        </w:rPr>
        <w:t>analytici</w:t>
      </w:r>
      <w:r>
        <w:t xml:space="preserve"> se rozcházejí v tom, zda skok o 0.9 % signalizuje kritické zhoršení inflace. Také maloobchodní prodej vzrostl o 0.5 % </w:t>
      </w:r>
      <w:r>
        <w:rPr>
          <w:color w:val="58018B"/>
        </w:rPr>
        <w:t>minulý měsíc</w:t>
      </w:r>
      <w:r>
        <w:t xml:space="preserve">. </w:t>
      </w:r>
      <w:r>
        <w:rPr>
          <w:color w:val="703B01"/>
        </w:rPr>
        <w:t xml:space="preserve">Snížení </w:t>
      </w:r>
      <w:r>
        <w:rPr>
          <w:color w:val="F7F1DF"/>
        </w:rPr>
        <w:t>daně z příjmů z kapitálového majetku</w:t>
      </w:r>
      <w:r>
        <w:t xml:space="preserve"> bylo vyškrtnuto </w:t>
      </w:r>
      <w:r>
        <w:rPr>
          <w:color w:val="118B8A"/>
        </w:rPr>
        <w:t>ze senátního návrhu na zmenšení deficitu</w:t>
      </w:r>
      <w:r>
        <w:t xml:space="preserve">, ale navrhovatelé stále doufají, že se </w:t>
      </w:r>
      <w:r>
        <w:rPr>
          <w:color w:val="703B01"/>
        </w:rPr>
        <w:t>toto snížení</w:t>
      </w:r>
      <w:r>
        <w:t xml:space="preserve"> letos uzákoní. Bush nebude urgovat </w:t>
      </w:r>
      <w:r>
        <w:rPr>
          <w:color w:val="703B01"/>
        </w:rPr>
        <w:t>ustanovení o příjmech z kapitálového majetku</w:t>
      </w:r>
      <w:r>
        <w:t xml:space="preserve"> v konečné verzi </w:t>
      </w:r>
      <w:r>
        <w:rPr>
          <w:color w:val="118B8A"/>
        </w:rPr>
        <w:t>návrhu o deficitu</w:t>
      </w:r>
      <w:r>
        <w:t xml:space="preserve">, až se koncem tohoto týdne sejdou k jednání </w:t>
      </w:r>
      <w:r>
        <w:rPr>
          <w:color w:val="4AFEFA"/>
        </w:rPr>
        <w:t>Sněmovna a Senát</w:t>
      </w:r>
      <w:r>
        <w:t xml:space="preserve">. </w:t>
      </w:r>
      <w:r>
        <w:rPr>
          <w:color w:val="FCB164"/>
        </w:rPr>
        <w:t>Firma General Motors</w:t>
      </w:r>
      <w:r>
        <w:t xml:space="preserve"> vyslala signál, že možná zavře až pět severoamerických montážních závodů v první polovině devadesátých let ve snaze snížit přebytečnou kapacitu. </w:t>
      </w:r>
      <w:r>
        <w:rPr>
          <w:color w:val="796EE6"/>
        </w:rPr>
        <w:t>Prodej amerických osobních a nákladních aut</w:t>
      </w:r>
      <w:r>
        <w:t xml:space="preserve"> klesl o 12.6 % počátkem října, v prvním prodejním období modelů roku 1990, když </w:t>
      </w:r>
      <w:r>
        <w:rPr>
          <w:color w:val="796EE6"/>
        </w:rPr>
        <w:t>ho</w:t>
      </w:r>
      <w:r>
        <w:t xml:space="preserve"> stáhl dolů prudký pokles prodeje GM. Firmy Warner a </w:t>
      </w:r>
      <w:r>
        <w:rPr>
          <w:color w:val="000D2C"/>
        </w:rPr>
        <w:t>Sony</w:t>
      </w:r>
      <w:r>
        <w:t xml:space="preserve"> jsou zapleteny do soudního sporu kolem filmových producentů Petera Grubera a Jon Peters. Boj by mohl zdržet plány </w:t>
      </w:r>
      <w:r>
        <w:rPr>
          <w:color w:val="000D2C"/>
        </w:rPr>
        <w:t>firmy Sony</w:t>
      </w:r>
      <w:r>
        <w:t xml:space="preserve"> vstoupit do amerického filmového průmyslu. </w:t>
      </w:r>
      <w:r>
        <w:rPr>
          <w:color w:val="53495F"/>
        </w:rPr>
        <w:t>Americká skupina firmy Hooker</w:t>
      </w:r>
      <w:r>
        <w:t xml:space="preserve"> obdržela od jedné investorské skupiny </w:t>
      </w:r>
      <w:r>
        <w:rPr>
          <w:color w:val="F95475"/>
        </w:rPr>
        <w:t xml:space="preserve">nabídku ve výši 409 milionů dolarů na většinu z </w:t>
      </w:r>
      <w:r>
        <w:rPr>
          <w:color w:val="61FC03"/>
        </w:rPr>
        <w:t>jejích</w:t>
      </w:r>
      <w:r>
        <w:rPr>
          <w:color w:val="F95475"/>
        </w:rPr>
        <w:t xml:space="preserve"> aktiv v oblasti realit a nákupních center</w:t>
      </w:r>
      <w:r>
        <w:t xml:space="preserve">. </w:t>
      </w:r>
      <w:r>
        <w:rPr>
          <w:color w:val="F95475"/>
        </w:rPr>
        <w:t>Nabídka</w:t>
      </w:r>
      <w:r>
        <w:t xml:space="preserve"> nezahrnuje Bonwit Teller či B. Altman. </w:t>
      </w:r>
      <w:r>
        <w:rPr>
          <w:color w:val="5D9608"/>
        </w:rPr>
        <w:t xml:space="preserve">Stávka </w:t>
      </w:r>
      <w:r>
        <w:rPr>
          <w:color w:val="DE98FD"/>
        </w:rPr>
        <w:t>Boeingu</w:t>
      </w:r>
      <w:r>
        <w:t xml:space="preserve"> začíná dopadat na aerolinky. </w:t>
      </w:r>
      <w:r>
        <w:rPr>
          <w:color w:val="98A088"/>
        </w:rPr>
        <w:t>Firma America West</w:t>
      </w:r>
      <w:r>
        <w:t xml:space="preserve"> oznámila v pátek, že odsune </w:t>
      </w:r>
      <w:r>
        <w:rPr>
          <w:color w:val="98A088"/>
        </w:rPr>
        <w:t>svou</w:t>
      </w:r>
      <w:r>
        <w:t xml:space="preserve"> novou službu z Houstonu kvůli zpoždění dodávek letadel </w:t>
      </w:r>
      <w:r>
        <w:rPr>
          <w:color w:val="4F584E"/>
        </w:rPr>
        <w:t>z Boeingu</w:t>
      </w:r>
      <w:r>
        <w:t xml:space="preserve">. </w:t>
      </w:r>
      <w:r>
        <w:rPr>
          <w:color w:val="248AD0"/>
        </w:rPr>
        <w:t>Firma Saatchi &amp; Saatchi</w:t>
      </w:r>
      <w:r>
        <w:t xml:space="preserve"> by zahájila manažerské převzetí, pokud by se objevil zájemce o nepřátelské převzetí, řekl </w:t>
      </w:r>
      <w:r>
        <w:rPr>
          <w:color w:val="248AD0"/>
        </w:rPr>
        <w:t>její</w:t>
      </w:r>
      <w:r>
        <w:t xml:space="preserve"> představitel. Firmy British Aerospace a francouzský Thomson-CSF se blíží dohodě o fúzi divize řízených střel. Nové americké kvóty na dovoz oceli umožní větší podíl </w:t>
      </w:r>
      <w:r>
        <w:rPr>
          <w:color w:val="5C5300"/>
        </w:rPr>
        <w:t xml:space="preserve">rozvíjejícím se státům, </w:t>
      </w:r>
      <w:r>
        <w:rPr>
          <w:color w:val="9F6551"/>
        </w:rPr>
        <w:t>které</w:t>
      </w:r>
      <w:r>
        <w:rPr>
          <w:color w:val="5C5300"/>
        </w:rPr>
        <w:t xml:space="preserve"> mají relativně nesubvencovaný průmysl oceli</w:t>
      </w:r>
      <w:r>
        <w:t xml:space="preserve">. Kvóta pro japonskou ocel bude podstatně snížena. Pět krachujících spořitelních a úvěrových družstev S&amp;L bylo prodáno vládními regulátory, nízké nabídky však neumožnily prodej pátého. Trhy - Akcie: Objem 251170000 akcií. </w:t>
      </w:r>
      <w:r>
        <w:rPr>
          <w:color w:val="00587F"/>
        </w:rPr>
        <w:t>Dow Jonesův průmyslový index</w:t>
      </w:r>
      <w:r>
        <w:t xml:space="preserve"> 2569.26, pokles 190.58; přeprava 1406.29, pokles 78.06; akcie veřejných podniků 211.96, pokles 7.29. Dluhopisy: Shearson Lehman Hutton Treasury index 3421.29, růst Komodity: Dow Jones futures index 129.87, růst 0.01; spot index 129.25, růst 0.28. </w:t>
      </w:r>
      <w:r>
        <w:rPr>
          <w:color w:val="0BC582"/>
        </w:rPr>
        <w:t>Dolar</w:t>
      </w:r>
      <w:r>
        <w:t>: 142.10 jen, pokles 2.07; 18740 marka, pokles 343.</w:t>
      </w:r>
    </w:p>
    <w:p>
      <w:r>
        <w:rPr>
          <w:b/>
        </w:rPr>
        <w:t>Document number 315</w:t>
      </w:r>
    </w:p>
    <w:p>
      <w:r>
        <w:rPr>
          <w:b/>
        </w:rPr>
        <w:t>Document identifier: wsj2433-001</w:t>
      </w:r>
    </w:p>
    <w:p>
      <w:r>
        <w:rPr>
          <w:color w:val="310106"/>
        </w:rPr>
        <w:t xml:space="preserve">Federální odvolací soud v </w:t>
      </w:r>
      <w:r>
        <w:rPr>
          <w:color w:val="04640D"/>
        </w:rPr>
        <w:t>San Franciscu</w:t>
      </w:r>
      <w:r>
        <w:rPr>
          <w:color w:val="FEFB0A"/>
        </w:rPr>
        <w:t xml:space="preserve"> rozhodl, </w:t>
      </w:r>
      <w:r>
        <w:rPr>
          <w:color w:val="FB5514"/>
        </w:rPr>
        <w:t>že akcionáři nemohou činit představitele firmy odpovědné za chybné odhady prodeje nových výrobků, jestliže sdělovací prostředky současně odhalily podstatné informace o závadě na výrobku</w:t>
      </w:r>
      <w:r>
        <w:t xml:space="preserve">. </w:t>
      </w:r>
      <w:r>
        <w:rPr>
          <w:color w:val="FEFB0A"/>
        </w:rPr>
        <w:t>Soudní nález</w:t>
      </w:r>
      <w:r>
        <w:t xml:space="preserve"> vychází </w:t>
      </w:r>
      <w:r>
        <w:rPr>
          <w:color w:val="E115C0"/>
        </w:rPr>
        <w:t xml:space="preserve">z žaloby podané roku 1984 </w:t>
      </w:r>
      <w:r>
        <w:rPr>
          <w:color w:val="00587F"/>
        </w:rPr>
        <w:t xml:space="preserve">akcionáři </w:t>
      </w:r>
      <w:r>
        <w:rPr>
          <w:color w:val="0BC582"/>
        </w:rPr>
        <w:t>Apple Computer Inc.</w:t>
      </w:r>
      <w:r>
        <w:rPr>
          <w:color w:val="E115C0"/>
        </w:rPr>
        <w:t xml:space="preserve">, </w:t>
      </w:r>
      <w:r>
        <w:rPr>
          <w:color w:val="FEB8C8"/>
        </w:rPr>
        <w:t>ve které</w:t>
      </w:r>
      <w:r>
        <w:rPr>
          <w:color w:val="E115C0"/>
        </w:rPr>
        <w:t xml:space="preserve"> tvrdí, že představitelé </w:t>
      </w:r>
      <w:r>
        <w:rPr>
          <w:color w:val="9E8317"/>
        </w:rPr>
        <w:t>firmy</w:t>
      </w:r>
      <w:r>
        <w:rPr>
          <w:color w:val="E115C0"/>
        </w:rPr>
        <w:t xml:space="preserve"> oklamali investory očekávaným úspěchem </w:t>
      </w:r>
      <w:r>
        <w:rPr>
          <w:color w:val="01190F"/>
        </w:rPr>
        <w:t xml:space="preserve">počítače Lisa představeného </w:t>
      </w:r>
      <w:r>
        <w:rPr>
          <w:color w:val="847D81"/>
        </w:rPr>
        <w:t>v roce 1983</w:t>
      </w:r>
      <w:r>
        <w:t xml:space="preserve">. </w:t>
      </w:r>
      <w:r>
        <w:rPr>
          <w:color w:val="58018B"/>
        </w:rPr>
        <w:t>Právníci specializující se na akcionářské žaloby</w:t>
      </w:r>
      <w:r>
        <w:t xml:space="preserve"> prohlásili, že jsou znepokojeni tím, že by se </w:t>
      </w:r>
      <w:r>
        <w:rPr>
          <w:color w:val="FEFB0A"/>
        </w:rPr>
        <w:t>na základě tohoto soudního rozhodnutí</w:t>
      </w:r>
      <w:r>
        <w:t xml:space="preserve"> mohlo používání "tiskové obrany" mezi firmami obecně rozšířit. </w:t>
      </w:r>
      <w:r>
        <w:rPr>
          <w:color w:val="E115C0"/>
        </w:rPr>
        <w:t>Podle žaloby</w:t>
      </w:r>
      <w:r>
        <w:t xml:space="preserve"> vyvolali </w:t>
      </w:r>
      <w:r>
        <w:rPr>
          <w:color w:val="B70639"/>
        </w:rPr>
        <w:t xml:space="preserve">zástupci </w:t>
      </w:r>
      <w:r>
        <w:rPr>
          <w:color w:val="703B01"/>
        </w:rPr>
        <w:t>firmy Apple</w:t>
      </w:r>
      <w:r>
        <w:t xml:space="preserve"> nadšení veřejnosti </w:t>
      </w:r>
      <w:r>
        <w:rPr>
          <w:color w:val="F7F1DF"/>
        </w:rPr>
        <w:t xml:space="preserve">tím, že vychvalovali </w:t>
      </w:r>
      <w:r>
        <w:rPr>
          <w:color w:val="118B8A"/>
        </w:rPr>
        <w:t>Lisu</w:t>
      </w:r>
      <w:r>
        <w:rPr>
          <w:color w:val="F7F1DF"/>
        </w:rPr>
        <w:t xml:space="preserve"> </w:t>
      </w:r>
      <w:r>
        <w:rPr>
          <w:color w:val="4AFEFA"/>
        </w:rPr>
        <w:t xml:space="preserve">jako kancelářský počítač, </w:t>
      </w:r>
      <w:r>
        <w:rPr>
          <w:color w:val="FCB164"/>
        </w:rPr>
        <w:t>který</w:t>
      </w:r>
      <w:r>
        <w:rPr>
          <w:color w:val="4AFEFA"/>
        </w:rPr>
        <w:t xml:space="preserve"> přinese revoluci na pracoviště a je mimořádně úspěšný už během </w:t>
      </w:r>
      <w:r>
        <w:rPr>
          <w:color w:val="FCB164"/>
        </w:rPr>
        <w:t>svého</w:t>
      </w:r>
      <w:r>
        <w:rPr>
          <w:color w:val="4AFEFA"/>
        </w:rPr>
        <w:t xml:space="preserve"> prvního roku</w:t>
      </w:r>
      <w:r>
        <w:t xml:space="preserve">. Žalující strana také uvádí, že ještě </w:t>
      </w:r>
      <w:r>
        <w:rPr>
          <w:color w:val="F7F1DF"/>
        </w:rPr>
        <w:t>před oslavnými ódami</w:t>
      </w:r>
      <w:r>
        <w:t xml:space="preserve"> </w:t>
      </w:r>
      <w:r>
        <w:rPr>
          <w:color w:val="796EE6"/>
        </w:rPr>
        <w:t>firma</w:t>
      </w:r>
      <w:r>
        <w:t xml:space="preserve"> nechávala kolovat interní zprávu poukazující na problémy </w:t>
      </w:r>
      <w:r>
        <w:rPr>
          <w:color w:val="000D2C"/>
        </w:rPr>
        <w:t>s počítačem Lisa</w:t>
      </w:r>
      <w:r>
        <w:t xml:space="preserve">. </w:t>
      </w:r>
      <w:r>
        <w:rPr>
          <w:color w:val="E115C0"/>
        </w:rPr>
        <w:t>Žaloba</w:t>
      </w:r>
      <w:r>
        <w:t xml:space="preserve"> tvrdí, že akcie </w:t>
      </w:r>
      <w:r>
        <w:rPr>
          <w:color w:val="796EE6"/>
        </w:rPr>
        <w:t>firmy Apple</w:t>
      </w:r>
      <w:r>
        <w:t xml:space="preserve"> se vyšplhaly až na 63.50 dolarů za kus na základě firemních optimistických prognóz. Ale když </w:t>
      </w:r>
      <w:r>
        <w:rPr>
          <w:color w:val="796EE6"/>
        </w:rPr>
        <w:t>firma</w:t>
      </w:r>
      <w:r>
        <w:t xml:space="preserve"> prozradila slabý prodej </w:t>
      </w:r>
      <w:r>
        <w:rPr>
          <w:color w:val="53495F"/>
        </w:rPr>
        <w:t>koncem roku 1983</w:t>
      </w:r>
      <w:r>
        <w:t xml:space="preserve">, akcie prudce spadly až na 17.37 dolarů za akcii, uvádí </w:t>
      </w:r>
      <w:r>
        <w:rPr>
          <w:color w:val="E115C0"/>
        </w:rPr>
        <w:t>žaloba</w:t>
      </w:r>
      <w:r>
        <w:t xml:space="preserve">. Akcionáři se domáhají více než 150 milionů dolarů za ztráty. V roce 1987 okresní soud v </w:t>
      </w:r>
      <w:r>
        <w:rPr>
          <w:color w:val="F95475"/>
        </w:rPr>
        <w:t>San Francisku</w:t>
      </w:r>
      <w:r>
        <w:t xml:space="preserve"> zamítl </w:t>
      </w:r>
      <w:r>
        <w:rPr>
          <w:color w:val="61FC03"/>
        </w:rPr>
        <w:t>tento případ</w:t>
      </w:r>
      <w:r>
        <w:t xml:space="preserve"> hlavně proto, že </w:t>
      </w:r>
      <w:r>
        <w:rPr>
          <w:color w:val="5D9608"/>
        </w:rPr>
        <w:t>novinové zprávy</w:t>
      </w:r>
      <w:r>
        <w:t xml:space="preserve"> dostatečně vyvážily firemní prohlášení tím, že upozornily spotřebitele na problémy </w:t>
      </w:r>
      <w:r>
        <w:rPr>
          <w:color w:val="000D2C"/>
        </w:rPr>
        <w:t>počítače Lisa</w:t>
      </w:r>
      <w:r>
        <w:t xml:space="preserve">. Koncem minulého měsíce potvrdil </w:t>
      </w:r>
      <w:r>
        <w:rPr>
          <w:color w:val="DE98FD"/>
        </w:rPr>
        <w:t>odvolací soud</w:t>
      </w:r>
      <w:r>
        <w:t xml:space="preserve">, že by </w:t>
      </w:r>
      <w:r>
        <w:rPr>
          <w:color w:val="61FC03"/>
        </w:rPr>
        <w:t>případ</w:t>
      </w:r>
      <w:r>
        <w:t xml:space="preserve"> měl být z velké části zamítnut. Nicméně však přiznal </w:t>
      </w:r>
      <w:r>
        <w:rPr>
          <w:color w:val="98A088"/>
        </w:rPr>
        <w:t>akcionářům</w:t>
      </w:r>
      <w:r>
        <w:t xml:space="preserve"> právo domáhat se soudní cestou </w:t>
      </w:r>
      <w:r>
        <w:rPr>
          <w:color w:val="4F584E"/>
        </w:rPr>
        <w:t xml:space="preserve">menší části </w:t>
      </w:r>
      <w:r>
        <w:rPr>
          <w:color w:val="248AD0"/>
        </w:rPr>
        <w:t>svého</w:t>
      </w:r>
      <w:r>
        <w:rPr>
          <w:color w:val="4F584E"/>
        </w:rPr>
        <w:t xml:space="preserve"> nároku, </w:t>
      </w:r>
      <w:r>
        <w:rPr>
          <w:color w:val="5C5300"/>
        </w:rPr>
        <w:t>která</w:t>
      </w:r>
      <w:r>
        <w:rPr>
          <w:color w:val="4F584E"/>
        </w:rPr>
        <w:t xml:space="preserve"> se týká diskové mechaniky </w:t>
      </w:r>
      <w:r>
        <w:rPr>
          <w:color w:val="9F6551"/>
        </w:rPr>
        <w:t>u počítače Lisa</w:t>
      </w:r>
      <w:r>
        <w:rPr>
          <w:color w:val="4F584E"/>
        </w:rPr>
        <w:t xml:space="preserve">, známé </w:t>
      </w:r>
      <w:r>
        <w:rPr>
          <w:color w:val="BCFEC6"/>
        </w:rPr>
        <w:t>jako Twiggy</w:t>
      </w:r>
      <w:r>
        <w:t xml:space="preserve">. </w:t>
      </w:r>
      <w:r>
        <w:rPr>
          <w:color w:val="DE98FD"/>
        </w:rPr>
        <w:t>Soud</w:t>
      </w:r>
      <w:r>
        <w:t xml:space="preserve"> rozhodl, že sdělovací prostředky v té době neodhalily problémy </w:t>
      </w:r>
      <w:r>
        <w:rPr>
          <w:color w:val="932C70"/>
        </w:rPr>
        <w:t>Twiggy</w:t>
      </w:r>
      <w:r>
        <w:t xml:space="preserve">. Právníci se obávají důsledků </w:t>
      </w:r>
      <w:r>
        <w:rPr>
          <w:color w:val="FEFB0A"/>
        </w:rPr>
        <w:t>tohoto rozhodnutí</w:t>
      </w:r>
      <w:r>
        <w:t xml:space="preserve"> na jiné akcionářské žaloby, ale poukazují na to, že </w:t>
      </w:r>
      <w:r>
        <w:rPr>
          <w:color w:val="DE98FD"/>
        </w:rPr>
        <w:t>soud</w:t>
      </w:r>
      <w:r>
        <w:t xml:space="preserve"> zdůraznil, že rozhodnutí má být považováno za velmi specifické </w:t>
      </w:r>
      <w:r>
        <w:rPr>
          <w:color w:val="61FC03"/>
        </w:rPr>
        <w:t>pro konkrétní případ Apple</w:t>
      </w:r>
      <w:r>
        <w:t>. "</w:t>
      </w:r>
      <w:r>
        <w:rPr>
          <w:color w:val="DE98FD"/>
        </w:rPr>
        <w:t>Soud</w:t>
      </w:r>
      <w:r>
        <w:t xml:space="preserve"> si dával pozor, aby řekl, že se </w:t>
      </w:r>
      <w:r>
        <w:rPr>
          <w:color w:val="2B1B04"/>
        </w:rPr>
        <w:t>nepříznivé informace</w:t>
      </w:r>
      <w:r>
        <w:t xml:space="preserve"> objevily v úplně stejných článcích a dostalo se </w:t>
      </w:r>
      <w:r>
        <w:rPr>
          <w:color w:val="2B1B04"/>
        </w:rPr>
        <w:t>jim</w:t>
      </w:r>
      <w:r>
        <w:t xml:space="preserve"> stejné pozornosti jako firemním prohlášením," řekl </w:t>
      </w:r>
      <w:r>
        <w:rPr>
          <w:color w:val="B5AFC4"/>
        </w:rPr>
        <w:t xml:space="preserve">Patrick Grannon, právník Greenfield &amp; Chimicles v Los Angeles, </w:t>
      </w:r>
      <w:r>
        <w:rPr>
          <w:color w:val="D4C67A"/>
        </w:rPr>
        <w:t>který</w:t>
      </w:r>
      <w:r>
        <w:rPr>
          <w:color w:val="B5AFC4"/>
        </w:rPr>
        <w:t xml:space="preserve"> nebyl </w:t>
      </w:r>
      <w:r>
        <w:rPr>
          <w:color w:val="AE7AA1"/>
        </w:rPr>
        <w:t>do případu</w:t>
      </w:r>
      <w:r>
        <w:rPr>
          <w:color w:val="B5AFC4"/>
        </w:rPr>
        <w:t xml:space="preserve"> zapojen</w:t>
      </w:r>
      <w:r>
        <w:t>. "</w:t>
      </w:r>
      <w:r>
        <w:rPr>
          <w:color w:val="DE98FD"/>
        </w:rPr>
        <w:t>Soud</w:t>
      </w:r>
      <w:r>
        <w:t xml:space="preserve"> říká, že nepříznivá fakta musí být předána na trh se stejnou intenzitou a důvěryhodností jako prohlášení firemních zasvěcenců." </w:t>
      </w:r>
      <w:r>
        <w:rPr>
          <w:color w:val="C2A393"/>
        </w:rPr>
        <w:t xml:space="preserve">Právní zástupci akcionářů z právnické firmy Milberg, Weiss, Bershad, Specthrie &amp; Lerach v </w:t>
      </w:r>
      <w:r>
        <w:rPr>
          <w:color w:val="0232FD"/>
        </w:rPr>
        <w:t>New Yorku</w:t>
      </w:r>
      <w:r>
        <w:t xml:space="preserve"> požádali </w:t>
      </w:r>
      <w:r>
        <w:rPr>
          <w:color w:val="6A3A35"/>
        </w:rPr>
        <w:t>minulý týden</w:t>
      </w:r>
      <w:r>
        <w:t xml:space="preserve"> o nové projednání </w:t>
      </w:r>
      <w:r>
        <w:rPr>
          <w:color w:val="61FC03"/>
        </w:rPr>
        <w:t>tohoto případu</w:t>
      </w:r>
      <w:r>
        <w:t>. Napsali: "</w:t>
      </w:r>
      <w:r>
        <w:rPr>
          <w:color w:val="FEFB0A"/>
        </w:rPr>
        <w:t>Tento posudek</w:t>
      </w:r>
      <w:r>
        <w:t xml:space="preserve"> zavádí nové pravidlo imunity - a to, že pokud se bude veřejně publikovat velká rozmanitost názorů na firemní podnikání, pak může firma říci cokoliv bez strachu z odpovědnosti za cenné papíry." NFL musí zaplatit </w:t>
      </w:r>
      <w:r>
        <w:rPr>
          <w:color w:val="BA6801"/>
        </w:rPr>
        <w:t>5.5 milionu $ advokátních odměn</w:t>
      </w:r>
      <w:r>
        <w:t xml:space="preserve"> </w:t>
      </w:r>
      <w:r>
        <w:rPr>
          <w:color w:val="168E5C"/>
        </w:rPr>
        <w:t>zaniklé lize</w:t>
      </w:r>
      <w:r>
        <w:t xml:space="preserve"> </w:t>
      </w:r>
      <w:r>
        <w:rPr>
          <w:color w:val="16C0D0"/>
        </w:rPr>
        <w:t>National Football League (národní liga amerického fotbalu</w:t>
      </w:r>
      <w:r>
        <w:t xml:space="preserve">) zvažuje odvolání proti rozhodnutí vyplývajícímu z převážně neúspěšné protitrustové žaloby podané </w:t>
      </w:r>
      <w:r>
        <w:rPr>
          <w:color w:val="16C0D0"/>
        </w:rPr>
        <w:t>proti nim</w:t>
      </w:r>
      <w:r>
        <w:t xml:space="preserve"> </w:t>
      </w:r>
      <w:r>
        <w:rPr>
          <w:color w:val="168E5C"/>
        </w:rPr>
        <w:t>americkou ligou U.S. Football League</w:t>
      </w:r>
      <w:r>
        <w:t xml:space="preserve">. Porota v roce 1986 souhlasila s tvrzením USFL, že NFL monopolizuje hlavní ligový americký fotbal. Ale porota přiznala </w:t>
      </w:r>
      <w:r>
        <w:rPr>
          <w:color w:val="168E5C"/>
        </w:rPr>
        <w:t>lize USFL</w:t>
      </w:r>
      <w:r>
        <w:t xml:space="preserve"> odškodnění pouze 1 dolar, ztrojnásobené kvůli protitrustovým požadavkům. </w:t>
      </w:r>
      <w:r>
        <w:rPr>
          <w:color w:val="6A3A35"/>
        </w:rPr>
        <w:t>Minulý týden</w:t>
      </w:r>
      <w:r>
        <w:t xml:space="preserve">, </w:t>
      </w:r>
      <w:r>
        <w:rPr>
          <w:color w:val="C62100"/>
        </w:rPr>
        <w:t xml:space="preserve">americký odvolací soud v </w:t>
      </w:r>
      <w:r>
        <w:rPr>
          <w:color w:val="014347"/>
        </w:rPr>
        <w:t>New Yorku</w:t>
      </w:r>
      <w:r>
        <w:t xml:space="preserve"> potvrdil přiznání </w:t>
      </w:r>
      <w:r>
        <w:rPr>
          <w:color w:val="BA6801"/>
        </w:rPr>
        <w:t xml:space="preserve">advokátních odměn ve výši 5.5 milionů dolarů </w:t>
      </w:r>
      <w:r>
        <w:rPr>
          <w:color w:val="233809"/>
        </w:rPr>
        <w:t>pro zaniklou ligu</w:t>
      </w:r>
      <w:r>
        <w:t xml:space="preserve">. </w:t>
      </w:r>
      <w:r>
        <w:rPr>
          <w:color w:val="42083B"/>
        </w:rPr>
        <w:t xml:space="preserve">Harvey D. Myerson, </w:t>
      </w:r>
      <w:r>
        <w:rPr>
          <w:color w:val="82785D"/>
        </w:rPr>
        <w:t>z firmy Myerson &amp; Kuhn, později z Finley, Kumble, Wagner, Heine, Underberg, Manley, Myerson &amp; Casey</w:t>
      </w:r>
      <w:r>
        <w:t xml:space="preserve">, byl hlavním právníkem tohoto soudního řízení a </w:t>
      </w:r>
      <w:r>
        <w:rPr>
          <w:color w:val="42083B"/>
        </w:rPr>
        <w:t>jeho</w:t>
      </w:r>
      <w:r>
        <w:t xml:space="preserve"> nová firma pokračovala v odvolacím procesu. Douglas R . Pappas </w:t>
      </w:r>
      <w:r>
        <w:rPr>
          <w:color w:val="023087"/>
        </w:rPr>
        <w:t>z firmy Myerson &amp; Kuhn</w:t>
      </w:r>
      <w:r>
        <w:t xml:space="preserve"> říká, že asi 5.3 milionů dolarů </w:t>
      </w:r>
      <w:r>
        <w:rPr>
          <w:color w:val="BA6801"/>
        </w:rPr>
        <w:t>z odměn</w:t>
      </w:r>
      <w:r>
        <w:t xml:space="preserve"> jde přímo do USFL jako úhrada za již zaplacené poplatky. </w:t>
      </w:r>
      <w:r>
        <w:rPr>
          <w:color w:val="023087"/>
        </w:rPr>
        <w:t>Myerson &amp; Kuhn</w:t>
      </w:r>
      <w:r>
        <w:t xml:space="preserve"> dostanou asi 260000 dolarů za náklady spojené s vymáháním žádosti. </w:t>
      </w:r>
      <w:r>
        <w:rPr>
          <w:color w:val="B7DAD2"/>
        </w:rPr>
        <w:t>Federální odvolací soud</w:t>
      </w:r>
      <w:r>
        <w:rPr>
          <w:color w:val="196956"/>
        </w:rPr>
        <w:t xml:space="preserve"> rozhodl, </w:t>
      </w:r>
      <w:r>
        <w:rPr>
          <w:color w:val="8C41BB"/>
        </w:rPr>
        <w:t>že nominální škody ani neúspěch dokázat všechna tvrzení nevylučují, aby</w:t>
      </w:r>
      <w:r>
        <w:t xml:space="preserve"> </w:t>
      </w:r>
      <w:r>
        <w:rPr>
          <w:color w:val="ECEDFE"/>
        </w:rPr>
        <w:t>byla USFL odškodněna</w:t>
      </w:r>
      <w:r>
        <w:t xml:space="preserve">. Protitrustové zákony stanoví, že ukřivděné strany mohou být odškodněny za poplatky právníkům. Ale </w:t>
      </w:r>
      <w:r>
        <w:rPr>
          <w:color w:val="2B2D32"/>
        </w:rPr>
        <w:t>Shepard Goldfein, právní zástupce NFL</w:t>
      </w:r>
      <w:r>
        <w:t xml:space="preserve">, říká, že </w:t>
      </w:r>
      <w:r>
        <w:rPr>
          <w:color w:val="94C661"/>
        </w:rPr>
        <w:t>jeho</w:t>
      </w:r>
      <w:r>
        <w:rPr>
          <w:color w:val="16C0D0"/>
        </w:rPr>
        <w:t xml:space="preserve"> klient</w:t>
      </w:r>
      <w:r>
        <w:t xml:space="preserve"> bude zvažovat žádost o nové přelíčení nebo odvolání k americkému Nejvyššímu soudu. </w:t>
      </w:r>
      <w:r>
        <w:rPr>
          <w:color w:val="F8907D"/>
        </w:rPr>
        <w:t>Pan Goldfein, z firmy Skadden, Arps,</w:t>
      </w:r>
      <w:r>
        <w:t xml:space="preserve"> </w:t>
      </w:r>
      <w:r>
        <w:rPr>
          <w:color w:val="895E6B"/>
        </w:rPr>
        <w:t xml:space="preserve">Slate, Meagher &amp; Flom v </w:t>
      </w:r>
      <w:r>
        <w:rPr>
          <w:color w:val="788E95"/>
        </w:rPr>
        <w:t>New Yorku</w:t>
      </w:r>
      <w:r>
        <w:t xml:space="preserve">, říká, že </w:t>
      </w:r>
      <w:r>
        <w:rPr>
          <w:color w:val="FB6AB8"/>
        </w:rPr>
        <w:t>soudní rozhodnutí</w:t>
      </w:r>
      <w:r>
        <w:t xml:space="preserve"> je špatné a že výše </w:t>
      </w:r>
      <w:r>
        <w:rPr>
          <w:color w:val="BA6801"/>
        </w:rPr>
        <w:t>odměn</w:t>
      </w:r>
      <w:r>
        <w:t xml:space="preserve"> je nepřiměřená, neboť USFL prohrála </w:t>
      </w:r>
      <w:r>
        <w:rPr>
          <w:color w:val="168E5C"/>
        </w:rPr>
        <w:t>své</w:t>
      </w:r>
      <w:r>
        <w:t xml:space="preserve"> hlavní nároky včetně tvrzení, že NFL kontrolovala obchod prostřednictvím televizních smluv. "USFL nebyla převládající stranou," tvrdí </w:t>
      </w:r>
      <w:r>
        <w:rPr>
          <w:color w:val="2B2D32"/>
        </w:rPr>
        <w:t>pan Goldfein</w:t>
      </w:r>
      <w:r>
        <w:t xml:space="preserve">. Spojení </w:t>
      </w:r>
      <w:r>
        <w:rPr>
          <w:color w:val="576094"/>
        </w:rPr>
        <w:t>Houston</w:t>
      </w:r>
      <w:r>
        <w:rPr>
          <w:color w:val="DB1474"/>
        </w:rPr>
        <w:t>-</w:t>
      </w:r>
      <w:r>
        <w:rPr>
          <w:color w:val="8489AE"/>
        </w:rPr>
        <w:t>Calgary</w:t>
      </w:r>
      <w:r>
        <w:t xml:space="preserve">: </w:t>
      </w:r>
      <w:r>
        <w:rPr>
          <w:color w:val="860E04"/>
        </w:rPr>
        <w:t xml:space="preserve">Fulbright &amp; Jaworski </w:t>
      </w:r>
      <w:r>
        <w:rPr>
          <w:color w:val="FBC206"/>
        </w:rPr>
        <w:t>z Houstonu</w:t>
      </w:r>
      <w:r>
        <w:rPr>
          <w:color w:val="6EAB9B"/>
        </w:rPr>
        <w:t xml:space="preserve"> a </w:t>
      </w:r>
      <w:r>
        <w:rPr>
          <w:color w:val="F2CDFE"/>
        </w:rPr>
        <w:t xml:space="preserve">Fenerty, Robertson, Fraser &amp; Hatch </w:t>
      </w:r>
      <w:r>
        <w:rPr>
          <w:color w:val="645341"/>
        </w:rPr>
        <w:t>z Calgary, stát Alberta</w:t>
      </w:r>
      <w:r>
        <w:rPr>
          <w:color w:val="760035"/>
        </w:rPr>
        <w:t xml:space="preserve"> se sdružují, aby</w:t>
      </w:r>
      <w:r>
        <w:t xml:space="preserve"> mohli poskytovat služby </w:t>
      </w:r>
      <w:r>
        <w:rPr>
          <w:color w:val="647A41"/>
        </w:rPr>
        <w:t>svým</w:t>
      </w:r>
      <w:r>
        <w:t xml:space="preserve"> klientům z energetického průmyslu. </w:t>
      </w:r>
      <w:r>
        <w:rPr>
          <w:color w:val="496E76"/>
        </w:rPr>
        <w:t>Toto spojení</w:t>
      </w:r>
      <w:r>
        <w:t xml:space="preserve"> je považováno za první přeshraniční dohodu svého druhu mezi velkými právnickými firmami. </w:t>
      </w:r>
      <w:r>
        <w:rPr>
          <w:color w:val="647A41"/>
        </w:rPr>
        <w:t>Firmy</w:t>
      </w:r>
      <w:r>
        <w:t xml:space="preserve"> nejsou nuceny předávat si zakázky výlučně mezi sebou a zůstávají oddělenými organizacemi. </w:t>
      </w:r>
      <w:r>
        <w:rPr>
          <w:color w:val="E3F894"/>
        </w:rPr>
        <w:t xml:space="preserve">Ale budou pracovat společně na sporech týkajících se energetiky, životního prostředí a vzájemně výhodných obchodů </w:t>
      </w:r>
      <w:r>
        <w:rPr>
          <w:color w:val="F9D7CD"/>
        </w:rPr>
        <w:t>mezi zeměmi</w:t>
      </w:r>
      <w:r>
        <w:rPr>
          <w:color w:val="E3F894"/>
        </w:rPr>
        <w:t xml:space="preserve"> a také vést semináře o tématech společného zájmu</w:t>
      </w:r>
      <w:r>
        <w:t xml:space="preserve">, řekl Gibson Gayle mladší </w:t>
      </w:r>
      <w:r>
        <w:rPr>
          <w:color w:val="876128"/>
        </w:rPr>
        <w:t>z firmy Fulbright &amp; Jaworski s 585 právníky</w:t>
      </w:r>
      <w:r>
        <w:t xml:space="preserve">. </w:t>
      </w:r>
      <w:r>
        <w:rPr>
          <w:color w:val="E3F894"/>
        </w:rPr>
        <w:t>Kromě toho</w:t>
      </w:r>
      <w:r>
        <w:t xml:space="preserve"> kancelář Fulbright &amp; Jaworski ve Washingtonu, D.C. bude hrát klíčovou roli, protože </w:t>
      </w:r>
      <w:r>
        <w:rPr>
          <w:color w:val="647A41"/>
        </w:rPr>
        <w:t>firmy</w:t>
      </w:r>
      <w:r>
        <w:t xml:space="preserve"> pracují společně </w:t>
      </w:r>
      <w:r>
        <w:rPr>
          <w:color w:val="A1A711"/>
        </w:rPr>
        <w:t>na regulačních otázkách</w:t>
      </w:r>
      <w:r>
        <w:t xml:space="preserve"> - zejména pokud jde o vývoz zemního plynu - pro </w:t>
      </w:r>
      <w:r>
        <w:rPr>
          <w:color w:val="647A41"/>
        </w:rPr>
        <w:t>své</w:t>
      </w:r>
      <w:r>
        <w:t xml:space="preserve"> klienty </w:t>
      </w:r>
      <w:r>
        <w:rPr>
          <w:color w:val="496E76"/>
        </w:rPr>
        <w:t>Tato dohoda, dosažená asi po osmi měsících jednání</w:t>
      </w:r>
      <w:r>
        <w:t xml:space="preserve">, vznikla na přání </w:t>
      </w:r>
      <w:r>
        <w:rPr>
          <w:color w:val="01FB92"/>
        </w:rPr>
        <w:t>firmy Fenerty Robertson (s 80 právníky</w:t>
      </w:r>
      <w:r>
        <w:t xml:space="preserve">) rozšířit vazby s nějakou americkou firmou vzhledem k uvolnění obchodních bariér </w:t>
      </w:r>
      <w:r>
        <w:rPr>
          <w:color w:val="FD0F31"/>
        </w:rPr>
        <w:t>mezi Spojenými státy a Kanadou</w:t>
      </w:r>
      <w:r>
        <w:t xml:space="preserve">, řekl Francis M. Saville z </w:t>
      </w:r>
      <w:r>
        <w:rPr>
          <w:color w:val="01FB92"/>
        </w:rPr>
        <w:t>Fenerty Robertson</w:t>
      </w:r>
      <w:r>
        <w:t xml:space="preserve">. </w:t>
      </w:r>
      <w:r>
        <w:rPr>
          <w:color w:val="BE8485"/>
        </w:rPr>
        <w:t xml:space="preserve">V procesu, </w:t>
      </w:r>
      <w:r>
        <w:rPr>
          <w:color w:val="C660FB"/>
        </w:rPr>
        <w:t>který</w:t>
      </w:r>
      <w:r>
        <w:rPr>
          <w:color w:val="BE8485"/>
        </w:rPr>
        <w:t xml:space="preserve"> může signalizovat obrat pro výrobce azbestu</w:t>
      </w:r>
      <w:r>
        <w:t xml:space="preserve">, vyhrála </w:t>
      </w:r>
      <w:r>
        <w:rPr>
          <w:color w:val="120104"/>
        </w:rPr>
        <w:t>firma W.R. Grace &amp; Co.</w:t>
      </w:r>
      <w:r>
        <w:t xml:space="preserve"> po 3 1/2 týdnech spor, zda by měla mít povinnost odstranit </w:t>
      </w:r>
      <w:r>
        <w:rPr>
          <w:color w:val="D48958"/>
        </w:rPr>
        <w:t>azbestovou protipožární izolaci</w:t>
      </w:r>
      <w:r>
        <w:t xml:space="preserve"> </w:t>
      </w:r>
      <w:r>
        <w:rPr>
          <w:color w:val="05AEE8"/>
        </w:rPr>
        <w:t>z místní střední školy</w:t>
      </w:r>
      <w:r>
        <w:t xml:space="preserve">. </w:t>
      </w:r>
      <w:r>
        <w:rPr>
          <w:color w:val="05AEE8"/>
        </w:rPr>
        <w:t>Střední škola Mount Lebanon High School blízko Pittsburghu</w:t>
      </w:r>
      <w:r>
        <w:t xml:space="preserve"> požadovala odškodné 21 milionů </w:t>
      </w:r>
      <w:r>
        <w:rPr>
          <w:color w:val="120104"/>
        </w:rPr>
        <w:t>od firmy Grace</w:t>
      </w:r>
      <w:r>
        <w:t xml:space="preserve"> s odůvodněním, že </w:t>
      </w:r>
      <w:r>
        <w:rPr>
          <w:color w:val="C3C1BE"/>
        </w:rPr>
        <w:t xml:space="preserve">azbest, </w:t>
      </w:r>
      <w:r>
        <w:rPr>
          <w:color w:val="9F98F8"/>
        </w:rPr>
        <w:t>který</w:t>
      </w:r>
      <w:r>
        <w:rPr>
          <w:color w:val="C3C1BE"/>
        </w:rPr>
        <w:t xml:space="preserve"> může způsobit respirační onemocnění a rakovinu plic</w:t>
      </w:r>
      <w:r>
        <w:t xml:space="preserve">, vystavuje studenty riziku. </w:t>
      </w:r>
      <w:r>
        <w:rPr>
          <w:color w:val="120104"/>
        </w:rPr>
        <w:t>Firma Grace</w:t>
      </w:r>
      <w:r>
        <w:t xml:space="preserve"> úspěšně tvrdila, že odstranění </w:t>
      </w:r>
      <w:r>
        <w:rPr>
          <w:color w:val="D48958"/>
        </w:rPr>
        <w:t>protipožární zábrany</w:t>
      </w:r>
      <w:r>
        <w:t xml:space="preserve"> by představovalo větší riziko než </w:t>
      </w:r>
      <w:r>
        <w:rPr>
          <w:color w:val="D48958"/>
        </w:rPr>
        <w:t>její</w:t>
      </w:r>
      <w:r>
        <w:t xml:space="preserve"> ponechání na místě. Mluvčí </w:t>
      </w:r>
      <w:r>
        <w:rPr>
          <w:color w:val="120104"/>
        </w:rPr>
        <w:t>firmy</w:t>
      </w:r>
      <w:r>
        <w:t xml:space="preserve"> řekl, že verdikt je pokládán </w:t>
      </w:r>
      <w:r>
        <w:rPr>
          <w:color w:val="1167D9"/>
        </w:rPr>
        <w:t xml:space="preserve">za první rozhodnutí ve prospěch výrobců azbestu, </w:t>
      </w:r>
      <w:r>
        <w:rPr>
          <w:color w:val="D19012"/>
        </w:rPr>
        <w:t>kde</w:t>
      </w:r>
      <w:r>
        <w:rPr>
          <w:color w:val="1167D9"/>
        </w:rPr>
        <w:t xml:space="preserve"> žalobcem byla škola a azbest jako předmět sporu byl použit jako protipožární izolace</w:t>
      </w:r>
      <w:r>
        <w:t xml:space="preserve">. </w:t>
      </w:r>
      <w:r>
        <w:rPr>
          <w:color w:val="B7D802"/>
        </w:rPr>
        <w:t>Poradkyně FCC</w:t>
      </w:r>
      <w:r>
        <w:t xml:space="preserve"> nastupuje </w:t>
      </w:r>
      <w:r>
        <w:rPr>
          <w:color w:val="826392"/>
        </w:rPr>
        <w:t>do firmy</w:t>
      </w:r>
      <w:r>
        <w:t xml:space="preserve">: </w:t>
      </w:r>
      <w:r>
        <w:rPr>
          <w:color w:val="B7D802"/>
        </w:rPr>
        <w:t>Diane S. Killory</w:t>
      </w:r>
      <w:r>
        <w:t xml:space="preserve"> nastoupí </w:t>
      </w:r>
      <w:r>
        <w:rPr>
          <w:color w:val="826392"/>
        </w:rPr>
        <w:t>u 500 členné právnické firmy Morrison &amp; Foerster</w:t>
      </w:r>
      <w:r>
        <w:t xml:space="preserve"> na pozici společníka do kanceláře </w:t>
      </w:r>
      <w:r>
        <w:rPr>
          <w:color w:val="5E7A6A"/>
        </w:rPr>
        <w:t>ve Washingtonu, D.C.</w:t>
      </w:r>
      <w:r>
        <w:t xml:space="preserve"> v polovině listopadu. Bude pomáhat rozvíjet praxi zaměřenou na hromadné sdělovací prostředky ve firemní skupině se sídlem v San Francisku specializované na komunikaci. </w:t>
      </w:r>
      <w:r>
        <w:rPr>
          <w:color w:val="B7D802"/>
        </w:rPr>
        <w:t xml:space="preserve">Paní Killory, </w:t>
      </w:r>
      <w:r>
        <w:rPr>
          <w:color w:val="B29869"/>
        </w:rPr>
        <w:t>které</w:t>
      </w:r>
      <w:r>
        <w:rPr>
          <w:color w:val="B7D802"/>
        </w:rPr>
        <w:t xml:space="preserve"> je 35 let</w:t>
      </w:r>
      <w:r>
        <w:t xml:space="preserve">, rezignovala </w:t>
      </w:r>
      <w:r>
        <w:rPr>
          <w:color w:val="1D0051"/>
        </w:rPr>
        <w:t xml:space="preserve">na místo generální poradkyně u </w:t>
      </w:r>
      <w:r>
        <w:rPr>
          <w:color w:val="8BE7FC"/>
        </w:rPr>
        <w:t>Federal Communications Commission</w:t>
      </w:r>
      <w:r>
        <w:t xml:space="preserve"> počátkem tohoto měsíce po téměř třech letech </w:t>
      </w:r>
      <w:r>
        <w:rPr>
          <w:color w:val="1D0051"/>
        </w:rPr>
        <w:t>v této funkci</w:t>
      </w:r>
      <w:r>
        <w:t xml:space="preserve">. Byla </w:t>
      </w:r>
      <w:r>
        <w:rPr>
          <w:color w:val="76E0C1"/>
        </w:rPr>
        <w:t>první</w:t>
      </w:r>
      <w:r>
        <w:t xml:space="preserve"> </w:t>
      </w:r>
      <w:r>
        <w:rPr>
          <w:color w:val="BACFA7"/>
        </w:rPr>
        <w:t xml:space="preserve">ženou, </w:t>
      </w:r>
      <w:r>
        <w:rPr>
          <w:color w:val="11BA09"/>
        </w:rPr>
        <w:t>která</w:t>
      </w:r>
      <w:r>
        <w:rPr>
          <w:color w:val="BACFA7"/>
        </w:rPr>
        <w:t xml:space="preserve"> byla generální poradkyní FCC jmenována</w:t>
      </w:r>
      <w:r>
        <w:t xml:space="preserve">. </w:t>
      </w:r>
      <w:r>
        <w:rPr>
          <w:color w:val="462C36"/>
        </w:rPr>
        <w:t>RICHARD P. MAGURNO, původně přední právník společnosti Eastern Airlines</w:t>
      </w:r>
      <w:r>
        <w:t xml:space="preserve">, nastoupil </w:t>
      </w:r>
      <w:r>
        <w:rPr>
          <w:color w:val="65407D"/>
        </w:rPr>
        <w:t xml:space="preserve">u právnické firmy Lord Day &amp; Lord, Barrett Smith v </w:t>
      </w:r>
      <w:r>
        <w:rPr>
          <w:color w:val="491803"/>
        </w:rPr>
        <w:t>New Yorku</w:t>
      </w:r>
      <w:r>
        <w:t xml:space="preserve"> jako společník. </w:t>
      </w:r>
      <w:r>
        <w:rPr>
          <w:color w:val="462C36"/>
        </w:rPr>
        <w:t xml:space="preserve">Magurno, </w:t>
      </w:r>
      <w:r>
        <w:rPr>
          <w:color w:val="F5D2A8"/>
        </w:rPr>
        <w:t>kterému</w:t>
      </w:r>
      <w:r>
        <w:rPr>
          <w:color w:val="462C36"/>
        </w:rPr>
        <w:t xml:space="preserve"> je 45 let</w:t>
      </w:r>
      <w:r>
        <w:t xml:space="preserve">, strávil 17 let v Miami </w:t>
      </w:r>
      <w:r>
        <w:rPr>
          <w:color w:val="03422C"/>
        </w:rPr>
        <w:t xml:space="preserve">u letecké skupiny Texas Air Corp. se sídlem </w:t>
      </w:r>
      <w:r>
        <w:rPr>
          <w:color w:val="72A46E"/>
        </w:rPr>
        <w:t>v Houstonu</w:t>
      </w:r>
      <w:r>
        <w:t xml:space="preserve"> a byl jmenován generálním poradcem v roce 1984. </w:t>
      </w:r>
      <w:r>
        <w:rPr>
          <w:color w:val="03422C"/>
        </w:rPr>
        <w:t>Ze společnosti</w:t>
      </w:r>
      <w:r>
        <w:t xml:space="preserve"> odešel v roce 1987. </w:t>
      </w:r>
      <w:r>
        <w:rPr>
          <w:color w:val="462C36"/>
        </w:rPr>
        <w:t>Magurno</w:t>
      </w:r>
      <w:r>
        <w:t xml:space="preserve"> řekl, že bude </w:t>
      </w:r>
      <w:r>
        <w:rPr>
          <w:color w:val="462C36"/>
        </w:rPr>
        <w:t>svůj</w:t>
      </w:r>
      <w:r>
        <w:t xml:space="preserve"> čas </w:t>
      </w:r>
      <w:r>
        <w:rPr>
          <w:color w:val="65407D"/>
        </w:rPr>
        <w:t>u firmy s 200 právníky</w:t>
      </w:r>
      <w:r>
        <w:t xml:space="preserve"> dělit mezi </w:t>
      </w:r>
      <w:r>
        <w:rPr>
          <w:color w:val="65407D"/>
        </w:rPr>
        <w:t>její</w:t>
      </w:r>
      <w:r>
        <w:t xml:space="preserve"> kanceláře </w:t>
      </w:r>
      <w:r>
        <w:rPr>
          <w:color w:val="5E7A6A"/>
        </w:rPr>
        <w:t>ve Washingtonu, D.C.</w:t>
      </w:r>
      <w:r>
        <w:t xml:space="preserve"> a v </w:t>
      </w:r>
      <w:r>
        <w:rPr>
          <w:color w:val="128EAC"/>
        </w:rPr>
        <w:t>New Yorku</w:t>
      </w:r>
      <w:r>
        <w:t xml:space="preserve"> specializované na letectví a pracovní právo.</w:t>
      </w:r>
    </w:p>
    <w:p>
      <w:r>
        <w:rPr>
          <w:b/>
        </w:rPr>
        <w:t>Document number 316</w:t>
      </w:r>
    </w:p>
    <w:p>
      <w:r>
        <w:rPr>
          <w:b/>
        </w:rPr>
        <w:t>Document identifier: wsj2434-001</w:t>
      </w:r>
    </w:p>
    <w:p>
      <w:r>
        <w:rPr>
          <w:color w:val="310106"/>
        </w:rPr>
        <w:t>Firma Apple Computer Inc.</w:t>
      </w:r>
      <w:r>
        <w:t xml:space="preserve"> oznámila, že nabídne slevu na několik </w:t>
      </w:r>
      <w:r>
        <w:rPr>
          <w:color w:val="310106"/>
        </w:rPr>
        <w:t>svých</w:t>
      </w:r>
      <w:r>
        <w:t xml:space="preserve"> počítačů počínaje 14.11. a konče 31.12. jako součást podpory prodeje v době svátků. </w:t>
      </w:r>
      <w:r>
        <w:rPr>
          <w:color w:val="310106"/>
        </w:rPr>
        <w:t>Firma Apple</w:t>
      </w:r>
      <w:r>
        <w:t xml:space="preserve"> nabídne </w:t>
      </w:r>
      <w:r>
        <w:rPr>
          <w:color w:val="04640D"/>
        </w:rPr>
        <w:t xml:space="preserve">slevu 150 $ na </w:t>
      </w:r>
      <w:r>
        <w:rPr>
          <w:color w:val="FEFB0A"/>
        </w:rPr>
        <w:t>jejich</w:t>
      </w:r>
      <w:r>
        <w:rPr>
          <w:color w:val="04640D"/>
        </w:rPr>
        <w:t xml:space="preserve"> Apple IIGS s jakýmkoliv Apple monitorem a hard diskem, 200 $ na základní procesorovou jednotku Macintosh Plus, 250 $ na hlavní procesorovou jednotku Macintosh SE, 250 $ na procesor SE\/30 a 300 $ na Macintosh IIcx s jakoukoliv video kartou a Apple monitorem</w:t>
      </w:r>
      <w:r>
        <w:t xml:space="preserve">. </w:t>
      </w:r>
      <w:r>
        <w:rPr>
          <w:color w:val="04640D"/>
        </w:rPr>
        <w:t xml:space="preserve">Slevy, </w:t>
      </w:r>
      <w:r>
        <w:rPr>
          <w:color w:val="FB5514"/>
        </w:rPr>
        <w:t>jež</w:t>
      </w:r>
      <w:r>
        <w:rPr>
          <w:color w:val="04640D"/>
        </w:rPr>
        <w:t xml:space="preserve"> jsou procentem z maloobchodní ceny procesoru každé sestavy</w:t>
      </w:r>
      <w:r>
        <w:t xml:space="preserve"> činí 6 až 13 %. </w:t>
      </w:r>
      <w:r>
        <w:rPr>
          <w:color w:val="310106"/>
        </w:rPr>
        <w:t>Společnost</w:t>
      </w:r>
      <w:r>
        <w:t xml:space="preserve"> také nabízí bezplatné otestování </w:t>
      </w:r>
      <w:r>
        <w:rPr>
          <w:color w:val="310106"/>
        </w:rPr>
        <w:t>svých</w:t>
      </w:r>
      <w:r>
        <w:t xml:space="preserve"> počítačů </w:t>
      </w:r>
      <w:r>
        <w:rPr>
          <w:color w:val="E115C0"/>
        </w:rPr>
        <w:t xml:space="preserve">klientům, </w:t>
      </w:r>
      <w:r>
        <w:rPr>
          <w:color w:val="00587F"/>
        </w:rPr>
        <w:t>kteří</w:t>
      </w:r>
      <w:r>
        <w:rPr>
          <w:color w:val="E115C0"/>
        </w:rPr>
        <w:t xml:space="preserve"> se kvalifikují pro creditní karty nebo nájemní smlouvy </w:t>
      </w:r>
      <w:r>
        <w:rPr>
          <w:color w:val="0BC582"/>
        </w:rPr>
        <w:t>této firmy</w:t>
      </w:r>
      <w:r>
        <w:t>.</w:t>
      </w:r>
    </w:p>
    <w:p>
      <w:r>
        <w:rPr>
          <w:b/>
        </w:rPr>
        <w:t>Document number 317</w:t>
      </w:r>
    </w:p>
    <w:p>
      <w:r>
        <w:rPr>
          <w:b/>
        </w:rPr>
        <w:t>Document identifier: wsj2435-001</w:t>
      </w:r>
    </w:p>
    <w:p>
      <w:r>
        <w:rPr>
          <w:color w:val="310106"/>
        </w:rPr>
        <w:t>Firmy Mathsushita Electric Industrial Co . z Japonska a Siemens AG ze Západního Německa</w:t>
      </w:r>
      <w:r>
        <w:t xml:space="preserve"> oznámili, že uzavřeli </w:t>
      </w:r>
      <w:r>
        <w:rPr>
          <w:color w:val="04640D"/>
        </w:rPr>
        <w:t>join-venture</w:t>
      </w:r>
      <w:r>
        <w:t xml:space="preserve"> na výrobu elektronických součástek v hodnotě 100 milionů marek(52.2 milionů $). </w:t>
      </w:r>
      <w:r>
        <w:rPr>
          <w:color w:val="FEFB0A"/>
        </w:rPr>
        <w:t xml:space="preserve">V prvním fiskálním roce </w:t>
      </w:r>
      <w:r>
        <w:rPr>
          <w:color w:val="FB5514"/>
        </w:rPr>
        <w:t>tohoto podniku</w:t>
      </w:r>
      <w:r>
        <w:t xml:space="preserve">, </w:t>
      </w:r>
      <w:r>
        <w:rPr>
          <w:color w:val="E115C0"/>
        </w:rPr>
        <w:t>Siemens</w:t>
      </w:r>
      <w:r>
        <w:t xml:space="preserve"> bude vlastnit 74.9 % </w:t>
      </w:r>
      <w:r>
        <w:rPr>
          <w:color w:val="04640D"/>
        </w:rPr>
        <w:t>podniku</w:t>
      </w:r>
      <w:r>
        <w:t xml:space="preserve"> a </w:t>
      </w:r>
      <w:r>
        <w:rPr>
          <w:color w:val="00587F"/>
        </w:rPr>
        <w:t xml:space="preserve">dceřiná společnost </w:t>
      </w:r>
      <w:r>
        <w:rPr>
          <w:color w:val="0BC582"/>
        </w:rPr>
        <w:t>Matsushity</w:t>
      </w:r>
      <w:r>
        <w:rPr>
          <w:color w:val="00587F"/>
        </w:rPr>
        <w:t>, Matsushita Electronic Components Co.</w:t>
      </w:r>
      <w:r>
        <w:t xml:space="preserve">, 25.1 %. Hlavní dohoda </w:t>
      </w:r>
      <w:r>
        <w:rPr>
          <w:color w:val="310106"/>
        </w:rPr>
        <w:t>mezi těmito dvěma společnostmi</w:t>
      </w:r>
      <w:r>
        <w:t xml:space="preserve"> byla oznámena v červnu. </w:t>
      </w:r>
      <w:r>
        <w:rPr>
          <w:color w:val="04640D"/>
        </w:rPr>
        <w:t>Nová společnost</w:t>
      </w:r>
      <w:r>
        <w:t xml:space="preserve"> se má jmenovat Siemens Matsushita Components G.m.b.H. </w:t>
      </w:r>
      <w:r>
        <w:rPr>
          <w:color w:val="04640D"/>
        </w:rPr>
        <w:t>Společnost</w:t>
      </w:r>
      <w:r>
        <w:t xml:space="preserve"> bude mít </w:t>
      </w:r>
      <w:r>
        <w:rPr>
          <w:color w:val="04640D"/>
        </w:rPr>
        <w:t>své</w:t>
      </w:r>
      <w:r>
        <w:t xml:space="preserve"> ústředí v Mnichově. Podíl </w:t>
      </w:r>
      <w:r>
        <w:rPr>
          <w:color w:val="00587F"/>
        </w:rPr>
        <w:t>Matsushity</w:t>
      </w:r>
      <w:r>
        <w:t xml:space="preserve"> </w:t>
      </w:r>
      <w:r>
        <w:rPr>
          <w:color w:val="04640D"/>
        </w:rPr>
        <w:t>v tomto podniku</w:t>
      </w:r>
      <w:r>
        <w:t xml:space="preserve"> se zvýší na 35 % 1.října 1990 a 1.října následujícího roku na 50 %. </w:t>
      </w:r>
      <w:r>
        <w:rPr>
          <w:color w:val="E115C0"/>
        </w:rPr>
        <w:t>Siemens</w:t>
      </w:r>
      <w:r>
        <w:t xml:space="preserve"> </w:t>
      </w:r>
      <w:r>
        <w:rPr>
          <w:color w:val="E115C0"/>
        </w:rPr>
        <w:t>si</w:t>
      </w:r>
      <w:r>
        <w:t xml:space="preserve"> ponechá většinové hlasovací práva. </w:t>
      </w:r>
      <w:r>
        <w:rPr>
          <w:color w:val="310106"/>
        </w:rPr>
        <w:t>Mateřské společnosti</w:t>
      </w:r>
      <w:r>
        <w:t xml:space="preserve"> předpovídají, že tržby </w:t>
      </w:r>
      <w:r>
        <w:rPr>
          <w:color w:val="04640D"/>
        </w:rPr>
        <w:t>toho podniku</w:t>
      </w:r>
      <w:r>
        <w:t xml:space="preserve"> budou přibližně 750 milionů marek </w:t>
      </w:r>
      <w:r>
        <w:rPr>
          <w:color w:val="FEFB0A"/>
        </w:rPr>
        <w:t>v prvním fiskálním roce</w:t>
      </w:r>
      <w:r>
        <w:t xml:space="preserve">, uvedli zástupci </w:t>
      </w:r>
      <w:r>
        <w:rPr>
          <w:color w:val="FEB8C8"/>
        </w:rPr>
        <w:t>Matsushity</w:t>
      </w:r>
      <w:r>
        <w:t xml:space="preserve">. Očekává se, že tržby se po čtyřech letech zvýší na 1 miliardu marek. </w:t>
      </w:r>
      <w:r>
        <w:rPr>
          <w:color w:val="04640D"/>
        </w:rPr>
        <w:t>Společnost</w:t>
      </w:r>
      <w:r>
        <w:t xml:space="preserve"> bude mít výrobní zařízení v Západním Německu, Rakousku, Francii a Španělsku.</w:t>
      </w:r>
    </w:p>
    <w:p>
      <w:r>
        <w:rPr>
          <w:b/>
        </w:rPr>
        <w:t>Document number 318</w:t>
      </w:r>
    </w:p>
    <w:p>
      <w:r>
        <w:rPr>
          <w:b/>
        </w:rPr>
        <w:t>Document identifier: wsj2436-001</w:t>
      </w:r>
    </w:p>
    <w:p>
      <w:r>
        <w:rPr>
          <w:color w:val="310106"/>
        </w:rPr>
        <w:t xml:space="preserve">Roger Rosenblatt, editor </w:t>
      </w:r>
      <w:r>
        <w:rPr>
          <w:color w:val="04640D"/>
        </w:rPr>
        <w:t>časopisu U.S. News &amp; World Report</w:t>
      </w:r>
      <w:r>
        <w:rPr>
          <w:color w:val="FEFB0A"/>
        </w:rPr>
        <w:t xml:space="preserve">, rezignoval v pátek na </w:t>
      </w:r>
      <w:r>
        <w:rPr>
          <w:color w:val="310106"/>
        </w:rPr>
        <w:t>svou</w:t>
      </w:r>
      <w:r>
        <w:rPr>
          <w:color w:val="FEFB0A"/>
        </w:rPr>
        <w:t xml:space="preserve"> funkci </w:t>
      </w:r>
      <w:r>
        <w:rPr>
          <w:color w:val="FB5514"/>
        </w:rPr>
        <w:t>v tomto týdenním zpravodajském časopisu</w:t>
      </w:r>
      <w:r>
        <w:t xml:space="preserve">. </w:t>
      </w:r>
      <w:r>
        <w:rPr>
          <w:color w:val="E115C0"/>
        </w:rPr>
        <w:t>Pan Rosenblatt</w:t>
      </w:r>
      <w:r>
        <w:t xml:space="preserve"> řekl, že důvodem </w:t>
      </w:r>
      <w:r>
        <w:rPr>
          <w:color w:val="FEFB0A"/>
        </w:rPr>
        <w:t>rezignace</w:t>
      </w:r>
      <w:r>
        <w:t xml:space="preserve"> byly problémy v komunikaci mezi </w:t>
      </w:r>
      <w:r>
        <w:rPr>
          <w:color w:val="E115C0"/>
        </w:rPr>
        <w:t>jeho</w:t>
      </w:r>
      <w:r>
        <w:t xml:space="preserve"> domovem v New Yorku a redakčními kancelářemi </w:t>
      </w:r>
      <w:r>
        <w:rPr>
          <w:color w:val="00587F"/>
        </w:rPr>
        <w:t>časopisu</w:t>
      </w:r>
      <w:r>
        <w:t xml:space="preserve"> ve Washingtonu. "</w:t>
      </w:r>
      <w:r>
        <w:rPr>
          <w:color w:val="0BC582"/>
        </w:rPr>
        <w:t xml:space="preserve">Upřímně řečeno, chyběla </w:t>
      </w:r>
      <w:r>
        <w:rPr>
          <w:color w:val="FEB8C8"/>
        </w:rPr>
        <w:t>mně</w:t>
      </w:r>
      <w:r>
        <w:rPr>
          <w:color w:val="0BC582"/>
        </w:rPr>
        <w:t xml:space="preserve"> </w:t>
      </w:r>
      <w:r>
        <w:rPr>
          <w:color w:val="FEB8C8"/>
        </w:rPr>
        <w:t>moje</w:t>
      </w:r>
      <w:r>
        <w:rPr>
          <w:color w:val="0BC582"/>
        </w:rPr>
        <w:t xml:space="preserve"> rodina</w:t>
      </w:r>
      <w:r>
        <w:t xml:space="preserve">", řekl </w:t>
      </w:r>
      <w:r>
        <w:rPr>
          <w:color w:val="E115C0"/>
        </w:rPr>
        <w:t>pan Rosenblatt</w:t>
      </w:r>
      <w:r>
        <w:t xml:space="preserve">. V době působení </w:t>
      </w:r>
      <w:r>
        <w:rPr>
          <w:color w:val="E115C0"/>
        </w:rPr>
        <w:t>pana Rosenblatta</w:t>
      </w:r>
      <w:r>
        <w:t xml:space="preserve"> se výrazně zvětšily inzertní stránky a náklad. Ale při týdenním placeném nákladu 2.3 milionů, </w:t>
      </w:r>
      <w:r>
        <w:rPr>
          <w:color w:val="00587F"/>
        </w:rPr>
        <w:t>časopis U . S . News</w:t>
      </w:r>
      <w:r>
        <w:t xml:space="preserve"> stále zaujímá třetí místo </w:t>
      </w:r>
      <w:r>
        <w:rPr>
          <w:color w:val="9E8317"/>
        </w:rPr>
        <w:t xml:space="preserve">za časopisem Time </w:t>
      </w:r>
      <w:r>
        <w:rPr>
          <w:color w:val="01190F"/>
        </w:rPr>
        <w:t>společnosti Time Warner Inc.</w:t>
      </w:r>
      <w:r>
        <w:rPr>
          <w:color w:val="9E8317"/>
        </w:rPr>
        <w:t xml:space="preserve"> s </w:t>
      </w:r>
      <w:r>
        <w:rPr>
          <w:color w:val="01190F"/>
        </w:rPr>
        <w:t>jejich</w:t>
      </w:r>
      <w:r>
        <w:rPr>
          <w:color w:val="9E8317"/>
        </w:rPr>
        <w:t xml:space="preserve"> nákladem 4.4 milionů</w:t>
      </w:r>
      <w:r>
        <w:t xml:space="preserve"> a časopisem Newsweek, </w:t>
      </w:r>
      <w:r>
        <w:rPr>
          <w:color w:val="847D81"/>
        </w:rPr>
        <w:t>společnosti Washington Post Co.</w:t>
      </w:r>
      <w:r>
        <w:t xml:space="preserve"> s </w:t>
      </w:r>
      <w:r>
        <w:rPr>
          <w:color w:val="847D81"/>
        </w:rPr>
        <w:t>jejich</w:t>
      </w:r>
      <w:r>
        <w:t xml:space="preserve"> nákladem 3.3mil. </w:t>
      </w:r>
      <w:r>
        <w:rPr>
          <w:color w:val="58018B"/>
        </w:rPr>
        <w:t>Mortimer B.Zuckerman, předseda a šéfredaktor</w:t>
      </w:r>
      <w:r>
        <w:t xml:space="preserve">, uvedl, že </w:t>
      </w:r>
      <w:r>
        <w:rPr>
          <w:color w:val="E115C0"/>
        </w:rPr>
        <w:t>pan Rosenblatt</w:t>
      </w:r>
      <w:r>
        <w:t xml:space="preserve"> bude ve </w:t>
      </w:r>
      <w:r>
        <w:rPr>
          <w:color w:val="E115C0"/>
        </w:rPr>
        <w:t>své</w:t>
      </w:r>
      <w:r>
        <w:t xml:space="preserve"> funkci vystřídán počínaje dneškem </w:t>
      </w:r>
      <w:r>
        <w:rPr>
          <w:color w:val="B70639"/>
        </w:rPr>
        <w:t xml:space="preserve">Michaelem Rubym, </w:t>
      </w:r>
      <w:r>
        <w:rPr>
          <w:color w:val="703B01"/>
        </w:rPr>
        <w:t>který</w:t>
      </w:r>
      <w:r>
        <w:rPr>
          <w:color w:val="B70639"/>
        </w:rPr>
        <w:t xml:space="preserve"> je výkonným editorem</w:t>
      </w:r>
      <w:r>
        <w:t xml:space="preserve">, a </w:t>
      </w:r>
      <w:r>
        <w:rPr>
          <w:color w:val="F7F1DF"/>
        </w:rPr>
        <w:t xml:space="preserve">Merrill McLoughinovou, </w:t>
      </w:r>
      <w:r>
        <w:rPr>
          <w:color w:val="118B8A"/>
        </w:rPr>
        <w:t>která</w:t>
      </w:r>
      <w:r>
        <w:rPr>
          <w:color w:val="F7F1DF"/>
        </w:rPr>
        <w:t xml:space="preserve"> zastává funkci vedoucí redaktorky</w:t>
      </w:r>
      <w:r>
        <w:t xml:space="preserve">. </w:t>
      </w:r>
      <w:r>
        <w:rPr>
          <w:color w:val="B70639"/>
        </w:rPr>
        <w:t>Pan Ruby</w:t>
      </w:r>
      <w:r>
        <w:t xml:space="preserve"> a </w:t>
      </w:r>
      <w:r>
        <w:rPr>
          <w:color w:val="F7F1DF"/>
        </w:rPr>
        <w:t>paní McLoughlinová</w:t>
      </w:r>
      <w:r>
        <w:t xml:space="preserve"> jsou manželé. </w:t>
      </w:r>
      <w:r>
        <w:rPr>
          <w:color w:val="58018B"/>
        </w:rPr>
        <w:t>Pan Zuckerman</w:t>
      </w:r>
      <w:r>
        <w:t xml:space="preserve"> řekl, že </w:t>
      </w:r>
      <w:r>
        <w:rPr>
          <w:color w:val="4AFEFA"/>
        </w:rPr>
        <w:t>jeho</w:t>
      </w:r>
      <w:r>
        <w:rPr>
          <w:color w:val="00587F"/>
        </w:rPr>
        <w:t xml:space="preserve"> časopis</w:t>
      </w:r>
      <w:r>
        <w:t xml:space="preserve"> si zachová </w:t>
      </w:r>
      <w:r>
        <w:rPr>
          <w:color w:val="FCB164"/>
        </w:rPr>
        <w:t>svůj</w:t>
      </w:r>
      <w:r>
        <w:rPr>
          <w:color w:val="796EE6"/>
        </w:rPr>
        <w:t xml:space="preserve"> vydavatelský formát, </w:t>
      </w:r>
      <w:r>
        <w:rPr>
          <w:color w:val="000D2C"/>
        </w:rPr>
        <w:t>který</w:t>
      </w:r>
      <w:r>
        <w:rPr>
          <w:color w:val="796EE6"/>
        </w:rPr>
        <w:t xml:space="preserve"> je směsí analýz a populárních článků zaměřených na poskytování rad typu 'jak na to</w:t>
      </w:r>
      <w:r>
        <w:t xml:space="preserve">'. </w:t>
      </w:r>
      <w:r>
        <w:rPr>
          <w:color w:val="E115C0"/>
        </w:rPr>
        <w:t xml:space="preserve">Pan Rosenblatt, </w:t>
      </w:r>
      <w:r>
        <w:rPr>
          <w:color w:val="53495F"/>
        </w:rPr>
        <w:t>který</w:t>
      </w:r>
      <w:r>
        <w:rPr>
          <w:color w:val="E115C0"/>
        </w:rPr>
        <w:t xml:space="preserve"> byl vedoucím redaktorem </w:t>
      </w:r>
      <w:r>
        <w:rPr>
          <w:color w:val="F95475"/>
        </w:rPr>
        <w:t>v časopise Time</w:t>
      </w:r>
      <w:r>
        <w:rPr>
          <w:color w:val="E115C0"/>
        </w:rPr>
        <w:t xml:space="preserve"> předtím než přešel </w:t>
      </w:r>
      <w:r>
        <w:rPr>
          <w:color w:val="61FC03"/>
        </w:rPr>
        <w:t>k časopisu U . S . News &amp; World Report</w:t>
      </w:r>
      <w:r>
        <w:t xml:space="preserve"> řekl, že měl </w:t>
      </w:r>
      <w:r>
        <w:rPr>
          <w:color w:val="5D9608"/>
        </w:rPr>
        <w:t>bezpočet pracovních nabídek od jiných časopisů</w:t>
      </w:r>
      <w:r>
        <w:t xml:space="preserve">, když byl editorem. </w:t>
      </w:r>
      <w:r>
        <w:rPr>
          <w:color w:val="5D9608"/>
        </w:rPr>
        <w:t>Tyto nabídky</w:t>
      </w:r>
      <w:r>
        <w:t xml:space="preserve"> se týkaly práce redaktora ne editora. Řekl, že nyní zváží </w:t>
      </w:r>
      <w:r>
        <w:rPr>
          <w:color w:val="5D9608"/>
        </w:rPr>
        <w:t>tyto nabídky</w:t>
      </w:r>
      <w:r>
        <w:t>.</w:t>
      </w:r>
    </w:p>
    <w:p>
      <w:r>
        <w:rPr>
          <w:b/>
        </w:rPr>
        <w:t>Document number 319</w:t>
      </w:r>
    </w:p>
    <w:p>
      <w:r>
        <w:rPr>
          <w:b/>
        </w:rPr>
        <w:t>Document identifier: wsj2437-001</w:t>
      </w:r>
    </w:p>
    <w:p>
      <w:r>
        <w:rPr>
          <w:color w:val="310106"/>
        </w:rPr>
        <w:t>Společnost Avions Marcel Dassault-Breguet Aviation S.A.</w:t>
      </w:r>
      <w:r>
        <w:t xml:space="preserve">uvedla, že </w:t>
      </w:r>
      <w:r>
        <w:rPr>
          <w:color w:val="04640D"/>
        </w:rPr>
        <w:t xml:space="preserve">zisk </w:t>
      </w:r>
      <w:r>
        <w:rPr>
          <w:color w:val="FEFB0A"/>
        </w:rPr>
        <w:t>skupiny</w:t>
      </w:r>
      <w:r>
        <w:rPr>
          <w:color w:val="04640D"/>
        </w:rPr>
        <w:t xml:space="preserve"> před zdaněním a příspěvky na zaměstnanecké podíly ze zisku</w:t>
      </w:r>
      <w:r>
        <w:t xml:space="preserve"> </w:t>
      </w:r>
      <w:r>
        <w:rPr>
          <w:color w:val="FB5514"/>
        </w:rPr>
        <w:t xml:space="preserve">v první polovině </w:t>
      </w:r>
      <w:r>
        <w:rPr>
          <w:color w:val="E115C0"/>
        </w:rPr>
        <w:t>roku 1989</w:t>
      </w:r>
      <w:r>
        <w:t xml:space="preserve"> prudce stoupl o 97 % na 839 milionů franků(129.6 milionů $), ve srovnání se 425 miliony franků rok předtím. Avšak </w:t>
      </w:r>
      <w:r>
        <w:rPr>
          <w:color w:val="310106"/>
        </w:rPr>
        <w:t>tato francouzská skupina, podnikající v letectví</w:t>
      </w:r>
      <w:r>
        <w:t xml:space="preserve">, poukázala na to, že finanční výsledky z tohoto průmyslového odvětví jsou často velmi nestálé z důvodů nepravidelného toku peněz z velkých zakázek. Zaregistrovala například to, že obrat </w:t>
      </w:r>
      <w:r>
        <w:rPr>
          <w:color w:val="310106"/>
        </w:rPr>
        <w:t>této skupiny</w:t>
      </w:r>
      <w:r>
        <w:t xml:space="preserve"> </w:t>
      </w:r>
      <w:r>
        <w:rPr>
          <w:color w:val="FB5514"/>
        </w:rPr>
        <w:t xml:space="preserve">za první polovinu </w:t>
      </w:r>
      <w:r>
        <w:rPr>
          <w:color w:val="E115C0"/>
        </w:rPr>
        <w:t>roku</w:t>
      </w:r>
      <w:r>
        <w:t xml:space="preserve"> byl 8734 miliard franků, tedy o 12 % méně z částky 9934 miliard franků rok předtím. Přesto uvedli, že očekávají prodej </w:t>
      </w:r>
      <w:r>
        <w:rPr>
          <w:color w:val="00587F"/>
        </w:rPr>
        <w:t>za celý rok 1989</w:t>
      </w:r>
      <w:r>
        <w:t xml:space="preserve"> </w:t>
      </w:r>
      <w:r>
        <w:rPr>
          <w:color w:val="0BC582"/>
        </w:rPr>
        <w:t>v řádu 20 miliard franků</w:t>
      </w:r>
      <w:r>
        <w:t xml:space="preserve">, </w:t>
      </w:r>
      <w:r>
        <w:rPr>
          <w:color w:val="0BC582"/>
        </w:rPr>
        <w:t>což</w:t>
      </w:r>
      <w:r>
        <w:t xml:space="preserve"> odráží očekávanou fakturaci dvou velkých kontraktů v druhé polovině </w:t>
      </w:r>
      <w:r>
        <w:rPr>
          <w:color w:val="00587F"/>
        </w:rPr>
        <w:t>roku</w:t>
      </w:r>
      <w:r>
        <w:t xml:space="preserve">. Za celý rok 1988 byl zisk </w:t>
      </w:r>
      <w:r>
        <w:rPr>
          <w:color w:val="310106"/>
        </w:rPr>
        <w:t>skupiny Dassault</w:t>
      </w:r>
      <w:r>
        <w:t xml:space="preserve"> 428 milionů franků při obratu 18819 miliardy franků. </w:t>
      </w:r>
      <w:r>
        <w:rPr>
          <w:color w:val="310106"/>
        </w:rPr>
        <w:t>Skupina</w:t>
      </w:r>
      <w:r>
        <w:t xml:space="preserve"> ještě nezveřejnila údaje o příjmech </w:t>
      </w:r>
      <w:r>
        <w:rPr>
          <w:color w:val="FB5514"/>
        </w:rPr>
        <w:t xml:space="preserve">za první pololetí </w:t>
      </w:r>
      <w:r>
        <w:rPr>
          <w:color w:val="E115C0"/>
        </w:rPr>
        <w:t>roku 1989</w:t>
      </w:r>
      <w:r>
        <w:t xml:space="preserve"> a ani nijak detailně nepředpověděla příjmy </w:t>
      </w:r>
      <w:r>
        <w:rPr>
          <w:color w:val="00587F"/>
        </w:rPr>
        <w:t>za celý rok</w:t>
      </w:r>
      <w:r>
        <w:t>.</w:t>
      </w:r>
    </w:p>
    <w:p>
      <w:r>
        <w:rPr>
          <w:b/>
        </w:rPr>
        <w:t>Document number 320</w:t>
      </w:r>
    </w:p>
    <w:p>
      <w:r>
        <w:rPr>
          <w:b/>
        </w:rPr>
        <w:t>Document identifier: wsj2438-001</w:t>
      </w:r>
    </w:p>
    <w:p>
      <w:r>
        <w:rPr>
          <w:color w:val="310106"/>
        </w:rPr>
        <w:t>Firma Keystone Consolidated Industries Inc .</w:t>
      </w:r>
      <w:r>
        <w:t xml:space="preserve"> počítá </w:t>
      </w:r>
      <w:r>
        <w:rPr>
          <w:color w:val="04640D"/>
        </w:rPr>
        <w:t>za třetí čtvrtletí</w:t>
      </w:r>
      <w:r>
        <w:t xml:space="preserve"> s ohlášením zisku před započtením mimořádných daňových úlev ve výši </w:t>
      </w:r>
      <w:r>
        <w:rPr>
          <w:color w:val="FEFB0A"/>
        </w:rPr>
        <w:t>1.5 milionu $</w:t>
      </w:r>
      <w:r>
        <w:t xml:space="preserve">, </w:t>
      </w:r>
      <w:r>
        <w:rPr>
          <w:color w:val="FEFB0A"/>
        </w:rPr>
        <w:t>což</w:t>
      </w:r>
      <w:r>
        <w:t xml:space="preserve"> znamená okolo 41 centů za akcii, na rozdíl od ztráty </w:t>
      </w:r>
      <w:r>
        <w:rPr>
          <w:color w:val="FB5514"/>
        </w:rPr>
        <w:t>za minulý rok</w:t>
      </w:r>
      <w:r>
        <w:t xml:space="preserve">,,uvedl </w:t>
      </w:r>
      <w:r>
        <w:rPr>
          <w:color w:val="E115C0"/>
        </w:rPr>
        <w:t xml:space="preserve">Glenn R.Simmons, předseda a nejvyšší výkonný představitel </w:t>
      </w:r>
      <w:r>
        <w:rPr>
          <w:color w:val="00587F"/>
        </w:rPr>
        <w:t>společnosti</w:t>
      </w:r>
      <w:r>
        <w:t xml:space="preserve">. Po daňových úlevách ve výši 780000 $ </w:t>
      </w:r>
      <w:r>
        <w:rPr>
          <w:color w:val="310106"/>
        </w:rPr>
        <w:t>Keystone</w:t>
      </w:r>
      <w:r>
        <w:t xml:space="preserve"> počítá s oznámením čistého zisku ve výši </w:t>
      </w:r>
      <w:r>
        <w:rPr>
          <w:color w:val="0BC582"/>
        </w:rPr>
        <w:t>2.3 milionu $</w:t>
      </w:r>
      <w:r>
        <w:t xml:space="preserve">, </w:t>
      </w:r>
      <w:r>
        <w:rPr>
          <w:color w:val="0BC582"/>
        </w:rPr>
        <w:t>což</w:t>
      </w:r>
      <w:r>
        <w:t xml:space="preserve"> znamená okolo 62 centů za akci, uvedl </w:t>
      </w:r>
      <w:r>
        <w:rPr>
          <w:color w:val="E115C0"/>
        </w:rPr>
        <w:t>pan Simmons</w:t>
      </w:r>
      <w:r>
        <w:t xml:space="preserve">. Za třetí čtvrtletí </w:t>
      </w:r>
      <w:r>
        <w:rPr>
          <w:color w:val="FB5514"/>
        </w:rPr>
        <w:t>minulého roku</w:t>
      </w:r>
      <w:r>
        <w:t xml:space="preserve"> </w:t>
      </w:r>
      <w:r>
        <w:rPr>
          <w:color w:val="310106"/>
        </w:rPr>
        <w:t>firma Keystone</w:t>
      </w:r>
      <w:r>
        <w:t xml:space="preserve"> oznámila </w:t>
      </w:r>
      <w:r>
        <w:rPr>
          <w:color w:val="FEB8C8"/>
        </w:rPr>
        <w:t>ztrátu 1 milion $ z pokračujících operací a 200000 $ z dokončených operací</w:t>
      </w:r>
      <w:r>
        <w:t xml:space="preserve">, </w:t>
      </w:r>
      <w:r>
        <w:rPr>
          <w:color w:val="FEB8C8"/>
        </w:rPr>
        <w:t>což</w:t>
      </w:r>
      <w:r>
        <w:t xml:space="preserve"> znamená celkovou čistou ztrátu 1.2 milionu $. </w:t>
      </w:r>
      <w:r>
        <w:rPr>
          <w:color w:val="9E8317"/>
        </w:rPr>
        <w:t xml:space="preserve">Obrat </w:t>
      </w:r>
      <w:r>
        <w:rPr>
          <w:color w:val="01190F"/>
        </w:rPr>
        <w:t>za poslední třetí čtvrtletí</w:t>
      </w:r>
      <w:r>
        <w:t xml:space="preserve"> činil přibližně 70.5 milionu $ a byl tedy o 10 % větší než </w:t>
      </w:r>
      <w:r>
        <w:rPr>
          <w:color w:val="FB5514"/>
        </w:rPr>
        <w:t xml:space="preserve">minulý rok, </w:t>
      </w:r>
      <w:r>
        <w:rPr>
          <w:color w:val="847D81"/>
        </w:rPr>
        <w:t>kdy</w:t>
      </w:r>
      <w:r>
        <w:rPr>
          <w:color w:val="FB5514"/>
        </w:rPr>
        <w:t xml:space="preserve"> </w:t>
      </w:r>
      <w:r>
        <w:rPr>
          <w:color w:val="58018B"/>
        </w:rPr>
        <w:t>tato částka</w:t>
      </w:r>
      <w:r>
        <w:rPr>
          <w:color w:val="FB5514"/>
        </w:rPr>
        <w:t xml:space="preserve"> dosáhla 63.3 milionu $</w:t>
      </w:r>
      <w:r>
        <w:t xml:space="preserve">, řekl. </w:t>
      </w:r>
      <w:r>
        <w:rPr>
          <w:color w:val="E115C0"/>
        </w:rPr>
        <w:t>Pan Simmons</w:t>
      </w:r>
      <w:r>
        <w:t xml:space="preserve"> řekl, že tyto výsledky </w:t>
      </w:r>
      <w:r>
        <w:rPr>
          <w:color w:val="310106"/>
        </w:rPr>
        <w:t xml:space="preserve">pro tohoto výrobce </w:t>
      </w:r>
      <w:r>
        <w:rPr>
          <w:color w:val="B70639"/>
        </w:rPr>
        <w:t>kabelů</w:t>
      </w:r>
      <w:r>
        <w:rPr>
          <w:color w:val="310106"/>
        </w:rPr>
        <w:t xml:space="preserve"> a výrobků </w:t>
      </w:r>
      <w:r>
        <w:rPr>
          <w:color w:val="B70639"/>
        </w:rPr>
        <w:t>z nich</w:t>
      </w:r>
      <w:r>
        <w:t xml:space="preserve"> signalizují obrat, a že </w:t>
      </w:r>
      <w:r>
        <w:rPr>
          <w:color w:val="310106"/>
        </w:rPr>
        <w:t>tento výrobce</w:t>
      </w:r>
      <w:r>
        <w:t xml:space="preserve"> zápasil o udržení konkurenceschopnosti v důsledku dovozu levnější oceli. </w:t>
      </w:r>
      <w:r>
        <w:rPr>
          <w:color w:val="703B01"/>
        </w:rPr>
        <w:t>Nová miniválcovna ocelových prutů za 46 milionů</w:t>
      </w:r>
      <w:r>
        <w:t xml:space="preserve"> $, </w:t>
      </w:r>
      <w:r>
        <w:rPr>
          <w:color w:val="F7F1DF"/>
        </w:rPr>
        <w:t>která</w:t>
      </w:r>
      <w:r>
        <w:rPr>
          <w:color w:val="118B8A"/>
        </w:rPr>
        <w:t xml:space="preserve"> musela překonat počáteční potíže při </w:t>
      </w:r>
      <w:r>
        <w:rPr>
          <w:color w:val="F7F1DF"/>
        </w:rPr>
        <w:t>svém</w:t>
      </w:r>
      <w:r>
        <w:rPr>
          <w:color w:val="118B8A"/>
        </w:rPr>
        <w:t xml:space="preserve"> spuštění </w:t>
      </w:r>
      <w:r>
        <w:rPr>
          <w:color w:val="4AFEFA"/>
        </w:rPr>
        <w:t>na počátku roku 1988</w:t>
      </w:r>
      <w:r>
        <w:rPr>
          <w:color w:val="FCB164"/>
        </w:rPr>
        <w:t xml:space="preserve">, nyní pracuje efektivně a nový manažérský tým mnohem více prosazuje výrobky </w:t>
      </w:r>
      <w:r>
        <w:rPr>
          <w:color w:val="796EE6"/>
        </w:rPr>
        <w:t>firmy Keystone</w:t>
      </w:r>
      <w:r>
        <w:rPr>
          <w:color w:val="FCB164"/>
        </w:rPr>
        <w:t xml:space="preserve"> na trhu</w:t>
      </w:r>
      <w:r>
        <w:t xml:space="preserve">, řekl </w:t>
      </w:r>
      <w:r>
        <w:rPr>
          <w:color w:val="E115C0"/>
        </w:rPr>
        <w:t>pan Simmons</w:t>
      </w:r>
      <w:r>
        <w:t xml:space="preserve">. </w:t>
      </w:r>
      <w:r>
        <w:rPr>
          <w:color w:val="000D2C"/>
        </w:rPr>
        <w:t>V důsledku toho</w:t>
      </w:r>
      <w:r>
        <w:t xml:space="preserve"> </w:t>
      </w:r>
      <w:r>
        <w:rPr>
          <w:color w:val="310106"/>
        </w:rPr>
        <w:t>společnost</w:t>
      </w:r>
      <w:r>
        <w:t xml:space="preserve"> věří, že oznámí čistý příjem </w:t>
      </w:r>
      <w:r>
        <w:rPr>
          <w:color w:val="53495F"/>
        </w:rPr>
        <w:t>za tento rok</w:t>
      </w:r>
      <w:r>
        <w:t xml:space="preserve"> </w:t>
      </w:r>
      <w:r>
        <w:rPr>
          <w:color w:val="F95475"/>
        </w:rPr>
        <w:t>okolo 11.6 milionu</w:t>
      </w:r>
      <w:r>
        <w:t xml:space="preserve"> $, </w:t>
      </w:r>
      <w:r>
        <w:rPr>
          <w:color w:val="F95475"/>
        </w:rPr>
        <w:t>což</w:t>
      </w:r>
      <w:r>
        <w:t xml:space="preserve"> je přibližně 3.10 $ až 3.15 $ za akcii, ve srovnání s čistou ztrátou 24.4 milionu $ </w:t>
      </w:r>
      <w:r>
        <w:rPr>
          <w:color w:val="FB5514"/>
        </w:rPr>
        <w:t>v minulém roce</w:t>
      </w:r>
      <w:r>
        <w:t xml:space="preserve">, po ztrátě 18.4 milionu $ z ukončených operací. </w:t>
      </w:r>
      <w:r>
        <w:rPr>
          <w:color w:val="61FC03"/>
        </w:rPr>
        <w:t xml:space="preserve">Očekávaný obrat </w:t>
      </w:r>
      <w:r>
        <w:rPr>
          <w:color w:val="5D9608"/>
        </w:rPr>
        <w:t>za rok 1989</w:t>
      </w:r>
      <w:r>
        <w:t xml:space="preserve"> má dosáhnout přibližně 300 milionů $, tedy </w:t>
      </w:r>
      <w:r>
        <w:rPr>
          <w:color w:val="DE98FD"/>
        </w:rPr>
        <w:t xml:space="preserve">o 21 % více než </w:t>
      </w:r>
      <w:r>
        <w:rPr>
          <w:color w:val="98A088"/>
        </w:rPr>
        <w:t xml:space="preserve">v roce 1988, </w:t>
      </w:r>
      <w:r>
        <w:rPr>
          <w:color w:val="4F584E"/>
        </w:rPr>
        <w:t>kdy</w:t>
      </w:r>
      <w:r>
        <w:rPr>
          <w:color w:val="98A088"/>
        </w:rPr>
        <w:t xml:space="preserve"> </w:t>
      </w:r>
      <w:r>
        <w:rPr>
          <w:color w:val="248AD0"/>
        </w:rPr>
        <w:t>tato částka</w:t>
      </w:r>
      <w:r>
        <w:rPr>
          <w:color w:val="98A088"/>
        </w:rPr>
        <w:t xml:space="preserve"> byla 247.3mil</w:t>
      </w:r>
      <w:r>
        <w:t xml:space="preserve">.$ </w:t>
      </w:r>
      <w:r>
        <w:rPr>
          <w:color w:val="5C5300"/>
        </w:rPr>
        <w:t>Za období 9 měsíců do 30 . září</w:t>
      </w:r>
      <w:r>
        <w:t xml:space="preserve"> </w:t>
      </w:r>
      <w:r>
        <w:rPr>
          <w:color w:val="310106"/>
        </w:rPr>
        <w:t>firma Keystone</w:t>
      </w:r>
      <w:r>
        <w:t xml:space="preserve"> očekává, že oznámí čistý příjem </w:t>
      </w:r>
      <w:r>
        <w:rPr>
          <w:color w:val="9F6551"/>
        </w:rPr>
        <w:t>9.3 milionu $, tedy přibližně 2.53 $ za akcii</w:t>
      </w:r>
      <w:r>
        <w:t xml:space="preserve">, </w:t>
      </w:r>
      <w:r>
        <w:rPr>
          <w:color w:val="9F6551"/>
        </w:rPr>
        <w:t>čemuž</w:t>
      </w:r>
      <w:r>
        <w:t xml:space="preserve"> předcházel mimořádný zisk ve výši 3.2 milionu $ z daňových úlev. </w:t>
      </w:r>
      <w:r>
        <w:rPr>
          <w:color w:val="310106"/>
        </w:rPr>
        <w:t>Společnost</w:t>
      </w:r>
      <w:r>
        <w:t xml:space="preserve"> měla </w:t>
      </w:r>
      <w:r>
        <w:rPr>
          <w:color w:val="FB5514"/>
        </w:rPr>
        <w:t>minulý rok</w:t>
      </w:r>
      <w:r>
        <w:t xml:space="preserve"> čistou ztrátu 6.5 milionu $, včetně ztráty z pokračujících operací ve výši 6.1 milionu $ a ztráty 400000 $ z ukončených operací. </w:t>
      </w:r>
      <w:r>
        <w:rPr>
          <w:color w:val="BCFEC6"/>
        </w:rPr>
        <w:t>Očekávaný obrat</w:t>
      </w:r>
      <w:r>
        <w:t xml:space="preserve"> </w:t>
      </w:r>
      <w:r>
        <w:rPr>
          <w:color w:val="5C5300"/>
        </w:rPr>
        <w:t>za těchto devět měsíců</w:t>
      </w:r>
      <w:r>
        <w:t xml:space="preserve"> bude vyšší o 21 % než </w:t>
      </w:r>
      <w:r>
        <w:rPr>
          <w:color w:val="FB5514"/>
        </w:rPr>
        <w:t xml:space="preserve">v minulém roce, </w:t>
      </w:r>
      <w:r>
        <w:rPr>
          <w:color w:val="847D81"/>
        </w:rPr>
        <w:t>kdy</w:t>
      </w:r>
      <w:r>
        <w:rPr>
          <w:color w:val="FB5514"/>
        </w:rPr>
        <w:t xml:space="preserve"> </w:t>
      </w:r>
      <w:r>
        <w:rPr>
          <w:color w:val="932C70"/>
        </w:rPr>
        <w:t>tato částka</w:t>
      </w:r>
      <w:r>
        <w:rPr>
          <w:color w:val="FB5514"/>
        </w:rPr>
        <w:t xml:space="preserve"> byla 190.4 milionu $</w:t>
      </w:r>
      <w:r>
        <w:t xml:space="preserve">. </w:t>
      </w:r>
      <w:r>
        <w:rPr>
          <w:color w:val="E115C0"/>
        </w:rPr>
        <w:t>Pan Simmons</w:t>
      </w:r>
      <w:r>
        <w:t xml:space="preserve"> řekl, že </w:t>
      </w:r>
      <w:r>
        <w:rPr>
          <w:color w:val="2B1B04"/>
        </w:rPr>
        <w:t xml:space="preserve">nová válcovna </w:t>
      </w:r>
      <w:r>
        <w:rPr>
          <w:color w:val="B5AFC4"/>
        </w:rPr>
        <w:t>firmy Keystone</w:t>
      </w:r>
      <w:r>
        <w:t xml:space="preserve"> má </w:t>
      </w:r>
      <w:r>
        <w:rPr>
          <w:color w:val="53495F"/>
        </w:rPr>
        <w:t>v tomto roce</w:t>
      </w:r>
      <w:r>
        <w:t xml:space="preserve"> vyprodukovat </w:t>
      </w:r>
      <w:r>
        <w:rPr>
          <w:color w:val="D4C67A"/>
        </w:rPr>
        <w:t>přibližně 585000 tun ocelových tyčí</w:t>
      </w:r>
      <w:r>
        <w:t xml:space="preserve">, </w:t>
      </w:r>
      <w:r>
        <w:rPr>
          <w:color w:val="D4C67A"/>
        </w:rPr>
        <w:t>což</w:t>
      </w:r>
      <w:r>
        <w:t xml:space="preserve"> znamená nárůst oproti 413000 tun vyrobeným </w:t>
      </w:r>
      <w:r>
        <w:rPr>
          <w:color w:val="FB5514"/>
        </w:rPr>
        <w:t>v minulém roce</w:t>
      </w:r>
      <w:r>
        <w:t xml:space="preserve">. </w:t>
      </w:r>
      <w:r>
        <w:rPr>
          <w:color w:val="AE7AA1"/>
        </w:rPr>
        <w:t xml:space="preserve">Produkce </w:t>
      </w:r>
      <w:r>
        <w:rPr>
          <w:color w:val="C2A393"/>
        </w:rPr>
        <w:t>válcovny</w:t>
      </w:r>
      <w:r>
        <w:rPr>
          <w:color w:val="AE7AA1"/>
        </w:rPr>
        <w:t xml:space="preserve"> přesáhla schopnost </w:t>
      </w:r>
      <w:r>
        <w:rPr>
          <w:color w:val="0232FD"/>
        </w:rPr>
        <w:t xml:space="preserve">slévárny </w:t>
      </w:r>
      <w:r>
        <w:rPr>
          <w:color w:val="6A3A35"/>
        </w:rPr>
        <w:t>ve firmě Keystone</w:t>
      </w:r>
      <w:r>
        <w:rPr>
          <w:color w:val="AE7AA1"/>
        </w:rPr>
        <w:t xml:space="preserve"> </w:t>
      </w:r>
      <w:r>
        <w:rPr>
          <w:color w:val="C2A393"/>
        </w:rPr>
        <w:t>tuto válcovnu</w:t>
      </w:r>
      <w:r>
        <w:rPr>
          <w:color w:val="AE7AA1"/>
        </w:rPr>
        <w:t xml:space="preserve"> zásobovat</w:t>
      </w:r>
      <w:r>
        <w:t xml:space="preserve">, </w:t>
      </w:r>
      <w:r>
        <w:rPr>
          <w:color w:val="BA6801"/>
        </w:rPr>
        <w:t>což</w:t>
      </w:r>
      <w:r>
        <w:rPr>
          <w:color w:val="168E5C"/>
        </w:rPr>
        <w:t xml:space="preserve">, jak uvedl, přinutí </w:t>
      </w:r>
      <w:r>
        <w:rPr>
          <w:color w:val="16C0D0"/>
        </w:rPr>
        <w:t>firmu Keystone</w:t>
      </w:r>
      <w:r>
        <w:rPr>
          <w:color w:val="168E5C"/>
        </w:rPr>
        <w:t xml:space="preserve"> nakoupit předvalek nebo neopracované ocelové tyče někde </w:t>
      </w:r>
      <w:r>
        <w:rPr>
          <w:color w:val="16C0D0"/>
        </w:rPr>
        <w:t>mimo tuto společnost</w:t>
      </w:r>
      <w:r>
        <w:rPr>
          <w:color w:val="168E5C"/>
        </w:rPr>
        <w:t xml:space="preserve"> v průběhu čtvrtého čtvrtletí a v příštím roce</w:t>
      </w:r>
      <w:r>
        <w:t xml:space="preserve">. </w:t>
      </w:r>
      <w:r>
        <w:rPr>
          <w:color w:val="310106"/>
        </w:rPr>
        <w:t>Firma Keystone</w:t>
      </w:r>
      <w:r>
        <w:t xml:space="preserve"> bude muset zvážit rozšíření </w:t>
      </w:r>
      <w:r>
        <w:rPr>
          <w:color w:val="310106"/>
        </w:rPr>
        <w:t>svých</w:t>
      </w:r>
      <w:r>
        <w:t xml:space="preserve"> slévárenských operací při odhadovaných nákladech 8 až 10 milionů $ v následujících 18 až 24 měsících, uvedl </w:t>
      </w:r>
      <w:r>
        <w:rPr>
          <w:color w:val="E115C0"/>
        </w:rPr>
        <w:t>pan Simmons</w:t>
      </w:r>
      <w:r>
        <w:t xml:space="preserve">. Pod vedením </w:t>
      </w:r>
      <w:r>
        <w:rPr>
          <w:color w:val="C62100"/>
        </w:rPr>
        <w:t xml:space="preserve">Roberta W.Singera, </w:t>
      </w:r>
      <w:r>
        <w:rPr>
          <w:color w:val="014347"/>
        </w:rPr>
        <w:t>který</w:t>
      </w:r>
      <w:r>
        <w:rPr>
          <w:color w:val="C62100"/>
        </w:rPr>
        <w:t xml:space="preserve"> byl </w:t>
      </w:r>
      <w:r>
        <w:rPr>
          <w:color w:val="233809"/>
        </w:rPr>
        <w:t>v minulém roce</w:t>
      </w:r>
      <w:r>
        <w:rPr>
          <w:color w:val="C62100"/>
        </w:rPr>
        <w:t xml:space="preserve"> jmenován prezidentem a hlavním výkonným funkcionářem</w:t>
      </w:r>
      <w:r>
        <w:t xml:space="preserve">, rozšířila </w:t>
      </w:r>
      <w:r>
        <w:rPr>
          <w:color w:val="310106"/>
        </w:rPr>
        <w:t>firma Keystone</w:t>
      </w:r>
      <w:r>
        <w:t xml:space="preserve"> </w:t>
      </w:r>
      <w:r>
        <w:rPr>
          <w:color w:val="310106"/>
        </w:rPr>
        <w:t>své</w:t>
      </w:r>
      <w:r>
        <w:t xml:space="preserve"> prodejní kapacity z 15 přibližně na 20 lidí a doufá, že rozšíří </w:t>
      </w:r>
      <w:r>
        <w:rPr>
          <w:color w:val="310106"/>
        </w:rPr>
        <w:t>svůj</w:t>
      </w:r>
      <w:r>
        <w:t xml:space="preserve"> prodej ze střední části země směrem na východní a západní pobřeží. "V předminulém roce byla </w:t>
      </w:r>
      <w:r>
        <w:rPr>
          <w:color w:val="310106"/>
        </w:rPr>
        <w:t>firma Keystone</w:t>
      </w:r>
      <w:r>
        <w:t xml:space="preserve"> příjemcem objednávek. Nyní, myslím, máme skupinu </w:t>
      </w:r>
      <w:r>
        <w:rPr>
          <w:color w:val="42083B"/>
        </w:rPr>
        <w:t>lidí</w:t>
      </w:r>
      <w:r>
        <w:t xml:space="preserve"> v marketingu, </w:t>
      </w:r>
      <w:r>
        <w:rPr>
          <w:color w:val="82785D"/>
        </w:rPr>
        <w:t>kteří</w:t>
      </w:r>
      <w:r>
        <w:rPr>
          <w:color w:val="023087"/>
        </w:rPr>
        <w:t xml:space="preserve"> jsou mezi lidmi a prodávají maloobchodníkům i velkoobchodům</w:t>
      </w:r>
      <w:r>
        <w:t xml:space="preserve">," řekl </w:t>
      </w:r>
      <w:r>
        <w:rPr>
          <w:color w:val="E115C0"/>
        </w:rPr>
        <w:t>pan Simmons</w:t>
      </w:r>
      <w:r>
        <w:t xml:space="preserve">. Nicméně uvedl, že </w:t>
      </w:r>
      <w:r>
        <w:rPr>
          <w:color w:val="310106"/>
        </w:rPr>
        <w:t>tato 100 let stará společnost</w:t>
      </w:r>
      <w:r>
        <w:t xml:space="preserve"> plánuje pokračovat ve </w:t>
      </w:r>
      <w:r>
        <w:rPr>
          <w:color w:val="310106"/>
        </w:rPr>
        <w:t>své</w:t>
      </w:r>
      <w:r>
        <w:t xml:space="preserve"> strategii cenových přirážek </w:t>
      </w:r>
      <w:r>
        <w:rPr>
          <w:color w:val="B7DAD2"/>
        </w:rPr>
        <w:t xml:space="preserve">za </w:t>
      </w:r>
      <w:r>
        <w:rPr>
          <w:color w:val="196956"/>
        </w:rPr>
        <w:t>své</w:t>
      </w:r>
      <w:r>
        <w:rPr>
          <w:color w:val="B7DAD2"/>
        </w:rPr>
        <w:t xml:space="preserve"> charakteristické značkové zboží, </w:t>
      </w:r>
      <w:r>
        <w:rPr>
          <w:color w:val="8C41BB"/>
        </w:rPr>
        <w:t>kterým</w:t>
      </w:r>
      <w:r>
        <w:rPr>
          <w:color w:val="B7DAD2"/>
        </w:rPr>
        <w:t xml:space="preserve"> je drátěné oplocení zakončené červenými hroty a jiné výrobky</w:t>
      </w:r>
      <w:r>
        <w:t xml:space="preserve">. </w:t>
      </w:r>
      <w:r>
        <w:rPr>
          <w:color w:val="310106"/>
        </w:rPr>
        <w:t>Společnost</w:t>
      </w:r>
      <w:r>
        <w:t xml:space="preserve"> se pyšní 40% podílem na americkém obchodu s polním oplocením, 35% podílem na prodeji drůbežářských pletiv a 30% podílem na prodeji ostnatého drátu.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