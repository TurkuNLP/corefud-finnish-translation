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0</w:t>
      </w:r>
    </w:p>
    <w:p>
      <w:r>
        <w:rPr>
          <w:b/>
        </w:rPr>
        <w:t>Document identifier: wsj0200-001</w:t>
      </w:r>
    </w:p>
    <w:p>
      <w:r>
        <w:t xml:space="preserve">V recenzi představení "Misantrop" v chicagském divadle Goodman Theatre ("Obnovená klasika na scéně ve větrném městě," Leisure &amp; Arts) z 19. října byla role Celimeny, ztvárněná Kim Cattrallovou, omylem připsána </w:t>
      </w:r>
      <w:r>
        <w:rPr>
          <w:color w:val="310106"/>
        </w:rPr>
        <w:t>Christině Haagové</w:t>
      </w:r>
      <w:r>
        <w:t xml:space="preserve">. </w:t>
      </w:r>
      <w:r>
        <w:rPr>
          <w:color w:val="310106"/>
        </w:rPr>
        <w:t>Haagová</w:t>
      </w:r>
      <w:r>
        <w:t xml:space="preserve"> se představila v roli Elianti.</w:t>
      </w:r>
    </w:p>
    <w:p>
      <w:r>
        <w:rPr>
          <w:b/>
        </w:rPr>
        <w:t>Document number 1</w:t>
      </w:r>
    </w:p>
    <w:p>
      <w:r>
        <w:rPr>
          <w:b/>
        </w:rPr>
        <w:t>Document identifier: wsj0201-001</w:t>
      </w:r>
    </w:p>
    <w:p>
      <w:r>
        <w:rPr>
          <w:color w:val="310106"/>
        </w:rPr>
        <w:t>Společnost Rolls-Royce Motor Cars Inc.</w:t>
      </w:r>
      <w:r>
        <w:t xml:space="preserve"> uvedla, že pro rok 1990 očekává </w:t>
      </w:r>
      <w:r>
        <w:rPr>
          <w:color w:val="04640D"/>
        </w:rPr>
        <w:t>ve Spojených státech</w:t>
      </w:r>
      <w:r>
        <w:t xml:space="preserve"> prodej beze změny v počtu asi 1200 vozů. </w:t>
      </w:r>
      <w:r>
        <w:rPr>
          <w:color w:val="310106"/>
        </w:rPr>
        <w:t>Tento výrobce luxusních aut</w:t>
      </w:r>
      <w:r>
        <w:t xml:space="preserve"> prodal v loňském roce </w:t>
      </w:r>
      <w:r>
        <w:rPr>
          <w:color w:val="04640D"/>
        </w:rPr>
        <w:t>ve Spojených státech</w:t>
      </w:r>
      <w:r>
        <w:t xml:space="preserve"> 1214 vozů. </w:t>
      </w:r>
      <w:r>
        <w:rPr>
          <w:color w:val="FEFB0A"/>
        </w:rPr>
        <w:t xml:space="preserve">Prezident a generální ředitel </w:t>
      </w:r>
      <w:r>
        <w:rPr>
          <w:color w:val="FB5514"/>
        </w:rPr>
        <w:t>společnosti</w:t>
      </w:r>
      <w:r>
        <w:rPr>
          <w:color w:val="FEFB0A"/>
        </w:rPr>
        <w:t xml:space="preserve"> Howard Mosher</w:t>
      </w:r>
      <w:r>
        <w:t xml:space="preserve"> uvedl, že předpokládá růst </w:t>
      </w:r>
      <w:r>
        <w:rPr>
          <w:color w:val="310106"/>
        </w:rPr>
        <w:t>tohoto výrobce luxusních vozů</w:t>
      </w:r>
      <w:r>
        <w:t xml:space="preserve"> v Británii a v Evropě a na trzích Dálného východu.</w:t>
      </w:r>
    </w:p>
    <w:p>
      <w:r>
        <w:rPr>
          <w:b/>
        </w:rPr>
        <w:t>Document number 2</w:t>
      </w:r>
    </w:p>
    <w:p>
      <w:r>
        <w:rPr>
          <w:b/>
        </w:rPr>
        <w:t>Document identifier: wsj0202-001</w:t>
      </w:r>
    </w:p>
    <w:p>
      <w:r>
        <w:rPr>
          <w:color w:val="310106"/>
        </w:rPr>
        <w:t>Společnost BELL INDUSTRIES Inc.</w:t>
      </w:r>
      <w:r>
        <w:t xml:space="preserve"> provedla čtvrtletní navýšení </w:t>
      </w:r>
      <w:r>
        <w:rPr>
          <w:color w:val="310106"/>
        </w:rPr>
        <w:t>svých</w:t>
      </w:r>
      <w:r>
        <w:t xml:space="preserve"> akcií ze sedmi centů </w:t>
      </w:r>
      <w:r>
        <w:rPr>
          <w:color w:val="04640D"/>
        </w:rPr>
        <w:t>na 10 centů na akcii</w:t>
      </w:r>
      <w:r>
        <w:t xml:space="preserve">. </w:t>
      </w:r>
      <w:r>
        <w:rPr>
          <w:color w:val="04640D"/>
        </w:rPr>
        <w:t>Nová sazba</w:t>
      </w:r>
      <w:r>
        <w:t xml:space="preserve"> bude splatná k 15. únoru. Datum upsání zatím nebylo stanoveno. </w:t>
      </w:r>
      <w:r>
        <w:rPr>
          <w:color w:val="310106"/>
        </w:rPr>
        <w:t>Společnost Bell se sídlem v Los Angeles</w:t>
      </w:r>
      <w:r>
        <w:t xml:space="preserve"> vyrábí a distribuuje elektroniku, počítače a stavební výrobky.</w:t>
      </w:r>
    </w:p>
    <w:p>
      <w:r>
        <w:rPr>
          <w:b/>
        </w:rPr>
        <w:t>Document number 3</w:t>
      </w:r>
    </w:p>
    <w:p>
      <w:r>
        <w:rPr>
          <w:b/>
        </w:rPr>
        <w:t>Document identifier: wsj0203-001</w:t>
      </w:r>
    </w:p>
    <w:p>
      <w:r>
        <w:rPr>
          <w:color w:val="310106"/>
        </w:rPr>
        <w:t>Investoři</w:t>
      </w:r>
      <w:r>
        <w:t xml:space="preserve"> naléhají </w:t>
      </w:r>
      <w:r>
        <w:rPr>
          <w:color w:val="04640D"/>
        </w:rPr>
        <w:t>na Komisi pro regulaci prodeje cenných papírů (SEC</w:t>
      </w:r>
      <w:r>
        <w:t xml:space="preserve">), aby neomezovala </w:t>
      </w:r>
      <w:r>
        <w:rPr>
          <w:color w:val="310106"/>
        </w:rPr>
        <w:t>jejich</w:t>
      </w:r>
      <w:r>
        <w:t xml:space="preserve"> přístup k informacím o nákupech a prodejích akcií vedoucími pracovníky společností. </w:t>
      </w:r>
      <w:r>
        <w:rPr>
          <w:color w:val="FEFB0A"/>
        </w:rPr>
        <w:t xml:space="preserve">Návrh </w:t>
      </w:r>
      <w:r>
        <w:rPr>
          <w:color w:val="FB5514"/>
        </w:rPr>
        <w:t>Komise</w:t>
      </w:r>
      <w:r>
        <w:rPr>
          <w:color w:val="FEFB0A"/>
        </w:rPr>
        <w:t xml:space="preserve"> na uvolnění ohlašovací povinnosti pro některé vedoucí pracovníky společností</w:t>
      </w:r>
      <w:r>
        <w:t xml:space="preserve"> by podkopal užitečnost informací o obchodech vedoucích pracovníků jako nástrojů pro výběr akcií, tvrdí </w:t>
      </w:r>
      <w:r>
        <w:rPr>
          <w:color w:val="E115C0"/>
        </w:rPr>
        <w:t>individuální investoři a profesionální peněžní správci</w:t>
      </w:r>
      <w:r>
        <w:t xml:space="preserve">. V dopisech </w:t>
      </w:r>
      <w:r>
        <w:rPr>
          <w:color w:val="04640D"/>
        </w:rPr>
        <w:t>agentuře</w:t>
      </w:r>
      <w:r>
        <w:t xml:space="preserve"> argumentují, že </w:t>
      </w:r>
      <w:r>
        <w:rPr>
          <w:color w:val="00587F"/>
        </w:rPr>
        <w:t>změny pravidel navržené letos v létě</w:t>
      </w:r>
      <w:r>
        <w:t xml:space="preserve"> by mimo jiné oprostily </w:t>
      </w:r>
      <w:r>
        <w:rPr>
          <w:color w:val="0BC582"/>
        </w:rPr>
        <w:t>mnoho pracovníků středního managementu</w:t>
      </w:r>
      <w:r>
        <w:t xml:space="preserve"> od hlášení obchodů s akciemi </w:t>
      </w:r>
      <w:r>
        <w:rPr>
          <w:color w:val="0BC582"/>
        </w:rPr>
        <w:t>jejich</w:t>
      </w:r>
      <w:r>
        <w:t xml:space="preserve"> vlastní společnosti. </w:t>
      </w:r>
      <w:r>
        <w:rPr>
          <w:color w:val="00587F"/>
        </w:rPr>
        <w:t>Navrhované změny</w:t>
      </w:r>
      <w:r>
        <w:t xml:space="preserve"> by rovněž umožnily </w:t>
      </w:r>
      <w:r>
        <w:rPr>
          <w:color w:val="FEB8C8"/>
        </w:rPr>
        <w:t>vedoucím pracovníkům</w:t>
      </w:r>
      <w:r>
        <w:t xml:space="preserve"> ohlašovat uplatnění opcí později a méně často. V mnohých dopisech se uvádí, že důvěra investorů byla krachem akciové burzy v roce 1987 natolik otřesena - a trhy jsou už i tak nastaveny proti drobným akcionářům -, že jakékoliv omezení informací o modelech obchodů vedoucích zaměstnanců společností může </w:t>
      </w:r>
      <w:r>
        <w:rPr>
          <w:color w:val="9E8317"/>
        </w:rPr>
        <w:t>jednotlivce</w:t>
      </w:r>
      <w:r>
        <w:t xml:space="preserve"> přimět akcie zcela zavrhnout. "</w:t>
      </w:r>
      <w:r>
        <w:rPr>
          <w:color w:val="04640D"/>
        </w:rPr>
        <w:t>Komise pro regulaci prodeje cenných papírů</w:t>
      </w:r>
      <w:r>
        <w:t xml:space="preserve"> vždy vzdávala hold </w:t>
      </w:r>
      <w:r>
        <w:rPr>
          <w:color w:val="01190F"/>
        </w:rPr>
        <w:t>ideálu rovných herních podmínek</w:t>
      </w:r>
      <w:r>
        <w:t xml:space="preserve">," napsal Clyde S. McGregor z Winnetky v Illinois v jednom </w:t>
      </w:r>
      <w:r>
        <w:rPr>
          <w:color w:val="847D81"/>
        </w:rPr>
        <w:t xml:space="preserve">z 92 dopisů, </w:t>
      </w:r>
      <w:r>
        <w:rPr>
          <w:color w:val="58018B"/>
        </w:rPr>
        <w:t>které</w:t>
      </w:r>
      <w:r>
        <w:rPr>
          <w:color w:val="847D81"/>
        </w:rPr>
        <w:t xml:space="preserve"> </w:t>
      </w:r>
      <w:r>
        <w:rPr>
          <w:color w:val="B70639"/>
        </w:rPr>
        <w:t>Komise</w:t>
      </w:r>
      <w:r>
        <w:rPr>
          <w:color w:val="847D81"/>
        </w:rPr>
        <w:t xml:space="preserve"> dostala od navržení </w:t>
      </w:r>
      <w:r>
        <w:rPr>
          <w:color w:val="703B01"/>
        </w:rPr>
        <w:t>změn</w:t>
      </w:r>
      <w:r>
        <w:rPr>
          <w:color w:val="847D81"/>
        </w:rPr>
        <w:t xml:space="preserve"> 17. srpna</w:t>
      </w:r>
      <w:r>
        <w:t xml:space="preserve">. "Avšak zjevně </w:t>
      </w:r>
      <w:r>
        <w:rPr>
          <w:color w:val="01190F"/>
        </w:rPr>
        <w:t>v tento ideál</w:t>
      </w:r>
      <w:r>
        <w:t xml:space="preserve"> skutečně nevěřila." V současnosti pravidla nutí </w:t>
      </w:r>
      <w:r>
        <w:rPr>
          <w:color w:val="F7F1DF"/>
        </w:rPr>
        <w:t xml:space="preserve">vedení, ředitele a další vedoucí pracovníky </w:t>
      </w:r>
      <w:r>
        <w:rPr>
          <w:color w:val="118B8A"/>
        </w:rPr>
        <w:t>společností</w:t>
      </w:r>
      <w:r>
        <w:t xml:space="preserve">, aby hlásili nákupy a prodeje akcií </w:t>
      </w:r>
      <w:r>
        <w:rPr>
          <w:color w:val="4AFEFA"/>
        </w:rPr>
        <w:t>svých</w:t>
      </w:r>
      <w:r>
        <w:rPr>
          <w:color w:val="FCB164"/>
        </w:rPr>
        <w:t xml:space="preserve"> společností</w:t>
      </w:r>
      <w:r>
        <w:t xml:space="preserve"> nejpozději asi měsíc po transakci. Podle údajů </w:t>
      </w:r>
      <w:r>
        <w:rPr>
          <w:color w:val="04640D"/>
        </w:rPr>
        <w:t>Komise</w:t>
      </w:r>
      <w:r>
        <w:t xml:space="preserve"> však kolem 25 % </w:t>
      </w:r>
      <w:r>
        <w:rPr>
          <w:color w:val="796EE6"/>
        </w:rPr>
        <w:t>činitelů</w:t>
      </w:r>
      <w:r>
        <w:t xml:space="preserve"> podává </w:t>
      </w:r>
      <w:r>
        <w:rPr>
          <w:color w:val="796EE6"/>
        </w:rPr>
        <w:t>svá</w:t>
      </w:r>
      <w:r>
        <w:t xml:space="preserve"> hlášení pozdě. </w:t>
      </w:r>
      <w:r>
        <w:rPr>
          <w:color w:val="00587F"/>
        </w:rPr>
        <w:t>Změny</w:t>
      </w:r>
      <w:r>
        <w:t xml:space="preserve"> byly navrženy ve snaze zeštíhlit federální byrokracii a podpořit spolupráci </w:t>
      </w:r>
      <w:r>
        <w:rPr>
          <w:color w:val="000D2C"/>
        </w:rPr>
        <w:t>vedoucích pracovníků, "</w:t>
      </w:r>
      <w:r>
        <w:rPr>
          <w:color w:val="53495F"/>
        </w:rPr>
        <w:t>kteří</w:t>
      </w:r>
      <w:r>
        <w:rPr>
          <w:color w:val="000D2C"/>
        </w:rPr>
        <w:t xml:space="preserve"> skutečně diktují podmínky</w:t>
      </w:r>
      <w:r>
        <w:t xml:space="preserve">", řekl </w:t>
      </w:r>
      <w:r>
        <w:rPr>
          <w:color w:val="F95475"/>
        </w:rPr>
        <w:t xml:space="preserve">Brian Lane, zvláštní rada </w:t>
      </w:r>
      <w:r>
        <w:rPr>
          <w:color w:val="61FC03"/>
        </w:rPr>
        <w:t xml:space="preserve">oddělení pro informační politiku </w:t>
      </w:r>
      <w:r>
        <w:rPr>
          <w:color w:val="5D9608"/>
        </w:rPr>
        <w:t>Komise</w:t>
      </w:r>
      <w:r>
        <w:rPr>
          <w:color w:val="61FC03"/>
        </w:rPr>
        <w:t xml:space="preserve">, </w:t>
      </w:r>
      <w:r>
        <w:rPr>
          <w:color w:val="DE98FD"/>
        </w:rPr>
        <w:t>které</w:t>
      </w:r>
      <w:r>
        <w:rPr>
          <w:color w:val="61FC03"/>
        </w:rPr>
        <w:t xml:space="preserve"> </w:t>
      </w:r>
      <w:r>
        <w:rPr>
          <w:color w:val="98A088"/>
        </w:rPr>
        <w:t>změny</w:t>
      </w:r>
      <w:r>
        <w:rPr>
          <w:color w:val="61FC03"/>
        </w:rPr>
        <w:t xml:space="preserve"> navrhlo</w:t>
      </w:r>
      <w:r>
        <w:t xml:space="preserve">. Investoři, peněžní správci a představitelé společností se měli do dneška k návrhům vyjádřit, a k tomuto tématu jsme dostali </w:t>
      </w:r>
      <w:r>
        <w:rPr>
          <w:color w:val="4F584E"/>
        </w:rPr>
        <w:t>více pošty,</w:t>
      </w:r>
      <w:r>
        <w:t xml:space="preserve"> než k </w:t>
      </w:r>
      <w:r>
        <w:rPr>
          <w:color w:val="248AD0"/>
        </w:rPr>
        <w:t>jakémukoli z dřívějších témat, co si pamatuji</w:t>
      </w:r>
      <w:r>
        <w:t xml:space="preserve">, řekl </w:t>
      </w:r>
      <w:r>
        <w:rPr>
          <w:color w:val="F95475"/>
        </w:rPr>
        <w:t>Lane</w:t>
      </w:r>
      <w:r>
        <w:t xml:space="preserve">. </w:t>
      </w:r>
      <w:r>
        <w:rPr>
          <w:color w:val="04640D"/>
        </w:rPr>
        <w:t>Komise</w:t>
      </w:r>
      <w:r>
        <w:t xml:space="preserve"> bude pravděpodobně </w:t>
      </w:r>
      <w:r>
        <w:rPr>
          <w:color w:val="FEFB0A"/>
        </w:rPr>
        <w:t>o návrhu</w:t>
      </w:r>
      <w:r>
        <w:t xml:space="preserve"> hlasovat počátkem příštího roku, uvedl. </w:t>
      </w:r>
      <w:r>
        <w:rPr>
          <w:color w:val="5C5300"/>
        </w:rPr>
        <w:t xml:space="preserve">Ne všichni, </w:t>
      </w:r>
      <w:r>
        <w:rPr>
          <w:color w:val="9F6551"/>
        </w:rPr>
        <w:t>kteří</w:t>
      </w:r>
      <w:r>
        <w:rPr>
          <w:color w:val="5C5300"/>
        </w:rPr>
        <w:t xml:space="preserve"> napsali</w:t>
      </w:r>
      <w:r>
        <w:t xml:space="preserve">, jsou </w:t>
      </w:r>
      <w:r>
        <w:rPr>
          <w:color w:val="00587F"/>
        </w:rPr>
        <w:t>proti změnám</w:t>
      </w:r>
      <w:r>
        <w:t xml:space="preserve">. Například </w:t>
      </w:r>
      <w:r>
        <w:rPr>
          <w:color w:val="BCFEC6"/>
        </w:rPr>
        <w:t>Výbor pro federální regulaci cenných papírů Americké advokátní komory</w:t>
      </w:r>
      <w:r>
        <w:t xml:space="preserve"> ve </w:t>
      </w:r>
      <w:r>
        <w:rPr>
          <w:color w:val="BCFEC6"/>
        </w:rPr>
        <w:t>svých</w:t>
      </w:r>
      <w:r>
        <w:t xml:space="preserve"> dlouhých dopisech </w:t>
      </w:r>
      <w:r>
        <w:rPr>
          <w:color w:val="04640D"/>
        </w:rPr>
        <w:t>Komisi</w:t>
      </w:r>
      <w:r>
        <w:t xml:space="preserve"> tvrdí, že </w:t>
      </w:r>
      <w:r>
        <w:rPr>
          <w:color w:val="00587F"/>
        </w:rPr>
        <w:t>navrhované změny</w:t>
      </w:r>
      <w:r>
        <w:t xml:space="preserve"> "zásadně zlepší (</w:t>
      </w:r>
      <w:r>
        <w:rPr>
          <w:color w:val="932C70"/>
        </w:rPr>
        <w:t>zákon</w:t>
      </w:r>
      <w:r>
        <w:t xml:space="preserve">), protože </w:t>
      </w:r>
      <w:r>
        <w:rPr>
          <w:color w:val="932C70"/>
        </w:rPr>
        <w:t>jej</w:t>
      </w:r>
      <w:r>
        <w:t xml:space="preserve"> přiblíží současné obchodní realitě". Co </w:t>
      </w:r>
      <w:r>
        <w:rPr>
          <w:color w:val="2B1B04"/>
        </w:rPr>
        <w:t xml:space="preserve">investoři, </w:t>
      </w:r>
      <w:r>
        <w:rPr>
          <w:color w:val="B5AFC4"/>
        </w:rPr>
        <w:t>kteří</w:t>
      </w:r>
      <w:r>
        <w:rPr>
          <w:color w:val="2B1B04"/>
        </w:rPr>
        <w:t xml:space="preserve"> jsou </w:t>
      </w:r>
      <w:r>
        <w:rPr>
          <w:color w:val="D4C67A"/>
        </w:rPr>
        <w:t>proti navrhovaným změnám</w:t>
      </w:r>
      <w:r>
        <w:t xml:space="preserve">, vytýkají </w:t>
      </w:r>
      <w:r>
        <w:rPr>
          <w:color w:val="FEFB0A"/>
        </w:rPr>
        <w:t>návrhu</w:t>
      </w:r>
      <w:r>
        <w:t xml:space="preserve"> nejvíce, je </w:t>
      </w:r>
      <w:r>
        <w:rPr>
          <w:color w:val="AE7AA1"/>
        </w:rPr>
        <w:t xml:space="preserve">vliv, </w:t>
      </w:r>
      <w:r>
        <w:rPr>
          <w:color w:val="C2A393"/>
        </w:rPr>
        <w:t>který</w:t>
      </w:r>
      <w:r>
        <w:rPr>
          <w:color w:val="AE7AA1"/>
        </w:rPr>
        <w:t xml:space="preserve"> </w:t>
      </w:r>
      <w:r>
        <w:rPr>
          <w:color w:val="0232FD"/>
        </w:rPr>
        <w:t>podle nich</w:t>
      </w:r>
      <w:r>
        <w:rPr>
          <w:color w:val="AE7AA1"/>
        </w:rPr>
        <w:t xml:space="preserve"> bude mít </w:t>
      </w:r>
      <w:r>
        <w:rPr>
          <w:color w:val="6A3A35"/>
        </w:rPr>
        <w:t xml:space="preserve">na </w:t>
      </w:r>
      <w:r>
        <w:rPr>
          <w:color w:val="BA6801"/>
        </w:rPr>
        <w:t>jejich</w:t>
      </w:r>
      <w:r>
        <w:rPr>
          <w:color w:val="6A3A35"/>
        </w:rPr>
        <w:t xml:space="preserve"> schopnost rozpoznat tzv. "shluky" obchodních aktivit - nákup nebo prodej více než jedním vedoucím pracovníkem nebo ředitelem v krátkém časovém období</w:t>
      </w:r>
      <w:r>
        <w:t xml:space="preserve">. Podle některých odhadů by </w:t>
      </w:r>
      <w:r>
        <w:rPr>
          <w:color w:val="00587F"/>
        </w:rPr>
        <w:t>změny pravidel</w:t>
      </w:r>
      <w:r>
        <w:t xml:space="preserve"> snížily hlášení </w:t>
      </w:r>
      <w:r>
        <w:rPr>
          <w:color w:val="168E5C"/>
        </w:rPr>
        <w:t>vedoucích pracovníků společností</w:t>
      </w:r>
      <w:r>
        <w:t xml:space="preserve"> o více než třetinu. </w:t>
      </w:r>
      <w:r>
        <w:rPr>
          <w:color w:val="F95475"/>
        </w:rPr>
        <w:t xml:space="preserve">B. Lane </w:t>
      </w:r>
      <w:r>
        <w:rPr>
          <w:color w:val="16C0D0"/>
        </w:rPr>
        <w:t>z Komise pro regulaci prodeje cenných papírů</w:t>
      </w:r>
      <w:r>
        <w:t xml:space="preserve"> takové odhady silně zpochybňuje. Pravidla odstraní hlášení </w:t>
      </w:r>
      <w:r>
        <w:rPr>
          <w:color w:val="C62100"/>
        </w:rPr>
        <w:t xml:space="preserve">z oddělení, </w:t>
      </w:r>
      <w:r>
        <w:rPr>
          <w:color w:val="014347"/>
        </w:rPr>
        <w:t>která</w:t>
      </w:r>
      <w:r>
        <w:rPr>
          <w:color w:val="C62100"/>
        </w:rPr>
        <w:t xml:space="preserve"> jsou koncepční, jako je prodej, marketing, finance, výzkum a vývoj</w:t>
      </w:r>
      <w:r>
        <w:t xml:space="preserve">, řekl </w:t>
      </w:r>
      <w:r>
        <w:rPr>
          <w:color w:val="F95475"/>
        </w:rPr>
        <w:t>Lane</w:t>
      </w:r>
      <w:r>
        <w:t xml:space="preserve">. </w:t>
      </w:r>
      <w:r>
        <w:rPr>
          <w:color w:val="233809"/>
        </w:rPr>
        <w:t>Navrhovaná pravidla</w:t>
      </w:r>
      <w:r>
        <w:t xml:space="preserve"> by také byla tvrdší </w:t>
      </w:r>
      <w:r>
        <w:rPr>
          <w:color w:val="42083B"/>
        </w:rPr>
        <w:t xml:space="preserve">k vedoucím pracovníkům, </w:t>
      </w:r>
      <w:r>
        <w:rPr>
          <w:color w:val="82785D"/>
        </w:rPr>
        <w:t>kteří</w:t>
      </w:r>
      <w:r>
        <w:rPr>
          <w:color w:val="42083B"/>
        </w:rPr>
        <w:t xml:space="preserve"> budou nadále muset hlášení podávat</w:t>
      </w:r>
      <w:r>
        <w:t xml:space="preserve">, uvedl. </w:t>
      </w:r>
      <w:r>
        <w:rPr>
          <w:color w:val="023087"/>
        </w:rPr>
        <w:t>Společnosti</w:t>
      </w:r>
      <w:r>
        <w:t xml:space="preserve"> by byly nuceny ve </w:t>
      </w:r>
      <w:r>
        <w:rPr>
          <w:color w:val="023087"/>
        </w:rPr>
        <w:t>svých</w:t>
      </w:r>
      <w:r>
        <w:t xml:space="preserve"> výročních výkazech zveřejnit jména </w:t>
      </w:r>
      <w:r>
        <w:rPr>
          <w:color w:val="B7DAD2"/>
        </w:rPr>
        <w:t xml:space="preserve">činitelů, </w:t>
      </w:r>
      <w:r>
        <w:rPr>
          <w:color w:val="196956"/>
        </w:rPr>
        <w:t>kteří</w:t>
      </w:r>
      <w:r>
        <w:rPr>
          <w:color w:val="B7DAD2"/>
        </w:rPr>
        <w:t xml:space="preserve"> hlášení neodevzdali včas</w:t>
      </w:r>
      <w:r>
        <w:t xml:space="preserve">. Jako celek, řekl </w:t>
      </w:r>
      <w:r>
        <w:rPr>
          <w:color w:val="F95475"/>
        </w:rPr>
        <w:t>Lane</w:t>
      </w:r>
      <w:r>
        <w:t xml:space="preserve">, budou hlášení požadovaná </w:t>
      </w:r>
      <w:r>
        <w:rPr>
          <w:color w:val="233809"/>
        </w:rPr>
        <w:t>navrhovanými pravidly</w:t>
      </w:r>
      <w:r>
        <w:t xml:space="preserve"> "pro investory zajímající se o transakce nejméně stejně užitečná, ne-li dokonce užitečnější". Robert Gabele, prezident </w:t>
      </w:r>
      <w:r>
        <w:rPr>
          <w:color w:val="8C41BB"/>
        </w:rPr>
        <w:t xml:space="preserve">společnosti Invest/Net z North Miami na Floridě, </w:t>
      </w:r>
      <w:r>
        <w:rPr>
          <w:color w:val="ECEDFE"/>
        </w:rPr>
        <w:t>která</w:t>
      </w:r>
      <w:r>
        <w:rPr>
          <w:color w:val="8C41BB"/>
        </w:rPr>
        <w:t xml:space="preserve"> sestavuje a prodává údaje o obchodech vedoucích pracovníků společností</w:t>
      </w:r>
      <w:r>
        <w:t xml:space="preserve">, však řekl, že </w:t>
      </w:r>
      <w:r>
        <w:rPr>
          <w:color w:val="FEFB0A"/>
        </w:rPr>
        <w:t>návrh</w:t>
      </w:r>
      <w:r>
        <w:t xml:space="preserve"> je zformulován natolik mlhavě, že </w:t>
      </w:r>
      <w:r>
        <w:rPr>
          <w:color w:val="2B2D32"/>
        </w:rPr>
        <w:t>klíčoví představitelé</w:t>
      </w:r>
      <w:r>
        <w:t xml:space="preserve"> by nemuseli hlášení podávat vůbec. </w:t>
      </w:r>
      <w:r>
        <w:rPr>
          <w:color w:val="94C661"/>
        </w:rPr>
        <w:t xml:space="preserve">Mnoho investorů, </w:t>
      </w:r>
      <w:r>
        <w:rPr>
          <w:color w:val="F8907D"/>
        </w:rPr>
        <w:t>kteří</w:t>
      </w:r>
      <w:r>
        <w:rPr>
          <w:color w:val="94C661"/>
        </w:rPr>
        <w:t xml:space="preserve"> napsali </w:t>
      </w:r>
      <w:r>
        <w:rPr>
          <w:color w:val="895E6B"/>
        </w:rPr>
        <w:t>Komisi</w:t>
      </w:r>
      <w:r>
        <w:t xml:space="preserve">, požadovalo, aby zavázala </w:t>
      </w:r>
      <w:r>
        <w:rPr>
          <w:color w:val="788E95"/>
        </w:rPr>
        <w:t>vedoucí pracovníky společností</w:t>
      </w:r>
      <w:r>
        <w:t xml:space="preserve"> k hlášení </w:t>
      </w:r>
      <w:r>
        <w:rPr>
          <w:color w:val="04640D"/>
        </w:rPr>
        <w:t>svých</w:t>
      </w:r>
      <w:r>
        <w:t xml:space="preserve"> nákupů a prodejů okamžitě, ne s měsíčním zpožděním. </w:t>
      </w:r>
      <w:r>
        <w:rPr>
          <w:color w:val="F95475"/>
        </w:rPr>
        <w:t>Lane</w:t>
      </w:r>
      <w:r>
        <w:t xml:space="preserve"> však řekl, že zatímco </w:t>
      </w:r>
      <w:r>
        <w:rPr>
          <w:color w:val="04640D"/>
        </w:rPr>
        <w:t>Komise</w:t>
      </w:r>
      <w:r>
        <w:t xml:space="preserve"> stanovuje, </w:t>
      </w:r>
      <w:r>
        <w:rPr>
          <w:color w:val="FB6AB8"/>
        </w:rPr>
        <w:t>kdo</w:t>
      </w:r>
      <w:r>
        <w:rPr>
          <w:color w:val="576094"/>
        </w:rPr>
        <w:t xml:space="preserve"> má hlášení podávat</w:t>
      </w:r>
      <w:r>
        <w:t xml:space="preserve">, kdy </w:t>
      </w:r>
      <w:r>
        <w:rPr>
          <w:color w:val="576094"/>
        </w:rPr>
        <w:t>to</w:t>
      </w:r>
      <w:r>
        <w:t xml:space="preserve"> má udělat, říká zákon. </w:t>
      </w:r>
      <w:r>
        <w:rPr>
          <w:color w:val="DB1474"/>
        </w:rPr>
        <w:t xml:space="preserve">Investoři, </w:t>
      </w:r>
      <w:r>
        <w:rPr>
          <w:color w:val="8489AE"/>
        </w:rPr>
        <w:t>kteří</w:t>
      </w:r>
      <w:r>
        <w:rPr>
          <w:color w:val="DB1474"/>
        </w:rPr>
        <w:t xml:space="preserve"> chtějí změnit požadované časové lhůty</w:t>
      </w:r>
      <w:r>
        <w:t xml:space="preserve">, by měli napsat </w:t>
      </w:r>
      <w:r>
        <w:rPr>
          <w:color w:val="DB1474"/>
        </w:rPr>
        <w:t>svým</w:t>
      </w:r>
      <w:r>
        <w:t xml:space="preserve"> zástupcům v Kongresu, dodal. </w:t>
      </w:r>
      <w:r>
        <w:rPr>
          <w:color w:val="04640D"/>
        </w:rPr>
        <w:t>Komise</w:t>
      </w:r>
      <w:r>
        <w:t xml:space="preserve"> by pravděpodobně byla přístupná </w:t>
      </w:r>
      <w:r>
        <w:rPr>
          <w:color w:val="860E04"/>
        </w:rPr>
        <w:t xml:space="preserve">zákonu, </w:t>
      </w:r>
      <w:r>
        <w:rPr>
          <w:color w:val="FBC206"/>
        </w:rPr>
        <w:t>který</w:t>
      </w:r>
      <w:r>
        <w:rPr>
          <w:color w:val="860E04"/>
        </w:rPr>
        <w:t xml:space="preserve"> by zavazoval </w:t>
      </w:r>
      <w:r>
        <w:rPr>
          <w:color w:val="6EAB9B"/>
        </w:rPr>
        <w:t>vedoucí pracovníky společností</w:t>
      </w:r>
      <w:r>
        <w:rPr>
          <w:color w:val="860E04"/>
        </w:rPr>
        <w:t xml:space="preserve"> k hlášení transakcí v časnějších lhůtách</w:t>
      </w:r>
      <w:r>
        <w:t>, řekl.</w:t>
      </w:r>
    </w:p>
    <w:p>
      <w:r>
        <w:rPr>
          <w:b/>
        </w:rPr>
        <w:t>Document number 4</w:t>
      </w:r>
    </w:p>
    <w:p>
      <w:r>
        <w:rPr>
          <w:b/>
        </w:rPr>
        <w:t>Document identifier: wsj0204-001</w:t>
      </w:r>
    </w:p>
    <w:p>
      <w:r>
        <w:rPr>
          <w:color w:val="310106"/>
        </w:rPr>
        <w:t xml:space="preserve">Největší penzijní fond v zemi, </w:t>
      </w:r>
      <w:r>
        <w:rPr>
          <w:color w:val="04640D"/>
        </w:rPr>
        <w:t>který</w:t>
      </w:r>
      <w:r>
        <w:rPr>
          <w:color w:val="310106"/>
        </w:rPr>
        <w:t xml:space="preserve"> spravuje 80 miliard dolarů vysokoškolských zaměstnanců</w:t>
      </w:r>
      <w:r>
        <w:t xml:space="preserve">, hodlá nabídnout 1.2 milionu </w:t>
      </w:r>
      <w:r>
        <w:rPr>
          <w:color w:val="310106"/>
        </w:rPr>
        <w:t>svých</w:t>
      </w:r>
      <w:r>
        <w:t xml:space="preserve"> účastníků dvě nové investiční příležitosti. </w:t>
      </w:r>
      <w:r>
        <w:rPr>
          <w:color w:val="310106"/>
        </w:rPr>
        <w:t>Fond Asociace učitelského pojištění a renty - Fond základního jmění univerzitního důchodu</w:t>
      </w:r>
      <w:r>
        <w:t xml:space="preserve"> oznámil, že zavede </w:t>
      </w:r>
      <w:r>
        <w:rPr>
          <w:color w:val="FEFB0A"/>
        </w:rPr>
        <w:t xml:space="preserve">nový akciový a dluhopisový fond, </w:t>
      </w:r>
      <w:r>
        <w:rPr>
          <w:color w:val="FB5514"/>
        </w:rPr>
        <w:t>který</w:t>
      </w:r>
      <w:r>
        <w:rPr>
          <w:color w:val="FEFB0A"/>
        </w:rPr>
        <w:t xml:space="preserve"> bude investovat do "sociálně odpovědných" společností</w:t>
      </w:r>
      <w:r>
        <w:rPr>
          <w:color w:val="E115C0"/>
        </w:rPr>
        <w:t xml:space="preserve">, a </w:t>
      </w:r>
      <w:r>
        <w:rPr>
          <w:color w:val="00587F"/>
        </w:rPr>
        <w:t>nový dluhopisový fond</w:t>
      </w:r>
      <w:r>
        <w:t xml:space="preserve">. </w:t>
      </w:r>
      <w:r>
        <w:rPr>
          <w:color w:val="E115C0"/>
        </w:rPr>
        <w:t>Oba tyto fondy</w:t>
      </w:r>
      <w:r>
        <w:t xml:space="preserve"> by měly po schválení </w:t>
      </w:r>
      <w:r>
        <w:rPr>
          <w:color w:val="0BC582"/>
        </w:rPr>
        <w:t>Komisí pro regulaci prodeje cenných papírů (SEC</w:t>
      </w:r>
      <w:r>
        <w:t xml:space="preserve">) začít fungovat kolem 1. března. Aby </w:t>
      </w:r>
      <w:r>
        <w:rPr>
          <w:color w:val="FEB8C8"/>
        </w:rPr>
        <w:t>si</w:t>
      </w:r>
      <w:r>
        <w:t xml:space="preserve"> </w:t>
      </w:r>
      <w:r>
        <w:rPr>
          <w:color w:val="FEB8C8"/>
        </w:rPr>
        <w:t>zaměstnanci</w:t>
      </w:r>
      <w:r>
        <w:t xml:space="preserve"> mohli opce upsat, musí plán schválit také </w:t>
      </w:r>
      <w:r>
        <w:rPr>
          <w:color w:val="FEB8C8"/>
        </w:rPr>
        <w:t>jejich</w:t>
      </w:r>
      <w:r>
        <w:t xml:space="preserve"> vysoká škola. Součástí </w:t>
      </w:r>
      <w:r>
        <w:rPr>
          <w:color w:val="310106"/>
        </w:rPr>
        <w:t>penzijního fondu</w:t>
      </w:r>
      <w:r>
        <w:t xml:space="preserve"> je kolem 4300 institucí. Nové opce uskutečňují část </w:t>
      </w:r>
      <w:r>
        <w:rPr>
          <w:color w:val="9E8317"/>
        </w:rPr>
        <w:t xml:space="preserve">dohody, </w:t>
      </w:r>
      <w:r>
        <w:rPr>
          <w:color w:val="01190F"/>
        </w:rPr>
        <w:t>kterou</w:t>
      </w:r>
      <w:r>
        <w:rPr>
          <w:color w:val="9E8317"/>
        </w:rPr>
        <w:t xml:space="preserve"> </w:t>
      </w:r>
      <w:r>
        <w:rPr>
          <w:color w:val="847D81"/>
        </w:rPr>
        <w:t>penzijní fond</w:t>
      </w:r>
      <w:r>
        <w:rPr>
          <w:color w:val="9E8317"/>
        </w:rPr>
        <w:t xml:space="preserve"> pod tlakem na uvolnění </w:t>
      </w:r>
      <w:r>
        <w:rPr>
          <w:color w:val="847D81"/>
        </w:rPr>
        <w:t>svých</w:t>
      </w:r>
      <w:r>
        <w:rPr>
          <w:color w:val="9E8317"/>
        </w:rPr>
        <w:t xml:space="preserve"> přísných účastnických pravidel a na poskytnutí větších investičních možností uzavřel </w:t>
      </w:r>
      <w:r>
        <w:rPr>
          <w:color w:val="58018B"/>
        </w:rPr>
        <w:t>s Komisí pro regulaci prodeje cenných papírů</w:t>
      </w:r>
      <w:r>
        <w:rPr>
          <w:color w:val="9E8317"/>
        </w:rPr>
        <w:t xml:space="preserve"> v prosinci</w:t>
      </w:r>
      <w:r>
        <w:t xml:space="preserve">. </w:t>
      </w:r>
      <w:r>
        <w:rPr>
          <w:color w:val="B70639"/>
        </w:rPr>
        <w:t>Nový fond "sociální volby</w:t>
      </w:r>
      <w:r>
        <w:t xml:space="preserve">" se bude vyhýbat cenným papírům společností napojených na Jihoafrickou republiku, jadernou energii a v některých případech na Severní Irsko. Také budou vyloučeny investice do společností se "značnou" obchodní činností pramenící z výroby zbraní, alkoholických nápojů nebo tabáku. Šedesát procent </w:t>
      </w:r>
      <w:r>
        <w:rPr>
          <w:color w:val="B70639"/>
        </w:rPr>
        <w:t>fondu</w:t>
      </w:r>
      <w:r>
        <w:t xml:space="preserve"> bude investováno do akcií, zbytek půjde do dluhopisů a krátkodobých investic. </w:t>
      </w:r>
      <w:r>
        <w:rPr>
          <w:color w:val="703B01"/>
        </w:rPr>
        <w:t>Dluhopisový fond</w:t>
      </w:r>
      <w:r>
        <w:t xml:space="preserve"> bude investovat do prvotřídních nebo středně kvalitních dluhopisů, hypoték nebo cenných papírů zajištěných aktivy, včetně 15 % v zahraničních cenných papírech. </w:t>
      </w:r>
      <w:r>
        <w:rPr>
          <w:color w:val="703B01"/>
        </w:rPr>
        <w:t>Fond</w:t>
      </w:r>
      <w:r>
        <w:t xml:space="preserve"> také může nakupovat a prodávat </w:t>
      </w:r>
      <w:r>
        <w:rPr>
          <w:color w:val="F7F1DF"/>
        </w:rPr>
        <w:t>termínové obchody a opční smlouvy</w:t>
      </w:r>
      <w:r>
        <w:t xml:space="preserve"> po schválení Ministerstvem pro pojištění státu New York. </w:t>
      </w:r>
      <w:r>
        <w:rPr>
          <w:color w:val="E115C0"/>
        </w:rPr>
        <w:t>V rámci dvou nových fondů</w:t>
      </w:r>
      <w:r>
        <w:t xml:space="preserve"> budou </w:t>
      </w:r>
      <w:r>
        <w:rPr>
          <w:color w:val="118B8A"/>
        </w:rPr>
        <w:t>účastníci</w:t>
      </w:r>
      <w:r>
        <w:t xml:space="preserve"> moci převádět peníze </w:t>
      </w:r>
      <w:r>
        <w:rPr>
          <w:color w:val="E115C0"/>
        </w:rPr>
        <w:t>z nových fondů</w:t>
      </w:r>
      <w:r>
        <w:t xml:space="preserve"> do jiných investičních fondů nebo, při ukončení zaměstnání, vybrat </w:t>
      </w:r>
      <w:r>
        <w:rPr>
          <w:color w:val="E115C0"/>
        </w:rPr>
        <w:t>z fondů</w:t>
      </w:r>
      <w:r>
        <w:t xml:space="preserve"> hotovost. Investiční možnosti nabízené </w:t>
      </w:r>
      <w:r>
        <w:rPr>
          <w:color w:val="310106"/>
        </w:rPr>
        <w:t>penzijním fondem</w:t>
      </w:r>
      <w:r>
        <w:t xml:space="preserve"> jsou v současnosti omezeny na akciový fond, rentový fond a fond peněžního trhu.</w:t>
      </w:r>
    </w:p>
    <w:p>
      <w:r>
        <w:rPr>
          <w:b/>
        </w:rPr>
        <w:t>Document number 5</w:t>
      </w:r>
    </w:p>
    <w:p>
      <w:r>
        <w:rPr>
          <w:b/>
        </w:rPr>
        <w:t>Document identifier: wsj0205-001</w:t>
      </w:r>
    </w:p>
    <w:p>
      <w:r>
        <w:rPr>
          <w:color w:val="310106"/>
        </w:rPr>
        <w:t>Společnost New Brunswick Scientific Co., výrobce biotechnologické přístrojové techniky a zařízení</w:t>
      </w:r>
      <w:r>
        <w:t xml:space="preserve">, oznámila, že přijala </w:t>
      </w:r>
      <w:r>
        <w:rPr>
          <w:color w:val="04640D"/>
        </w:rPr>
        <w:t xml:space="preserve">plán proti převzetí, </w:t>
      </w:r>
      <w:r>
        <w:rPr>
          <w:color w:val="FEFB0A"/>
        </w:rPr>
        <w:t>který</w:t>
      </w:r>
      <w:r>
        <w:rPr>
          <w:color w:val="04640D"/>
        </w:rPr>
        <w:t xml:space="preserve"> dává za jistých podmínek akcionářům právo na nákup akcií za poloviční cenu</w:t>
      </w:r>
      <w:r>
        <w:t xml:space="preserve">. </w:t>
      </w:r>
      <w:r>
        <w:rPr>
          <w:color w:val="310106"/>
        </w:rPr>
        <w:t>Společnost</w:t>
      </w:r>
      <w:r>
        <w:t xml:space="preserve"> oznámila, že </w:t>
      </w:r>
      <w:r>
        <w:rPr>
          <w:color w:val="04640D"/>
        </w:rPr>
        <w:t xml:space="preserve">plán, </w:t>
      </w:r>
      <w:r>
        <w:rPr>
          <w:color w:val="FEFB0A"/>
        </w:rPr>
        <w:t>který</w:t>
      </w:r>
      <w:r>
        <w:rPr>
          <w:color w:val="04640D"/>
        </w:rPr>
        <w:t xml:space="preserve"> se ještě bude nějaký čas zdokonalovat</w:t>
      </w:r>
      <w:r>
        <w:t>, bude chránit akcionáře před "nezákonnými přebíracími taktikami".</w:t>
      </w:r>
    </w:p>
    <w:p>
      <w:r>
        <w:rPr>
          <w:b/>
        </w:rPr>
        <w:t>Document number 6</w:t>
      </w:r>
    </w:p>
    <w:p>
      <w:r>
        <w:rPr>
          <w:b/>
        </w:rPr>
        <w:t>Document identifier: wsj0206-001</w:t>
      </w:r>
    </w:p>
    <w:p>
      <w:r>
        <w:t xml:space="preserve">W. Ed Tyler, 37 let, hlavní viceprezident </w:t>
      </w:r>
      <w:r>
        <w:rPr>
          <w:color w:val="310106"/>
        </w:rPr>
        <w:t>tohoto tiskařského koncernu</w:t>
      </w:r>
      <w:r>
        <w:t xml:space="preserve">, byl zvolen do nové pozice prezidenta technologické skupiny </w:t>
      </w:r>
      <w:r>
        <w:rPr>
          <w:color w:val="310106"/>
        </w:rPr>
        <w:t>koncernu</w:t>
      </w:r>
      <w:r>
        <w:t>.</w:t>
      </w:r>
    </w:p>
    <w:p>
      <w:r>
        <w:rPr>
          <w:b/>
        </w:rPr>
        <w:t>Document number 7</w:t>
      </w:r>
    </w:p>
    <w:p>
      <w:r>
        <w:rPr>
          <w:b/>
        </w:rPr>
        <w:t>Document identifier: wsj0207-001</w:t>
      </w:r>
    </w:p>
    <w:p>
      <w:r>
        <w:rPr>
          <w:color w:val="310106"/>
        </w:rPr>
        <w:t>Sóloví hráči na dřevěné dechové nástroje</w:t>
      </w:r>
      <w:r>
        <w:t xml:space="preserve"> musejí být nápadití, pokud chtějí mít dostatek práce, </w:t>
      </w:r>
      <w:r>
        <w:rPr>
          <w:color w:val="04640D"/>
        </w:rPr>
        <w:t xml:space="preserve">protože </w:t>
      </w:r>
      <w:r>
        <w:rPr>
          <w:color w:val="FEFB0A"/>
        </w:rPr>
        <w:t>jejich</w:t>
      </w:r>
      <w:r>
        <w:rPr>
          <w:color w:val="04640D"/>
        </w:rPr>
        <w:t xml:space="preserve"> repertoár a přitažlivost pro obecenstvo jsou omezené</w:t>
      </w:r>
      <w:r>
        <w:t xml:space="preserve">. </w:t>
      </w:r>
      <w:r>
        <w:rPr>
          <w:color w:val="FB5514"/>
        </w:rPr>
        <w:t>Hobojista Heinz Holliger</w:t>
      </w:r>
      <w:r>
        <w:t xml:space="preserve"> zvolil </w:t>
      </w:r>
      <w:r>
        <w:rPr>
          <w:color w:val="04640D"/>
        </w:rPr>
        <w:t>k problému</w:t>
      </w:r>
      <w:r>
        <w:t xml:space="preserve"> tvrdý přístup: objednává a výtečně interpretuje obávané současné skladby a trochu diriguje, takže nemusí hrát stále dokola stejné Mozartovy a Straussovy koncerty. </w:t>
      </w:r>
      <w:r>
        <w:rPr>
          <w:color w:val="E115C0"/>
        </w:rPr>
        <w:t>Richard Stoltzman</w:t>
      </w:r>
      <w:r>
        <w:t xml:space="preserve"> zvolil jemnější a k obecenstvu přívětivější přístup. Před lety spolupracoval s novým hudebním guru Peterem Serkinem a Fredem Sherrym </w:t>
      </w:r>
      <w:r>
        <w:rPr>
          <w:color w:val="00587F"/>
        </w:rPr>
        <w:t xml:space="preserve">ve velmi netradičním komorním souboru Tashi, </w:t>
      </w:r>
      <w:r>
        <w:rPr>
          <w:color w:val="0BC582"/>
        </w:rPr>
        <w:t>který</w:t>
      </w:r>
      <w:r>
        <w:rPr>
          <w:color w:val="00587F"/>
        </w:rPr>
        <w:t xml:space="preserve"> přitáhl obecenstvo k obávaným současným kusům, jako je Messiaenův "Kvartet pro konec času</w:t>
      </w:r>
      <w:r>
        <w:t xml:space="preserve">". V současnosti </w:t>
      </w:r>
      <w:r>
        <w:rPr>
          <w:color w:val="E115C0"/>
        </w:rPr>
        <w:t>tento skřítku podobný klarinetista</w:t>
      </w:r>
      <w:r>
        <w:t xml:space="preserve"> již téměř zanechal </w:t>
      </w:r>
      <w:r>
        <w:rPr>
          <w:color w:val="E115C0"/>
        </w:rPr>
        <w:t>své</w:t>
      </w:r>
      <w:r>
        <w:t xml:space="preserve"> misionářské činnosti (i když vliv </w:t>
      </w:r>
      <w:r>
        <w:rPr>
          <w:color w:val="00587F"/>
        </w:rPr>
        <w:t>starých Tashi</w:t>
      </w:r>
      <w:r>
        <w:t xml:space="preserve"> stále přetrvává) a nyní cestuje </w:t>
      </w:r>
      <w:r>
        <w:rPr>
          <w:color w:val="FEB8C8"/>
        </w:rPr>
        <w:t>s klavírem, basou, promítáním diapozitivů a repertoárem od lehké klasiky přes lehký jazz k lehkému popu</w:t>
      </w:r>
      <w:r>
        <w:t xml:space="preserve">, s jen málo výraznějšími výjimkami. </w:t>
      </w:r>
      <w:r>
        <w:rPr>
          <w:color w:val="FEB8C8"/>
        </w:rPr>
        <w:t>Přesně to pravé</w:t>
      </w:r>
      <w:r>
        <w:t xml:space="preserve"> </w:t>
      </w:r>
      <w:r>
        <w:rPr>
          <w:color w:val="9E8317"/>
        </w:rPr>
        <w:t xml:space="preserve">pro partu posluchačů Vivaldiho při pozdní snídani kombinované s obědem, obecenstvo mladých zbohatlíků, </w:t>
      </w:r>
      <w:r>
        <w:rPr>
          <w:color w:val="01190F"/>
        </w:rPr>
        <w:t>které</w:t>
      </w:r>
      <w:r>
        <w:rPr>
          <w:color w:val="9E8317"/>
        </w:rPr>
        <w:t xml:space="preserve"> si oblíbilo styl New Age jako </w:t>
      </w:r>
      <w:r>
        <w:rPr>
          <w:color w:val="01190F"/>
        </w:rPr>
        <w:t>sobě</w:t>
      </w:r>
      <w:r>
        <w:rPr>
          <w:color w:val="9E8317"/>
        </w:rPr>
        <w:t xml:space="preserve"> vlastní lehkou poslechovou hudbu</w:t>
      </w:r>
      <w:r>
        <w:t xml:space="preserve">. </w:t>
      </w:r>
      <w:r>
        <w:rPr>
          <w:color w:val="E115C0"/>
        </w:rPr>
        <w:t>Stoltzmanovu</w:t>
      </w:r>
      <w:r>
        <w:t xml:space="preserve"> hudbu nebo </w:t>
      </w:r>
      <w:r>
        <w:rPr>
          <w:color w:val="E115C0"/>
        </w:rPr>
        <w:t>jeho</w:t>
      </w:r>
      <w:r>
        <w:t xml:space="preserve"> pohnutky však nemůžete považovat za čistě obchodní a povrchní. Věří v to, co hraje, a hraje skvěle. </w:t>
      </w:r>
      <w:r>
        <w:rPr>
          <w:color w:val="847D81"/>
        </w:rPr>
        <w:t>Jeho</w:t>
      </w:r>
      <w:r>
        <w:rPr>
          <w:color w:val="58018B"/>
        </w:rPr>
        <w:t xml:space="preserve"> nedávné vystoupení v Metropolitním muzeu, nazvané "Hudební odysea</w:t>
      </w:r>
      <w:r>
        <w:t xml:space="preserve">," je </w:t>
      </w:r>
      <w:r>
        <w:rPr>
          <w:color w:val="B70639"/>
        </w:rPr>
        <w:t>toho</w:t>
      </w:r>
      <w:r>
        <w:t xml:space="preserve"> příkladem. Byl </w:t>
      </w:r>
      <w:r>
        <w:rPr>
          <w:color w:val="58018B"/>
        </w:rPr>
        <w:t>to</w:t>
      </w:r>
      <w:r>
        <w:t xml:space="preserve"> spíš večírek nebo velmi vytříbená improvizace s několika přáteli, než klasický koncert. </w:t>
      </w:r>
      <w:r>
        <w:rPr>
          <w:color w:val="E115C0"/>
        </w:rPr>
        <w:t xml:space="preserve">Klarinetista oděný ve </w:t>
      </w:r>
      <w:r>
        <w:rPr>
          <w:color w:val="703B01"/>
        </w:rPr>
        <w:t>svém</w:t>
      </w:r>
      <w:r>
        <w:rPr>
          <w:color w:val="E115C0"/>
        </w:rPr>
        <w:t xml:space="preserve"> značkovém černém sametovém obleku</w:t>
      </w:r>
      <w:r>
        <w:t xml:space="preserve"> jemným hlasem ohlásil, že bylo právě vydáno </w:t>
      </w:r>
      <w:r>
        <w:rPr>
          <w:color w:val="F7F1DF"/>
        </w:rPr>
        <w:t>jeho</w:t>
      </w:r>
      <w:r>
        <w:rPr>
          <w:color w:val="118B8A"/>
        </w:rPr>
        <w:t xml:space="preserve"> nové album "Inner Voices (Vnitřní hlasy</w:t>
      </w:r>
      <w:r>
        <w:t xml:space="preserve">)", že </w:t>
      </w:r>
      <w:r>
        <w:rPr>
          <w:color w:val="E115C0"/>
        </w:rPr>
        <w:t>jeho</w:t>
      </w:r>
      <w:r>
        <w:t xml:space="preserve"> rodina sedí v první řadě a </w:t>
      </w:r>
      <w:r>
        <w:rPr>
          <w:color w:val="4AFEFA"/>
        </w:rPr>
        <w:t>jeho</w:t>
      </w:r>
      <w:r>
        <w:rPr>
          <w:color w:val="FCB164"/>
        </w:rPr>
        <w:t xml:space="preserve"> matka</w:t>
      </w:r>
      <w:r>
        <w:t xml:space="preserve"> má právě narozeniny, a tak zahraje </w:t>
      </w:r>
      <w:r>
        <w:rPr>
          <w:color w:val="FCB164"/>
        </w:rPr>
        <w:t>její</w:t>
      </w:r>
      <w:r>
        <w:t xml:space="preserve"> oblíbenou skladbu </w:t>
      </w:r>
      <w:r>
        <w:rPr>
          <w:color w:val="118B8A"/>
        </w:rPr>
        <w:t>z této desky</w:t>
      </w:r>
      <w:r>
        <w:t xml:space="preserve">. Zahájil </w:t>
      </w:r>
      <w:r>
        <w:rPr>
          <w:color w:val="796EE6"/>
        </w:rPr>
        <w:t>Saint-Saensovou</w:t>
      </w:r>
      <w:r>
        <w:t xml:space="preserve"> skladbou "Labuť" z "Karnevalu zvířat", oblíbeným přídavkem violoncellistů, s roztomilým hladkým zvukem bez jakékoli palčivosti. Potom, jako by chtěl ukázat, že umí hrát také rychle, nabídl druhou větu </w:t>
      </w:r>
      <w:r>
        <w:rPr>
          <w:color w:val="000D2C"/>
        </w:rPr>
        <w:t xml:space="preserve">ze </w:t>
      </w:r>
      <w:r>
        <w:rPr>
          <w:color w:val="53495F"/>
        </w:rPr>
        <w:t>Saint-Saensovy</w:t>
      </w:r>
      <w:r>
        <w:rPr>
          <w:color w:val="000D2C"/>
        </w:rPr>
        <w:t xml:space="preserve"> Sonáty pro klarinet, rozmarné šibalské chuťovky, </w:t>
      </w:r>
      <w:r>
        <w:rPr>
          <w:color w:val="F95475"/>
        </w:rPr>
        <w:t>která</w:t>
      </w:r>
      <w:r>
        <w:rPr>
          <w:color w:val="000D2C"/>
        </w:rPr>
        <w:t xml:space="preserve"> odráží druhou půlku </w:t>
      </w:r>
      <w:r>
        <w:rPr>
          <w:color w:val="61FC03"/>
        </w:rPr>
        <w:t>Stoltzmanovy</w:t>
      </w:r>
      <w:r>
        <w:rPr>
          <w:color w:val="000D2C"/>
        </w:rPr>
        <w:t xml:space="preserve"> osobnosti</w:t>
      </w:r>
      <w:r>
        <w:t xml:space="preserve">. A tak to šlo </w:t>
      </w:r>
      <w:r>
        <w:rPr>
          <w:color w:val="5D9608"/>
        </w:rPr>
        <w:t>celou první polovinu</w:t>
      </w:r>
      <w:r>
        <w:t xml:space="preserve">: důmyslně zvolená směsice skladeb ne delších pěti minut, žádná, </w:t>
      </w:r>
      <w:r>
        <w:rPr>
          <w:color w:val="DE98FD"/>
        </w:rPr>
        <w:t>která</w:t>
      </w:r>
      <w:r>
        <w:t xml:space="preserve"> by </w:t>
      </w:r>
      <w:r>
        <w:rPr>
          <w:color w:val="98A088"/>
        </w:rPr>
        <w:t>posluchače</w:t>
      </w:r>
      <w:r>
        <w:t xml:space="preserve"> zneklidnila nebo k něčemu vyzývala. </w:t>
      </w:r>
      <w:r>
        <w:rPr>
          <w:color w:val="E115C0"/>
        </w:rPr>
        <w:t>Stoltzman</w:t>
      </w:r>
      <w:r>
        <w:t xml:space="preserve"> představil </w:t>
      </w:r>
      <w:r>
        <w:rPr>
          <w:color w:val="E115C0"/>
        </w:rPr>
        <w:t>své</w:t>
      </w:r>
      <w:r>
        <w:t xml:space="preserve"> spoluhráče: </w:t>
      </w:r>
      <w:r>
        <w:rPr>
          <w:color w:val="4F584E"/>
        </w:rPr>
        <w:t>Billa Douglase, pianistu, hráče na fagot, skladatele a starého přítele z Yale</w:t>
      </w:r>
      <w:r>
        <w:t xml:space="preserve">, a </w:t>
      </w:r>
      <w:r>
        <w:rPr>
          <w:color w:val="248AD0"/>
        </w:rPr>
        <w:t>jazzového basistu Eddieho Gomeze</w:t>
      </w:r>
      <w:r>
        <w:t xml:space="preserve">. </w:t>
      </w:r>
      <w:r>
        <w:rPr>
          <w:color w:val="5C5300"/>
        </w:rPr>
        <w:t>Improvizační část</w:t>
      </w:r>
      <w:r>
        <w:t xml:space="preserve"> byla postavena na </w:t>
      </w:r>
      <w:r>
        <w:rPr>
          <w:color w:val="4F584E"/>
        </w:rPr>
        <w:t>Douglasových</w:t>
      </w:r>
      <w:r>
        <w:t xml:space="preserve"> skladbách, začala "Zlatým deštěm", rytmicky, bezstarostně přecházejícím </w:t>
      </w:r>
      <w:r>
        <w:rPr>
          <w:color w:val="9F6551"/>
        </w:rPr>
        <w:t xml:space="preserve">do rychlejšího "Nebe", </w:t>
      </w:r>
      <w:r>
        <w:rPr>
          <w:color w:val="BCFEC6"/>
        </w:rPr>
        <w:t>které</w:t>
      </w:r>
      <w:r>
        <w:rPr>
          <w:color w:val="9F6551"/>
        </w:rPr>
        <w:t xml:space="preserve"> poskytlo </w:t>
      </w:r>
      <w:r>
        <w:rPr>
          <w:color w:val="932C70"/>
        </w:rPr>
        <w:t>Stoltzmanovi</w:t>
      </w:r>
      <w:r>
        <w:rPr>
          <w:color w:val="9F6551"/>
        </w:rPr>
        <w:t xml:space="preserve"> příležitost lkát ve vysokém rejstříku a ukázat </w:t>
      </w:r>
      <w:r>
        <w:rPr>
          <w:color w:val="932C70"/>
        </w:rPr>
        <w:t>své</w:t>
      </w:r>
      <w:r>
        <w:rPr>
          <w:color w:val="9F6551"/>
        </w:rPr>
        <w:t xml:space="preserve"> bleskově hrající prsty</w:t>
      </w:r>
      <w:r>
        <w:t xml:space="preserve">. Následovala </w:t>
      </w:r>
      <w:r>
        <w:rPr>
          <w:color w:val="2B1B04"/>
        </w:rPr>
        <w:t>Bachova</w:t>
      </w:r>
      <w:r>
        <w:t xml:space="preserve"> "Árie". </w:t>
      </w:r>
      <w:r>
        <w:rPr>
          <w:color w:val="E115C0"/>
        </w:rPr>
        <w:t>Stoltzman</w:t>
      </w:r>
      <w:r>
        <w:t xml:space="preserve"> navázal </w:t>
      </w:r>
      <w:r>
        <w:rPr>
          <w:color w:val="2B1B04"/>
        </w:rPr>
        <w:t>na skladatele</w:t>
      </w:r>
      <w:r>
        <w:t xml:space="preserve"> tím, že </w:t>
      </w:r>
      <w:r>
        <w:rPr>
          <w:color w:val="2B1B04"/>
        </w:rPr>
        <w:t>jej</w:t>
      </w:r>
      <w:r>
        <w:t xml:space="preserve"> prohlásil </w:t>
      </w:r>
      <w:r>
        <w:rPr>
          <w:color w:val="B5AFC4"/>
        </w:rPr>
        <w:t>za "velkého improvizátora 18. století</w:t>
      </w:r>
      <w:r>
        <w:t xml:space="preserve">", a </w:t>
      </w:r>
      <w:r>
        <w:rPr>
          <w:color w:val="B5AFC4"/>
        </w:rPr>
        <w:t>na tomto obrazu</w:t>
      </w:r>
      <w:r>
        <w:t xml:space="preserve"> dále stavěl, když se spojil </w:t>
      </w:r>
      <w:r>
        <w:rPr>
          <w:color w:val="4F584E"/>
        </w:rPr>
        <w:t>s Douglasem</w:t>
      </w:r>
      <w:r>
        <w:t xml:space="preserve"> v některých </w:t>
      </w:r>
      <w:r>
        <w:rPr>
          <w:color w:val="2B1B04"/>
        </w:rPr>
        <w:t>Bachových</w:t>
      </w:r>
      <w:r>
        <w:t xml:space="preserve"> dvouhlasých invencích, chytře </w:t>
      </w:r>
      <w:r>
        <w:rPr>
          <w:color w:val="4F584E"/>
        </w:rPr>
        <w:t>Douglasem</w:t>
      </w:r>
      <w:r>
        <w:t xml:space="preserve"> upravených pro klarinet a fagot. Zachovávajíce lehkou náladu se </w:t>
      </w:r>
      <w:r>
        <w:rPr>
          <w:color w:val="D4C67A"/>
        </w:rPr>
        <w:t>ti dva</w:t>
      </w:r>
      <w:r>
        <w:t xml:space="preserve"> pak prozpívali a prosmáli přes některé vražedné polyrytmy, navržené </w:t>
      </w:r>
      <w:r>
        <w:rPr>
          <w:color w:val="4F584E"/>
        </w:rPr>
        <w:t>Douglasem</w:t>
      </w:r>
      <w:r>
        <w:t xml:space="preserve"> jako alternativa k Hindemithovým suchým technikám výuky teorie, a pak se </w:t>
      </w:r>
      <w:r>
        <w:rPr>
          <w:color w:val="248AD0"/>
        </w:rPr>
        <w:t>spolu s Gomezem</w:t>
      </w:r>
      <w:r>
        <w:t xml:space="preserve"> vznášeli a improvizovali při </w:t>
      </w:r>
      <w:r>
        <w:rPr>
          <w:color w:val="4F584E"/>
        </w:rPr>
        <w:t>skladatelových</w:t>
      </w:r>
      <w:r>
        <w:t xml:space="preserve"> vybroušených "Bebopových etudách". Konec </w:t>
      </w:r>
      <w:r>
        <w:rPr>
          <w:color w:val="5D9608"/>
        </w:rPr>
        <w:t>první části</w:t>
      </w:r>
      <w:r>
        <w:t xml:space="preserve"> ovšem přinesl </w:t>
      </w:r>
      <w:r>
        <w:rPr>
          <w:color w:val="AE7AA1"/>
        </w:rPr>
        <w:t xml:space="preserve">to, na co zřejmě čekal dav posluchačů v prostoru určeném k stání: </w:t>
      </w:r>
      <w:r>
        <w:rPr>
          <w:color w:val="C2A393"/>
        </w:rPr>
        <w:t xml:space="preserve">popovou zpěvačku Judy Collinsovou, </w:t>
      </w:r>
      <w:r>
        <w:rPr>
          <w:color w:val="0232FD"/>
        </w:rPr>
        <w:t>která</w:t>
      </w:r>
      <w:r>
        <w:rPr>
          <w:color w:val="C2A393"/>
        </w:rPr>
        <w:t xml:space="preserve"> se objevila </w:t>
      </w:r>
      <w:r>
        <w:rPr>
          <w:color w:val="6A3A35"/>
        </w:rPr>
        <w:t>na desce "Inner Voices</w:t>
      </w:r>
      <w:r>
        <w:t xml:space="preserve">". Jako </w:t>
      </w:r>
      <w:r>
        <w:rPr>
          <w:color w:val="AE7AA1"/>
        </w:rPr>
        <w:t>vždy půvabná a hlasově čistá Collinsová</w:t>
      </w:r>
      <w:r>
        <w:t xml:space="preserve"> zazpívala </w:t>
      </w:r>
      <w:r>
        <w:rPr>
          <w:color w:val="BA6801"/>
        </w:rPr>
        <w:t xml:space="preserve">píseň Joni Mitchellové "Zdarma" - o setkání s pouličním klarinetistou, </w:t>
      </w:r>
      <w:r>
        <w:rPr>
          <w:color w:val="168E5C"/>
        </w:rPr>
        <w:t>k níž</w:t>
      </w:r>
      <w:r>
        <w:rPr>
          <w:color w:val="BA6801"/>
        </w:rPr>
        <w:t xml:space="preserve"> </w:t>
      </w:r>
      <w:r>
        <w:rPr>
          <w:color w:val="16C0D0"/>
        </w:rPr>
        <w:t>Stoltzman</w:t>
      </w:r>
      <w:r>
        <w:rPr>
          <w:color w:val="BA6801"/>
        </w:rPr>
        <w:t xml:space="preserve"> přispěl doprovodným klarinetem</w:t>
      </w:r>
      <w:r>
        <w:t xml:space="preserve"> - a </w:t>
      </w:r>
      <w:r>
        <w:rPr>
          <w:color w:val="C62100"/>
        </w:rPr>
        <w:t>Douglasovu</w:t>
      </w:r>
      <w:r>
        <w:rPr>
          <w:color w:val="014347"/>
        </w:rPr>
        <w:t xml:space="preserve"> svěží úpravu galské modlitby "Hluboký mír</w:t>
      </w:r>
      <w:r>
        <w:t xml:space="preserve">". </w:t>
      </w:r>
      <w:r>
        <w:rPr>
          <w:color w:val="014347"/>
        </w:rPr>
        <w:t>Skladba "Hluboký mír</w:t>
      </w:r>
      <w:r>
        <w:t xml:space="preserve">" také zahrnovala promítání rozkošných, i když předvídatelných obrázků mraků, pláží, pouští, západů slunce atd. </w:t>
      </w:r>
      <w:r>
        <w:rPr>
          <w:color w:val="233809"/>
        </w:rPr>
        <w:t xml:space="preserve">Bylo </w:t>
      </w:r>
      <w:r>
        <w:rPr>
          <w:color w:val="42083B"/>
        </w:rPr>
        <w:t>to vše</w:t>
      </w:r>
      <w:r>
        <w:rPr>
          <w:color w:val="233809"/>
        </w:rPr>
        <w:t xml:space="preserve"> příliš lahodné a něžné, než aby</w:t>
      </w:r>
      <w:r>
        <w:t xml:space="preserve"> </w:t>
      </w:r>
      <w:r>
        <w:rPr>
          <w:color w:val="82785D"/>
        </w:rPr>
        <w:t xml:space="preserve">se </w:t>
      </w:r>
      <w:r>
        <w:rPr>
          <w:color w:val="023087"/>
        </w:rPr>
        <w:t>tomu</w:t>
      </w:r>
      <w:r>
        <w:rPr>
          <w:color w:val="82785D"/>
        </w:rPr>
        <w:t xml:space="preserve"> dalo uvěřit</w:t>
      </w:r>
      <w:r>
        <w:t xml:space="preserve">, ale asi by </w:t>
      </w:r>
      <w:r>
        <w:rPr>
          <w:color w:val="B7DAD2"/>
        </w:rPr>
        <w:t>to</w:t>
      </w:r>
      <w:r>
        <w:t xml:space="preserve"> nevadilo, kdyby </w:t>
      </w:r>
      <w:r>
        <w:rPr>
          <w:color w:val="196956"/>
        </w:rPr>
        <w:t>umělci</w:t>
      </w:r>
      <w:r>
        <w:rPr>
          <w:color w:val="8C41BB"/>
        </w:rPr>
        <w:t xml:space="preserve"> nepocítili potřebu přidat </w:t>
      </w:r>
      <w:r>
        <w:rPr>
          <w:color w:val="ECEDFE"/>
        </w:rPr>
        <w:t>Collinsové</w:t>
      </w:r>
      <w:r>
        <w:rPr>
          <w:color w:val="8C41BB"/>
        </w:rPr>
        <w:t xml:space="preserve"> vyhlášenou píseň "Úžasná nádhera" a nepožádali obecenstvo o spolupráci</w:t>
      </w:r>
      <w:r>
        <w:t xml:space="preserve">. </w:t>
      </w:r>
      <w:r>
        <w:rPr>
          <w:color w:val="8C41BB"/>
        </w:rPr>
        <w:t>Tím</w:t>
      </w:r>
      <w:r>
        <w:t xml:space="preserve"> překročili povolenou hranici vřelých a načechraných citů. </w:t>
      </w:r>
      <w:r>
        <w:rPr>
          <w:color w:val="2B2D32"/>
        </w:rPr>
        <w:t xml:space="preserve">Že by </w:t>
      </w:r>
      <w:r>
        <w:rPr>
          <w:color w:val="94C661"/>
        </w:rPr>
        <w:t>kvůli tomu</w:t>
      </w:r>
      <w:r>
        <w:rPr>
          <w:color w:val="2B2D32"/>
        </w:rPr>
        <w:t xml:space="preserve"> část publika odešla před začátkem </w:t>
      </w:r>
      <w:r>
        <w:rPr>
          <w:color w:val="F8907D"/>
        </w:rPr>
        <w:t xml:space="preserve">druhé poloviny </w:t>
      </w:r>
      <w:r>
        <w:rPr>
          <w:color w:val="895E6B"/>
        </w:rPr>
        <w:t>koncertu</w:t>
      </w:r>
      <w:r>
        <w:rPr>
          <w:color w:val="2B2D32"/>
        </w:rPr>
        <w:t xml:space="preserve"> nebo </w:t>
      </w:r>
      <w:r>
        <w:rPr>
          <w:color w:val="F8907D"/>
        </w:rPr>
        <w:t>během ní</w:t>
      </w:r>
      <w:r>
        <w:t xml:space="preserve">? Nebo </w:t>
      </w:r>
      <w:r>
        <w:rPr>
          <w:color w:val="2B2D32"/>
        </w:rPr>
        <w:t>to</w:t>
      </w:r>
      <w:r>
        <w:t xml:space="preserve"> bylo proto, že odešla </w:t>
      </w:r>
      <w:r>
        <w:rPr>
          <w:color w:val="AE7AA1"/>
        </w:rPr>
        <w:t>Collinsová</w:t>
      </w:r>
      <w:r>
        <w:t xml:space="preserve">? Každopádně </w:t>
      </w:r>
      <w:r>
        <w:rPr>
          <w:color w:val="2B2D32"/>
        </w:rPr>
        <w:t>to</w:t>
      </w:r>
      <w:r>
        <w:t xml:space="preserve"> byla škoda, protože </w:t>
      </w:r>
      <w:r>
        <w:rPr>
          <w:color w:val="E115C0"/>
        </w:rPr>
        <w:t>Stoltzman</w:t>
      </w:r>
      <w:r>
        <w:t xml:space="preserve"> nabídl </w:t>
      </w:r>
      <w:r>
        <w:rPr>
          <w:color w:val="788E95"/>
        </w:rPr>
        <w:t xml:space="preserve">nejpodstatnější hudbu </w:t>
      </w:r>
      <w:r>
        <w:rPr>
          <w:color w:val="FB6AB8"/>
        </w:rPr>
        <w:t>večera</w:t>
      </w:r>
      <w:r>
        <w:t xml:space="preserve"> právě po přestávce</w:t>
      </w:r>
      <w:r>
        <w:rPr>
          <w:color w:val="576094"/>
        </w:rPr>
        <w:t xml:space="preserve">: "Kontrapunkt New York" </w:t>
      </w:r>
      <w:r>
        <w:rPr>
          <w:color w:val="DB1474"/>
        </w:rPr>
        <w:t>Steva Reicha</w:t>
      </w:r>
      <w:r>
        <w:rPr>
          <w:color w:val="576094"/>
        </w:rPr>
        <w:t xml:space="preserve">, jedno z řady </w:t>
      </w:r>
      <w:r>
        <w:rPr>
          <w:color w:val="8489AE"/>
        </w:rPr>
        <w:t>Reichových</w:t>
      </w:r>
      <w:r>
        <w:rPr>
          <w:color w:val="860E04"/>
        </w:rPr>
        <w:t xml:space="preserve"> děl, </w:t>
      </w:r>
      <w:r>
        <w:rPr>
          <w:color w:val="FBC206"/>
        </w:rPr>
        <w:t>která</w:t>
      </w:r>
      <w:r>
        <w:rPr>
          <w:color w:val="860E04"/>
        </w:rPr>
        <w:t xml:space="preserve"> </w:t>
      </w:r>
      <w:r>
        <w:rPr>
          <w:color w:val="6EAB9B"/>
        </w:rPr>
        <w:t>vedle sebe</w:t>
      </w:r>
      <w:r>
        <w:rPr>
          <w:color w:val="860E04"/>
        </w:rPr>
        <w:t xml:space="preserve"> kladou </w:t>
      </w:r>
      <w:r>
        <w:rPr>
          <w:color w:val="6EAB9B"/>
        </w:rPr>
        <w:t>živého hráče</w:t>
      </w:r>
      <w:r>
        <w:rPr>
          <w:color w:val="860E04"/>
        </w:rPr>
        <w:t xml:space="preserve"> </w:t>
      </w:r>
      <w:r>
        <w:rPr>
          <w:color w:val="6EAB9B"/>
        </w:rPr>
        <w:t xml:space="preserve">s nahrávkami </w:t>
      </w:r>
      <w:r>
        <w:rPr>
          <w:color w:val="F2CDFE"/>
        </w:rPr>
        <w:t>jeho</w:t>
      </w:r>
      <w:r>
        <w:rPr>
          <w:color w:val="6EAB9B"/>
        </w:rPr>
        <w:t xml:space="preserve"> hraní</w:t>
      </w:r>
      <w:r>
        <w:t>. (</w:t>
      </w:r>
      <w:r>
        <w:rPr>
          <w:color w:val="645341"/>
        </w:rPr>
        <w:t>Reichova</w:t>
      </w:r>
      <w:r>
        <w:t xml:space="preserve"> nová skladba "Jiné vlaky" pro smyčcový kvartet využívá tuto techniku kategoricky.) </w:t>
      </w:r>
      <w:r>
        <w:rPr>
          <w:color w:val="E115C0"/>
        </w:rPr>
        <w:t>Stoltzman</w:t>
      </w:r>
      <w:r>
        <w:t xml:space="preserve"> musel mít obavy, že by </w:t>
      </w:r>
      <w:r>
        <w:rPr>
          <w:color w:val="760035"/>
        </w:rPr>
        <w:t>to</w:t>
      </w:r>
      <w:r>
        <w:t xml:space="preserve"> </w:t>
      </w:r>
      <w:r>
        <w:rPr>
          <w:color w:val="647A41"/>
        </w:rPr>
        <w:t>jeho</w:t>
      </w:r>
      <w:r>
        <w:rPr>
          <w:color w:val="496E76"/>
        </w:rPr>
        <w:t xml:space="preserve"> publikum</w:t>
      </w:r>
      <w:r>
        <w:t xml:space="preserve"> nemuselo přijmout: předem </w:t>
      </w:r>
      <w:r>
        <w:rPr>
          <w:color w:val="496E76"/>
        </w:rPr>
        <w:t>nás</w:t>
      </w:r>
      <w:r>
        <w:t xml:space="preserve"> varoval, že </w:t>
      </w:r>
      <w:r>
        <w:rPr>
          <w:color w:val="760035"/>
        </w:rPr>
        <w:t>skladba "Kontrapunkt New York</w:t>
      </w:r>
      <w:r>
        <w:t xml:space="preserve">" trvá 11 a 1/2 minuty. Také nešťastně ilustroval </w:t>
      </w:r>
      <w:r>
        <w:rPr>
          <w:color w:val="760035"/>
        </w:rPr>
        <w:t>tuto složitou jazzovou tapisérii</w:t>
      </w:r>
      <w:r>
        <w:t xml:space="preserve"> Pearsonovými obrázky, tentokrát </w:t>
      </w:r>
      <w:r>
        <w:rPr>
          <w:color w:val="E3F894"/>
        </w:rPr>
        <w:t xml:space="preserve">s geometrickými nebo opakujícími se tvary v kýčovitém zrcadlení hudební struktury, </w:t>
      </w:r>
      <w:r>
        <w:rPr>
          <w:color w:val="F9D7CD"/>
        </w:rPr>
        <w:t>které</w:t>
      </w:r>
      <w:r>
        <w:rPr>
          <w:color w:val="E3F894"/>
        </w:rPr>
        <w:t xml:space="preserve"> značně odváděly pozornost </w:t>
      </w:r>
      <w:r>
        <w:rPr>
          <w:color w:val="876128"/>
        </w:rPr>
        <w:t xml:space="preserve">od </w:t>
      </w:r>
      <w:r>
        <w:rPr>
          <w:color w:val="A1A711"/>
        </w:rPr>
        <w:t>Reichovy</w:t>
      </w:r>
      <w:r>
        <w:rPr>
          <w:color w:val="876128"/>
        </w:rPr>
        <w:t xml:space="preserve"> skladby</w:t>
      </w:r>
      <w:r>
        <w:rPr>
          <w:color w:val="E3F894"/>
        </w:rPr>
        <w:t xml:space="preserve"> a </w:t>
      </w:r>
      <w:r>
        <w:rPr>
          <w:color w:val="01FB92"/>
        </w:rPr>
        <w:t>Stoltzmanova</w:t>
      </w:r>
      <w:r>
        <w:rPr>
          <w:color w:val="E3F894"/>
        </w:rPr>
        <w:t xml:space="preserve"> elegantního přednesu</w:t>
      </w:r>
      <w:r>
        <w:t xml:space="preserve">. Zbytek </w:t>
      </w:r>
      <w:r>
        <w:rPr>
          <w:color w:val="58018B"/>
        </w:rPr>
        <w:t>koncertu</w:t>
      </w:r>
      <w:r>
        <w:t xml:space="preserve"> tvořily více jazzové a něžnější kusy </w:t>
      </w:r>
      <w:r>
        <w:rPr>
          <w:color w:val="FD0F31"/>
        </w:rPr>
        <w:t>od</w:t>
      </w:r>
      <w:r>
        <w:t xml:space="preserve"> Charlieho Parkera, Ornette Colemanové, </w:t>
      </w:r>
      <w:r>
        <w:rPr>
          <w:color w:val="BE8485"/>
        </w:rPr>
        <w:t>Billa Douglase</w:t>
      </w:r>
      <w:r>
        <w:t xml:space="preserve"> a </w:t>
      </w:r>
      <w:r>
        <w:rPr>
          <w:color w:val="C660FB"/>
        </w:rPr>
        <w:t>Eddieho Gomeze</w:t>
      </w:r>
      <w:r>
        <w:t xml:space="preserve">, s obrázky k </w:t>
      </w:r>
      <w:r>
        <w:rPr>
          <w:color w:val="4F584E"/>
        </w:rPr>
        <w:t>Douglasovým</w:t>
      </w:r>
      <w:r>
        <w:t xml:space="preserve"> skladbám. Bylo příjemné poslouchat výtečný jazz, aniž byste museli sedět v zakouřeném klubu, ale stejně jako </w:t>
      </w:r>
      <w:r>
        <w:rPr>
          <w:color w:val="5D9608"/>
        </w:rPr>
        <w:t>v první polovině</w:t>
      </w:r>
      <w:r>
        <w:t xml:space="preserve"> byla </w:t>
      </w:r>
      <w:r>
        <w:rPr>
          <w:color w:val="120104"/>
        </w:rPr>
        <w:t>většina skladeb</w:t>
      </w:r>
      <w:r>
        <w:t xml:space="preserve"> snadno přijatelná a nakonec stěží zapamatovatelná. Je toto budoucnost komorní hudby? Manažeři a organizátoři trvají na tom, že </w:t>
      </w:r>
      <w:r>
        <w:rPr>
          <w:color w:val="D48958"/>
        </w:rPr>
        <w:t>koncerty komorní hudby</w:t>
      </w:r>
      <w:r>
        <w:t xml:space="preserve"> se těžko prodávají, ale může si </w:t>
      </w:r>
      <w:r>
        <w:rPr>
          <w:color w:val="D48958"/>
        </w:rPr>
        <w:t>je</w:t>
      </w:r>
      <w:r>
        <w:t xml:space="preserve"> </w:t>
      </w:r>
      <w:r>
        <w:rPr>
          <w:color w:val="05AEE8"/>
        </w:rPr>
        <w:t>publikum</w:t>
      </w:r>
      <w:r>
        <w:t xml:space="preserve"> skutečně užít jen tehdy, když je </w:t>
      </w:r>
      <w:r>
        <w:rPr>
          <w:color w:val="C3C1BE"/>
        </w:rPr>
        <w:t>hudba</w:t>
      </w:r>
      <w:r>
        <w:t xml:space="preserve"> zbavena nebezpečných prvků, podávána v malých soustech a doplněna zrakovými vjemy? Co dál? Promítání diapozitivů k podbarvení Šostakovičových kvartetů? Jistě, nebyl </w:t>
      </w:r>
      <w:r>
        <w:rPr>
          <w:color w:val="58018B"/>
        </w:rPr>
        <w:t>to</w:t>
      </w:r>
      <w:r>
        <w:t xml:space="preserve"> nepříjemný večer, </w:t>
      </w:r>
      <w:r>
        <w:rPr>
          <w:color w:val="9F98F8"/>
        </w:rPr>
        <w:t>díky</w:t>
      </w:r>
      <w:r>
        <w:t xml:space="preserve"> vysoké úrovni výkonů, </w:t>
      </w:r>
      <w:r>
        <w:rPr>
          <w:color w:val="4F584E"/>
        </w:rPr>
        <w:t>Douglasovu</w:t>
      </w:r>
      <w:r>
        <w:t xml:space="preserve"> skladatelskému umění a </w:t>
      </w:r>
      <w:r>
        <w:rPr>
          <w:color w:val="1167D9"/>
        </w:rPr>
        <w:t xml:space="preserve">zjevné upřímnosti, </w:t>
      </w:r>
      <w:r>
        <w:rPr>
          <w:color w:val="D19012"/>
        </w:rPr>
        <w:t>se kterou</w:t>
      </w:r>
      <w:r>
        <w:rPr>
          <w:color w:val="1167D9"/>
        </w:rPr>
        <w:t xml:space="preserve"> </w:t>
      </w:r>
      <w:r>
        <w:rPr>
          <w:color w:val="B7D802"/>
        </w:rPr>
        <w:t>Stoltzman</w:t>
      </w:r>
      <w:r>
        <w:rPr>
          <w:color w:val="1167D9"/>
        </w:rPr>
        <w:t xml:space="preserve"> vybírá </w:t>
      </w:r>
      <w:r>
        <w:rPr>
          <w:color w:val="B7D802"/>
        </w:rPr>
        <w:t>své</w:t>
      </w:r>
      <w:r>
        <w:rPr>
          <w:color w:val="1167D9"/>
        </w:rPr>
        <w:t xml:space="preserve"> skladby</w:t>
      </w:r>
      <w:r>
        <w:t xml:space="preserve">. Ale nebyl </w:t>
      </w:r>
      <w:r>
        <w:rPr>
          <w:color w:val="58018B"/>
        </w:rPr>
        <w:t>to</w:t>
      </w:r>
      <w:r>
        <w:t xml:space="preserve"> hluboký ani trvalý zážitek: </w:t>
      </w:r>
      <w:r>
        <w:rPr>
          <w:color w:val="826392"/>
        </w:rPr>
        <w:t xml:space="preserve">lehká zábava, </w:t>
      </w:r>
      <w:r>
        <w:rPr>
          <w:color w:val="5E7A6A"/>
        </w:rPr>
        <w:t>která</w:t>
      </w:r>
      <w:r>
        <w:rPr>
          <w:color w:val="826392"/>
        </w:rPr>
        <w:t xml:space="preserve"> nemůže nahradit večer s Brahmsem</w:t>
      </w:r>
      <w:r>
        <w:t>. Paní Walesonová je spisovatelka na volné noze působící v New Yorku.</w:t>
      </w:r>
    </w:p>
    <w:p>
      <w:r>
        <w:rPr>
          <w:b/>
        </w:rPr>
        <w:t>Document number 8</w:t>
      </w:r>
    </w:p>
    <w:p>
      <w:r>
        <w:rPr>
          <w:b/>
        </w:rPr>
        <w:t>Document identifier: wsj0208-001</w:t>
      </w:r>
    </w:p>
    <w:p>
      <w:r>
        <w:t xml:space="preserve">Jedním ze znaků </w:t>
      </w:r>
      <w:r>
        <w:rPr>
          <w:color w:val="310106"/>
        </w:rPr>
        <w:t>Ronalda Reagana</w:t>
      </w:r>
      <w:r>
        <w:t xml:space="preserve"> jako prezidenta bylo, že zřídkakdy posvěcoval </w:t>
      </w:r>
      <w:r>
        <w:rPr>
          <w:color w:val="04640D"/>
        </w:rPr>
        <w:t xml:space="preserve">žvanění, </w:t>
      </w:r>
      <w:r>
        <w:rPr>
          <w:color w:val="FEFB0A"/>
        </w:rPr>
        <w:t>které</w:t>
      </w:r>
      <w:r>
        <w:rPr>
          <w:color w:val="04640D"/>
        </w:rPr>
        <w:t xml:space="preserve"> bylo vydáváno za "konsensus" v různých mezinárodních institucích</w:t>
      </w:r>
      <w:r>
        <w:t xml:space="preserve">. Ve skutečnosti osvobodil </w:t>
      </w:r>
      <w:r>
        <w:rPr>
          <w:color w:val="FB5514"/>
        </w:rPr>
        <w:t>Spojené státy</w:t>
      </w:r>
      <w:r>
        <w:t xml:space="preserve"> </w:t>
      </w:r>
      <w:r>
        <w:rPr>
          <w:color w:val="E115C0"/>
        </w:rPr>
        <w:t>od jedné z nejvíce korupčních organizací světa - od UNESCO</w:t>
      </w:r>
      <w:r>
        <w:t xml:space="preserve">. Je </w:t>
      </w:r>
      <w:r>
        <w:rPr>
          <w:color w:val="E115C0"/>
        </w:rPr>
        <w:t>to</w:t>
      </w:r>
      <w:r>
        <w:t xml:space="preserve"> </w:t>
      </w:r>
      <w:r>
        <w:rPr>
          <w:color w:val="00587F"/>
        </w:rPr>
        <w:t xml:space="preserve">složka </w:t>
      </w:r>
      <w:r>
        <w:rPr>
          <w:color w:val="0BC582"/>
        </w:rPr>
        <w:t>Spojených národů</w:t>
      </w:r>
      <w:r>
        <w:rPr>
          <w:color w:val="00587F"/>
        </w:rPr>
        <w:t xml:space="preserve">, </w:t>
      </w:r>
      <w:r>
        <w:rPr>
          <w:color w:val="FEB8C8"/>
        </w:rPr>
        <w:t>které</w:t>
      </w:r>
      <w:r>
        <w:rPr>
          <w:color w:val="9E8317"/>
        </w:rPr>
        <w:t xml:space="preserve"> se podařilo poplivat </w:t>
      </w:r>
      <w:r>
        <w:rPr>
          <w:color w:val="FEB8C8"/>
        </w:rPr>
        <w:t>svou</w:t>
      </w:r>
      <w:r>
        <w:rPr>
          <w:color w:val="9E8317"/>
        </w:rPr>
        <w:t xml:space="preserve"> vlastní chartu na podporu vzdělání, vědy a kultury</w:t>
      </w:r>
      <w:r>
        <w:t xml:space="preserve">. </w:t>
      </w:r>
      <w:r>
        <w:rPr>
          <w:color w:val="01190F"/>
        </w:rPr>
        <w:t>Od té doby</w:t>
      </w:r>
      <w:r>
        <w:t xml:space="preserve"> </w:t>
      </w:r>
      <w:r>
        <w:rPr>
          <w:color w:val="00587F"/>
        </w:rPr>
        <w:t>její</w:t>
      </w:r>
      <w:r>
        <w:t xml:space="preserve"> zbývající členové zoufale touží po návratu </w:t>
      </w:r>
      <w:r>
        <w:rPr>
          <w:color w:val="FB5514"/>
        </w:rPr>
        <w:t>Spojených států</w:t>
      </w:r>
      <w:r>
        <w:t xml:space="preserve"> </w:t>
      </w:r>
      <w:r>
        <w:rPr>
          <w:color w:val="E115C0"/>
        </w:rPr>
        <w:t>do této příšerné skupiny</w:t>
      </w:r>
      <w:r>
        <w:t xml:space="preserve">. Nyní se obhájci UNESCO přimlouvají </w:t>
      </w:r>
      <w:r>
        <w:rPr>
          <w:color w:val="847D81"/>
        </w:rPr>
        <w:t>u prezidenta Bushe</w:t>
      </w:r>
      <w:r>
        <w:t xml:space="preserve"> za zrušení rozhodnutí </w:t>
      </w:r>
      <w:r>
        <w:rPr>
          <w:color w:val="310106"/>
        </w:rPr>
        <w:t>prezidenta Reagana</w:t>
      </w:r>
      <w:r>
        <w:t xml:space="preserve"> o odstoupení. Můžeme však předložit mnoho důvodů, proč v dohledné budoucnosti a ještě déle zůstat stranou. </w:t>
      </w:r>
      <w:r>
        <w:rPr>
          <w:color w:val="FB5514"/>
        </w:rPr>
        <w:t>Spojené státy</w:t>
      </w:r>
      <w:r>
        <w:t xml:space="preserve">, stejně jako Británie a Singapur, opustily </w:t>
      </w:r>
      <w:r>
        <w:rPr>
          <w:color w:val="E115C0"/>
        </w:rPr>
        <w:t>organizaci</w:t>
      </w:r>
      <w:r>
        <w:t xml:space="preserve">, když se </w:t>
      </w:r>
      <w:r>
        <w:rPr>
          <w:color w:val="E115C0"/>
        </w:rPr>
        <w:t>její</w:t>
      </w:r>
      <w:r>
        <w:t xml:space="preserve"> protizápadní ideologie, úplatkářství a vrcholné vedení vymkly jakékoli kontrole. Osobní skandály </w:t>
      </w:r>
      <w:r>
        <w:rPr>
          <w:color w:val="58018B"/>
        </w:rPr>
        <w:t xml:space="preserve">ředitele </w:t>
      </w:r>
      <w:r>
        <w:rPr>
          <w:color w:val="B70639"/>
        </w:rPr>
        <w:t>agentury</w:t>
      </w:r>
      <w:r>
        <w:rPr>
          <w:color w:val="58018B"/>
        </w:rPr>
        <w:t xml:space="preserve"> Amadou-Mahtara M'Bowa</w:t>
      </w:r>
      <w:r>
        <w:t xml:space="preserve"> přitáhly mnoho pozornosti, třeba když někteří </w:t>
      </w:r>
      <w:r>
        <w:rPr>
          <w:color w:val="58018B"/>
        </w:rPr>
        <w:t>jeho</w:t>
      </w:r>
      <w:r>
        <w:t xml:space="preserve"> hlavní poradci byli odhaleni jako špehové KGB a vyhoštěni z Francie nebo když byl založen záhadný požár </w:t>
      </w:r>
      <w:r>
        <w:rPr>
          <w:color w:val="E115C0"/>
        </w:rPr>
        <w:t>její</w:t>
      </w:r>
      <w:r>
        <w:t xml:space="preserve"> kanceláře právě před tím, než </w:t>
      </w:r>
      <w:r>
        <w:rPr>
          <w:color w:val="703B01"/>
        </w:rPr>
        <w:t>Kongres</w:t>
      </w:r>
      <w:r>
        <w:t xml:space="preserve"> vyslal </w:t>
      </w:r>
      <w:r>
        <w:rPr>
          <w:color w:val="F7F1DF"/>
        </w:rPr>
        <w:t>účetní</w:t>
      </w:r>
      <w:r>
        <w:t xml:space="preserve">, aby zkontrolovali peníze poskytnuté USA. </w:t>
      </w:r>
      <w:r>
        <w:rPr>
          <w:color w:val="58018B"/>
        </w:rPr>
        <w:t>M'Bow</w:t>
      </w:r>
      <w:r>
        <w:t xml:space="preserve"> byl extrémní případ, ale </w:t>
      </w:r>
      <w:r>
        <w:rPr>
          <w:color w:val="118B8A"/>
        </w:rPr>
        <w:t xml:space="preserve">i </w:t>
      </w:r>
      <w:r>
        <w:rPr>
          <w:color w:val="4AFEFA"/>
        </w:rPr>
        <w:t>jeho</w:t>
      </w:r>
      <w:r>
        <w:rPr>
          <w:color w:val="118B8A"/>
        </w:rPr>
        <w:t xml:space="preserve"> nástupce, lidsky bodřejší španělský biochemik Federico Mayor</w:t>
      </w:r>
      <w:r>
        <w:t xml:space="preserve">, měl dosud jen malý úspěch v provádění reforem. Několik podivných projektů pokračuje, </w:t>
      </w:r>
      <w:r>
        <w:rPr>
          <w:color w:val="FCB164"/>
        </w:rPr>
        <w:t xml:space="preserve">včetně "Nového mezinárodního ekonomického pořádku", </w:t>
      </w:r>
      <w:r>
        <w:rPr>
          <w:color w:val="796EE6"/>
        </w:rPr>
        <w:t>který</w:t>
      </w:r>
      <w:r>
        <w:rPr>
          <w:color w:val="FCB164"/>
        </w:rPr>
        <w:t xml:space="preserve"> znamená redistribuci prostředků ze Západu na placení centralizovaných ekonomik všech ostatních</w:t>
      </w:r>
      <w:r>
        <w:t xml:space="preserve">. </w:t>
      </w:r>
      <w:r>
        <w:rPr>
          <w:color w:val="FCB164"/>
        </w:rPr>
        <w:t>Orwellovský "Nový světový informační pořádek</w:t>
      </w:r>
      <w:r>
        <w:t xml:space="preserve">" dává vládním činitelům právo kontroly tisku; </w:t>
      </w:r>
      <w:r>
        <w:rPr>
          <w:color w:val="000D2C"/>
        </w:rPr>
        <w:t>novináři</w:t>
      </w:r>
      <w:r>
        <w:t xml:space="preserve"> by byli nuceni podlézat </w:t>
      </w:r>
      <w:r>
        <w:rPr>
          <w:color w:val="53495F"/>
        </w:rPr>
        <w:t>své</w:t>
      </w:r>
      <w:r>
        <w:rPr>
          <w:color w:val="F95475"/>
        </w:rPr>
        <w:t xml:space="preserve"> vládě, </w:t>
      </w:r>
      <w:r>
        <w:rPr>
          <w:color w:val="61FC03"/>
        </w:rPr>
        <w:t>která</w:t>
      </w:r>
      <w:r>
        <w:rPr>
          <w:color w:val="F95475"/>
        </w:rPr>
        <w:t xml:space="preserve"> by měla moc nad licencemi a cenzurou a vlastně povinnost zablokovat tištění všech "nesprávných" myšlenek</w:t>
      </w:r>
      <w:r>
        <w:t xml:space="preserve">. UNESCO jaksi pozměnilo zakládající ideály </w:t>
      </w:r>
      <w:r>
        <w:rPr>
          <w:color w:val="5D9608"/>
        </w:rPr>
        <w:t>Spojených národů</w:t>
      </w:r>
      <w:r>
        <w:t xml:space="preserve"> o právech jednotlivce a svobodě na ideál "práva lidu". Probíhaly </w:t>
      </w:r>
      <w:r>
        <w:rPr>
          <w:color w:val="DE98FD"/>
        </w:rPr>
        <w:t xml:space="preserve">konference za miliony dolarů, </w:t>
      </w:r>
      <w:r>
        <w:rPr>
          <w:color w:val="98A088"/>
        </w:rPr>
        <w:t>kde</w:t>
      </w:r>
      <w:r>
        <w:rPr>
          <w:color w:val="DE98FD"/>
        </w:rPr>
        <w:t xml:space="preserve"> se přežvykovala témata jako "etická odpovědnost vědců za podporu odzbrojení" a "dopad činnosti nadnárodních korporací</w:t>
      </w:r>
      <w:r>
        <w:t xml:space="preserve">". </w:t>
      </w:r>
      <w:r>
        <w:rPr>
          <w:color w:val="4F584E"/>
        </w:rPr>
        <w:t>Organizace</w:t>
      </w:r>
      <w:r>
        <w:rPr>
          <w:color w:val="248AD0"/>
        </w:rPr>
        <w:t xml:space="preserve"> se totálně odvrátila </w:t>
      </w:r>
      <w:r>
        <w:rPr>
          <w:color w:val="5C5300"/>
        </w:rPr>
        <w:t xml:space="preserve">od </w:t>
      </w:r>
      <w:r>
        <w:rPr>
          <w:color w:val="9F6551"/>
        </w:rPr>
        <w:t>svých</w:t>
      </w:r>
      <w:r>
        <w:rPr>
          <w:color w:val="5C5300"/>
        </w:rPr>
        <w:t xml:space="preserve"> vyšších principů, </w:t>
      </w:r>
      <w:r>
        <w:rPr>
          <w:color w:val="BCFEC6"/>
        </w:rPr>
        <w:t>na nichž</w:t>
      </w:r>
      <w:r>
        <w:rPr>
          <w:color w:val="5C5300"/>
        </w:rPr>
        <w:t xml:space="preserve"> byla založena</w:t>
      </w:r>
      <w:r>
        <w:rPr>
          <w:color w:val="248AD0"/>
        </w:rPr>
        <w:t xml:space="preserve">, a to do té míry, že si nyní </w:t>
      </w:r>
      <w:r>
        <w:rPr>
          <w:color w:val="932C70"/>
        </w:rPr>
        <w:t>i Sověti</w:t>
      </w:r>
      <w:r>
        <w:rPr>
          <w:color w:val="248AD0"/>
        </w:rPr>
        <w:t xml:space="preserve"> lámou hlavu </w:t>
      </w:r>
      <w:r>
        <w:rPr>
          <w:color w:val="4F584E"/>
        </w:rPr>
        <w:t xml:space="preserve">nad agenturou, </w:t>
      </w:r>
      <w:r>
        <w:rPr>
          <w:color w:val="2B1B04"/>
        </w:rPr>
        <w:t>která</w:t>
      </w:r>
      <w:r>
        <w:rPr>
          <w:color w:val="4F584E"/>
        </w:rPr>
        <w:t xml:space="preserve"> se </w:t>
      </w:r>
      <w:r>
        <w:rPr>
          <w:color w:val="B5AFC4"/>
        </w:rPr>
        <w:t>k nim</w:t>
      </w:r>
      <w:r>
        <w:rPr>
          <w:color w:val="4F584E"/>
        </w:rPr>
        <w:t xml:space="preserve"> zdála být tak vstřícná</w:t>
      </w:r>
      <w:r>
        <w:t xml:space="preserve">. </w:t>
      </w:r>
      <w:r>
        <w:rPr>
          <w:color w:val="248AD0"/>
        </w:rPr>
        <w:t>Za to</w:t>
      </w:r>
      <w:r>
        <w:t xml:space="preserve"> může být částečně zodpovědná glasnosť, ale </w:t>
      </w:r>
      <w:r>
        <w:rPr>
          <w:color w:val="D4C67A"/>
        </w:rPr>
        <w:t>sovětský ministr zahraničí Eduard Ševardnadze</w:t>
      </w:r>
      <w:r>
        <w:t xml:space="preserve"> minulý rok připustil: "Přehnaný ideologický přístup podkopal </w:t>
      </w:r>
      <w:r>
        <w:rPr>
          <w:color w:val="AE7AA1"/>
        </w:rPr>
        <w:t xml:space="preserve">toleranci, </w:t>
      </w:r>
      <w:r>
        <w:rPr>
          <w:color w:val="C2A393"/>
        </w:rPr>
        <w:t>která</w:t>
      </w:r>
      <w:r>
        <w:rPr>
          <w:color w:val="AE7AA1"/>
        </w:rPr>
        <w:t xml:space="preserve"> byla UNESCO vlastní</w:t>
      </w:r>
      <w:r>
        <w:t xml:space="preserve">." UNESCO nyní pořádá </w:t>
      </w:r>
      <w:r>
        <w:rPr>
          <w:color w:val="E115C0"/>
        </w:rPr>
        <w:t>své</w:t>
      </w:r>
      <w:r>
        <w:t xml:space="preserve"> schůze o nových projektech, konající se jednou za dva roky v Paříži. </w:t>
      </w:r>
      <w:r>
        <w:rPr>
          <w:color w:val="118B8A"/>
        </w:rPr>
        <w:t>Mayorovy</w:t>
      </w:r>
      <w:r>
        <w:t xml:space="preserve"> naděje, že odkazy na "svobodu tisku" přežijí bez úhony, jsou zřejmě odsouzeny k neúspěchu; současné znění je "vzdělávání </w:t>
      </w:r>
      <w:r>
        <w:rPr>
          <w:color w:val="0232FD"/>
        </w:rPr>
        <w:t>veřejnosti a médií</w:t>
      </w:r>
      <w:r>
        <w:t xml:space="preserve">, jak se vyhnout manipulaci". </w:t>
      </w:r>
      <w:r>
        <w:rPr>
          <w:color w:val="118B8A"/>
        </w:rPr>
        <w:t>Mayor</w:t>
      </w:r>
      <w:r>
        <w:t xml:space="preserve"> dosud nebyl schopen nahradit </w:t>
      </w:r>
      <w:r>
        <w:rPr>
          <w:color w:val="58018B"/>
        </w:rPr>
        <w:t>M'Bowovu</w:t>
      </w:r>
      <w:r>
        <w:t xml:space="preserve"> kliku. Sověti zůstávají ve vedení vzdělávacích programů, bývalý šéf afrického vojenského tribunálu pro popravy má na starosti kulturu a zarytý polský komunista v exilu řídí oddělení pro mír a lidská práva. </w:t>
      </w:r>
      <w:r>
        <w:rPr>
          <w:color w:val="6A3A35"/>
        </w:rPr>
        <w:t xml:space="preserve">Z celkového počtu </w:t>
      </w:r>
      <w:r>
        <w:rPr>
          <w:color w:val="BA6801"/>
        </w:rPr>
        <w:t xml:space="preserve">2750 zaměstnanců </w:t>
      </w:r>
      <w:r>
        <w:rPr>
          <w:color w:val="168E5C"/>
        </w:rPr>
        <w:t>organizace</w:t>
      </w:r>
      <w:r>
        <w:rPr>
          <w:color w:val="6A3A35"/>
        </w:rPr>
        <w:t xml:space="preserve"> jich 230</w:t>
      </w:r>
      <w:r>
        <w:t xml:space="preserve"> pracuje v terénu na projektech, jako je gramotnost a oceánografický výzkum. </w:t>
      </w:r>
      <w:r>
        <w:rPr>
          <w:color w:val="FB5514"/>
        </w:rPr>
        <w:t xml:space="preserve">Podle Spojených států, </w:t>
      </w:r>
      <w:r>
        <w:rPr>
          <w:color w:val="16C0D0"/>
        </w:rPr>
        <w:t>které</w:t>
      </w:r>
      <w:r>
        <w:rPr>
          <w:color w:val="FB5514"/>
        </w:rPr>
        <w:t xml:space="preserve"> kdysi přispívaly do rozpočtu 25 %</w:t>
      </w:r>
      <w:r>
        <w:t xml:space="preserve">, se nic nezměnilo. Náměstek ministra zahraničních věcí pro mezinárodní organizace John Bolton řekl </w:t>
      </w:r>
      <w:r>
        <w:rPr>
          <w:color w:val="703B01"/>
        </w:rPr>
        <w:t>Kongresu</w:t>
      </w:r>
      <w:r>
        <w:t xml:space="preserve">, </w:t>
      </w:r>
      <w:r>
        <w:rPr>
          <w:color w:val="C62100"/>
        </w:rPr>
        <w:t>že pokračování "politických, restriktivních a nedemokratických" programů činí opětovné připojení se v dohledné době "velmi nepravděpodobným</w:t>
      </w:r>
      <w:r>
        <w:t xml:space="preserve">". </w:t>
      </w:r>
      <w:r>
        <w:rPr>
          <w:color w:val="C62100"/>
        </w:rPr>
        <w:t>To</w:t>
      </w:r>
      <w:r>
        <w:t xml:space="preserve"> však </w:t>
      </w:r>
      <w:r>
        <w:rPr>
          <w:color w:val="014347"/>
        </w:rPr>
        <w:t xml:space="preserve">delegáty UNESCO, </w:t>
      </w:r>
      <w:r>
        <w:rPr>
          <w:color w:val="233809"/>
        </w:rPr>
        <w:t>kteří</w:t>
      </w:r>
      <w:r>
        <w:rPr>
          <w:color w:val="014347"/>
        </w:rPr>
        <w:t xml:space="preserve"> se minulý týden ani nebyli schopni shodnout na zvýšení prostředků prodejem </w:t>
      </w:r>
      <w:r>
        <w:rPr>
          <w:color w:val="42083B"/>
        </w:rPr>
        <w:t xml:space="preserve">atraktivního francouzského zámku z 19. století, </w:t>
      </w:r>
      <w:r>
        <w:rPr>
          <w:color w:val="82785D"/>
        </w:rPr>
        <w:t>který</w:t>
      </w:r>
      <w:r>
        <w:rPr>
          <w:color w:val="42083B"/>
        </w:rPr>
        <w:t xml:space="preserve"> </w:t>
      </w:r>
      <w:r>
        <w:rPr>
          <w:color w:val="023087"/>
        </w:rPr>
        <w:t>organizace</w:t>
      </w:r>
      <w:r>
        <w:rPr>
          <w:color w:val="42083B"/>
        </w:rPr>
        <w:t xml:space="preserve"> nějakým způsobem vlastní</w:t>
      </w:r>
      <w:r>
        <w:t xml:space="preserve">, příliš neznepokojilo. Ostatní země, včetně Západního Německa, však mohou mít problémy s obhájením pokračujícího členství. Vidíme dokonce </w:t>
      </w:r>
      <w:r>
        <w:rPr>
          <w:color w:val="B7DAD2"/>
        </w:rPr>
        <w:t xml:space="preserve">silnější argument proti UNESCO, než je </w:t>
      </w:r>
      <w:r>
        <w:rPr>
          <w:color w:val="196956"/>
        </w:rPr>
        <w:t>jeho</w:t>
      </w:r>
      <w:r>
        <w:rPr>
          <w:color w:val="B7DAD2"/>
        </w:rPr>
        <w:t xml:space="preserve"> nepřekvapivá neschopnost se změnit</w:t>
      </w:r>
      <w:r>
        <w:t xml:space="preserve">. Je </w:t>
      </w:r>
      <w:r>
        <w:rPr>
          <w:color w:val="B7DAD2"/>
        </w:rPr>
        <w:t>to</w:t>
      </w:r>
      <w:r>
        <w:t xml:space="preserve"> </w:t>
      </w:r>
      <w:r>
        <w:rPr>
          <w:color w:val="8C41BB"/>
        </w:rPr>
        <w:t>Reaganova</w:t>
      </w:r>
      <w:r>
        <w:rPr>
          <w:color w:val="ECEDFE"/>
        </w:rPr>
        <w:t xml:space="preserve"> revoluce rozpínající se nad Východní Evropou a náměstím Tchien-an-men, </w:t>
      </w:r>
      <w:r>
        <w:rPr>
          <w:color w:val="2B2D32"/>
        </w:rPr>
        <w:t>která</w:t>
      </w:r>
      <w:r>
        <w:rPr>
          <w:color w:val="ECEDFE"/>
        </w:rPr>
        <w:t xml:space="preserve"> ukazuje sílu myšlenek nezatížených mezinárodními úředníky nebo vládními činiteli</w:t>
      </w:r>
      <w:r>
        <w:t xml:space="preserve">. </w:t>
      </w:r>
      <w:r>
        <w:rPr>
          <w:color w:val="94C661"/>
        </w:rPr>
        <w:t>Volné trhy, svobodné myšlení a svobodné volby</w:t>
      </w:r>
      <w:r>
        <w:t xml:space="preserve"> mají </w:t>
      </w:r>
      <w:r>
        <w:rPr>
          <w:color w:val="F8907D"/>
        </w:rPr>
        <w:t xml:space="preserve">přitažlivost, </w:t>
      </w:r>
      <w:r>
        <w:rPr>
          <w:color w:val="895E6B"/>
        </w:rPr>
        <w:t>která</w:t>
      </w:r>
      <w:r>
        <w:rPr>
          <w:color w:val="F8907D"/>
        </w:rPr>
        <w:t xml:space="preserve"> se zdá být zmatená, jen pokud </w:t>
      </w:r>
      <w:r>
        <w:rPr>
          <w:color w:val="895E6B"/>
        </w:rPr>
        <w:t>ji</w:t>
      </w:r>
      <w:r>
        <w:rPr>
          <w:color w:val="F8907D"/>
        </w:rPr>
        <w:t xml:space="preserve"> dodávají </w:t>
      </w:r>
      <w:r>
        <w:rPr>
          <w:color w:val="788E95"/>
        </w:rPr>
        <w:t xml:space="preserve">složky </w:t>
      </w:r>
      <w:r>
        <w:rPr>
          <w:color w:val="FB6AB8"/>
        </w:rPr>
        <w:t>Spojených národů</w:t>
      </w:r>
      <w:r>
        <w:rPr>
          <w:color w:val="788E95"/>
        </w:rPr>
        <w:t xml:space="preserve"> - </w:t>
      </w:r>
      <w:r>
        <w:rPr>
          <w:color w:val="576094"/>
        </w:rPr>
        <w:t>jež</w:t>
      </w:r>
      <w:r>
        <w:rPr>
          <w:color w:val="788E95"/>
        </w:rPr>
        <w:t xml:space="preserve"> se samozřejmě skládají </w:t>
      </w:r>
      <w:r>
        <w:rPr>
          <w:color w:val="DB1474"/>
        </w:rPr>
        <w:t xml:space="preserve">z velké části z vlád, </w:t>
      </w:r>
      <w:r>
        <w:rPr>
          <w:color w:val="8489AE"/>
        </w:rPr>
        <w:t>které</w:t>
      </w:r>
      <w:r>
        <w:rPr>
          <w:color w:val="DB1474"/>
        </w:rPr>
        <w:t xml:space="preserve"> se </w:t>
      </w:r>
      <w:r>
        <w:rPr>
          <w:color w:val="860E04"/>
        </w:rPr>
        <w:t>těchto principů</w:t>
      </w:r>
      <w:r>
        <w:rPr>
          <w:color w:val="DB1474"/>
        </w:rPr>
        <w:t xml:space="preserve"> samy doma bojí</w:t>
      </w:r>
      <w:r>
        <w:t xml:space="preserve">. Babylonští </w:t>
      </w:r>
      <w:r>
        <w:rPr>
          <w:color w:val="5D9608"/>
        </w:rPr>
        <w:t>z organizace Spojených národů</w:t>
      </w:r>
      <w:r>
        <w:t xml:space="preserve"> jsou odborníky </w:t>
      </w:r>
      <w:r>
        <w:rPr>
          <w:color w:val="FBC206"/>
        </w:rPr>
        <w:t>na zatemňování</w:t>
      </w:r>
      <w:r>
        <w:t xml:space="preserve">. Občas </w:t>
      </w:r>
      <w:r>
        <w:rPr>
          <w:color w:val="FBC206"/>
        </w:rPr>
        <w:t>to</w:t>
      </w:r>
      <w:r>
        <w:t xml:space="preserve"> může mít smysl, ale není důvod zamlžovat důležitost a půvab západního pojetí svobody a práva. Vidíme spoustu důvodů pro to zůstat stranou a nevidíme žádný důvod pro opětovné připojení se k UNESCO.</w:t>
      </w:r>
    </w:p>
    <w:p>
      <w:r>
        <w:rPr>
          <w:b/>
        </w:rPr>
        <w:t>Document number 9</w:t>
      </w:r>
    </w:p>
    <w:p>
      <w:r>
        <w:rPr>
          <w:b/>
        </w:rPr>
        <w:t>Document identifier: wsj0209-001</w:t>
      </w:r>
    </w:p>
    <w:p>
      <w:r>
        <w:rPr>
          <w:color w:val="310106"/>
        </w:rPr>
        <w:t xml:space="preserve">Výzkumní pracovníci </w:t>
      </w:r>
      <w:r>
        <w:rPr>
          <w:color w:val="04640D"/>
        </w:rPr>
        <w:t>společnosti Plant Genetic Systems N.V. v Belgii</w:t>
      </w:r>
      <w:r>
        <w:t xml:space="preserve"> oznámili, že vyvinuli postup genetického inženýrství pro vytváření křížených rostlin pro množství klíčových plodin. </w:t>
      </w:r>
      <w:r>
        <w:rPr>
          <w:color w:val="310106"/>
        </w:rPr>
        <w:t>Výzkumníci pracovníci</w:t>
      </w:r>
      <w:r>
        <w:t xml:space="preserve"> uvedli, že izolovali </w:t>
      </w:r>
      <w:r>
        <w:rPr>
          <w:color w:val="FEFB0A"/>
        </w:rPr>
        <w:t xml:space="preserve">rostlinný gen, </w:t>
      </w:r>
      <w:r>
        <w:rPr>
          <w:color w:val="FB5514"/>
        </w:rPr>
        <w:t>který</w:t>
      </w:r>
      <w:r>
        <w:rPr>
          <w:color w:val="FEFB0A"/>
        </w:rPr>
        <w:t xml:space="preserve"> zamezuje tvorbě pylu</w:t>
      </w:r>
      <w:r>
        <w:t xml:space="preserve">. </w:t>
      </w:r>
      <w:r>
        <w:rPr>
          <w:color w:val="FEFB0A"/>
        </w:rPr>
        <w:t>Gen</w:t>
      </w:r>
      <w:r>
        <w:t xml:space="preserve"> tak může zabránit </w:t>
      </w:r>
      <w:r>
        <w:rPr>
          <w:color w:val="E115C0"/>
        </w:rPr>
        <w:t>rostlině</w:t>
      </w:r>
      <w:r>
        <w:t xml:space="preserve"> oplodnit samu </w:t>
      </w:r>
      <w:r>
        <w:rPr>
          <w:color w:val="E115C0"/>
        </w:rPr>
        <w:t>sebe</w:t>
      </w:r>
      <w:r>
        <w:t xml:space="preserve">. </w:t>
      </w:r>
      <w:r>
        <w:rPr>
          <w:color w:val="00587F"/>
        </w:rPr>
        <w:t>Tyto takzvané rostliny se samčí sterilitou</w:t>
      </w:r>
      <w:r>
        <w:rPr>
          <w:color w:val="0BC582"/>
        </w:rPr>
        <w:t xml:space="preserve"> mohou být potom oplodněny pylem jiné odrůdy rostliny</w:t>
      </w:r>
      <w:r>
        <w:t xml:space="preserve">, a </w:t>
      </w:r>
      <w:r>
        <w:rPr>
          <w:color w:val="0BC582"/>
        </w:rPr>
        <w:t>tím</w:t>
      </w:r>
      <w:r>
        <w:t xml:space="preserve"> vytvořit křížené semeno. Nová generace rostlin bude vykazovat zvýšený růst a lepší výnosy, znaky známé jako "svěžest křížence", podobné těm, které jsou nyní viditelné u křížené kukuřice. "Vývoj by mohl mít zásadní význam v zemědělské produkci, zejména bavlny," řekl </w:t>
      </w:r>
      <w:r>
        <w:rPr>
          <w:color w:val="FEB8C8"/>
        </w:rPr>
        <w:t xml:space="preserve">Murray Robinson, prezident </w:t>
      </w:r>
      <w:r>
        <w:rPr>
          <w:color w:val="9E8317"/>
        </w:rPr>
        <w:t xml:space="preserve">firmy Delta &amp; Pine Land Co., přidružené </w:t>
      </w:r>
      <w:r>
        <w:rPr>
          <w:color w:val="01190F"/>
        </w:rPr>
        <w:t xml:space="preserve">společnosti Southwide Inc., </w:t>
      </w:r>
      <w:r>
        <w:rPr>
          <w:color w:val="847D81"/>
        </w:rPr>
        <w:t>která</w:t>
      </w:r>
      <w:r>
        <w:rPr>
          <w:color w:val="01190F"/>
        </w:rPr>
        <w:t xml:space="preserve"> je jedním z největších výrobců semen bavlníku </w:t>
      </w:r>
      <w:r>
        <w:rPr>
          <w:color w:val="58018B"/>
        </w:rPr>
        <w:t>ve Spojených státech</w:t>
      </w:r>
      <w:r>
        <w:t xml:space="preserve">. </w:t>
      </w:r>
      <w:r>
        <w:rPr>
          <w:color w:val="B70639"/>
        </w:rPr>
        <w:t xml:space="preserve">V obchodním měřítku byla sterilizace </w:t>
      </w:r>
      <w:r>
        <w:rPr>
          <w:color w:val="703B01"/>
        </w:rPr>
        <w:t xml:space="preserve">samčí části, </w:t>
      </w:r>
      <w:r>
        <w:rPr>
          <w:color w:val="F7F1DF"/>
        </w:rPr>
        <w:t>která</w:t>
      </w:r>
      <w:r>
        <w:rPr>
          <w:color w:val="703B01"/>
        </w:rPr>
        <w:t xml:space="preserve"> tvoří pyl</w:t>
      </w:r>
      <w:r>
        <w:rPr>
          <w:color w:val="B70639"/>
        </w:rPr>
        <w:t>, dosažena pouze u kukuřice a krmného čiroku</w:t>
      </w:r>
      <w:r>
        <w:t xml:space="preserve">. </w:t>
      </w:r>
      <w:r>
        <w:rPr>
          <w:color w:val="B70639"/>
        </w:rPr>
        <w:t>To</w:t>
      </w:r>
      <w:r>
        <w:t xml:space="preserve"> proto, že </w:t>
      </w:r>
      <w:r>
        <w:rPr>
          <w:color w:val="118B8A"/>
        </w:rPr>
        <w:t>samčí část, střapec, a samičí část, palice</w:t>
      </w:r>
      <w:r>
        <w:t xml:space="preserve">, jsou </w:t>
      </w:r>
      <w:r>
        <w:rPr>
          <w:color w:val="118B8A"/>
        </w:rPr>
        <w:t>od sebe</w:t>
      </w:r>
      <w:r>
        <w:t xml:space="preserve"> na rostlině kukuřice vzdáleny. </w:t>
      </w:r>
      <w:r>
        <w:rPr>
          <w:color w:val="4AFEFA"/>
        </w:rPr>
        <w:t xml:space="preserve">V pracovně náročném postupu </w:t>
      </w:r>
      <w:r>
        <w:rPr>
          <w:color w:val="FCB164"/>
        </w:rPr>
        <w:t>semenářské společnosti</w:t>
      </w:r>
      <w:r>
        <w:rPr>
          <w:color w:val="4AFEFA"/>
        </w:rPr>
        <w:t xml:space="preserve"> odstřihávají střapce </w:t>
      </w:r>
      <w:r>
        <w:rPr>
          <w:color w:val="796EE6"/>
        </w:rPr>
        <w:t>z každé rostliny</w:t>
      </w:r>
      <w:r>
        <w:t xml:space="preserve">, </w:t>
      </w:r>
      <w:r>
        <w:rPr>
          <w:color w:val="4AFEFA"/>
        </w:rPr>
        <w:t>což</w:t>
      </w:r>
      <w:r>
        <w:t xml:space="preserve"> </w:t>
      </w:r>
      <w:r>
        <w:rPr>
          <w:color w:val="000D2C"/>
        </w:rPr>
        <w:t>ji</w:t>
      </w:r>
      <w:r>
        <w:t xml:space="preserve"> činí sterilní po samčí stránce. Poté zasejí poblíž řádku </w:t>
      </w:r>
      <w:r>
        <w:rPr>
          <w:color w:val="53495F"/>
        </w:rPr>
        <w:t xml:space="preserve">rostlin se samčí plodností, </w:t>
      </w:r>
      <w:r>
        <w:rPr>
          <w:color w:val="F95475"/>
        </w:rPr>
        <w:t>které</w:t>
      </w:r>
      <w:r>
        <w:rPr>
          <w:color w:val="53495F"/>
        </w:rPr>
        <w:t xml:space="preserve"> opylují rostliny se samčí sterilitou</w:t>
      </w:r>
      <w:r>
        <w:t xml:space="preserve">. </w:t>
      </w:r>
      <w:r>
        <w:rPr>
          <w:color w:val="61FC03"/>
        </w:rPr>
        <w:t>První křížená semena kukuřice vytvořená tímto mechanickým způsobem</w:t>
      </w:r>
      <w:r>
        <w:t xml:space="preserve"> byla představena ve 30. letech a dávala až </w:t>
      </w:r>
      <w:r>
        <w:rPr>
          <w:color w:val="5D9608"/>
        </w:rPr>
        <w:t>o 20 % více kukuřice než u přirozeně oplodněných rostlin</w:t>
      </w:r>
      <w:r>
        <w:t xml:space="preserve">. Velká většina úrody kukuřice </w:t>
      </w:r>
      <w:r>
        <w:rPr>
          <w:color w:val="DE98FD"/>
        </w:rPr>
        <w:t>ve Spojených státech</w:t>
      </w:r>
      <w:r>
        <w:t xml:space="preserve"> je vypěstována z křížených semen, vyrobených semenářskými společnostmi. Podobný způsob je téměř nemožné použít u jiných plodin jako například bavlna, sojové boby nebo rýže. </w:t>
      </w:r>
      <w:r>
        <w:rPr>
          <w:color w:val="98A088"/>
        </w:rPr>
        <w:t>Samčí část, prašník rostliny, a samičí, pestík</w:t>
      </w:r>
      <w:r>
        <w:t xml:space="preserve">, jsou na jedné rostlině </w:t>
      </w:r>
      <w:r>
        <w:rPr>
          <w:color w:val="98A088"/>
        </w:rPr>
        <w:t>od sebe</w:t>
      </w:r>
      <w:r>
        <w:t xml:space="preserve"> vzdáleny jen zlomek palce nebo dokonce napojeny </w:t>
      </w:r>
      <w:r>
        <w:rPr>
          <w:color w:val="98A088"/>
        </w:rPr>
        <w:t>na sebe</w:t>
      </w:r>
      <w:r>
        <w:t xml:space="preserve">. Prašníky těchto rostlin je obtížné odstřihnout. </w:t>
      </w:r>
      <w:r>
        <w:rPr>
          <w:color w:val="4F584E"/>
        </w:rPr>
        <w:t>V Číně</w:t>
      </w:r>
      <w:r>
        <w:t xml:space="preserve"> je </w:t>
      </w:r>
      <w:r>
        <w:rPr>
          <w:color w:val="248AD0"/>
        </w:rPr>
        <w:t>velké množství pracovníků</w:t>
      </w:r>
      <w:r>
        <w:t xml:space="preserve"> zaměstnáno vytrháváním samčích orgánů rýžových rostlin pomocí pinzety a jedna třetina výroby rýže </w:t>
      </w:r>
      <w:r>
        <w:rPr>
          <w:color w:val="4F584E"/>
        </w:rPr>
        <w:t>v zemi</w:t>
      </w:r>
      <w:r>
        <w:t xml:space="preserve"> je vypěstována z křížených semen. </w:t>
      </w:r>
      <w:r>
        <w:rPr>
          <w:color w:val="5C5300"/>
        </w:rPr>
        <w:t>Ve společnosti Plant Genetic Systems</w:t>
      </w:r>
      <w:r>
        <w:t xml:space="preserve"> izolovali </w:t>
      </w:r>
      <w:r>
        <w:rPr>
          <w:color w:val="9F6551"/>
        </w:rPr>
        <w:t>výzkumní pracovníci</w:t>
      </w:r>
      <w:r>
        <w:t xml:space="preserve"> </w:t>
      </w:r>
      <w:r>
        <w:rPr>
          <w:color w:val="FEFB0A"/>
        </w:rPr>
        <w:t xml:space="preserve">gen zabraňující tvorbě pylu, </w:t>
      </w:r>
      <w:r>
        <w:rPr>
          <w:color w:val="FB5514"/>
        </w:rPr>
        <w:t>který</w:t>
      </w:r>
      <w:r>
        <w:rPr>
          <w:color w:val="FEFB0A"/>
        </w:rPr>
        <w:t xml:space="preserve"> může být vložen do rostliny pro dosažení samčí sterility</w:t>
      </w:r>
      <w:r>
        <w:t xml:space="preserve">. </w:t>
      </w:r>
      <w:r>
        <w:rPr>
          <w:color w:val="BCFEC6"/>
        </w:rPr>
        <w:t>Jan Leemans, vedoucí výzkumu</w:t>
      </w:r>
      <w:r>
        <w:t xml:space="preserve">, řekl, že </w:t>
      </w:r>
      <w:r>
        <w:rPr>
          <w:color w:val="FEFB0A"/>
        </w:rPr>
        <w:t>tento gen</w:t>
      </w:r>
      <w:r>
        <w:t xml:space="preserve"> byl úspěšně zaveden u rostlin řepky olejné, plodiny rozšířené v Evropě a Kanadě, přičemž jako nosič byl použit "pořadatelský gen" vyvinutý Robertem Goldbergem na Kalifornské universitě v Los Angeles. </w:t>
      </w:r>
      <w:r>
        <w:rPr>
          <w:color w:val="FEFB0A"/>
        </w:rPr>
        <w:t>Sterilizační gen</w:t>
      </w:r>
      <w:r>
        <w:t xml:space="preserve"> se projeví těsně předtím, než se </w:t>
      </w:r>
      <w:r>
        <w:rPr>
          <w:color w:val="932C70"/>
        </w:rPr>
        <w:t>pyl</w:t>
      </w:r>
      <w:r>
        <w:t xml:space="preserve"> začíná vytvářet, a zneškodní prašníky každého květu rostliny. </w:t>
      </w:r>
      <w:r>
        <w:rPr>
          <w:color w:val="BCFEC6"/>
        </w:rPr>
        <w:t>Leemans</w:t>
      </w:r>
      <w:r>
        <w:t xml:space="preserve"> řekl, že tento genetický zásah neohrožuje růst rostliny. </w:t>
      </w:r>
      <w:r>
        <w:rPr>
          <w:color w:val="2B1B04"/>
        </w:rPr>
        <w:t>Výzkumní pracovníci</w:t>
      </w:r>
      <w:r>
        <w:t xml:space="preserve"> také uspěli v dalším triku genetického inženýrství, aby získali rostliny sterilní po samčí stránce v dostatečně velkém množství pro vytvoření obchodní várky křížených semen. </w:t>
      </w:r>
      <w:r>
        <w:rPr>
          <w:color w:val="FEFB0A"/>
        </w:rPr>
        <w:t>Ke genu zamezujícímu tvorbě pylu</w:t>
      </w:r>
      <w:r>
        <w:t xml:space="preserve"> přidali </w:t>
      </w:r>
      <w:r>
        <w:rPr>
          <w:color w:val="B5AFC4"/>
        </w:rPr>
        <w:t>další gen pro odolnost proti herbicidům</w:t>
      </w:r>
      <w:r>
        <w:t xml:space="preserve">. </w:t>
      </w:r>
      <w:r>
        <w:rPr>
          <w:color w:val="D4C67A"/>
        </w:rPr>
        <w:t>Oba geny</w:t>
      </w:r>
      <w:r>
        <w:t xml:space="preserve"> jsou potom vloženy </w:t>
      </w:r>
      <w:r>
        <w:rPr>
          <w:color w:val="AE7AA1"/>
        </w:rPr>
        <w:t xml:space="preserve">do několika skleníkových rostlin, </w:t>
      </w:r>
      <w:r>
        <w:rPr>
          <w:color w:val="C2A393"/>
        </w:rPr>
        <w:t>které</w:t>
      </w:r>
      <w:r>
        <w:rPr>
          <w:color w:val="AE7AA1"/>
        </w:rPr>
        <w:t xml:space="preserve"> jsou pak oplodněny a mohou uzrát a vyrábět semena</w:t>
      </w:r>
      <w:r>
        <w:t xml:space="preserve">. Zákony dědičnosti říkají, že polovina </w:t>
      </w:r>
      <w:r>
        <w:rPr>
          <w:color w:val="0232FD"/>
        </w:rPr>
        <w:t xml:space="preserve">rostlin, </w:t>
      </w:r>
      <w:r>
        <w:rPr>
          <w:color w:val="6A3A35"/>
        </w:rPr>
        <w:t>které</w:t>
      </w:r>
      <w:r>
        <w:rPr>
          <w:color w:val="0232FD"/>
        </w:rPr>
        <w:t xml:space="preserve"> vyrostou z těchto semen vyrobených ve skleníku</w:t>
      </w:r>
      <w:r>
        <w:t xml:space="preserve">, bude mít samčí sterilitu a bude odolná proti herbicidům a polovina bude plodná a herbicidům podléhající. Použití herbicidů by vybilo plodné rostliny a zanechalo velké pole </w:t>
      </w:r>
      <w:r>
        <w:rPr>
          <w:color w:val="BA6801"/>
        </w:rPr>
        <w:t xml:space="preserve">rostlin se samčí sterilitou, </w:t>
      </w:r>
      <w:r>
        <w:rPr>
          <w:color w:val="168E5C"/>
        </w:rPr>
        <w:t>které</w:t>
      </w:r>
      <w:r>
        <w:rPr>
          <w:color w:val="BA6801"/>
        </w:rPr>
        <w:t xml:space="preserve"> mohou být opylovány pro získání křížených semen</w:t>
      </w:r>
      <w:r>
        <w:t xml:space="preserve">. </w:t>
      </w:r>
      <w:r>
        <w:rPr>
          <w:color w:val="BCFEC6"/>
        </w:rPr>
        <w:t>Leemans</w:t>
      </w:r>
      <w:r>
        <w:t xml:space="preserve"> uvedl, že křížená řepka olejná vytvořená </w:t>
      </w:r>
      <w:r>
        <w:rPr>
          <w:color w:val="16C0D0"/>
        </w:rPr>
        <w:t>tímto genetickým inženýrstvím</w:t>
      </w:r>
      <w:r>
        <w:t xml:space="preserve"> měla výnosy o 15 až 30 % větší než obchodní odrůdy používané v současnosti. "</w:t>
      </w:r>
      <w:r>
        <w:rPr>
          <w:color w:val="16C0D0"/>
        </w:rPr>
        <w:t>Tato technika</w:t>
      </w:r>
      <w:r>
        <w:t xml:space="preserve"> je použitelná na širokou škálu plodin," řekl a dodal, že pro vyhovění zvláštnostem každého typu plodiny mohou být nutné některé změny. Uvedl, že </w:t>
      </w:r>
      <w:r>
        <w:rPr>
          <w:color w:val="5C5300"/>
        </w:rPr>
        <w:t>společnost</w:t>
      </w:r>
      <w:r>
        <w:t xml:space="preserve"> provádí pokusy </w:t>
      </w:r>
      <w:r>
        <w:rPr>
          <w:color w:val="16C0D0"/>
        </w:rPr>
        <w:t>s touto technikou</w:t>
      </w:r>
      <w:r>
        <w:t xml:space="preserve"> na vojtěšce a plánuje zapojit kromě jiných plodin bavlnu a kukuřici. Řekl, že i když jsou v podstatě všechna v současnosti zasazená kukuřičná semena křížená, genetický přístup odstraní </w:t>
      </w:r>
      <w:r>
        <w:rPr>
          <w:color w:val="C62100"/>
        </w:rPr>
        <w:t>nutnost mechanické sterilizace prašníků</w:t>
      </w:r>
      <w:r>
        <w:t xml:space="preserve">, </w:t>
      </w:r>
      <w:r>
        <w:rPr>
          <w:color w:val="C62100"/>
        </w:rPr>
        <w:t>což</w:t>
      </w:r>
      <w:r>
        <w:t xml:space="preserve"> stojí americké výrobce semen kolem 70 milionů dolarů ročně. V posledních letech poptávka po křížených semenech popohnala výzkum </w:t>
      </w:r>
      <w:r>
        <w:rPr>
          <w:color w:val="014347"/>
        </w:rPr>
        <w:t>v řadě chemických a biotechnologických společností, včetně společností Monsanto Co., Shell Oil Co. a Eli Lilly &amp; Co</w:t>
      </w:r>
      <w:r>
        <w:t xml:space="preserve">. Jeden způsob vyvinutý několika </w:t>
      </w:r>
      <w:r>
        <w:rPr>
          <w:color w:val="014347"/>
        </w:rPr>
        <w:t>z těchto společností</w:t>
      </w:r>
      <w:r>
        <w:t xml:space="preserve"> zahrnuje </w:t>
      </w:r>
      <w:r>
        <w:rPr>
          <w:color w:val="233809"/>
        </w:rPr>
        <w:t xml:space="preserve">chemický postřik, </w:t>
      </w:r>
      <w:r>
        <w:rPr>
          <w:color w:val="42083B"/>
        </w:rPr>
        <w:t>který</w:t>
      </w:r>
      <w:r>
        <w:rPr>
          <w:color w:val="233809"/>
        </w:rPr>
        <w:t xml:space="preserve"> by měl zabít jen pyl rostlin</w:t>
      </w:r>
      <w:r>
        <w:t xml:space="preserve">. Objevily se ale problémy </w:t>
      </w:r>
      <w:r>
        <w:rPr>
          <w:color w:val="82785D"/>
        </w:rPr>
        <w:t xml:space="preserve">s chemickými postřiky, </w:t>
      </w:r>
      <w:r>
        <w:rPr>
          <w:color w:val="023087"/>
        </w:rPr>
        <w:t>které</w:t>
      </w:r>
      <w:r>
        <w:rPr>
          <w:color w:val="82785D"/>
        </w:rPr>
        <w:t xml:space="preserve"> ničily i samičí rozmnožovací orgány</w:t>
      </w:r>
      <w:r>
        <w:t xml:space="preserve">, a obavy z toxických účinků takových chemických postřiků na lidi, zvířata a prospěšný hmyz. Přesto Paul Johanson, vedoucí </w:t>
      </w:r>
      <w:r>
        <w:rPr>
          <w:color w:val="B7DAD2"/>
        </w:rPr>
        <w:t>společnosti Monsanto pro výzkum rostlin</w:t>
      </w:r>
      <w:r>
        <w:t xml:space="preserve">, uvedl, že chemický postřik </w:t>
      </w:r>
      <w:r>
        <w:rPr>
          <w:color w:val="B7DAD2"/>
        </w:rPr>
        <w:t>společnosti</w:t>
      </w:r>
      <w:r>
        <w:t xml:space="preserve"> překonal tyto problémy a je "šetrný k samičím orgánům". </w:t>
      </w:r>
      <w:r>
        <w:rPr>
          <w:color w:val="196956"/>
        </w:rPr>
        <w:t>Společnost Biosource Genetics Corp. z Vacaville v Kalifornii</w:t>
      </w:r>
      <w:r>
        <w:t xml:space="preserve"> vyvíjí </w:t>
      </w:r>
      <w:r>
        <w:rPr>
          <w:color w:val="8C41BB"/>
        </w:rPr>
        <w:t xml:space="preserve">postřik, </w:t>
      </w:r>
      <w:r>
        <w:rPr>
          <w:color w:val="ECEDFE"/>
        </w:rPr>
        <w:t>který</w:t>
      </w:r>
      <w:r>
        <w:rPr>
          <w:color w:val="8C41BB"/>
        </w:rPr>
        <w:t xml:space="preserve"> obsahuje </w:t>
      </w:r>
      <w:r>
        <w:rPr>
          <w:color w:val="2B2D32"/>
        </w:rPr>
        <w:t>gen šířící se z buňky do buňky</w:t>
      </w:r>
      <w:r>
        <w:rPr>
          <w:color w:val="8C41BB"/>
        </w:rPr>
        <w:t xml:space="preserve"> a narušuje </w:t>
      </w:r>
      <w:r>
        <w:rPr>
          <w:color w:val="94C661"/>
        </w:rPr>
        <w:t xml:space="preserve">geny, </w:t>
      </w:r>
      <w:r>
        <w:rPr>
          <w:color w:val="F8907D"/>
        </w:rPr>
        <w:t>které</w:t>
      </w:r>
      <w:r>
        <w:rPr>
          <w:color w:val="94C661"/>
        </w:rPr>
        <w:t xml:space="preserve"> jsou zodpovědné za tvorbu pylu</w:t>
      </w:r>
      <w:r>
        <w:t xml:space="preserve">. </w:t>
      </w:r>
      <w:r>
        <w:rPr>
          <w:color w:val="895E6B"/>
        </w:rPr>
        <w:t>Tento gen, zvaný "gametocid</w:t>
      </w:r>
      <w:r>
        <w:t xml:space="preserve">", je dopraven do rostlin </w:t>
      </w:r>
      <w:r>
        <w:rPr>
          <w:color w:val="788E95"/>
        </w:rPr>
        <w:t xml:space="preserve">virem, </w:t>
      </w:r>
      <w:r>
        <w:rPr>
          <w:color w:val="FB6AB8"/>
        </w:rPr>
        <w:t>který</w:t>
      </w:r>
      <w:r>
        <w:rPr>
          <w:color w:val="788E95"/>
        </w:rPr>
        <w:t xml:space="preserve"> zůstává funkční několik dní</w:t>
      </w:r>
      <w:r>
        <w:t xml:space="preserve">. </w:t>
      </w:r>
      <w:r>
        <w:rPr>
          <w:color w:val="576094"/>
        </w:rPr>
        <w:t xml:space="preserve">Robert Erwin, prezident </w:t>
      </w:r>
      <w:r>
        <w:rPr>
          <w:color w:val="DB1474"/>
        </w:rPr>
        <w:t>společnosti Biosource</w:t>
      </w:r>
      <w:r>
        <w:t xml:space="preserve">, označil </w:t>
      </w:r>
      <w:r>
        <w:rPr>
          <w:color w:val="8489AE"/>
        </w:rPr>
        <w:t xml:space="preserve">přístup </w:t>
      </w:r>
      <w:r>
        <w:rPr>
          <w:color w:val="860E04"/>
        </w:rPr>
        <w:t>společnosti Plant Genetic</w:t>
      </w:r>
      <w:r>
        <w:t xml:space="preserve"> jako "zajímavý" a "novátorský" a "spíš doplňkový než konkurenční". "Tam venku je velký trh dychtící po křížených semenech," řekl. </w:t>
      </w:r>
      <w:r>
        <w:rPr>
          <w:color w:val="FEB8C8"/>
        </w:rPr>
        <w:t xml:space="preserve">Robinson </w:t>
      </w:r>
      <w:r>
        <w:rPr>
          <w:color w:val="9E8317"/>
        </w:rPr>
        <w:t>ze společnosti Delta &amp; Pine, výrobce semen ze Scott v Mississippi</w:t>
      </w:r>
      <w:r>
        <w:t xml:space="preserve">, uvedl, </w:t>
      </w:r>
      <w:r>
        <w:rPr>
          <w:color w:val="FBC206"/>
        </w:rPr>
        <w:t xml:space="preserve">že úspěch </w:t>
      </w:r>
      <w:r>
        <w:rPr>
          <w:color w:val="6EAB9B"/>
        </w:rPr>
        <w:t>společnosti "Plant Genetic</w:t>
      </w:r>
      <w:r>
        <w:rPr>
          <w:color w:val="FBC206"/>
        </w:rPr>
        <w:t>" při vytváření geneticky upravených rostlin se samčí sterilitou hned neznamená, že bude jednoduché vytvořit křížence pro všechny plodiny</w:t>
      </w:r>
      <w:r>
        <w:t xml:space="preserve">. </w:t>
      </w:r>
      <w:r>
        <w:rPr>
          <w:color w:val="FBC206"/>
        </w:rPr>
        <w:t>To</w:t>
      </w:r>
      <w:r>
        <w:t xml:space="preserve"> proto, že </w:t>
      </w:r>
      <w:r>
        <w:rPr>
          <w:color w:val="F2CDFE"/>
        </w:rPr>
        <w:t xml:space="preserve">opylování, </w:t>
      </w:r>
      <w:r>
        <w:rPr>
          <w:color w:val="645341"/>
        </w:rPr>
        <w:t>které</w:t>
      </w:r>
      <w:r>
        <w:rPr>
          <w:color w:val="F2CDFE"/>
        </w:rPr>
        <w:t xml:space="preserve"> je u kukuřice snadné, protože nositelem je vítr</w:t>
      </w:r>
      <w:r>
        <w:t xml:space="preserve">, je u plodin jako bavlna složitější a zahrnuje hmyz jako nosiče. "Jedna věc je říct, že umíte sterilizovat, a jiná věc je poté úspěšně opylovat rostlinu," řekl. Nicméně uvedl, že jedná </w:t>
      </w:r>
      <w:r>
        <w:rPr>
          <w:color w:val="5C5300"/>
        </w:rPr>
        <w:t>se společností Plant Genetic</w:t>
      </w:r>
      <w:r>
        <w:t xml:space="preserve"> o získání této nově vyvinuté technologie, aby se pokusil vyšlechtit křížený bavlník.</w:t>
      </w:r>
    </w:p>
    <w:p>
      <w:r>
        <w:rPr>
          <w:b/>
        </w:rPr>
        <w:t>Document number 10</w:t>
      </w:r>
    </w:p>
    <w:p>
      <w:r>
        <w:rPr>
          <w:b/>
        </w:rPr>
        <w:t>Document identifier: wsj0210-001</w:t>
      </w:r>
    </w:p>
    <w:p>
      <w:r>
        <w:rPr>
          <w:color w:val="310106"/>
        </w:rPr>
        <w:t>Prudký konflikt s celosvětovými důsledky</w:t>
      </w:r>
      <w:r>
        <w:t xml:space="preserve"> vzplál </w:t>
      </w:r>
      <w:r>
        <w:rPr>
          <w:color w:val="04640D"/>
        </w:rPr>
        <w:t>mezi</w:t>
      </w:r>
      <w:r>
        <w:rPr>
          <w:color w:val="FEFB0A"/>
        </w:rPr>
        <w:t xml:space="preserve"> společností Nomura Securities Co.</w:t>
      </w:r>
      <w:r>
        <w:t xml:space="preserve"> a </w:t>
      </w:r>
      <w:r>
        <w:rPr>
          <w:color w:val="FB5514"/>
        </w:rPr>
        <w:t>bankou Industrial Bank of Japan</w:t>
      </w:r>
      <w:r>
        <w:t xml:space="preserve">, dvěma z nejsilnějších peněžních společností na světě. </w:t>
      </w:r>
      <w:r>
        <w:rPr>
          <w:color w:val="310106"/>
        </w:rPr>
        <w:t>Spor</w:t>
      </w:r>
      <w:r>
        <w:t xml:space="preserve"> je známkou nové neústupnosti a rozpolcenosti v kdysi pohodlných japonských finančních kruzích. </w:t>
      </w:r>
      <w:r>
        <w:rPr>
          <w:color w:val="E115C0"/>
        </w:rPr>
        <w:t>Japonské finanční instituce</w:t>
      </w:r>
      <w:r>
        <w:t xml:space="preserve"> nevkládají </w:t>
      </w:r>
      <w:r>
        <w:rPr>
          <w:color w:val="E115C0"/>
        </w:rPr>
        <w:t>svůj</w:t>
      </w:r>
      <w:r>
        <w:t xml:space="preserve"> obrovský vliv jen do práce; stále více </w:t>
      </w:r>
      <w:r>
        <w:rPr>
          <w:color w:val="E115C0"/>
        </w:rPr>
        <w:t>se</w:t>
      </w:r>
      <w:r>
        <w:t xml:space="preserve"> opevňují </w:t>
      </w:r>
      <w:r>
        <w:rPr>
          <w:color w:val="E115C0"/>
        </w:rPr>
        <w:t>proti sobě</w:t>
      </w:r>
      <w:r>
        <w:t xml:space="preserve"> navzájem nebývale otevřeným způsobem. Důsledky již pociťují i další hráči na finančních trzích - dokonce i vlády. To, co spustilo </w:t>
      </w:r>
      <w:r>
        <w:rPr>
          <w:color w:val="310106"/>
        </w:rPr>
        <w:t>nejnovější střet</w:t>
      </w:r>
      <w:r>
        <w:t xml:space="preserve">, byl spor ohledně načasování </w:t>
      </w:r>
      <w:r>
        <w:rPr>
          <w:color w:val="00587F"/>
        </w:rPr>
        <w:t>emise vládních dluhopisů</w:t>
      </w:r>
      <w:r>
        <w:t xml:space="preserve"> </w:t>
      </w:r>
      <w:r>
        <w:rPr>
          <w:color w:val="0BC582"/>
        </w:rPr>
        <w:t>na Novém Zélandu</w:t>
      </w:r>
      <w:r>
        <w:t xml:space="preserve">. </w:t>
      </w:r>
      <w:r>
        <w:rPr>
          <w:color w:val="FEFB0A"/>
        </w:rPr>
        <w:t>Společnost Nomura</w:t>
      </w:r>
      <w:r>
        <w:t xml:space="preserve"> se pokoušela zajistit </w:t>
      </w:r>
      <w:r>
        <w:rPr>
          <w:color w:val="FEFB0A"/>
        </w:rPr>
        <w:t>si</w:t>
      </w:r>
      <w:r>
        <w:t xml:space="preserve"> půjčku na 50 miliard jenů (352 milionů dolarů) </w:t>
      </w:r>
      <w:r>
        <w:rPr>
          <w:color w:val="FEB8C8"/>
        </w:rPr>
        <w:t>v Japonsku</w:t>
      </w:r>
      <w:r>
        <w:t xml:space="preserve"> </w:t>
      </w:r>
      <w:r>
        <w:rPr>
          <w:color w:val="9E8317"/>
        </w:rPr>
        <w:t xml:space="preserve">v době, </w:t>
      </w:r>
      <w:r>
        <w:rPr>
          <w:color w:val="01190F"/>
        </w:rPr>
        <w:t>kdy</w:t>
      </w:r>
      <w:r>
        <w:rPr>
          <w:color w:val="9E8317"/>
        </w:rPr>
        <w:t xml:space="preserve"> </w:t>
      </w:r>
      <w:r>
        <w:rPr>
          <w:color w:val="847D81"/>
        </w:rPr>
        <w:t xml:space="preserve">mnoho japonských bank, vedených </w:t>
      </w:r>
      <w:r>
        <w:rPr>
          <w:color w:val="58018B"/>
        </w:rPr>
        <w:t>bankou Industrial Bank of Japan</w:t>
      </w:r>
      <w:r>
        <w:rPr>
          <w:color w:val="9E8317"/>
        </w:rPr>
        <w:t xml:space="preserve">, tlačilo </w:t>
      </w:r>
      <w:r>
        <w:rPr>
          <w:color w:val="B70639"/>
        </w:rPr>
        <w:t>na wellingtonskou vládu</w:t>
      </w:r>
      <w:r>
        <w:rPr>
          <w:color w:val="9E8317"/>
        </w:rPr>
        <w:t>, aby</w:t>
      </w:r>
      <w:r>
        <w:t xml:space="preserve"> </w:t>
      </w:r>
      <w:r>
        <w:rPr>
          <w:color w:val="703B01"/>
        </w:rPr>
        <w:t>jim</w:t>
      </w:r>
      <w:r>
        <w:rPr>
          <w:color w:val="F7F1DF"/>
        </w:rPr>
        <w:t xml:space="preserve"> pomohla vzpamatovat se </w:t>
      </w:r>
      <w:r>
        <w:rPr>
          <w:color w:val="118B8A"/>
        </w:rPr>
        <w:t xml:space="preserve">z půjček poskytnutých </w:t>
      </w:r>
      <w:r>
        <w:rPr>
          <w:color w:val="4AFEFA"/>
        </w:rPr>
        <w:t xml:space="preserve">zaniklé investiční bance, </w:t>
      </w:r>
      <w:r>
        <w:rPr>
          <w:color w:val="FCB164"/>
        </w:rPr>
        <w:t>která</w:t>
      </w:r>
      <w:r>
        <w:rPr>
          <w:color w:val="4AFEFA"/>
        </w:rPr>
        <w:t xml:space="preserve"> byla vlastněna </w:t>
      </w:r>
      <w:r>
        <w:rPr>
          <w:color w:val="796EE6"/>
        </w:rPr>
        <w:t>novozélandským státním penzijním fondem</w:t>
      </w:r>
      <w:r>
        <w:t xml:space="preserve">. </w:t>
      </w:r>
      <w:r>
        <w:rPr>
          <w:color w:val="000D2C"/>
        </w:rPr>
        <w:t xml:space="preserve">Vzhledem k neochotě vložit další peníze </w:t>
      </w:r>
      <w:r>
        <w:rPr>
          <w:color w:val="53495F"/>
        </w:rPr>
        <w:t>do Nového Zélandu</w:t>
      </w:r>
      <w:r>
        <w:rPr>
          <w:color w:val="000D2C"/>
        </w:rPr>
        <w:t xml:space="preserve">, dokud nebudou </w:t>
      </w:r>
      <w:r>
        <w:rPr>
          <w:color w:val="F95475"/>
        </w:rPr>
        <w:t>tyto dluhy</w:t>
      </w:r>
      <w:r>
        <w:rPr>
          <w:color w:val="000D2C"/>
        </w:rPr>
        <w:t xml:space="preserve"> splaceny, odmítla </w:t>
      </w:r>
      <w:r>
        <w:rPr>
          <w:color w:val="61FC03"/>
        </w:rPr>
        <w:t>většina bank</w:t>
      </w:r>
      <w:r>
        <w:rPr>
          <w:color w:val="000D2C"/>
        </w:rPr>
        <w:t xml:space="preserve"> byť jen hrát administrativní role v novém financování</w:t>
      </w:r>
      <w:r>
        <w:t xml:space="preserve">, </w:t>
      </w:r>
      <w:r>
        <w:rPr>
          <w:color w:val="000D2C"/>
        </w:rPr>
        <w:t>čímž</w:t>
      </w:r>
      <w:r>
        <w:t xml:space="preserve"> donutily </w:t>
      </w:r>
      <w:r>
        <w:rPr>
          <w:color w:val="FEFB0A"/>
        </w:rPr>
        <w:t>rozpačitou Nomuru</w:t>
      </w:r>
      <w:r>
        <w:t xml:space="preserve"> </w:t>
      </w:r>
      <w:r>
        <w:rPr>
          <w:color w:val="5D9608"/>
        </w:rPr>
        <w:t>akci</w:t>
      </w:r>
      <w:r>
        <w:t xml:space="preserve"> pro tento týden odložit. </w:t>
      </w:r>
      <w:r>
        <w:rPr>
          <w:color w:val="310106"/>
        </w:rPr>
        <w:t>Spor</w:t>
      </w:r>
      <w:r>
        <w:t xml:space="preserve"> jasně ukazuje světovou sílu japonských peněžních obrů. Kromě uražené pýchy </w:t>
      </w:r>
      <w:r>
        <w:rPr>
          <w:color w:val="FEFB0A"/>
        </w:rPr>
        <w:t>společnosti Nomura</w:t>
      </w:r>
      <w:r>
        <w:t xml:space="preserve"> byla dosud největší obětí </w:t>
      </w:r>
      <w:r>
        <w:rPr>
          <w:color w:val="DE98FD"/>
        </w:rPr>
        <w:t>novozélandská vláda</w:t>
      </w:r>
      <w:r>
        <w:t xml:space="preserve">. Protože díky </w:t>
      </w:r>
      <w:r>
        <w:rPr>
          <w:color w:val="98A088"/>
        </w:rPr>
        <w:t>svému</w:t>
      </w:r>
      <w:r>
        <w:t xml:space="preserve"> rozpočtovému zákonu nemůže vydat nové emise domácích dluhopisů, snažil se </w:t>
      </w:r>
      <w:r>
        <w:rPr>
          <w:color w:val="98A088"/>
        </w:rPr>
        <w:t>wellingtonský Úřad pro správu státního dluhu</w:t>
      </w:r>
      <w:r>
        <w:t xml:space="preserve"> pátrat v zahraničí po možnostech, jak zvýšit 3 miliardy novozélandských dolarů (1.76 miliardy amerických dolarů) </w:t>
      </w:r>
      <w:r>
        <w:rPr>
          <w:color w:val="4F584E"/>
        </w:rPr>
        <w:t xml:space="preserve">na 4 miliardy novozélandských dolarů, </w:t>
      </w:r>
      <w:r>
        <w:rPr>
          <w:color w:val="248AD0"/>
        </w:rPr>
        <w:t>které</w:t>
      </w:r>
      <w:r>
        <w:rPr>
          <w:color w:val="4F584E"/>
        </w:rPr>
        <w:t xml:space="preserve"> potřebuje sehnat do konce </w:t>
      </w:r>
      <w:r>
        <w:rPr>
          <w:color w:val="5C5300"/>
        </w:rPr>
        <w:t>svého</w:t>
      </w:r>
      <w:r>
        <w:rPr>
          <w:color w:val="4F584E"/>
        </w:rPr>
        <w:t xml:space="preserve"> fiskálního roku 30. června</w:t>
      </w:r>
      <w:r>
        <w:t xml:space="preserve">. Když ovšem musí jít proti přívalu </w:t>
      </w:r>
      <w:r>
        <w:rPr>
          <w:color w:val="9F6551"/>
        </w:rPr>
        <w:t>sešikovaných japonských bank</w:t>
      </w:r>
      <w:r>
        <w:t xml:space="preserve">, může být získávání peněz obtížné. Nejenže </w:t>
      </w:r>
      <w:r>
        <w:rPr>
          <w:color w:val="9F6551"/>
        </w:rPr>
        <w:t>ty</w:t>
      </w:r>
      <w:r>
        <w:t xml:space="preserve"> mohou odstavit </w:t>
      </w:r>
      <w:r>
        <w:rPr>
          <w:color w:val="98A088"/>
        </w:rPr>
        <w:t>Wellington</w:t>
      </w:r>
      <w:r>
        <w:t xml:space="preserve"> od získávání peněz </w:t>
      </w:r>
      <w:r>
        <w:rPr>
          <w:color w:val="FEB8C8"/>
        </w:rPr>
        <w:t>v Japonsku</w:t>
      </w:r>
      <w:r>
        <w:t xml:space="preserve">, říkají </w:t>
      </w:r>
      <w:r>
        <w:rPr>
          <w:color w:val="FEB8C8"/>
        </w:rPr>
        <w:t>zdejší</w:t>
      </w:r>
      <w:r>
        <w:t xml:space="preserve"> bankéři, ale jako největší upisovatelé na trhu evropských dluhopisů mohou být schopny zhatit půjčky i tam. </w:t>
      </w:r>
      <w:r>
        <w:rPr>
          <w:color w:val="BCFEC6"/>
        </w:rPr>
        <w:t>Novozélandský ministr financí David Caygill</w:t>
      </w:r>
      <w:r>
        <w:t xml:space="preserve"> na takové názory ostře útočí. V úterý řekl novinářům ve Wellingtonu, </w:t>
      </w:r>
      <w:r>
        <w:rPr>
          <w:color w:val="932C70"/>
        </w:rPr>
        <w:t xml:space="preserve">že </w:t>
      </w:r>
      <w:r>
        <w:rPr>
          <w:color w:val="2B1B04"/>
        </w:rPr>
        <w:t>vláda</w:t>
      </w:r>
      <w:r>
        <w:t xml:space="preserve"> neručila za půjčky </w:t>
      </w:r>
      <w:r>
        <w:rPr>
          <w:color w:val="B5AFC4"/>
        </w:rPr>
        <w:t xml:space="preserve">společnosti DFC New Zealand Ltd., investiční bance vlastněné </w:t>
      </w:r>
      <w:r>
        <w:rPr>
          <w:color w:val="D4C67A"/>
        </w:rPr>
        <w:t>z 80% Národním hospodářským fondem</w:t>
      </w:r>
      <w:r>
        <w:t xml:space="preserve">, a </w:t>
      </w:r>
      <w:r>
        <w:rPr>
          <w:color w:val="AE7AA1"/>
        </w:rPr>
        <w:t xml:space="preserve">nebude </w:t>
      </w:r>
      <w:r>
        <w:rPr>
          <w:color w:val="C2A393"/>
        </w:rPr>
        <w:t>ji</w:t>
      </w:r>
      <w:r>
        <w:rPr>
          <w:color w:val="AE7AA1"/>
        </w:rPr>
        <w:t xml:space="preserve"> vytahovat z nesnází</w:t>
      </w:r>
      <w:r>
        <w:t>. "</w:t>
      </w:r>
      <w:r>
        <w:rPr>
          <w:color w:val="0232FD"/>
        </w:rPr>
        <w:t>To</w:t>
      </w:r>
      <w:r>
        <w:t xml:space="preserve"> může docela dobře být přesně to, co japonské banky chtějí," řekl rádiu Nový Zéland. "Myslím, že by </w:t>
      </w:r>
      <w:r>
        <w:rPr>
          <w:color w:val="0232FD"/>
        </w:rPr>
        <w:t>to</w:t>
      </w:r>
      <w:r>
        <w:t xml:space="preserve"> bylo nezodpovědné a nehodlám </w:t>
      </w:r>
      <w:r>
        <w:rPr>
          <w:color w:val="BCFEC6"/>
        </w:rPr>
        <w:t>se</w:t>
      </w:r>
      <w:r>
        <w:t xml:space="preserve"> nechat vydírat japonskými bankami nebo jakýmikoliv jinými mezinárodními zájmy." Neméně důležité než pokus </w:t>
      </w:r>
      <w:r>
        <w:rPr>
          <w:color w:val="6A3A35"/>
        </w:rPr>
        <w:t>japonských bank</w:t>
      </w:r>
      <w:r>
        <w:t xml:space="preserve"> odříznout peněžní zdroje, aby vyvinuly tlak </w:t>
      </w:r>
      <w:r>
        <w:rPr>
          <w:color w:val="BA6801"/>
        </w:rPr>
        <w:t>na zahraniční vládu</w:t>
      </w:r>
      <w:r>
        <w:t xml:space="preserve">, jsou důsledky konfliktu </w:t>
      </w:r>
      <w:r>
        <w:rPr>
          <w:color w:val="168E5C"/>
        </w:rPr>
        <w:t>mezi japonským odvětvím cenných papírů a bankovním sektorem</w:t>
      </w:r>
      <w:r>
        <w:t xml:space="preserve">. Znepokojení roste při současných návrzích </w:t>
      </w:r>
      <w:r>
        <w:rPr>
          <w:color w:val="16C0D0"/>
        </w:rPr>
        <w:t>vlády</w:t>
      </w:r>
      <w:r>
        <w:t xml:space="preserve"> na možné otevření </w:t>
      </w:r>
      <w:r>
        <w:rPr>
          <w:color w:val="C62100"/>
        </w:rPr>
        <w:t xml:space="preserve">ostře hlídaných hranic, </w:t>
      </w:r>
      <w:r>
        <w:rPr>
          <w:color w:val="014347"/>
        </w:rPr>
        <w:t>které</w:t>
      </w:r>
      <w:r>
        <w:rPr>
          <w:color w:val="C62100"/>
        </w:rPr>
        <w:t xml:space="preserve"> nyní oddělují - a chrání - </w:t>
      </w:r>
      <w:r>
        <w:rPr>
          <w:color w:val="233809"/>
        </w:rPr>
        <w:t>tato dvě odvětví</w:t>
      </w:r>
      <w:r>
        <w:rPr>
          <w:color w:val="C62100"/>
        </w:rPr>
        <w:t xml:space="preserve"> jedno před druhým</w:t>
      </w:r>
      <w:r>
        <w:t xml:space="preserve">. </w:t>
      </w:r>
      <w:r>
        <w:rPr>
          <w:color w:val="168E5C"/>
        </w:rPr>
        <w:t>Obě strany</w:t>
      </w:r>
      <w:r>
        <w:t xml:space="preserve"> </w:t>
      </w:r>
      <w:r>
        <w:rPr>
          <w:color w:val="168E5C"/>
        </w:rPr>
        <w:t>si</w:t>
      </w:r>
      <w:r>
        <w:t xml:space="preserve"> žárlivě střeží </w:t>
      </w:r>
      <w:r>
        <w:rPr>
          <w:color w:val="168E5C"/>
        </w:rPr>
        <w:t>svá</w:t>
      </w:r>
      <w:r>
        <w:t xml:space="preserve"> území a vztahy byly po měsíce na ostří nože. Banky velice chtějí proniknout do všech oblastí obchodu s cennými papíry. </w:t>
      </w:r>
      <w:r>
        <w:rPr>
          <w:color w:val="42083B"/>
        </w:rPr>
        <w:t xml:space="preserve">Společnosti zabývající se cennými papíry - většina </w:t>
      </w:r>
      <w:r>
        <w:rPr>
          <w:color w:val="82785D"/>
        </w:rPr>
        <w:t>z nich</w:t>
      </w:r>
      <w:r>
        <w:rPr>
          <w:color w:val="42083B"/>
        </w:rPr>
        <w:t xml:space="preserve"> je menší než banky</w:t>
      </w:r>
      <w:r>
        <w:t xml:space="preserve"> - se mezitím snaží získat </w:t>
      </w:r>
      <w:r>
        <w:rPr>
          <w:color w:val="023087"/>
        </w:rPr>
        <w:t xml:space="preserve">přístup jen k omezeným druhům bankovnictví, </w:t>
      </w:r>
      <w:r>
        <w:rPr>
          <w:color w:val="B7DAD2"/>
        </w:rPr>
        <w:t>který</w:t>
      </w:r>
      <w:r>
        <w:rPr>
          <w:color w:val="023087"/>
        </w:rPr>
        <w:t xml:space="preserve"> by </w:t>
      </w:r>
      <w:r>
        <w:rPr>
          <w:color w:val="196956"/>
        </w:rPr>
        <w:t>je</w:t>
      </w:r>
      <w:r>
        <w:rPr>
          <w:color w:val="023087"/>
        </w:rPr>
        <w:t xml:space="preserve"> neotevřel čelnímu náporu konkurence z bank</w:t>
      </w:r>
      <w:r>
        <w:t xml:space="preserve">. </w:t>
      </w:r>
      <w:r>
        <w:rPr>
          <w:color w:val="168E5C"/>
        </w:rPr>
        <w:t>V čele znepřátelených stran</w:t>
      </w:r>
      <w:r>
        <w:t xml:space="preserve"> jsou </w:t>
      </w:r>
      <w:r>
        <w:rPr>
          <w:color w:val="8C41BB"/>
        </w:rPr>
        <w:t>společnost Nomura, největší světová společnost obchodující s cennými papíry, z velké části právě díky výhodě chráněného operačního prostoru</w:t>
      </w:r>
      <w:r>
        <w:t xml:space="preserve">, </w:t>
      </w:r>
      <w:r>
        <w:rPr>
          <w:color w:val="ECEDFE"/>
        </w:rPr>
        <w:t xml:space="preserve">a </w:t>
      </w:r>
      <w:r>
        <w:rPr>
          <w:color w:val="2B2D32"/>
        </w:rPr>
        <w:t>banka Industrial Bank of Japan, nejmodernější a nejútočnější japonská banka na zahraničních kapitálových trzích</w:t>
      </w:r>
      <w:r>
        <w:t xml:space="preserve">. A </w:t>
      </w:r>
      <w:r>
        <w:rPr>
          <w:color w:val="94C661"/>
        </w:rPr>
        <w:t>jejich</w:t>
      </w:r>
      <w:r>
        <w:t xml:space="preserve"> vzájemná nedůvěra jde hluboko. V minulém roce se </w:t>
      </w:r>
      <w:r>
        <w:rPr>
          <w:color w:val="94C661"/>
        </w:rPr>
        <w:t>obě</w:t>
      </w:r>
      <w:r>
        <w:t xml:space="preserve"> snažily obejít omezení </w:t>
      </w:r>
      <w:r>
        <w:rPr>
          <w:color w:val="94C661"/>
        </w:rPr>
        <w:t>svého</w:t>
      </w:r>
      <w:r>
        <w:t xml:space="preserve"> obchodování. </w:t>
      </w:r>
      <w:r>
        <w:rPr>
          <w:color w:val="F8907D"/>
        </w:rPr>
        <w:t>Společnost Nomura</w:t>
      </w:r>
      <w:r>
        <w:rPr>
          <w:color w:val="895E6B"/>
        </w:rPr>
        <w:t xml:space="preserve"> rozjela </w:t>
      </w:r>
      <w:r>
        <w:rPr>
          <w:color w:val="788E95"/>
        </w:rPr>
        <w:t>se společností American Express Co.</w:t>
      </w:r>
      <w:r>
        <w:rPr>
          <w:color w:val="895E6B"/>
        </w:rPr>
        <w:t xml:space="preserve"> projekt </w:t>
      </w:r>
      <w:r>
        <w:rPr>
          <w:color w:val="FB6AB8"/>
        </w:rPr>
        <w:t xml:space="preserve">s kreditními kartami, </w:t>
      </w:r>
      <w:r>
        <w:rPr>
          <w:color w:val="576094"/>
        </w:rPr>
        <w:t>které</w:t>
      </w:r>
      <w:r>
        <w:rPr>
          <w:color w:val="FB6AB8"/>
        </w:rPr>
        <w:t xml:space="preserve"> umožnily </w:t>
      </w:r>
      <w:r>
        <w:rPr>
          <w:color w:val="DB1474"/>
        </w:rPr>
        <w:t>držitelům</w:t>
      </w:r>
      <w:r>
        <w:rPr>
          <w:color w:val="FB6AB8"/>
        </w:rPr>
        <w:t xml:space="preserve"> používat účty cenných papírů </w:t>
      </w:r>
      <w:r>
        <w:rPr>
          <w:color w:val="8489AE"/>
        </w:rPr>
        <w:t>u společnosti Nomura</w:t>
      </w:r>
      <w:r>
        <w:rPr>
          <w:color w:val="FB6AB8"/>
        </w:rPr>
        <w:t xml:space="preserve"> jako bankovní účty</w:t>
      </w:r>
      <w:r>
        <w:t xml:space="preserve">, </w:t>
      </w:r>
      <w:r>
        <w:rPr>
          <w:color w:val="895E6B"/>
        </w:rPr>
        <w:t>což</w:t>
      </w:r>
      <w:r>
        <w:t xml:space="preserve"> přineslo rozhořčení bank. </w:t>
      </w:r>
      <w:r>
        <w:rPr>
          <w:color w:val="860E04"/>
        </w:rPr>
        <w:t xml:space="preserve">A </w:t>
      </w:r>
      <w:r>
        <w:rPr>
          <w:color w:val="FBC206"/>
        </w:rPr>
        <w:t>banka Industrial Bank of Japan</w:t>
      </w:r>
      <w:r>
        <w:rPr>
          <w:color w:val="860E04"/>
        </w:rPr>
        <w:t xml:space="preserve"> založila </w:t>
      </w:r>
      <w:r>
        <w:rPr>
          <w:color w:val="6EAB9B"/>
        </w:rPr>
        <w:t xml:space="preserve">londýnskou pobočku s cennými papíry, </w:t>
      </w:r>
      <w:r>
        <w:rPr>
          <w:color w:val="F2CDFE"/>
        </w:rPr>
        <w:t>která</w:t>
      </w:r>
      <w:r>
        <w:rPr>
          <w:color w:val="6EAB9B"/>
        </w:rPr>
        <w:t xml:space="preserve"> prodává japonské akcie nejaponským institucím v zahraničí</w:t>
      </w:r>
      <w:r>
        <w:t xml:space="preserve">, </w:t>
      </w:r>
      <w:r>
        <w:rPr>
          <w:color w:val="860E04"/>
        </w:rPr>
        <w:t>což</w:t>
      </w:r>
      <w:r>
        <w:t xml:space="preserve"> je </w:t>
      </w:r>
      <w:r>
        <w:rPr>
          <w:color w:val="645341"/>
        </w:rPr>
        <w:t xml:space="preserve">krok, </w:t>
      </w:r>
      <w:r>
        <w:rPr>
          <w:color w:val="760035"/>
        </w:rPr>
        <w:t>který</w:t>
      </w:r>
      <w:r>
        <w:rPr>
          <w:color w:val="645341"/>
        </w:rPr>
        <w:t xml:space="preserve"> vyprovokoval hněv makléřských firem</w:t>
      </w:r>
      <w:r>
        <w:t xml:space="preserve">. </w:t>
      </w:r>
      <w:r>
        <w:rPr>
          <w:color w:val="00587F"/>
        </w:rPr>
        <w:t>Novozélandská emise dluhopisů</w:t>
      </w:r>
      <w:r>
        <w:t xml:space="preserve"> prostě jen postavila </w:t>
      </w:r>
      <w:r>
        <w:rPr>
          <w:color w:val="94C661"/>
        </w:rPr>
        <w:t>tyto dvě instituce</w:t>
      </w:r>
      <w:r>
        <w:t xml:space="preserve"> tváří v tvář.</w:t>
      </w:r>
    </w:p>
    <w:p>
      <w:r>
        <w:rPr>
          <w:b/>
        </w:rPr>
        <w:t>Document number 11</w:t>
      </w:r>
    </w:p>
    <w:p>
      <w:r>
        <w:rPr>
          <w:b/>
        </w:rPr>
        <w:t>Document identifier: wsj0211-001</w:t>
      </w:r>
    </w:p>
    <w:p>
      <w:r>
        <w:rPr>
          <w:color w:val="310106"/>
        </w:rPr>
        <w:t>Společnost ITEL CORP.</w:t>
      </w:r>
      <w:r>
        <w:t xml:space="preserve"> vykázala </w:t>
      </w:r>
      <w:r>
        <w:rPr>
          <w:color w:val="04640D"/>
        </w:rPr>
        <w:t>za třetí čtvrtletí</w:t>
      </w:r>
      <w:r>
        <w:t xml:space="preserve"> </w:t>
      </w:r>
      <w:r>
        <w:rPr>
          <w:color w:val="FEFB0A"/>
        </w:rPr>
        <w:t xml:space="preserve">příjmy, </w:t>
      </w:r>
      <w:r>
        <w:rPr>
          <w:color w:val="FB5514"/>
        </w:rPr>
        <w:t>které</w:t>
      </w:r>
      <w:r>
        <w:rPr>
          <w:color w:val="FEFB0A"/>
        </w:rPr>
        <w:t xml:space="preserve"> byly chybně uvedeny v tabulce Překvapení čtvrtletních příjmů ve včerejším vydání jako nižší než průměr odhadů analytiků</w:t>
      </w:r>
      <w:r>
        <w:t xml:space="preserve">. </w:t>
      </w:r>
      <w:r>
        <w:rPr>
          <w:color w:val="E115C0"/>
        </w:rPr>
        <w:t xml:space="preserve">Zisky </w:t>
      </w:r>
      <w:r>
        <w:rPr>
          <w:color w:val="00587F"/>
        </w:rPr>
        <w:t>společnosti Itel</w:t>
      </w:r>
      <w:r>
        <w:rPr>
          <w:color w:val="E115C0"/>
        </w:rPr>
        <w:t xml:space="preserve"> </w:t>
      </w:r>
      <w:r>
        <w:rPr>
          <w:color w:val="0BC582"/>
        </w:rPr>
        <w:t>za třetí čtvrtletí</w:t>
      </w:r>
      <w:r>
        <w:rPr>
          <w:color w:val="E115C0"/>
        </w:rPr>
        <w:t xml:space="preserve"> před zdaněním ve výši 30 centů na akcii</w:t>
      </w:r>
      <w:r>
        <w:t xml:space="preserve"> byly ve skutečnosti o 7.14 % vyšší než průměr odhadů.</w:t>
      </w:r>
    </w:p>
    <w:p>
      <w:r>
        <w:rPr>
          <w:b/>
        </w:rPr>
        <w:t>Document number 12</w:t>
      </w:r>
    </w:p>
    <w:p>
      <w:r>
        <w:rPr>
          <w:b/>
        </w:rPr>
        <w:t>Document identifier: wsj0212-001</w:t>
      </w:r>
    </w:p>
    <w:p>
      <w:r>
        <w:rPr>
          <w:color w:val="310106"/>
        </w:rPr>
        <w:t xml:space="preserve">Raymond E. Ross, 53 let, dříve viceprezident </w:t>
      </w:r>
      <w:r>
        <w:rPr>
          <w:color w:val="04640D"/>
        </w:rPr>
        <w:t xml:space="preserve">skupiny pro zpracování plastů tohoto koncernu vyrábějícího strojírenské nástroje, </w:t>
      </w:r>
      <w:r>
        <w:rPr>
          <w:color w:val="FEFB0A"/>
        </w:rPr>
        <w:t>zařízení na zpracování plastů</w:t>
      </w:r>
      <w:r>
        <w:rPr>
          <w:color w:val="04640D"/>
        </w:rPr>
        <w:t xml:space="preserve"> a roboty</w:t>
      </w:r>
      <w:r>
        <w:t xml:space="preserve">, byl jmenován hlavním viceprezidentem pro oblast průmyslových systémů a nahradil tak </w:t>
      </w:r>
      <w:r>
        <w:rPr>
          <w:color w:val="FB5514"/>
        </w:rPr>
        <w:t xml:space="preserve">Davida A. Entrekina, </w:t>
      </w:r>
      <w:r>
        <w:rPr>
          <w:color w:val="E115C0"/>
        </w:rPr>
        <w:t>který</w:t>
      </w:r>
      <w:r>
        <w:rPr>
          <w:color w:val="FB5514"/>
        </w:rPr>
        <w:t xml:space="preserve"> v pondělí odstoupil</w:t>
      </w:r>
      <w:r>
        <w:t>.</w:t>
      </w:r>
    </w:p>
    <w:p>
      <w:r>
        <w:rPr>
          <w:b/>
        </w:rPr>
        <w:t>Document number 13</w:t>
      </w:r>
    </w:p>
    <w:p>
      <w:r>
        <w:rPr>
          <w:b/>
        </w:rPr>
        <w:t>Document identifier: wsj0213-001</w:t>
      </w:r>
    </w:p>
    <w:p>
      <w:r>
        <w:rPr>
          <w:color w:val="310106"/>
        </w:rPr>
        <w:t>John A. Conlon ml., 45 let</w:t>
      </w:r>
      <w:r>
        <w:t xml:space="preserve">, byl jmenován vrchním ředitelem </w:t>
      </w:r>
      <w:r>
        <w:rPr>
          <w:color w:val="04640D"/>
        </w:rPr>
        <w:t>této společnosti pro investiční bankovnictví</w:t>
      </w:r>
      <w:r>
        <w:t xml:space="preserve">. Bude mít na starosti výzkum, ekvitní prodej a obchodování a povede provoz syndikátu Rothschild. </w:t>
      </w:r>
      <w:r>
        <w:rPr>
          <w:color w:val="310106"/>
        </w:rPr>
        <w:t>Conlon</w:t>
      </w:r>
      <w:r>
        <w:t xml:space="preserve"> byl výkonným viceprezidentem a ředitelem ekvitní divize mezinárodní divize </w:t>
      </w:r>
      <w:r>
        <w:rPr>
          <w:color w:val="04640D"/>
        </w:rPr>
        <w:t>společnosti Nikko Securities Co</w:t>
      </w:r>
      <w:r>
        <w:t>.</w:t>
      </w:r>
    </w:p>
    <w:p>
      <w:r>
        <w:rPr>
          <w:b/>
        </w:rPr>
        <w:t>Document number 14</w:t>
      </w:r>
    </w:p>
    <w:p>
      <w:r>
        <w:rPr>
          <w:b/>
        </w:rPr>
        <w:t>Document identifier: wsj0214-001</w:t>
      </w:r>
    </w:p>
    <w:p>
      <w:r>
        <w:t xml:space="preserve">Jak by mohl říct Yogi Berra, je to zas jednou déja vu v každém ohledu. </w:t>
      </w:r>
      <w:r>
        <w:rPr>
          <w:color w:val="310106"/>
        </w:rPr>
        <w:t>Bert Campaneris, kdysi mistr kradení met z Oaklandu, přikrčený na spojce</w:t>
      </w:r>
      <w:r>
        <w:t xml:space="preserve"> bez námahy sbírá </w:t>
      </w:r>
      <w:r>
        <w:rPr>
          <w:color w:val="04640D"/>
        </w:rPr>
        <w:t>odpal</w:t>
      </w:r>
      <w:r>
        <w:t xml:space="preserve"> ze země a hází </w:t>
      </w:r>
      <w:r>
        <w:rPr>
          <w:color w:val="04640D"/>
        </w:rPr>
        <w:t>jej</w:t>
      </w:r>
      <w:r>
        <w:t xml:space="preserve"> na druhou. Ve vnějším poli </w:t>
      </w:r>
      <w:r>
        <w:rPr>
          <w:color w:val="FEFB0A"/>
        </w:rPr>
        <w:t xml:space="preserve">Paul Blair, osminásobný vítěz ceny Zlatá rukavice </w:t>
      </w:r>
      <w:r>
        <w:rPr>
          <w:color w:val="FB5514"/>
        </w:rPr>
        <w:t>za tým Orioles</w:t>
      </w:r>
      <w:r>
        <w:t xml:space="preserve">, elegantně lapá fly ball. Na nadhozu posílá </w:t>
      </w:r>
      <w:r>
        <w:rPr>
          <w:color w:val="E115C0"/>
        </w:rPr>
        <w:t xml:space="preserve">bývalý velikán </w:t>
      </w:r>
      <w:r>
        <w:rPr>
          <w:color w:val="00587F"/>
        </w:rPr>
        <w:t>klubu Red Sox</w:t>
      </w:r>
      <w:r>
        <w:rPr>
          <w:color w:val="E115C0"/>
        </w:rPr>
        <w:t xml:space="preserve"> Luis Tiant, prohnaný mistr tisíce a jednoho triku</w:t>
      </w:r>
      <w:r>
        <w:t xml:space="preserve">, pomalý strike. "Děti, děcka," vrčí </w:t>
      </w:r>
      <w:r>
        <w:rPr>
          <w:color w:val="0BC582"/>
        </w:rPr>
        <w:t>jejich</w:t>
      </w:r>
      <w:r>
        <w:rPr>
          <w:color w:val="FEB8C8"/>
        </w:rPr>
        <w:t xml:space="preserve"> manažer - chlapík jménem Earl Weaver, </w:t>
      </w:r>
      <w:r>
        <w:rPr>
          <w:color w:val="9E8317"/>
        </w:rPr>
        <w:t>jehož</w:t>
      </w:r>
      <w:r>
        <w:rPr>
          <w:color w:val="FEB8C8"/>
        </w:rPr>
        <w:t xml:space="preserve"> rukama prošly v jiné době čtyři týmy až do Světové série a </w:t>
      </w:r>
      <w:r>
        <w:rPr>
          <w:color w:val="9E8317"/>
        </w:rPr>
        <w:t>který</w:t>
      </w:r>
      <w:r>
        <w:rPr>
          <w:color w:val="FEB8C8"/>
        </w:rPr>
        <w:t xml:space="preserve"> se nyní stará </w:t>
      </w:r>
      <w:r>
        <w:rPr>
          <w:color w:val="01190F"/>
        </w:rPr>
        <w:t>o tým Gold Coast Suns</w:t>
      </w:r>
      <w:r>
        <w:t xml:space="preserve">. "Děti ze starých časů," říká. Možná. Ale po několik příštích měsíců se hodlají </w:t>
      </w:r>
      <w:r>
        <w:rPr>
          <w:color w:val="847D81"/>
        </w:rPr>
        <w:t>tito hoši z let dávno minulých</w:t>
      </w:r>
      <w:r>
        <w:t xml:space="preserve"> oddávat indiánskému létu odvahy. Teď, když oficiálně skončila baseballová sezóna, nastal čas pro začátek nové sezóny. Dnes má debut Svaz profesionálních baseballových seniorů, </w:t>
      </w:r>
      <w:r>
        <w:rPr>
          <w:color w:val="58018B"/>
        </w:rPr>
        <w:t>nová profesionální herní série osmi mužstev podle vzoru velmi úspěšných tenisových a golfových turnajů seniorů doplněná o dobré platy, smlouvu s kabelovou televizí a dokonce o plány na rozšíření</w:t>
      </w:r>
      <w:r>
        <w:t xml:space="preserve">. </w:t>
      </w:r>
      <w:r>
        <w:rPr>
          <w:color w:val="B70639"/>
        </w:rPr>
        <w:t xml:space="preserve">Sto devadesát dva bývalých hvězdných hráčů, téměř hvězdných hráčů, téměř neznámých a zcela neznámých hráčů zahajuje na jarních tréninkových stadionech </w:t>
      </w:r>
      <w:r>
        <w:rPr>
          <w:color w:val="703B01"/>
        </w:rPr>
        <w:t>po celé Floridě</w:t>
      </w:r>
      <w:r>
        <w:rPr>
          <w:color w:val="B70639"/>
        </w:rPr>
        <w:t xml:space="preserve"> tříměsíční sezónu o 72 zápasech</w:t>
      </w:r>
      <w:r>
        <w:t xml:space="preserve">. Pro všechny zúčastněné je </w:t>
      </w:r>
      <w:r>
        <w:rPr>
          <w:color w:val="B70639"/>
        </w:rPr>
        <w:t>to</w:t>
      </w:r>
      <w:r>
        <w:t xml:space="preserve"> další doušek elixíru mládí, baseballu. "Někdo </w:t>
      </w:r>
      <w:r>
        <w:rPr>
          <w:color w:val="F7F1DF"/>
        </w:rPr>
        <w:t>vás</w:t>
      </w:r>
      <w:r>
        <w:t xml:space="preserve"> vždycky donutí skončit," říká legendární středopolař klubu St. Louis Cardinals Curt Flood, komisař </w:t>
      </w:r>
      <w:r>
        <w:rPr>
          <w:color w:val="58018B"/>
        </w:rPr>
        <w:t>ligy</w:t>
      </w:r>
      <w:r>
        <w:t>. "</w:t>
      </w:r>
      <w:r>
        <w:rPr>
          <w:color w:val="F7F1DF"/>
        </w:rPr>
        <w:t>Vy</w:t>
      </w:r>
      <w:r>
        <w:t xml:space="preserve"> ale cítíte, že chcete ještě - ještě jednou na pálku, ještě jeden odpal, ještě jednu hru." Než </w:t>
      </w:r>
      <w:r>
        <w:rPr>
          <w:color w:val="118B8A"/>
        </w:rPr>
        <w:t>si</w:t>
      </w:r>
      <w:r>
        <w:t xml:space="preserve"> </w:t>
      </w:r>
      <w:r>
        <w:rPr>
          <w:color w:val="118B8A"/>
        </w:rPr>
        <w:t>dnešní hrdinové s dětskými tvářemi</w:t>
      </w:r>
      <w:r>
        <w:t xml:space="preserve"> znovu převezmou </w:t>
      </w:r>
      <w:r>
        <w:rPr>
          <w:color w:val="118B8A"/>
        </w:rPr>
        <w:t>svá</w:t>
      </w:r>
      <w:r>
        <w:t xml:space="preserve"> hřiště pro jarní tréninky, je tu </w:t>
      </w:r>
      <w:r>
        <w:rPr>
          <w:color w:val="4AFEFA"/>
        </w:rPr>
        <w:t>jedna další šance</w:t>
      </w:r>
      <w:r>
        <w:t xml:space="preserve">. A nejen pro hráče. Je </w:t>
      </w:r>
      <w:r>
        <w:rPr>
          <w:color w:val="4AFEFA"/>
        </w:rPr>
        <w:t>to</w:t>
      </w:r>
      <w:r>
        <w:t xml:space="preserve"> další příležitost </w:t>
      </w:r>
      <w:r>
        <w:rPr>
          <w:color w:val="FCB164"/>
        </w:rPr>
        <w:t xml:space="preserve">i pro právníky, účetní a stavební developery milující baseball, </w:t>
      </w:r>
      <w:r>
        <w:rPr>
          <w:color w:val="796EE6"/>
        </w:rPr>
        <w:t>z nichž</w:t>
      </w:r>
      <w:r>
        <w:rPr>
          <w:color w:val="000D2C"/>
        </w:rPr>
        <w:t xml:space="preserve"> každý</w:t>
      </w:r>
      <w:r>
        <w:rPr>
          <w:color w:val="FCB164"/>
        </w:rPr>
        <w:t xml:space="preserve"> vytáhl z kapsy asi 1 milion dolarů za možnost stát se vlastníkem klubu, vyzkoušet </w:t>
      </w:r>
      <w:r>
        <w:rPr>
          <w:color w:val="000D2C"/>
        </w:rPr>
        <w:t>si</w:t>
      </w:r>
      <w:r>
        <w:rPr>
          <w:color w:val="FCB164"/>
        </w:rPr>
        <w:t xml:space="preserve"> boty Gene Autryho nebo si dát pivo </w:t>
      </w:r>
      <w:r>
        <w:rPr>
          <w:color w:val="53495F"/>
        </w:rPr>
        <w:t>s Rolliem Fingersem</w:t>
      </w:r>
      <w:r>
        <w:t xml:space="preserve">. "Nemůže být nic lepšího," říká </w:t>
      </w:r>
      <w:r>
        <w:rPr>
          <w:color w:val="F95475"/>
        </w:rPr>
        <w:t xml:space="preserve">Don Sider, vlastník </w:t>
      </w:r>
      <w:r>
        <w:rPr>
          <w:color w:val="61FC03"/>
        </w:rPr>
        <w:t>klubu West Palm Beach Tropics</w:t>
      </w:r>
      <w:r>
        <w:t xml:space="preserve">. </w:t>
      </w:r>
      <w:r>
        <w:rPr>
          <w:color w:val="F95475"/>
        </w:rPr>
        <w:t>Sider, právník v nemovitostech</w:t>
      </w:r>
      <w:r>
        <w:t xml:space="preserve">, brzy ráno podrobně studuje poslední vůle a testamenty. Kolem desáté </w:t>
      </w:r>
      <w:r>
        <w:rPr>
          <w:color w:val="F95475"/>
        </w:rPr>
        <w:t>si</w:t>
      </w:r>
      <w:r>
        <w:t xml:space="preserve"> obléká oranžovomodrý dres a pro zábavu možná odehraje ulívku Davea Kingmana. Je </w:t>
      </w:r>
      <w:r>
        <w:rPr>
          <w:color w:val="4AFEFA"/>
        </w:rPr>
        <w:t>to</w:t>
      </w:r>
      <w:r>
        <w:t xml:space="preserve"> také další příležitost </w:t>
      </w:r>
      <w:r>
        <w:rPr>
          <w:color w:val="5D9608"/>
        </w:rPr>
        <w:t xml:space="preserve">pro fanoušky, </w:t>
      </w:r>
      <w:r>
        <w:rPr>
          <w:color w:val="DE98FD"/>
        </w:rPr>
        <w:t>kteří</w:t>
      </w:r>
      <w:r>
        <w:rPr>
          <w:color w:val="5D9608"/>
        </w:rPr>
        <w:t xml:space="preserve"> sní </w:t>
      </w:r>
      <w:r>
        <w:rPr>
          <w:color w:val="98A088"/>
        </w:rPr>
        <w:t xml:space="preserve">o sezóně, </w:t>
      </w:r>
      <w:r>
        <w:rPr>
          <w:color w:val="4F584E"/>
        </w:rPr>
        <w:t>která</w:t>
      </w:r>
      <w:r>
        <w:rPr>
          <w:color w:val="98A088"/>
        </w:rPr>
        <w:t xml:space="preserve"> nikdy neskončí</w:t>
      </w:r>
      <w:r>
        <w:t xml:space="preserve">. "Cítím se jako malé děcko," říká radostně </w:t>
      </w:r>
      <w:r>
        <w:rPr>
          <w:color w:val="248AD0"/>
        </w:rPr>
        <w:t xml:space="preserve">Alex de Castro, prodejce aut, </w:t>
      </w:r>
      <w:r>
        <w:rPr>
          <w:color w:val="5C5300"/>
        </w:rPr>
        <w:t>který</w:t>
      </w:r>
      <w:r>
        <w:rPr>
          <w:color w:val="248AD0"/>
        </w:rPr>
        <w:t xml:space="preserve"> se zastavil na tréninku </w:t>
      </w:r>
      <w:r>
        <w:rPr>
          <w:color w:val="9F6551"/>
        </w:rPr>
        <w:t>týmu Suns</w:t>
      </w:r>
      <w:r>
        <w:rPr>
          <w:color w:val="248AD0"/>
        </w:rPr>
        <w:t>, aby</w:t>
      </w:r>
      <w:r>
        <w:t xml:space="preserve"> podstrčil šest </w:t>
      </w:r>
      <w:r>
        <w:rPr>
          <w:color w:val="310106"/>
        </w:rPr>
        <w:t>Campanerisových</w:t>
      </w:r>
      <w:r>
        <w:t xml:space="preserve"> kartiček </w:t>
      </w:r>
      <w:r>
        <w:rPr>
          <w:color w:val="310106"/>
        </w:rPr>
        <w:t>Velkému muži osobně</w:t>
      </w:r>
      <w:r>
        <w:t xml:space="preserve"> k podpisu. Pořadatelé </w:t>
      </w:r>
      <w:r>
        <w:rPr>
          <w:color w:val="58018B"/>
        </w:rPr>
        <w:t>ligy</w:t>
      </w:r>
      <w:r>
        <w:t xml:space="preserve"> doufají, že se ke skalním fanouškům, jako je </w:t>
      </w:r>
      <w:r>
        <w:rPr>
          <w:color w:val="BCFEC6"/>
        </w:rPr>
        <w:t>de Castro</w:t>
      </w:r>
      <w:r>
        <w:t xml:space="preserve">, připojí i </w:t>
      </w:r>
      <w:r>
        <w:rPr>
          <w:color w:val="932C70"/>
        </w:rPr>
        <w:t>důchodci a turisté</w:t>
      </w:r>
      <w:r>
        <w:t xml:space="preserve"> a zaplní tribuny, aby viděli hrát </w:t>
      </w:r>
      <w:r>
        <w:rPr>
          <w:color w:val="2B1B04"/>
        </w:rPr>
        <w:t>seniory</w:t>
      </w:r>
      <w:r>
        <w:t xml:space="preserve">. </w:t>
      </w:r>
      <w:r>
        <w:rPr>
          <w:color w:val="58018B"/>
        </w:rPr>
        <w:t>Liga</w:t>
      </w:r>
      <w:r>
        <w:t xml:space="preserve"> je dítětem </w:t>
      </w:r>
      <w:r>
        <w:rPr>
          <w:color w:val="B5AFC4"/>
        </w:rPr>
        <w:t xml:space="preserve">stavebního developera z Colorada Jamese Morleyho - sám byl kdysi hráčem nižší ligy - </w:t>
      </w:r>
      <w:r>
        <w:rPr>
          <w:color w:val="D4C67A"/>
        </w:rPr>
        <w:t>který</w:t>
      </w:r>
      <w:r>
        <w:rPr>
          <w:color w:val="B5AFC4"/>
        </w:rPr>
        <w:t xml:space="preserve"> říká, že </w:t>
      </w:r>
      <w:r>
        <w:rPr>
          <w:color w:val="D4C67A"/>
        </w:rPr>
        <w:t>jej</w:t>
      </w:r>
      <w:r>
        <w:rPr>
          <w:color w:val="B5AFC4"/>
        </w:rPr>
        <w:t xml:space="preserve"> </w:t>
      </w:r>
      <w:r>
        <w:rPr>
          <w:color w:val="AE7AA1"/>
        </w:rPr>
        <w:t>to</w:t>
      </w:r>
      <w:r>
        <w:rPr>
          <w:color w:val="B5AFC4"/>
        </w:rPr>
        <w:t xml:space="preserve"> napadlo loni v lednu, když ležel na pláži v Austrálii</w:t>
      </w:r>
      <w:r>
        <w:t xml:space="preserve">. Po rozeslání </w:t>
      </w:r>
      <w:r>
        <w:rPr>
          <w:color w:val="C2A393"/>
        </w:rPr>
        <w:t xml:space="preserve">dopisů, </w:t>
      </w:r>
      <w:r>
        <w:rPr>
          <w:color w:val="0232FD"/>
        </w:rPr>
        <w:t>v nichž</w:t>
      </w:r>
      <w:r>
        <w:rPr>
          <w:color w:val="C2A393"/>
        </w:rPr>
        <w:t xml:space="preserve"> nabízel </w:t>
      </w:r>
      <w:r>
        <w:rPr>
          <w:color w:val="6A3A35"/>
        </w:rPr>
        <w:t xml:space="preserve">1250 hráčům </w:t>
      </w:r>
      <w:r>
        <w:rPr>
          <w:color w:val="BA6801"/>
        </w:rPr>
        <w:t>první ligy</w:t>
      </w:r>
      <w:r>
        <w:rPr>
          <w:color w:val="6A3A35"/>
        </w:rPr>
        <w:t xml:space="preserve"> na odpočinku</w:t>
      </w:r>
      <w:r>
        <w:rPr>
          <w:color w:val="C2A393"/>
        </w:rPr>
        <w:t xml:space="preserve"> šanci na další sezónu</w:t>
      </w:r>
      <w:r>
        <w:t xml:space="preserve">, </w:t>
      </w:r>
      <w:r>
        <w:rPr>
          <w:color w:val="B5AFC4"/>
        </w:rPr>
        <w:t>mu</w:t>
      </w:r>
      <w:r>
        <w:t xml:space="preserve"> 730 </w:t>
      </w:r>
      <w:r>
        <w:rPr>
          <w:color w:val="168E5C"/>
        </w:rPr>
        <w:t>z nich</w:t>
      </w:r>
      <w:r>
        <w:t xml:space="preserve"> odpovědělo. Nakonec </w:t>
      </w:r>
      <w:r>
        <w:rPr>
          <w:color w:val="168E5C"/>
        </w:rPr>
        <w:t>jich asi 250</w:t>
      </w:r>
      <w:r>
        <w:t xml:space="preserve"> přijelo </w:t>
      </w:r>
      <w:r>
        <w:rPr>
          <w:color w:val="16C0D0"/>
        </w:rPr>
        <w:t>na Floridu</w:t>
      </w:r>
      <w:r>
        <w:t xml:space="preserve">, aby soutěžili o volná místa. (Hráči musí mít 35 let nebo více </w:t>
      </w:r>
      <w:r>
        <w:rPr>
          <w:color w:val="C62100"/>
        </w:rPr>
        <w:t xml:space="preserve">s výjimkou chytačů, </w:t>
      </w:r>
      <w:r>
        <w:rPr>
          <w:color w:val="014347"/>
        </w:rPr>
        <w:t>kterým</w:t>
      </w:r>
      <w:r>
        <w:rPr>
          <w:color w:val="C62100"/>
        </w:rPr>
        <w:t xml:space="preserve"> stačí 32 let, protože </w:t>
      </w:r>
      <w:r>
        <w:rPr>
          <w:color w:val="014347"/>
        </w:rPr>
        <w:t>jejich</w:t>
      </w:r>
      <w:r>
        <w:rPr>
          <w:color w:val="C62100"/>
        </w:rPr>
        <w:t xml:space="preserve"> život za domácí metou je dost drsný</w:t>
      </w:r>
      <w:r>
        <w:t xml:space="preserve">.) Pro některé hráče byly lákadlem peníze - až 15000 dolarů za měsíc. </w:t>
      </w:r>
      <w:r>
        <w:rPr>
          <w:color w:val="233809"/>
        </w:rPr>
        <w:t xml:space="preserve">Ostatní, právě propuštění </w:t>
      </w:r>
      <w:r>
        <w:rPr>
          <w:color w:val="42083B"/>
        </w:rPr>
        <w:t>z první ligy</w:t>
      </w:r>
      <w:r>
        <w:t xml:space="preserve">, doufají, že </w:t>
      </w:r>
      <w:r>
        <w:rPr>
          <w:color w:val="58018B"/>
        </w:rPr>
        <w:t>liga seniorů</w:t>
      </w:r>
      <w:r>
        <w:t xml:space="preserve"> </w:t>
      </w:r>
      <w:r>
        <w:rPr>
          <w:color w:val="233809"/>
        </w:rPr>
        <w:t>pro ně</w:t>
      </w:r>
      <w:r>
        <w:t xml:space="preserve"> bude mostem zpátky do velkých časů. Ale jak </w:t>
      </w:r>
      <w:r>
        <w:rPr>
          <w:color w:val="82785D"/>
        </w:rPr>
        <w:t>hráči</w:t>
      </w:r>
      <w:r>
        <w:t xml:space="preserve"> nadhazují </w:t>
      </w:r>
      <w:r>
        <w:rPr>
          <w:color w:val="023087"/>
        </w:rPr>
        <w:t xml:space="preserve">míčky, </w:t>
      </w:r>
      <w:r>
        <w:rPr>
          <w:color w:val="B7DAD2"/>
        </w:rPr>
        <w:t>které</w:t>
      </w:r>
      <w:r>
        <w:rPr>
          <w:color w:val="023087"/>
        </w:rPr>
        <w:t xml:space="preserve"> spíš doutnají, než hoří</w:t>
      </w:r>
      <w:r>
        <w:t xml:space="preserve">, a vzpomínají na staré souboje na výsluní, je jasné, že většina </w:t>
      </w:r>
      <w:r>
        <w:rPr>
          <w:color w:val="82785D"/>
        </w:rPr>
        <w:t>z nich</w:t>
      </w:r>
      <w:r>
        <w:t xml:space="preserve"> je tu proto, aby zase udělali radost </w:t>
      </w:r>
      <w:r>
        <w:rPr>
          <w:color w:val="82785D"/>
        </w:rPr>
        <w:t>svým</w:t>
      </w:r>
      <w:r>
        <w:t xml:space="preserve"> fanouškům, obnovili přátelství z minulých sezón nebo dokázali </w:t>
      </w:r>
      <w:r>
        <w:rPr>
          <w:color w:val="82785D"/>
        </w:rPr>
        <w:t>sobě</w:t>
      </w:r>
      <w:r>
        <w:t xml:space="preserve"> nebo </w:t>
      </w:r>
      <w:r>
        <w:rPr>
          <w:color w:val="82785D"/>
        </w:rPr>
        <w:t>svým</w:t>
      </w:r>
      <w:r>
        <w:t xml:space="preserve"> kolegům, že </w:t>
      </w:r>
      <w:r>
        <w:rPr>
          <w:color w:val="58018B"/>
        </w:rPr>
        <w:t>na to</w:t>
      </w:r>
      <w:r>
        <w:t xml:space="preserve"> pořád mají - nebo něco podobného. "</w:t>
      </w:r>
      <w:r>
        <w:rPr>
          <w:color w:val="196956"/>
        </w:rPr>
        <w:t>Můj</w:t>
      </w:r>
      <w:r>
        <w:rPr>
          <w:color w:val="8C41BB"/>
        </w:rPr>
        <w:t xml:space="preserve"> nadhoz</w:t>
      </w:r>
      <w:r>
        <w:t xml:space="preserve"> je dobrý. Skutečně dobrý," říká </w:t>
      </w:r>
      <w:r>
        <w:rPr>
          <w:color w:val="ECEDFE"/>
        </w:rPr>
        <w:t xml:space="preserve">39 letý Pete Broberg, pracující v poledním horku tábora </w:t>
      </w:r>
      <w:r>
        <w:rPr>
          <w:color w:val="2B2D32"/>
        </w:rPr>
        <w:t>týmu Tropics</w:t>
      </w:r>
      <w:r>
        <w:t xml:space="preserve">. </w:t>
      </w:r>
      <w:r>
        <w:rPr>
          <w:color w:val="ECEDFE"/>
        </w:rPr>
        <w:t xml:space="preserve">Broberg, </w:t>
      </w:r>
      <w:r>
        <w:rPr>
          <w:color w:val="94C661"/>
        </w:rPr>
        <w:t>který</w:t>
      </w:r>
      <w:r>
        <w:rPr>
          <w:color w:val="ECEDFE"/>
        </w:rPr>
        <w:t xml:space="preserve"> začínal s již neexistujícím týmem Washington Senators</w:t>
      </w:r>
      <w:r>
        <w:t xml:space="preserve">, říká, že když v roce 1978 baseballu zanechal, "nikdy se neohlížel zpět". Dlouhou dobu se </w:t>
      </w:r>
      <w:r>
        <w:rPr>
          <w:color w:val="F8907D"/>
        </w:rPr>
        <w:t>o baseball</w:t>
      </w:r>
      <w:r>
        <w:t xml:space="preserve"> nezajímal vůbec, dokonce ani nečetl sportovní stránky. Nyní </w:t>
      </w:r>
      <w:r>
        <w:rPr>
          <w:color w:val="ECEDFE"/>
        </w:rPr>
        <w:t>právník Broberg</w:t>
      </w:r>
      <w:r>
        <w:t xml:space="preserve"> říká, že by hrál i zadarmo. "</w:t>
      </w:r>
      <w:r>
        <w:rPr>
          <w:color w:val="895E6B"/>
        </w:rPr>
        <w:t>Nemůžete to vzdát tak lehce</w:t>
      </w:r>
      <w:r>
        <w:t xml:space="preserve">," říká. "Zkoušel jsem </w:t>
      </w:r>
      <w:r>
        <w:rPr>
          <w:color w:val="895E6B"/>
        </w:rPr>
        <w:t>to</w:t>
      </w:r>
      <w:r>
        <w:t xml:space="preserve">." Hlodající vzpomínky na jedno odpoledne před čtrnácti lety přivedly </w:t>
      </w:r>
      <w:r>
        <w:rPr>
          <w:color w:val="788E95"/>
        </w:rPr>
        <w:t>hubeného 36 letého nahazovače Jima Gideona</w:t>
      </w:r>
      <w:r>
        <w:t xml:space="preserve"> </w:t>
      </w:r>
      <w:r>
        <w:rPr>
          <w:color w:val="FB6AB8"/>
        </w:rPr>
        <w:t>k tomu,</w:t>
      </w:r>
      <w:r>
        <w:t xml:space="preserve"> aby si vzal čtyřměsíční dovolenou od prodeje pojistek v Texasu a </w:t>
      </w:r>
      <w:r>
        <w:rPr>
          <w:color w:val="576094"/>
        </w:rPr>
        <w:t>zkusil to u Weaverova týmu</w:t>
      </w:r>
      <w:r>
        <w:t xml:space="preserve">. "Nenahradí </w:t>
      </w:r>
      <w:r>
        <w:rPr>
          <w:color w:val="DB1474"/>
        </w:rPr>
        <w:t>to</w:t>
      </w:r>
      <w:r>
        <w:t xml:space="preserve"> </w:t>
      </w:r>
      <w:r>
        <w:rPr>
          <w:color w:val="8489AE"/>
        </w:rPr>
        <w:t>první ligu</w:t>
      </w:r>
      <w:r>
        <w:t xml:space="preserve">, ale je </w:t>
      </w:r>
      <w:r>
        <w:rPr>
          <w:color w:val="DB1474"/>
        </w:rPr>
        <w:t>to</w:t>
      </w:r>
      <w:r>
        <w:t xml:space="preserve"> </w:t>
      </w:r>
      <w:r>
        <w:rPr>
          <w:color w:val="788E95"/>
        </w:rPr>
        <w:t>pro mne</w:t>
      </w:r>
      <w:r>
        <w:t xml:space="preserve"> důkazem, že kdybych zůstal zdravý, byl bych mohl hrát," říká. </w:t>
      </w:r>
      <w:r>
        <w:rPr>
          <w:color w:val="860E04"/>
        </w:rPr>
        <w:t>V roce 1975</w:t>
      </w:r>
      <w:r>
        <w:t xml:space="preserve"> se </w:t>
      </w:r>
      <w:r>
        <w:rPr>
          <w:color w:val="FBC206"/>
        </w:rPr>
        <w:t>téměř na konci sezóny</w:t>
      </w:r>
      <w:r>
        <w:t xml:space="preserve"> </w:t>
      </w:r>
      <w:r>
        <w:rPr>
          <w:color w:val="788E95"/>
        </w:rPr>
        <w:t>21 letý Gideon</w:t>
      </w:r>
      <w:r>
        <w:t xml:space="preserve"> představil ve </w:t>
      </w:r>
      <w:r>
        <w:rPr>
          <w:color w:val="788E95"/>
        </w:rPr>
        <w:t>svém</w:t>
      </w:r>
      <w:r>
        <w:t xml:space="preserve"> jediném vystoupení </w:t>
      </w:r>
      <w:r>
        <w:rPr>
          <w:color w:val="8489AE"/>
        </w:rPr>
        <w:t>v první lize</w:t>
      </w:r>
      <w:r>
        <w:t xml:space="preserve">, v pěti a dvou třetinách směny za Texas Rangers proti Chicago White Sox. Dovolil sedm odpalů, pět hráčů pustil zadarmo na první a nedostal rozhodnutí. Problémy s paží </w:t>
      </w:r>
      <w:r>
        <w:rPr>
          <w:color w:val="788E95"/>
        </w:rPr>
        <w:t>jej</w:t>
      </w:r>
      <w:r>
        <w:t xml:space="preserve"> donutily vrátit se na </w:t>
      </w:r>
      <w:r>
        <w:rPr>
          <w:color w:val="6EAB9B"/>
        </w:rPr>
        <w:t>další rok</w:t>
      </w:r>
      <w:r>
        <w:t xml:space="preserve"> zpět do nižší ligy. "V porušení pravidel nacházím určité uspokojení," tvrdí </w:t>
      </w:r>
      <w:r>
        <w:rPr>
          <w:color w:val="F2CDFE"/>
        </w:rPr>
        <w:t>Will McEnaney, kdysi stoper Velké červené mašiny z Cincinnati</w:t>
      </w:r>
      <w:r>
        <w:t xml:space="preserve">. Má na mysli pravidlo, že </w:t>
      </w:r>
      <w:r>
        <w:rPr>
          <w:color w:val="645341"/>
        </w:rPr>
        <w:t>hráč</w:t>
      </w:r>
      <w:r>
        <w:t xml:space="preserve"> po určitém věku přestane zvládat. V těchto dnech před tréninkem i po tréninku </w:t>
      </w:r>
      <w:r>
        <w:rPr>
          <w:color w:val="760035"/>
        </w:rPr>
        <w:t>s týmem Tropics</w:t>
      </w:r>
      <w:r>
        <w:t xml:space="preserve"> pospíchá ve </w:t>
      </w:r>
      <w:r>
        <w:rPr>
          <w:color w:val="F2CDFE"/>
        </w:rPr>
        <w:t>své</w:t>
      </w:r>
      <w:r>
        <w:t xml:space="preserve"> dodávce Chevy natírat domy. Zatímco usrkává po tréninku pivo, živě vzpomíná, </w:t>
      </w:r>
      <w:r>
        <w:rPr>
          <w:color w:val="647A41"/>
        </w:rPr>
        <w:t xml:space="preserve">jak nechal </w:t>
      </w:r>
      <w:r>
        <w:rPr>
          <w:color w:val="496E76"/>
        </w:rPr>
        <w:t xml:space="preserve">Carla Yastrzemskiho </w:t>
      </w:r>
      <w:r>
        <w:rPr>
          <w:color w:val="E3F894"/>
        </w:rPr>
        <w:t>z týmu Red Sox</w:t>
      </w:r>
      <w:r>
        <w:rPr>
          <w:color w:val="647A41"/>
        </w:rPr>
        <w:t xml:space="preserve"> odpálit ladným obloučkem přímo do bránící rukavice, aby</w:t>
      </w:r>
      <w:r>
        <w:t xml:space="preserve"> </w:t>
      </w:r>
      <w:r>
        <w:rPr>
          <w:color w:val="F9D7CD"/>
        </w:rPr>
        <w:t xml:space="preserve">tak ukončil Světový pohár </w:t>
      </w:r>
      <w:r>
        <w:rPr>
          <w:color w:val="876128"/>
        </w:rPr>
        <w:t>v roce 1975</w:t>
      </w:r>
      <w:r>
        <w:t xml:space="preserve">, a jak zopakoval </w:t>
      </w:r>
      <w:r>
        <w:rPr>
          <w:color w:val="A1A711"/>
        </w:rPr>
        <w:t>tento výkon</w:t>
      </w:r>
      <w:r>
        <w:t xml:space="preserve"> proti Royi Whiteovi z týmu Yankees </w:t>
      </w:r>
      <w:r>
        <w:rPr>
          <w:color w:val="6EAB9B"/>
        </w:rPr>
        <w:t>v roce 1976</w:t>
      </w:r>
      <w:r>
        <w:t xml:space="preserve">. Někteří z vládnoucích filozofů této hry nemají rádi myšlenku, že </w:t>
      </w:r>
      <w:r>
        <w:rPr>
          <w:color w:val="01FB92"/>
        </w:rPr>
        <w:t>muži středního věku</w:t>
      </w:r>
      <w:r>
        <w:t xml:space="preserve"> se pokoušejí hrát sport mladých mužů. "Osobně nejsem nadšený sledováním </w:t>
      </w:r>
      <w:r>
        <w:rPr>
          <w:color w:val="FD0F31"/>
        </w:rPr>
        <w:t xml:space="preserve">hráčů, </w:t>
      </w:r>
      <w:r>
        <w:rPr>
          <w:color w:val="BE8485"/>
        </w:rPr>
        <w:t>které</w:t>
      </w:r>
      <w:r>
        <w:rPr>
          <w:color w:val="FD0F31"/>
        </w:rPr>
        <w:t xml:space="preserve"> si živě pamatuji z </w:t>
      </w:r>
      <w:r>
        <w:rPr>
          <w:color w:val="BE8485"/>
        </w:rPr>
        <w:t>jejich</w:t>
      </w:r>
      <w:r>
        <w:rPr>
          <w:color w:val="FD0F31"/>
        </w:rPr>
        <w:t xml:space="preserve"> aktivních dnů</w:t>
      </w:r>
      <w:r>
        <w:t xml:space="preserve">, a přehlížením </w:t>
      </w:r>
      <w:r>
        <w:rPr>
          <w:color w:val="FD0F31"/>
        </w:rPr>
        <w:t>jejich</w:t>
      </w:r>
      <w:r>
        <w:t xml:space="preserve"> nedostatků," říká </w:t>
      </w:r>
      <w:r>
        <w:rPr>
          <w:color w:val="C660FB"/>
        </w:rPr>
        <w:t>Roger Angell, baseballový mudrc z časopisu New Yorker</w:t>
      </w:r>
      <w:r>
        <w:t xml:space="preserve">. "Myslím, že </w:t>
      </w:r>
      <w:r>
        <w:rPr>
          <w:color w:val="120104"/>
        </w:rPr>
        <w:t>lidé</w:t>
      </w:r>
      <w:r>
        <w:t xml:space="preserve"> by měli mít možnost pamatovat si </w:t>
      </w:r>
      <w:r>
        <w:rPr>
          <w:color w:val="FD0F31"/>
        </w:rPr>
        <w:t>je</w:t>
      </w:r>
      <w:r>
        <w:t xml:space="preserve"> tak, jací byli dřív." </w:t>
      </w:r>
      <w:r>
        <w:rPr>
          <w:color w:val="D48958"/>
        </w:rPr>
        <w:t>V horším případě,</w:t>
      </w:r>
      <w:r>
        <w:t xml:space="preserve"> říká </w:t>
      </w:r>
      <w:r>
        <w:rPr>
          <w:color w:val="05AEE8"/>
        </w:rPr>
        <w:t xml:space="preserve">autor knih </w:t>
      </w:r>
      <w:r>
        <w:rPr>
          <w:color w:val="C3C1BE"/>
        </w:rPr>
        <w:t>o baseballu</w:t>
      </w:r>
      <w:r>
        <w:rPr>
          <w:color w:val="05AEE8"/>
        </w:rPr>
        <w:t xml:space="preserve"> Lawrence Ritter</w:t>
      </w:r>
      <w:r>
        <w:t>, "</w:t>
      </w:r>
      <w:r>
        <w:rPr>
          <w:color w:val="9F98F8"/>
        </w:rPr>
        <w:t xml:space="preserve">někdo </w:t>
      </w:r>
      <w:r>
        <w:rPr>
          <w:color w:val="1167D9"/>
        </w:rPr>
        <w:t>z nich</w:t>
      </w:r>
      <w:r>
        <w:rPr>
          <w:color w:val="9F98F8"/>
        </w:rPr>
        <w:t xml:space="preserve"> dostane infarkt</w:t>
      </w:r>
      <w:r>
        <w:t xml:space="preserve">, a </w:t>
      </w:r>
      <w:r>
        <w:rPr>
          <w:color w:val="D19012"/>
        </w:rPr>
        <w:t>to</w:t>
      </w:r>
      <w:r>
        <w:t xml:space="preserve"> bude konec celého příběhu." Ale </w:t>
      </w:r>
      <w:r>
        <w:rPr>
          <w:color w:val="B7D802"/>
        </w:rPr>
        <w:t>hráči</w:t>
      </w:r>
      <w:r>
        <w:t xml:space="preserve"> </w:t>
      </w:r>
      <w:r>
        <w:rPr>
          <w:color w:val="05AEE8"/>
        </w:rPr>
        <w:t>s ním</w:t>
      </w:r>
      <w:r>
        <w:t xml:space="preserve"> nesouhlasí. Většina </w:t>
      </w:r>
      <w:r>
        <w:rPr>
          <w:color w:val="B7D802"/>
        </w:rPr>
        <w:t>z nich</w:t>
      </w:r>
      <w:r>
        <w:t xml:space="preserve"> je ve formě. Někteří celé měsíce trénovali, jiní teprve nedávno opustili aktivní sport. (Nikdo nezjišťoval průměrný věk hráčů, ale většina vypadá na pozdní třicátníky.) A je tu i pýcha. "Nechci vypadat jako hlupák," prohlašuje </w:t>
      </w:r>
      <w:r>
        <w:rPr>
          <w:color w:val="826392"/>
        </w:rPr>
        <w:t>dřívější ochránce druhé mety Rennie Stennett z týmu Pittsburgh Pirate</w:t>
      </w:r>
      <w:r>
        <w:t xml:space="preserve">, přičemž </w:t>
      </w:r>
      <w:r>
        <w:rPr>
          <w:color w:val="826392"/>
        </w:rPr>
        <w:t>mu</w:t>
      </w:r>
      <w:r>
        <w:t xml:space="preserve"> z obočí kape pot, jak cvičně párkrát máchne pálkou. "Bude </w:t>
      </w:r>
      <w:r>
        <w:rPr>
          <w:color w:val="58018B"/>
        </w:rPr>
        <w:t>to</w:t>
      </w:r>
      <w:r>
        <w:t xml:space="preserve"> tvrdá liga," slibuje </w:t>
      </w:r>
      <w:r>
        <w:rPr>
          <w:color w:val="310106"/>
        </w:rPr>
        <w:t>47 letý Campaneris</w:t>
      </w:r>
      <w:r>
        <w:t xml:space="preserve">. "Bude tu mnoho záště." </w:t>
      </w:r>
      <w:r>
        <w:rPr>
          <w:color w:val="5E7A6A"/>
        </w:rPr>
        <w:t xml:space="preserve">Muži, </w:t>
      </w:r>
      <w:r>
        <w:rPr>
          <w:color w:val="B29869"/>
        </w:rPr>
        <w:t>kteří</w:t>
      </w:r>
      <w:r>
        <w:rPr>
          <w:color w:val="5E7A6A"/>
        </w:rPr>
        <w:t xml:space="preserve"> hráli tvrdě celý </w:t>
      </w:r>
      <w:r>
        <w:rPr>
          <w:color w:val="B29869"/>
        </w:rPr>
        <w:t>svůj</w:t>
      </w:r>
      <w:r>
        <w:rPr>
          <w:color w:val="5E7A6A"/>
        </w:rPr>
        <w:t xml:space="preserve"> život</w:t>
      </w:r>
      <w:r>
        <w:t xml:space="preserve">, nebudou ochotni </w:t>
      </w:r>
      <w:r>
        <w:rPr>
          <w:color w:val="5E7A6A"/>
        </w:rPr>
        <w:t>své</w:t>
      </w:r>
      <w:r>
        <w:t xml:space="preserve"> zvyky měnit, říká. Přesto se člověk nemůže ubránit dojmu, jestli hra přece jenom nebude o něco pomalejší. Na větry ošlehaném městském stadionu Pompano Beach </w:t>
      </w:r>
      <w:r>
        <w:rPr>
          <w:color w:val="FEFB0A"/>
        </w:rPr>
        <w:t xml:space="preserve">45 letý bývalý člen </w:t>
      </w:r>
      <w:r>
        <w:rPr>
          <w:color w:val="FB5514"/>
        </w:rPr>
        <w:t>týmu Orioles</w:t>
      </w:r>
      <w:r>
        <w:rPr>
          <w:color w:val="FEFB0A"/>
        </w:rPr>
        <w:t xml:space="preserve"> Blair</w:t>
      </w:r>
      <w:r>
        <w:t xml:space="preserve"> ví, že </w:t>
      </w:r>
      <w:r>
        <w:rPr>
          <w:color w:val="1D0051"/>
        </w:rPr>
        <w:t>jeho</w:t>
      </w:r>
      <w:r>
        <w:rPr>
          <w:color w:val="8BE7FC"/>
        </w:rPr>
        <w:t xml:space="preserve"> síla</w:t>
      </w:r>
      <w:r>
        <w:t xml:space="preserve"> už není, co bývala. Tak se přizpůsobuje. Už při odpalování stojí o něco dál od domácí mety. Už nemyslí na homeruny, jen na dosažení met. Přesto, "jak je </w:t>
      </w:r>
      <w:r>
        <w:rPr>
          <w:color w:val="76E0C1"/>
        </w:rPr>
        <w:t>to</w:t>
      </w:r>
      <w:r>
        <w:t xml:space="preserve"> pořád sladké," říká, vychutnávat si plný zvuk </w:t>
      </w:r>
      <w:r>
        <w:rPr>
          <w:color w:val="BACFA7"/>
        </w:rPr>
        <w:t xml:space="preserve">dobře odpáleného míčku po lajně, </w:t>
      </w:r>
      <w:r>
        <w:rPr>
          <w:color w:val="11BA09"/>
        </w:rPr>
        <w:t>který</w:t>
      </w:r>
      <w:r>
        <w:rPr>
          <w:color w:val="BACFA7"/>
        </w:rPr>
        <w:t xml:space="preserve"> odskakuje od zdi pole</w:t>
      </w:r>
      <w:r>
        <w:t xml:space="preserve">. A nečekejte mnoho kompletních her od nadhazovačů - možná tři z 288, směje se </w:t>
      </w:r>
      <w:r>
        <w:rPr>
          <w:color w:val="462C36"/>
        </w:rPr>
        <w:t>Fingers, dříve střídající nadhazovač týmu Oakland</w:t>
      </w:r>
      <w:r>
        <w:t xml:space="preserve">. Čekejte od nadhazovačů "finty", říká </w:t>
      </w:r>
      <w:r>
        <w:rPr>
          <w:color w:val="FEB8C8"/>
        </w:rPr>
        <w:t>manažer Weaver</w:t>
      </w:r>
      <w:r>
        <w:t xml:space="preserve">. Čekejte strašáky, ale ne sestřely, říká </w:t>
      </w:r>
      <w:r>
        <w:rPr>
          <w:color w:val="F2CDFE"/>
        </w:rPr>
        <w:t>McEnaney</w:t>
      </w:r>
      <w:r>
        <w:t xml:space="preserve">. Dokonce čekejte </w:t>
      </w:r>
      <w:r>
        <w:rPr>
          <w:color w:val="65407D"/>
        </w:rPr>
        <w:t>ukradené mety</w:t>
      </w:r>
      <w:r>
        <w:t xml:space="preserve">, říká </w:t>
      </w:r>
      <w:r>
        <w:rPr>
          <w:color w:val="310106"/>
        </w:rPr>
        <w:t xml:space="preserve">šlachovitý Campaneris, </w:t>
      </w:r>
      <w:r>
        <w:rPr>
          <w:color w:val="491803"/>
        </w:rPr>
        <w:t>který</w:t>
      </w:r>
      <w:r>
        <w:rPr>
          <w:color w:val="310106"/>
        </w:rPr>
        <w:t xml:space="preserve"> je v dobré formě</w:t>
      </w:r>
      <w:r>
        <w:t xml:space="preserve">: "Když víte, jak se sklouznout, není </w:t>
      </w:r>
      <w:r>
        <w:rPr>
          <w:color w:val="65407D"/>
        </w:rPr>
        <w:t>to</w:t>
      </w:r>
      <w:r>
        <w:t xml:space="preserve"> problém," tvrdí. A čekejte pomalejší nadhozy. "Nejsem už tak mladý," připouští </w:t>
      </w:r>
      <w:r>
        <w:rPr>
          <w:color w:val="E115C0"/>
        </w:rPr>
        <w:t>48 letý Tiant žvýkající cigáro</w:t>
      </w:r>
      <w:r>
        <w:t xml:space="preserve">. "Nebudu už házet rychlostí 90 mil za hodinu, ale přes 80 házet budu," tvrdí. </w:t>
      </w:r>
      <w:r>
        <w:rPr>
          <w:color w:val="F5D2A8"/>
        </w:rPr>
        <w:t xml:space="preserve">Bělovlasý Pedro Ramos, v 54 letech nejstarší hráč </w:t>
      </w:r>
      <w:r>
        <w:rPr>
          <w:color w:val="03422C"/>
        </w:rPr>
        <w:t>ligy</w:t>
      </w:r>
      <w:r>
        <w:rPr>
          <w:color w:val="F5D2A8"/>
        </w:rPr>
        <w:t xml:space="preserve"> a trenér nadhazovačů </w:t>
      </w:r>
      <w:r>
        <w:rPr>
          <w:color w:val="72A46E"/>
        </w:rPr>
        <w:t>týmu Suns</w:t>
      </w:r>
      <w:r>
        <w:t xml:space="preserve">, ztratil ještě více rychlosti. Strkaje </w:t>
      </w:r>
      <w:r>
        <w:rPr>
          <w:color w:val="F5D2A8"/>
        </w:rPr>
        <w:t>si</w:t>
      </w:r>
      <w:r>
        <w:t xml:space="preserve"> do tváří vycpávky Red Man, připouští, </w:t>
      </w:r>
      <w:r>
        <w:rPr>
          <w:color w:val="128EAC"/>
        </w:rPr>
        <w:t xml:space="preserve">že </w:t>
      </w:r>
      <w:r>
        <w:rPr>
          <w:color w:val="47545E"/>
        </w:rPr>
        <w:t xml:space="preserve">dělovky, </w:t>
      </w:r>
      <w:r>
        <w:rPr>
          <w:color w:val="B95C69"/>
        </w:rPr>
        <w:t>které</w:t>
      </w:r>
      <w:r>
        <w:rPr>
          <w:color w:val="47545E"/>
        </w:rPr>
        <w:t xml:space="preserve"> přinesl </w:t>
      </w:r>
      <w:r>
        <w:rPr>
          <w:color w:val="A14D12"/>
        </w:rPr>
        <w:t>do první ligy</w:t>
      </w:r>
      <w:r>
        <w:rPr>
          <w:color w:val="47545E"/>
        </w:rPr>
        <w:t xml:space="preserve"> v roce 1955</w:t>
      </w:r>
      <w:r>
        <w:rPr>
          <w:color w:val="128EAC"/>
        </w:rPr>
        <w:t>, jsou už pomalé</w:t>
      </w:r>
      <w:r>
        <w:t xml:space="preserve">. </w:t>
      </w:r>
      <w:r>
        <w:rPr>
          <w:color w:val="C4C8FA"/>
        </w:rPr>
        <w:t>Jejich</w:t>
      </w:r>
      <w:r>
        <w:t xml:space="preserve"> nejvyšší rychlost je 72 mil za hodinu. Ale nemá strach. Bude </w:t>
      </w:r>
      <w:r>
        <w:rPr>
          <w:color w:val="128EAC"/>
        </w:rPr>
        <w:t>to</w:t>
      </w:r>
      <w:r>
        <w:t xml:space="preserve"> vyrovnávat </w:t>
      </w:r>
      <w:r>
        <w:rPr>
          <w:color w:val="372A55"/>
        </w:rPr>
        <w:t xml:space="preserve">záludností, </w:t>
      </w:r>
      <w:r>
        <w:rPr>
          <w:color w:val="3F3610"/>
        </w:rPr>
        <w:t>kterou</w:t>
      </w:r>
      <w:r>
        <w:rPr>
          <w:color w:val="372A55"/>
        </w:rPr>
        <w:t xml:space="preserve"> se naučil za roky strávené </w:t>
      </w:r>
      <w:r>
        <w:rPr>
          <w:color w:val="D3A2C6"/>
        </w:rPr>
        <w:t>v první lize</w:t>
      </w:r>
      <w:r>
        <w:t xml:space="preserve">. Má dobrou kontrolu míčku. Bude držet </w:t>
      </w:r>
      <w:r>
        <w:rPr>
          <w:color w:val="719FFA"/>
        </w:rPr>
        <w:t>míček</w:t>
      </w:r>
      <w:r>
        <w:t xml:space="preserve"> u kolen a bude </w:t>
      </w:r>
      <w:r>
        <w:rPr>
          <w:color w:val="719FFA"/>
        </w:rPr>
        <w:t>jej</w:t>
      </w:r>
      <w:r>
        <w:t xml:space="preserve"> přemisťovat. Koneckonců, říká, "i k milování potřebujete jistou zkušenost.</w:t>
      </w:r>
    </w:p>
    <w:p>
      <w:r>
        <w:rPr>
          <w:b/>
        </w:rPr>
        <w:t>Document number 15</w:t>
      </w:r>
    </w:p>
    <w:p>
      <w:r>
        <w:rPr>
          <w:b/>
        </w:rPr>
        <w:t>Document identifier: wsj0215-001</w:t>
      </w:r>
    </w:p>
    <w:p>
      <w:r>
        <w:rPr>
          <w:color w:val="310106"/>
        </w:rPr>
        <w:t>Společnost Alltel Corp.</w:t>
      </w:r>
      <w:r>
        <w:t xml:space="preserve"> uvedla, že získá </w:t>
      </w:r>
      <w:r>
        <w:rPr>
          <w:color w:val="04640D"/>
        </w:rPr>
        <w:t xml:space="preserve">55 % </w:t>
      </w:r>
      <w:r>
        <w:rPr>
          <w:color w:val="FEFB0A"/>
        </w:rPr>
        <w:t>frančízy</w:t>
      </w:r>
      <w:r>
        <w:t xml:space="preserve"> pro mobilní síť společnosti Pond Branch Telephone Company Inc., </w:t>
      </w:r>
      <w:r>
        <w:rPr>
          <w:color w:val="FB5514"/>
        </w:rPr>
        <w:t>které</w:t>
      </w:r>
      <w:r>
        <w:rPr>
          <w:color w:val="E115C0"/>
        </w:rPr>
        <w:t xml:space="preserve"> dosud nevlastní</w:t>
      </w:r>
      <w:r>
        <w:t xml:space="preserve">. Podmínky nebyly zveřejněny. </w:t>
      </w:r>
      <w:r>
        <w:rPr>
          <w:color w:val="310106"/>
        </w:rPr>
        <w:t>Společnost Alltel</w:t>
      </w:r>
      <w:r>
        <w:t xml:space="preserve"> vlastní 45 % </w:t>
      </w:r>
      <w:r>
        <w:rPr>
          <w:color w:val="00587F"/>
        </w:rPr>
        <w:t xml:space="preserve">frančízy, </w:t>
      </w:r>
      <w:r>
        <w:rPr>
          <w:color w:val="0BC582"/>
        </w:rPr>
        <w:t>která</w:t>
      </w:r>
      <w:r>
        <w:rPr>
          <w:color w:val="00587F"/>
        </w:rPr>
        <w:t xml:space="preserve"> má provozy v Aikenu v Jižní Karolíně a v Augustě v Georgii</w:t>
      </w:r>
      <w:r>
        <w:t xml:space="preserve">. </w:t>
      </w:r>
      <w:r>
        <w:rPr>
          <w:color w:val="310106"/>
        </w:rPr>
        <w:t xml:space="preserve">Společnost Alltel, </w:t>
      </w:r>
      <w:r>
        <w:rPr>
          <w:color w:val="FEB8C8"/>
        </w:rPr>
        <w:t>která</w:t>
      </w:r>
      <w:r>
        <w:rPr>
          <w:color w:val="310106"/>
        </w:rPr>
        <w:t xml:space="preserve"> poskytuje služby místní telefonní sítě v 25 státech</w:t>
      </w:r>
      <w:r>
        <w:t xml:space="preserve">, uvedla, že uplatnila </w:t>
      </w:r>
      <w:r>
        <w:rPr>
          <w:color w:val="310106"/>
        </w:rPr>
        <w:t>své</w:t>
      </w:r>
      <w:r>
        <w:t xml:space="preserve"> právo prvního odmítnutí </w:t>
      </w:r>
      <w:r>
        <w:rPr>
          <w:color w:val="9E8317"/>
        </w:rPr>
        <w:t xml:space="preserve">po nabídce </w:t>
      </w:r>
      <w:r>
        <w:rPr>
          <w:color w:val="01190F"/>
        </w:rPr>
        <w:t>nezveřejněné třetí strany</w:t>
      </w:r>
      <w:r>
        <w:rPr>
          <w:color w:val="9E8317"/>
        </w:rPr>
        <w:t xml:space="preserve"> na získání většinové pozice </w:t>
      </w:r>
      <w:r>
        <w:rPr>
          <w:color w:val="847D81"/>
        </w:rPr>
        <w:t>v této frančíze</w:t>
      </w:r>
      <w:r>
        <w:t>.</w:t>
      </w:r>
    </w:p>
    <w:p>
      <w:r>
        <w:rPr>
          <w:b/>
        </w:rPr>
        <w:t>Document number 16</w:t>
      </w:r>
    </w:p>
    <w:p>
      <w:r>
        <w:rPr>
          <w:b/>
        </w:rPr>
        <w:t>Document identifier: wsj0216-001</w:t>
      </w:r>
    </w:p>
    <w:p>
      <w:r>
        <w:rPr>
          <w:color w:val="310106"/>
        </w:rPr>
        <w:t>Společnost Stewart &amp; Stevenson Services Inc.</w:t>
      </w:r>
      <w:r>
        <w:t xml:space="preserve"> oznámila, že získala </w:t>
      </w:r>
      <w:r>
        <w:rPr>
          <w:color w:val="04640D"/>
        </w:rPr>
        <w:t>dvě zakázky celkem za 19 milionů dolarů na výstavbu generátorů využívajících plynových turbín</w:t>
      </w:r>
      <w:r>
        <w:t xml:space="preserve">. </w:t>
      </w:r>
      <w:r>
        <w:rPr>
          <w:color w:val="04640D"/>
        </w:rPr>
        <w:t>Jednotlivé zakázky</w:t>
      </w:r>
      <w:r>
        <w:t xml:space="preserve"> byly od společnosti poskytující veřejné služby Paragould Light &amp; Water Commission z Paragouldu v Arkansasu a od společnosti PSE Inc., provozovatele tepelné elektrárny v Houstonu. </w:t>
      </w:r>
      <w:r>
        <w:rPr>
          <w:color w:val="310106"/>
        </w:rPr>
        <w:t>Společnost Stewart &amp; Stevenson</w:t>
      </w:r>
      <w:r>
        <w:t xml:space="preserve"> vyrábí zařízení poháněná dieselovými a plynovými turbínami.</w:t>
      </w:r>
    </w:p>
    <w:p>
      <w:r>
        <w:rPr>
          <w:b/>
        </w:rPr>
        <w:t>Document number 17</w:t>
      </w:r>
    </w:p>
    <w:p>
      <w:r>
        <w:rPr>
          <w:b/>
        </w:rPr>
        <w:t>Document identifier: wsj0217-001</w:t>
      </w:r>
    </w:p>
    <w:p>
      <w:r>
        <w:rPr>
          <w:color w:val="310106"/>
        </w:rPr>
        <w:t>Společnost Liberty National Bancorp</w:t>
      </w:r>
      <w:r>
        <w:t xml:space="preserve"> uvedla, že </w:t>
      </w:r>
      <w:r>
        <w:rPr>
          <w:color w:val="310106"/>
        </w:rPr>
        <w:t>její</w:t>
      </w:r>
      <w:r>
        <w:t xml:space="preserve"> akvizice </w:t>
      </w:r>
      <w:r>
        <w:rPr>
          <w:color w:val="04640D"/>
        </w:rPr>
        <w:t>banky Florence Deposit Bank z Florence v Kentucky</w:t>
      </w:r>
      <w:r>
        <w:t xml:space="preserve">, ohlášená poprvé v dubnu, byla dokončena v transakci o hodnotě 13.1 milionu dolarů. </w:t>
      </w:r>
      <w:r>
        <w:rPr>
          <w:color w:val="310106"/>
        </w:rPr>
        <w:t>Společnost Liberty National</w:t>
      </w:r>
      <w:r>
        <w:t xml:space="preserve"> vyměnila asi 78.64 </w:t>
      </w:r>
      <w:r>
        <w:rPr>
          <w:color w:val="310106"/>
        </w:rPr>
        <w:t>svých</w:t>
      </w:r>
      <w:r>
        <w:t xml:space="preserve"> kmenových akcií za každou z 5600 akcií </w:t>
      </w:r>
      <w:r>
        <w:rPr>
          <w:color w:val="04640D"/>
        </w:rPr>
        <w:t>banky Florence Deposit</w:t>
      </w:r>
      <w:r>
        <w:t xml:space="preserve"> v oběhu. </w:t>
      </w:r>
      <w:r>
        <w:rPr>
          <w:color w:val="310106"/>
        </w:rPr>
        <w:t>Bankovní společnost Liberty National</w:t>
      </w:r>
      <w:r>
        <w:t xml:space="preserve"> má aktiva přesahující 3 miliardy dolarů.</w:t>
      </w:r>
    </w:p>
    <w:p>
      <w:r>
        <w:rPr>
          <w:b/>
        </w:rPr>
        <w:t>Document number 18</w:t>
      </w:r>
    </w:p>
    <w:p>
      <w:r>
        <w:rPr>
          <w:b/>
        </w:rPr>
        <w:t>Document identifier: wsj0218-001</w:t>
      </w:r>
    </w:p>
    <w:p>
      <w:r>
        <w:rPr>
          <w:color w:val="310106"/>
        </w:rPr>
        <w:t>Hani Zayadi</w:t>
      </w:r>
      <w:r>
        <w:t xml:space="preserve"> byl jmenován prezidentem a generálním ředitelem tohoto řetězce obchodních domů s finančními problémy s účinností od 15. listopadu, a nahradí tak </w:t>
      </w:r>
      <w:r>
        <w:rPr>
          <w:color w:val="04640D"/>
        </w:rPr>
        <w:t xml:space="preserve">Franka Robertsona, </w:t>
      </w:r>
      <w:r>
        <w:rPr>
          <w:color w:val="FEFB0A"/>
        </w:rPr>
        <w:t>který</w:t>
      </w:r>
      <w:r>
        <w:rPr>
          <w:color w:val="04640D"/>
        </w:rPr>
        <w:t xml:space="preserve"> odchází předčasně do důchodu</w:t>
      </w:r>
      <w:r>
        <w:t xml:space="preserve">. </w:t>
      </w:r>
      <w:r>
        <w:rPr>
          <w:color w:val="310106"/>
        </w:rPr>
        <w:t>Zayadi</w:t>
      </w:r>
      <w:r>
        <w:t xml:space="preserve"> byl předtím prezidentem a provozním ředitelem </w:t>
      </w:r>
      <w:r>
        <w:rPr>
          <w:color w:val="FB5514"/>
        </w:rPr>
        <w:t xml:space="preserve">společnosti Zellers Inc., maloobchodního řetězce, </w:t>
      </w:r>
      <w:r>
        <w:rPr>
          <w:color w:val="E115C0"/>
        </w:rPr>
        <w:t>který</w:t>
      </w:r>
      <w:r>
        <w:rPr>
          <w:color w:val="FB5514"/>
        </w:rPr>
        <w:t xml:space="preserve"> je vlastněn torontskou společností Hudson's Bay Co., největším kanadským provozovatelem obchodních domů</w:t>
      </w:r>
      <w:r>
        <w:t>.</w:t>
      </w:r>
    </w:p>
    <w:p>
      <w:r>
        <w:rPr>
          <w:b/>
        </w:rPr>
        <w:t>Document number 19</w:t>
      </w:r>
    </w:p>
    <w:p>
      <w:r>
        <w:rPr>
          <w:b/>
        </w:rPr>
        <w:t>Document identifier: wsj0219-001</w:t>
      </w:r>
    </w:p>
    <w:p>
      <w:r>
        <w:t xml:space="preserve">Úterý 31. října </w:t>
      </w:r>
      <w:r>
        <w:rPr>
          <w:color w:val="310106"/>
        </w:rPr>
        <w:t>1989</w:t>
      </w:r>
      <w:r>
        <w:t xml:space="preserve"> </w:t>
      </w:r>
      <w:r>
        <w:rPr>
          <w:color w:val="04640D"/>
        </w:rPr>
        <w:t>Níže uvedené americké a zahraniční klíčové roční úrokové sazby</w:t>
      </w:r>
      <w:r>
        <w:t xml:space="preserve"> jsou určitým vodítkem pro obecnou úroveň, ale ne vždy reprezentují vlastní transakce. </w:t>
      </w:r>
      <w:r>
        <w:rPr>
          <w:color w:val="FEFB0A"/>
        </w:rPr>
        <w:t>HLAVNÍ ÚROKOVÁ SAZBA</w:t>
      </w:r>
      <w:r>
        <w:t xml:space="preserve">: 10 1/2 %. </w:t>
      </w:r>
      <w:r>
        <w:rPr>
          <w:color w:val="FEFB0A"/>
        </w:rPr>
        <w:t>Základní sazba pro firemní půjčky u velkých amerických peněžních center komerčních bank</w:t>
      </w:r>
      <w:r>
        <w:t xml:space="preserve">. </w:t>
      </w:r>
      <w:r>
        <w:rPr>
          <w:color w:val="FB5514"/>
        </w:rPr>
        <w:t>FEDERÁLNÍ FONDY: 9 % nejvyšší, 8 13/16 % nejnižší, 8 7/8 % před závěrečnou nabídkou, 8 15/16% nabídka</w:t>
      </w:r>
      <w:r>
        <w:t xml:space="preserve">. </w:t>
      </w:r>
      <w:r>
        <w:rPr>
          <w:color w:val="FB5514"/>
        </w:rPr>
        <w:t>Rezervy obchodované mezi komerčními bankami přes noc v částkách 1 milionu dolarů nebo více</w:t>
      </w:r>
      <w:r>
        <w:t xml:space="preserve">. Zdroj: Fulton Prebon (USA) Inc. </w:t>
      </w:r>
      <w:r>
        <w:rPr>
          <w:color w:val="E115C0"/>
        </w:rPr>
        <w:t>DISKONTNÍ SAZBA</w:t>
      </w:r>
      <w:r>
        <w:t xml:space="preserve">: 7 %. </w:t>
      </w:r>
      <w:r>
        <w:rPr>
          <w:color w:val="E115C0"/>
        </w:rPr>
        <w:t>Poplatek z půjček depozitním institucím podle newyorské Federální rezervní banky</w:t>
      </w:r>
      <w:r>
        <w:t xml:space="preserve">. VYPOVĚDITELNÉ VKLADY: 9 3/4 % až 10 %. Poplatek z půjček makléřům na vedlejší akciové burze. OBCHODNÍ CENNÝ PAPÍR vložený přímo společností General Motors Acceptance Corp.: 8.55 % na 30 až 44 dní; 8.25 % na 45 až 59 dní; 8.40 % na 60 až 89 dní; 8 % na 90 až 119 dní; 7.90 % na 120 až 149 dní; 7.80 % na 150 až 179 dní; 7.55 % na 180 až 270 dní. OBCHODNÍ CENNÝ PAPÍR: vysoce kvalitní nezajištěné směnky prodávané přes zprostředkovatele hlavními společnostmi v násobcích 1000 dolarů: 8.62 % na 30 dní; 8.55 % na 60 dní; 8.45 % na 90 dní. VKLADNÍ CERTIFIKÁTY: 8.09 % na jeden měsíc; 8.04 % na dva měsíce; 8.03 % na tři měsíce; 7.96 % na šest měsíců; 7.92 % na jeden rok. Průměr nejvyšších sazeb vyplácených hlavními newyorskými bankami na primární nové emise převoditelných vkladních certifikátů, většinou z částek 1 milionu dolarů a více. Minimální jednotka je 100000 dolarů. Typické sazby na druhotném trhu: 8.53 % na jeden měsíc; 8.50 % na tři měsíce; 8.30 % na šest měsíců. BANKOVNÍ AKCEPTY: 8.49 % na 30 dní; 8.44 % na 60 dní; 8.27 % na 90 dní; 8.12 % na 120 dní; 8.05 % na 150 dní; 7.98 % na 180 dní. Převoditelné, bankovně zajištěné obchodní úvěrové nástroje zpravidla financující dovozní objednávky. LONDÝNSKÉ EURODOLARY: 8 3/4 % až 8 5/8 % na jeden měsíc; 8 3/4 % až 8 5/8 % na dva měsíce; 8 11/16 % až 8 9/16 % na tři měsíce; 8 9/16 % až 8 7/16 % na čtyři měsíce; 8 1/2 % až 8 3/8% na pět měsíců; 8 7/16 % až 8 5/16 % na šest měsíců. </w:t>
      </w:r>
      <w:r>
        <w:rPr>
          <w:color w:val="00587F"/>
        </w:rPr>
        <w:t>LONDÝNSKÉ MEZIBANKOVNÍ ÚROKOVÉ SAZBY (LIBOR): 8 3/4 % na jeden měsíc; 8 11/16 % na tři měsíce; 8 7/16 % na šest měsíců; 8 7/16 % na jeden rok</w:t>
      </w:r>
      <w:r>
        <w:t xml:space="preserve">. </w:t>
      </w:r>
      <w:r>
        <w:rPr>
          <w:color w:val="00587F"/>
        </w:rPr>
        <w:t>Průměrné mezibankovní úrokové sazby pro vklady v dolarech na londýnském trhu podle nabídky v pěti hlavních bankách</w:t>
      </w:r>
      <w:r>
        <w:t xml:space="preserve">. </w:t>
      </w:r>
      <w:r>
        <w:rPr>
          <w:color w:val="0BC582"/>
        </w:rPr>
        <w:t>ZAHRANIČNÍ HLAVNÍ ÚROKOVÉ SAZBY: Kanada 13.50 %</w:t>
      </w:r>
      <w:r>
        <w:t xml:space="preserve">; </w:t>
      </w:r>
      <w:r>
        <w:rPr>
          <w:color w:val="FEB8C8"/>
        </w:rPr>
        <w:t>Německo 9 %; Japonsko 4875 %; Švýcarsko 8.50 %; Británie 15 %</w:t>
      </w:r>
      <w:r>
        <w:t xml:space="preserve">. </w:t>
      </w:r>
      <w:r>
        <w:rPr>
          <w:color w:val="9E8317"/>
        </w:rPr>
        <w:t>Tyto údaje o sazbách</w:t>
      </w:r>
      <w:r>
        <w:t xml:space="preserve"> nejsou přímo porovnatelné; </w:t>
      </w:r>
      <w:r>
        <w:rPr>
          <w:color w:val="01190F"/>
        </w:rPr>
        <w:t>podmínky půjček</w:t>
      </w:r>
      <w:r>
        <w:t xml:space="preserve"> se velmi liší podle místa. KRÁTKODOBÉ STÁTNÍ OBLIGACE: výsledky za pondělí 30. října </w:t>
      </w:r>
      <w:r>
        <w:rPr>
          <w:color w:val="310106"/>
        </w:rPr>
        <w:t>1989</w:t>
      </w:r>
      <w:r>
        <w:t xml:space="preserve">, dražba krátkodobých amerických vládních obligací prodávaných se slevou z nominální hodnoty v jednotkách od 10000 dolarů do 1 milionu dolarů: 7.78 % na 13 týdnů; 7.62 % na 26 týdnů. FEDERAL HOME LOAN MORTGAGE CORP. (Freddie Mac): ohlášené výnosy </w:t>
      </w:r>
      <w:r>
        <w:rPr>
          <w:color w:val="847D81"/>
        </w:rPr>
        <w:t>z 30 letých hypotéčních závazků</w:t>
      </w:r>
      <w:r>
        <w:t xml:space="preserve"> s vydáním do 30 dnů. 9.78 %, standardní obvyklé hypotéky s pevnou sazbou; 7875 %, 2% navýšená sazba u hypoték s roční proměnitelnou úrokovou sazbou. Zdroj: </w:t>
      </w:r>
      <w:r>
        <w:rPr>
          <w:color w:val="58018B"/>
        </w:rPr>
        <w:t>Telerate Systems Inc</w:t>
      </w:r>
      <w:r>
        <w:t xml:space="preserve">. FEDERAL NATIONAL MORTGAGE ASSOCIATION (Fannie Mae): ohlášené výnosy </w:t>
      </w:r>
      <w:r>
        <w:rPr>
          <w:color w:val="B70639"/>
        </w:rPr>
        <w:t>z 30 letých hypotečních závazků s vydáním do 30 dnů</w:t>
      </w:r>
      <w:r>
        <w:t xml:space="preserve"> (v nominální hodnotě) 9.75 %, standardní obvyklé hypotéky s pevnou sazbou; 8.75 %, 6/2 navýšená sazba u hypoték s roční proměnitelnou úrokovou sazbou. Zdroj: </w:t>
      </w:r>
      <w:r>
        <w:rPr>
          <w:color w:val="58018B"/>
        </w:rPr>
        <w:t>Telerate Systems Inc</w:t>
      </w:r>
      <w:r>
        <w:t xml:space="preserve">. MERRILL LYNCH READY ASSETS TRUST: </w:t>
      </w:r>
      <w:r>
        <w:rPr>
          <w:color w:val="703B01"/>
        </w:rPr>
        <w:t>8.63 %</w:t>
      </w:r>
      <w:r>
        <w:t xml:space="preserve">. </w:t>
      </w:r>
      <w:r>
        <w:rPr>
          <w:color w:val="703B01"/>
        </w:rPr>
        <w:t>Průměrná anualizovaná míra návratnosti po odečtení výdajů za posledních 30 dní</w:t>
      </w:r>
      <w:r>
        <w:t>; není předpovědí budoucí návratnosti.</w:t>
      </w:r>
    </w:p>
    <w:p>
      <w:r>
        <w:rPr>
          <w:b/>
        </w:rPr>
        <w:t>Document number 20</w:t>
      </w:r>
    </w:p>
    <w:p>
      <w:r>
        <w:rPr>
          <w:b/>
        </w:rPr>
        <w:t>Document identifier: wsj0220-001</w:t>
      </w:r>
    </w:p>
    <w:p>
      <w:r>
        <w:rPr>
          <w:color w:val="310106"/>
        </w:rPr>
        <w:t>Hrubý domácí produkt Kanady</w:t>
      </w:r>
      <w:r>
        <w:rPr>
          <w:color w:val="04640D"/>
        </w:rPr>
        <w:t xml:space="preserve"> vzrostl </w:t>
      </w:r>
      <w:r>
        <w:rPr>
          <w:color w:val="FEFB0A"/>
        </w:rPr>
        <w:t>v srpnu</w:t>
      </w:r>
      <w:r>
        <w:rPr>
          <w:color w:val="04640D"/>
        </w:rPr>
        <w:t xml:space="preserve"> po odečtení inflace o 0.3 %, hlavně díky růstu odvětví služeb, jak uvedla </w:t>
      </w:r>
      <w:r>
        <w:rPr>
          <w:color w:val="FB5514"/>
        </w:rPr>
        <w:t>federální agentura Statistics Canada</w:t>
      </w:r>
      <w:r>
        <w:t xml:space="preserve">. </w:t>
      </w:r>
      <w:r>
        <w:rPr>
          <w:color w:val="E115C0"/>
        </w:rPr>
        <w:t>HDP</w:t>
      </w:r>
      <w:r>
        <w:t xml:space="preserve"> byl </w:t>
      </w:r>
      <w:r>
        <w:rPr>
          <w:color w:val="00587F"/>
        </w:rPr>
        <w:t>v srpnu</w:t>
      </w:r>
      <w:r>
        <w:t xml:space="preserve"> o 2.4 % vyšší než v předchozím roce. HDP je celková hodnota vyrobeného zboží a vykázaných služeb v zemi. </w:t>
      </w:r>
      <w:r>
        <w:rPr>
          <w:color w:val="0BC582"/>
        </w:rPr>
        <w:t>Agentura Statistics Canada</w:t>
      </w:r>
      <w:r>
        <w:t xml:space="preserve"> uvedla, že odvětví služeb vzrostlo </w:t>
      </w:r>
      <w:r>
        <w:rPr>
          <w:color w:val="00587F"/>
        </w:rPr>
        <w:t>v srpnu</w:t>
      </w:r>
      <w:r>
        <w:t xml:space="preserve"> proti červenci o 0.4 %. Výstup z výrobních odvětví vzrostl o 0.1 %. V jiné zprávě </w:t>
      </w:r>
      <w:r>
        <w:rPr>
          <w:color w:val="0BC582"/>
        </w:rPr>
        <w:t>agentura Statistics Canada</w:t>
      </w:r>
      <w:r>
        <w:t xml:space="preserve"> oznámila, </w:t>
      </w:r>
      <w:r>
        <w:rPr>
          <w:color w:val="FEB8C8"/>
        </w:rPr>
        <w:t xml:space="preserve">že cenový index průmyslového zboží se </w:t>
      </w:r>
      <w:r>
        <w:rPr>
          <w:color w:val="9E8317"/>
        </w:rPr>
        <w:t>v září</w:t>
      </w:r>
      <w:r>
        <w:rPr>
          <w:color w:val="FEB8C8"/>
        </w:rPr>
        <w:t xml:space="preserve"> snížil o 0.2 %</w:t>
      </w:r>
      <w:r>
        <w:t xml:space="preserve">, </w:t>
      </w:r>
      <w:r>
        <w:rPr>
          <w:color w:val="FEB8C8"/>
        </w:rPr>
        <w:t>což</w:t>
      </w:r>
      <w:r>
        <w:t xml:space="preserve"> je pokles již třetí měsíc po sobě. Také oznámila </w:t>
      </w:r>
      <w:r>
        <w:rPr>
          <w:color w:val="01190F"/>
        </w:rPr>
        <w:t>za září</w:t>
      </w:r>
      <w:r>
        <w:t xml:space="preserve"> snížení cenového indexu surovin o 2.6 %.</w:t>
      </w:r>
    </w:p>
    <w:p>
      <w:r>
        <w:rPr>
          <w:b/>
        </w:rPr>
        <w:t>Document number 21</w:t>
      </w:r>
    </w:p>
    <w:p>
      <w:r>
        <w:rPr>
          <w:b/>
        </w:rPr>
        <w:t>Document identifier: wsj0221-001</w:t>
      </w:r>
    </w:p>
    <w:p>
      <w:r>
        <w:rPr>
          <w:color w:val="310106"/>
        </w:rPr>
        <w:t>Společnost Columbia Pictures Entertainment Inc.</w:t>
      </w:r>
      <w:r>
        <w:t xml:space="preserve"> byla s účinností od dnešního dne vyňata ze skupiny odvětví rekreačních produktů a služeb Dow-Jonesova indexu trhu kmenových akcií. </w:t>
      </w:r>
      <w:r>
        <w:rPr>
          <w:color w:val="310106"/>
        </w:rPr>
        <w:t>Společnost Columbia Pictures</w:t>
      </w:r>
      <w:r>
        <w:t xml:space="preserve"> je přebírána </w:t>
      </w:r>
      <w:r>
        <w:rPr>
          <w:color w:val="04640D"/>
        </w:rPr>
        <w:t xml:space="preserve">společností Sony Corp., </w:t>
      </w:r>
      <w:r>
        <w:rPr>
          <w:color w:val="FEFB0A"/>
        </w:rPr>
        <w:t>jež</w:t>
      </w:r>
      <w:r>
        <w:rPr>
          <w:color w:val="04640D"/>
        </w:rPr>
        <w:t xml:space="preserve"> má sídlo v Japonsku</w:t>
      </w:r>
      <w:r>
        <w:t>.</w:t>
      </w:r>
    </w:p>
    <w:p>
      <w:r>
        <w:rPr>
          <w:b/>
        </w:rPr>
        <w:t>Document number 22</w:t>
      </w:r>
    </w:p>
    <w:p>
      <w:r>
        <w:rPr>
          <w:b/>
        </w:rPr>
        <w:t>Document identifier: wsj0222-001</w:t>
      </w:r>
    </w:p>
    <w:p>
      <w:r>
        <w:rPr>
          <w:color w:val="310106"/>
        </w:rPr>
        <w:t>Společnost People's Savings Financial Corp.</w:t>
      </w:r>
      <w:r>
        <w:t xml:space="preserve"> uvedla, že odkoupí zpět až 10 % z 2.4 milionu </w:t>
      </w:r>
      <w:r>
        <w:rPr>
          <w:color w:val="04640D"/>
        </w:rPr>
        <w:t>svých</w:t>
      </w:r>
      <w:r>
        <w:rPr>
          <w:color w:val="FEFB0A"/>
        </w:rPr>
        <w:t xml:space="preserve"> akcií v oběhu</w:t>
      </w:r>
      <w:r>
        <w:t xml:space="preserve">, protože jsou podhodnoceny. </w:t>
      </w:r>
      <w:r>
        <w:rPr>
          <w:color w:val="310106"/>
        </w:rPr>
        <w:t>Tato holdingová společnost</w:t>
      </w:r>
      <w:r>
        <w:t xml:space="preserve"> uvedla, že je "nespravedlivě spojována" </w:t>
      </w:r>
      <w:r>
        <w:rPr>
          <w:color w:val="FB5514"/>
        </w:rPr>
        <w:t xml:space="preserve">s dalšími bankami v Nové Anglii, </w:t>
      </w:r>
      <w:r>
        <w:rPr>
          <w:color w:val="E115C0"/>
        </w:rPr>
        <w:t>které</w:t>
      </w:r>
      <w:r>
        <w:rPr>
          <w:color w:val="FB5514"/>
        </w:rPr>
        <w:t xml:space="preserve"> měly v posledních čtvrtletích značné ztráty z půjček</w:t>
      </w:r>
      <w:r>
        <w:t xml:space="preserve">. </w:t>
      </w:r>
      <w:r>
        <w:rPr>
          <w:color w:val="310106"/>
        </w:rPr>
        <w:t>Společnost</w:t>
      </w:r>
      <w:r>
        <w:t xml:space="preserve"> uvedla, že </w:t>
      </w:r>
      <w:r>
        <w:rPr>
          <w:color w:val="310106"/>
        </w:rPr>
        <w:t>její</w:t>
      </w:r>
      <w:r>
        <w:t xml:space="preserve"> jednotka People's Savings Bank není "rozsáhle ohrožena </w:t>
      </w:r>
      <w:r>
        <w:rPr>
          <w:color w:val="00587F"/>
        </w:rPr>
        <w:t xml:space="preserve">stavebními a obchodními půjčkami, </w:t>
      </w:r>
      <w:r>
        <w:rPr>
          <w:color w:val="0BC582"/>
        </w:rPr>
        <w:t>které</w:t>
      </w:r>
      <w:r>
        <w:rPr>
          <w:color w:val="00587F"/>
        </w:rPr>
        <w:t xml:space="preserve"> v mnohých </w:t>
      </w:r>
      <w:r>
        <w:rPr>
          <w:color w:val="FEB8C8"/>
        </w:rPr>
        <w:t>z těchto bank</w:t>
      </w:r>
      <w:r>
        <w:rPr>
          <w:color w:val="00587F"/>
        </w:rPr>
        <w:t xml:space="preserve"> způsobily problémy s úvěrovými ztrátami</w:t>
      </w:r>
      <w:r>
        <w:t>.</w:t>
      </w:r>
    </w:p>
    <w:p>
      <w:r>
        <w:rPr>
          <w:b/>
        </w:rPr>
        <w:t>Document number 23</w:t>
      </w:r>
    </w:p>
    <w:p>
      <w:r>
        <w:rPr>
          <w:b/>
        </w:rPr>
        <w:t>Document identifier: wsj0223-001</w:t>
      </w:r>
    </w:p>
    <w:p>
      <w:r>
        <w:rPr>
          <w:color w:val="310106"/>
        </w:rPr>
        <w:t xml:space="preserve">Členství </w:t>
      </w:r>
      <w:r>
        <w:rPr>
          <w:color w:val="04640D"/>
        </w:rPr>
        <w:t>na Chicagské obchodní burze</w:t>
      </w:r>
      <w:r>
        <w:t xml:space="preserve"> bylo prodáno </w:t>
      </w:r>
      <w:r>
        <w:rPr>
          <w:color w:val="FEFB0A"/>
        </w:rPr>
        <w:t>za 410000 dolarů</w:t>
      </w:r>
      <w:r>
        <w:t xml:space="preserve">, </w:t>
      </w:r>
      <w:r>
        <w:rPr>
          <w:color w:val="FEFB0A"/>
        </w:rPr>
        <w:t>což</w:t>
      </w:r>
      <w:r>
        <w:t xml:space="preserve"> je o 6000 dolarů méně než při předchozím prodeji v říjnu. </w:t>
      </w:r>
      <w:r>
        <w:rPr>
          <w:color w:val="310106"/>
        </w:rPr>
        <w:t xml:space="preserve">Členství </w:t>
      </w:r>
      <w:r>
        <w:rPr>
          <w:color w:val="04640D"/>
        </w:rPr>
        <w:t>na burze</w:t>
      </w:r>
      <w:r>
        <w:t xml:space="preserve"> se v současnosti poptává za 400000 dolarů a nabízí za 425000 dolarů. Rekordní cena </w:t>
      </w:r>
      <w:r>
        <w:rPr>
          <w:color w:val="310106"/>
        </w:rPr>
        <w:t xml:space="preserve">za plné členství </w:t>
      </w:r>
      <w:r>
        <w:rPr>
          <w:color w:val="04640D"/>
        </w:rPr>
        <w:t>na burze</w:t>
      </w:r>
      <w:r>
        <w:t xml:space="preserve"> je 550000 dolarů, stanovených 9. března.</w:t>
      </w:r>
    </w:p>
    <w:p>
      <w:r>
        <w:rPr>
          <w:b/>
        </w:rPr>
        <w:t>Document number 24</w:t>
      </w:r>
    </w:p>
    <w:p>
      <w:r>
        <w:rPr>
          <w:b/>
        </w:rPr>
        <w:t>Document identifier: wsj0224-001</w:t>
      </w:r>
    </w:p>
    <w:p>
      <w:r>
        <w:rPr>
          <w:color w:val="310106"/>
        </w:rPr>
        <w:t>Britská vláda</w:t>
      </w:r>
      <w:r>
        <w:rPr>
          <w:color w:val="04640D"/>
        </w:rPr>
        <w:t xml:space="preserve"> překvapivě uvolnila cestu k nabídkové válce </w:t>
      </w:r>
      <w:r>
        <w:rPr>
          <w:color w:val="FEFB0A"/>
        </w:rPr>
        <w:t>o společnost Jaguar PLC</w:t>
      </w:r>
      <w:r>
        <w:rPr>
          <w:color w:val="04640D"/>
        </w:rPr>
        <w:t xml:space="preserve"> </w:t>
      </w:r>
      <w:r>
        <w:rPr>
          <w:color w:val="310106"/>
        </w:rPr>
        <w:t>svým</w:t>
      </w:r>
      <w:r>
        <w:rPr>
          <w:color w:val="04640D"/>
        </w:rPr>
        <w:t xml:space="preserve"> souhlasem s odstraněním překážky proti převzetí </w:t>
      </w:r>
      <w:r>
        <w:rPr>
          <w:color w:val="FEFB0A"/>
        </w:rPr>
        <w:t>tohoto výrobce aut</w:t>
      </w:r>
      <w:r>
        <w:t xml:space="preserve">. </w:t>
      </w:r>
      <w:r>
        <w:rPr>
          <w:color w:val="FB5514"/>
        </w:rPr>
        <w:t>Ministr obchodu a průmyslu Nicholas Ridley</w:t>
      </w:r>
      <w:r>
        <w:rPr>
          <w:color w:val="E115C0"/>
        </w:rPr>
        <w:t xml:space="preserve"> včera řekl v Dolní sněmovně, </w:t>
      </w:r>
      <w:r>
        <w:rPr>
          <w:color w:val="00587F"/>
        </w:rPr>
        <w:t xml:space="preserve">že se vzdá </w:t>
      </w:r>
      <w:r>
        <w:rPr>
          <w:color w:val="0BC582"/>
        </w:rPr>
        <w:t xml:space="preserve">takzvané vládní zlaté akcie </w:t>
      </w:r>
      <w:r>
        <w:rPr>
          <w:color w:val="FEB8C8"/>
        </w:rPr>
        <w:t>ve společnosti</w:t>
      </w:r>
      <w:r>
        <w:rPr>
          <w:color w:val="00587F"/>
        </w:rPr>
        <w:t xml:space="preserve">, pokud </w:t>
      </w:r>
      <w:r>
        <w:rPr>
          <w:color w:val="9E8317"/>
        </w:rPr>
        <w:t>s tím</w:t>
      </w:r>
      <w:r>
        <w:rPr>
          <w:color w:val="00587F"/>
        </w:rPr>
        <w:t xml:space="preserve"> budou akcionáři </w:t>
      </w:r>
      <w:r>
        <w:rPr>
          <w:color w:val="01190F"/>
        </w:rPr>
        <w:t>společnosti Jaguar</w:t>
      </w:r>
      <w:r>
        <w:rPr>
          <w:color w:val="00587F"/>
        </w:rPr>
        <w:t xml:space="preserve"> souhlasit</w:t>
      </w:r>
      <w:r>
        <w:t xml:space="preserve">. </w:t>
      </w:r>
      <w:r>
        <w:rPr>
          <w:color w:val="847D81"/>
        </w:rPr>
        <w:t>Zlatá akcie</w:t>
      </w:r>
      <w:r>
        <w:t xml:space="preserve"> omezuje podíl držený jedním vlastníkem na 15 % a vyprší na konci roku 1990. Je v nejvyšším zájmu </w:t>
      </w:r>
      <w:r>
        <w:rPr>
          <w:color w:val="58018B"/>
        </w:rPr>
        <w:t>společnosti Jaguar</w:t>
      </w:r>
      <w:r>
        <w:t xml:space="preserve">, "aby </w:t>
      </w:r>
      <w:r>
        <w:rPr>
          <w:color w:val="58018B"/>
        </w:rPr>
        <w:t>její</w:t>
      </w:r>
      <w:r>
        <w:t xml:space="preserve"> budoucnost byla zajištěná a současné ovzduší nejistoty rozptýlené co nejdříve," řekl </w:t>
      </w:r>
      <w:r>
        <w:rPr>
          <w:color w:val="B70639"/>
        </w:rPr>
        <w:t>Ridley</w:t>
      </w:r>
      <w:r>
        <w:t xml:space="preserve">. </w:t>
      </w:r>
      <w:r>
        <w:rPr>
          <w:color w:val="703B01"/>
        </w:rPr>
        <w:t>Ridleyho</w:t>
      </w:r>
      <w:r>
        <w:rPr>
          <w:color w:val="F7F1DF"/>
        </w:rPr>
        <w:t xml:space="preserve"> rozhodnutí</w:t>
      </w:r>
      <w:r>
        <w:t xml:space="preserve"> je startovním výstřelem ve zřejmě nákladném závodu mezi světovými automobilovými obry </w:t>
      </w:r>
      <w:r>
        <w:rPr>
          <w:color w:val="58018B"/>
        </w:rPr>
        <w:t>o tohoto britského předního výrobce luxusních vozů</w:t>
      </w:r>
      <w:r>
        <w:t xml:space="preserve">. </w:t>
      </w:r>
      <w:r>
        <w:rPr>
          <w:color w:val="118B8A"/>
        </w:rPr>
        <w:t>Společnosti General Motors Corp. a Ford Motor Co.</w:t>
      </w:r>
      <w:r>
        <w:t xml:space="preserve"> se </w:t>
      </w:r>
      <w:r>
        <w:rPr>
          <w:color w:val="58018B"/>
        </w:rPr>
        <w:t>ve společnosti Jaguar</w:t>
      </w:r>
      <w:r>
        <w:t xml:space="preserve"> pokoušely získat 15% podíly. </w:t>
      </w:r>
      <w:r>
        <w:rPr>
          <w:color w:val="4AFEFA"/>
        </w:rPr>
        <w:t xml:space="preserve">Společnost Ford, </w:t>
      </w:r>
      <w:r>
        <w:rPr>
          <w:color w:val="FCB164"/>
        </w:rPr>
        <w:t>která</w:t>
      </w:r>
      <w:r>
        <w:rPr>
          <w:color w:val="4AFEFA"/>
        </w:rPr>
        <w:t xml:space="preserve"> již drží nevítaný podíl 13.2 %</w:t>
      </w:r>
      <w:r>
        <w:t xml:space="preserve">, je připravena pokusit se převzít </w:t>
      </w:r>
      <w:r>
        <w:rPr>
          <w:color w:val="58018B"/>
        </w:rPr>
        <w:t>celou společnost</w:t>
      </w:r>
      <w:r>
        <w:t xml:space="preserve"> a tlačí </w:t>
      </w:r>
      <w:r>
        <w:rPr>
          <w:color w:val="796EE6"/>
        </w:rPr>
        <w:t>na vládu</w:t>
      </w:r>
      <w:r>
        <w:t xml:space="preserve">, aby předčasně zrušila omezení proti převzetí. </w:t>
      </w:r>
      <w:r>
        <w:rPr>
          <w:color w:val="000D2C"/>
        </w:rPr>
        <w:t>Společnost GM</w:t>
      </w:r>
      <w:r>
        <w:t xml:space="preserve"> dojednávala </w:t>
      </w:r>
      <w:r>
        <w:rPr>
          <w:color w:val="58018B"/>
        </w:rPr>
        <w:t>se společností Jaguar</w:t>
      </w:r>
      <w:r>
        <w:t xml:space="preserve"> </w:t>
      </w:r>
      <w:r>
        <w:rPr>
          <w:color w:val="53495F"/>
        </w:rPr>
        <w:t xml:space="preserve">přátelský obchod, </w:t>
      </w:r>
      <w:r>
        <w:rPr>
          <w:color w:val="F95475"/>
        </w:rPr>
        <w:t>který</w:t>
      </w:r>
      <w:r>
        <w:rPr>
          <w:color w:val="53495F"/>
        </w:rPr>
        <w:t xml:space="preserve"> by zřejmě zahrnoval společné projekty a možný podíl pouze do výše 30 %</w:t>
      </w:r>
      <w:r>
        <w:t xml:space="preserve">. Avšak </w:t>
      </w:r>
      <w:r>
        <w:rPr>
          <w:color w:val="04640D"/>
        </w:rPr>
        <w:t xml:space="preserve">krok </w:t>
      </w:r>
      <w:r>
        <w:rPr>
          <w:color w:val="310106"/>
        </w:rPr>
        <w:t>vlády</w:t>
      </w:r>
      <w:r>
        <w:rPr>
          <w:color w:val="04640D"/>
        </w:rPr>
        <w:t xml:space="preserve">, </w:t>
      </w:r>
      <w:r>
        <w:rPr>
          <w:color w:val="61FC03"/>
        </w:rPr>
        <w:t>který</w:t>
      </w:r>
      <w:r>
        <w:rPr>
          <w:color w:val="04640D"/>
        </w:rPr>
        <w:t xml:space="preserve"> zastihl vedení </w:t>
      </w:r>
      <w:r>
        <w:rPr>
          <w:color w:val="FEFB0A"/>
        </w:rPr>
        <w:t>společnosti Jaguar</w:t>
      </w:r>
      <w:r>
        <w:rPr>
          <w:color w:val="04640D"/>
        </w:rPr>
        <w:t xml:space="preserve"> nepřipravené</w:t>
      </w:r>
      <w:r>
        <w:t xml:space="preserve">, může zhatit plán </w:t>
      </w:r>
      <w:r>
        <w:rPr>
          <w:color w:val="000D2C"/>
        </w:rPr>
        <w:t>společnosti GM</w:t>
      </w:r>
      <w:r>
        <w:t xml:space="preserve"> na menšinový podíl tím, že </w:t>
      </w:r>
      <w:r>
        <w:rPr>
          <w:color w:val="000D2C"/>
        </w:rPr>
        <w:t>ji</w:t>
      </w:r>
      <w:r>
        <w:t xml:space="preserve"> donutí bojovat </w:t>
      </w:r>
      <w:r>
        <w:rPr>
          <w:color w:val="58018B"/>
        </w:rPr>
        <w:t>o společnost Jaguar</w:t>
      </w:r>
      <w:r>
        <w:t xml:space="preserve"> jako celek. "Nemohu uvěřit, že (GM) vyklidí pole </w:t>
      </w:r>
      <w:r>
        <w:rPr>
          <w:color w:val="4AFEFA"/>
        </w:rPr>
        <w:t>společnosti Ford</w:t>
      </w:r>
      <w:r>
        <w:t xml:space="preserve">," řekl </w:t>
      </w:r>
      <w:r>
        <w:rPr>
          <w:color w:val="5D9608"/>
        </w:rPr>
        <w:t>Stephen Reitman, odborník na evropský automobilový průmysl ze společnosti UBS-Phillips &amp; Drew</w:t>
      </w:r>
      <w:r>
        <w:t xml:space="preserve">. "Jsem </w:t>
      </w:r>
      <w:r>
        <w:rPr>
          <w:color w:val="5D9608"/>
        </w:rPr>
        <w:t>si</w:t>
      </w:r>
      <w:r>
        <w:t xml:space="preserve"> jist, že se budou snažit o úplnou nabídku." Mnoho investorů rozhodně věří tomu, že nabídková válka je na spadnutí. Včera </w:t>
      </w:r>
      <w:r>
        <w:rPr>
          <w:color w:val="E115C0"/>
        </w:rPr>
        <w:t xml:space="preserve">po </w:t>
      </w:r>
      <w:r>
        <w:rPr>
          <w:color w:val="FB5514"/>
        </w:rPr>
        <w:t>Ridleyho</w:t>
      </w:r>
      <w:r>
        <w:rPr>
          <w:color w:val="E115C0"/>
        </w:rPr>
        <w:t xml:space="preserve"> oznámení</w:t>
      </w:r>
      <w:r>
        <w:t xml:space="preserve"> vyletěly </w:t>
      </w:r>
      <w:r>
        <w:rPr>
          <w:color w:val="DE98FD"/>
        </w:rPr>
        <w:t xml:space="preserve">akcie </w:t>
      </w:r>
      <w:r>
        <w:rPr>
          <w:color w:val="98A088"/>
        </w:rPr>
        <w:t>společnosti Jaguar</w:t>
      </w:r>
      <w:r>
        <w:t xml:space="preserve"> následkem </w:t>
      </w:r>
      <w:r>
        <w:rPr>
          <w:color w:val="DE98FD"/>
        </w:rPr>
        <w:t>svého</w:t>
      </w:r>
      <w:r>
        <w:t xml:space="preserve"> dočasného stažení z londýnské akciové burzy vysoko. Ve večerním obchodování vyskočily </w:t>
      </w:r>
      <w:r>
        <w:rPr>
          <w:color w:val="DE98FD"/>
        </w:rPr>
        <w:t>akcie</w:t>
      </w:r>
      <w:r>
        <w:t xml:space="preserve"> </w:t>
      </w:r>
      <w:r>
        <w:rPr>
          <w:color w:val="4F584E"/>
        </w:rPr>
        <w:t>o neuvěřitelných 122 pencí (1.93 dolaru</w:t>
      </w:r>
      <w:r>
        <w:t xml:space="preserve">) - </w:t>
      </w:r>
      <w:r>
        <w:rPr>
          <w:color w:val="4F584E"/>
        </w:rPr>
        <w:t>což</w:t>
      </w:r>
      <w:r>
        <w:t xml:space="preserve"> je nárůst o 16.3 % - na rekordních 869 pencí při velmi silném objemu 9.7 milionu akcií. Na mimoburzovním trhu </w:t>
      </w:r>
      <w:r>
        <w:rPr>
          <w:color w:val="248AD0"/>
        </w:rPr>
        <w:t>Spojených Států</w:t>
      </w:r>
      <w:r>
        <w:t xml:space="preserve"> uzavřely </w:t>
      </w:r>
      <w:r>
        <w:rPr>
          <w:color w:val="DE98FD"/>
        </w:rPr>
        <w:t xml:space="preserve">akcie </w:t>
      </w:r>
      <w:r>
        <w:rPr>
          <w:color w:val="98A088"/>
        </w:rPr>
        <w:t>společnosti Jaguar</w:t>
      </w:r>
      <w:r>
        <w:rPr>
          <w:color w:val="DE98FD"/>
        </w:rPr>
        <w:t>, obchodované jako americké vkladní stvrzenky</w:t>
      </w:r>
      <w:r>
        <w:t xml:space="preserve">, </w:t>
      </w:r>
      <w:r>
        <w:rPr>
          <w:color w:val="5C5300"/>
        </w:rPr>
        <w:t>na 13625 dolaru</w:t>
      </w:r>
      <w:r>
        <w:t xml:space="preserve">, </w:t>
      </w:r>
      <w:r>
        <w:rPr>
          <w:color w:val="5C5300"/>
        </w:rPr>
        <w:t>což</w:t>
      </w:r>
      <w:r>
        <w:t xml:space="preserve"> je nárůst o 1.75 dolaru. Analytici očekávají, že </w:t>
      </w:r>
      <w:r>
        <w:rPr>
          <w:color w:val="4AFEFA"/>
        </w:rPr>
        <w:t>společnost Ford</w:t>
      </w:r>
      <w:r>
        <w:t xml:space="preserve"> udělá první krok, možná dnes, s počáteční nabídkou kolem 900 pencí (14.25 dolaru) za akcii. Taková nabídka ohodnocuje </w:t>
      </w:r>
      <w:r>
        <w:rPr>
          <w:color w:val="58018B"/>
        </w:rPr>
        <w:t>společnost Jaguar</w:t>
      </w:r>
      <w:r>
        <w:t xml:space="preserve"> na více než 1.6 miliardy liber (2.53 miliardy dolarů). Spekulace kolem boje o převzetí tlačily </w:t>
      </w:r>
      <w:r>
        <w:rPr>
          <w:color w:val="DE98FD"/>
        </w:rPr>
        <w:t xml:space="preserve">akcie </w:t>
      </w:r>
      <w:r>
        <w:rPr>
          <w:color w:val="98A088"/>
        </w:rPr>
        <w:t>společnosti Jaguar</w:t>
      </w:r>
      <w:r>
        <w:t xml:space="preserve"> v posledních šesti týdnech nahoru. Cena akcie před oznámením </w:t>
      </w:r>
      <w:r>
        <w:rPr>
          <w:color w:val="4AFEFA"/>
        </w:rPr>
        <w:t>společnosti Ford</w:t>
      </w:r>
      <w:r>
        <w:t xml:space="preserve"> z 19. září o zájmu o menšinový podíl byla pouze kolem 400 pencí. </w:t>
      </w:r>
      <w:r>
        <w:rPr>
          <w:color w:val="4AFEFA"/>
        </w:rPr>
        <w:t>Společnost Ford</w:t>
      </w:r>
      <w:r>
        <w:t xml:space="preserve"> "je teď na tahu," hodnotí Bob Barber, automobilový analytik makléřské firmy James Capel &amp; Co. Útočný pokus </w:t>
      </w:r>
      <w:r>
        <w:rPr>
          <w:color w:val="4AFEFA"/>
        </w:rPr>
        <w:t>společnosti Ford</w:t>
      </w:r>
      <w:r>
        <w:t xml:space="preserve"> </w:t>
      </w:r>
      <w:r>
        <w:rPr>
          <w:color w:val="58018B"/>
        </w:rPr>
        <w:t>o společnost Jaguar</w:t>
      </w:r>
      <w:r>
        <w:t xml:space="preserve"> by donutil </w:t>
      </w:r>
      <w:r>
        <w:rPr>
          <w:color w:val="000D2C"/>
        </w:rPr>
        <w:t>společnost GM</w:t>
      </w:r>
      <w:r>
        <w:t xml:space="preserve">, aby podala lepší nabídku v roli "vysvoboditele" </w:t>
      </w:r>
      <w:r>
        <w:rPr>
          <w:color w:val="58018B"/>
        </w:rPr>
        <w:t>britské společnosti</w:t>
      </w:r>
      <w:r>
        <w:t xml:space="preserve">. Taková odveta by mohla ukončit naděje </w:t>
      </w:r>
      <w:r>
        <w:rPr>
          <w:color w:val="58018B"/>
        </w:rPr>
        <w:t>společnosti Jaguar</w:t>
      </w:r>
      <w:r>
        <w:t xml:space="preserve"> na zachování nezávislosti a britských vlastníků. Není ale jasné, nakolik bude </w:t>
      </w:r>
      <w:r>
        <w:rPr>
          <w:color w:val="000D2C"/>
        </w:rPr>
        <w:t>společnost GM</w:t>
      </w:r>
      <w:r>
        <w:t xml:space="preserve"> </w:t>
      </w:r>
      <w:r>
        <w:rPr>
          <w:color w:val="4AFEFA"/>
        </w:rPr>
        <w:t>se společností Ford</w:t>
      </w:r>
      <w:r>
        <w:t xml:space="preserve"> ochotná </w:t>
      </w:r>
      <w:r>
        <w:rPr>
          <w:color w:val="58018B"/>
        </w:rPr>
        <w:t>o společnost Jaguar</w:t>
      </w:r>
      <w:r>
        <w:t xml:space="preserve"> bojovat. Kvůli </w:t>
      </w:r>
      <w:r>
        <w:rPr>
          <w:color w:val="9F6551"/>
        </w:rPr>
        <w:t>jejich</w:t>
      </w:r>
      <w:r>
        <w:t xml:space="preserve"> dlouhodobému soupeření se chce </w:t>
      </w:r>
      <w:r>
        <w:rPr>
          <w:color w:val="000D2C"/>
        </w:rPr>
        <w:t>společnost GM</w:t>
      </w:r>
      <w:r>
        <w:t xml:space="preserve"> jen "ujistit, že </w:t>
      </w:r>
      <w:r>
        <w:rPr>
          <w:color w:val="4AFEFA"/>
        </w:rPr>
        <w:t>společnost Ford</w:t>
      </w:r>
      <w:r>
        <w:t xml:space="preserve"> zaplatí (</w:t>
      </w:r>
      <w:r>
        <w:rPr>
          <w:color w:val="58018B"/>
        </w:rPr>
        <w:t>za společnost Jaguar</w:t>
      </w:r>
      <w:r>
        <w:t xml:space="preserve">) velký balík," uvedl John Lawson, automobilový analytik londýnské společnosti Nomura Research Institute. </w:t>
      </w:r>
      <w:r>
        <w:rPr>
          <w:color w:val="BCFEC6"/>
        </w:rPr>
        <w:t xml:space="preserve">Lidé blízcí jednání </w:t>
      </w:r>
      <w:r>
        <w:rPr>
          <w:color w:val="932C70"/>
        </w:rPr>
        <w:t>mezi</w:t>
      </w:r>
      <w:r>
        <w:rPr>
          <w:color w:val="2B1B04"/>
        </w:rPr>
        <w:t xml:space="preserve"> společností GM</w:t>
      </w:r>
      <w:r>
        <w:rPr>
          <w:color w:val="B5AFC4"/>
        </w:rPr>
        <w:t xml:space="preserve"> a </w:t>
      </w:r>
      <w:r>
        <w:rPr>
          <w:color w:val="D4C67A"/>
        </w:rPr>
        <w:t>společností Jaguar</w:t>
      </w:r>
      <w:r>
        <w:t xml:space="preserve"> se shodují v tom, že </w:t>
      </w:r>
      <w:r>
        <w:rPr>
          <w:color w:val="4AFEFA"/>
        </w:rPr>
        <w:t>společnost Ford</w:t>
      </w:r>
      <w:r>
        <w:t xml:space="preserve"> nyní může být schopna </w:t>
      </w:r>
      <w:r>
        <w:rPr>
          <w:color w:val="000D2C"/>
        </w:rPr>
        <w:t>společnost General Motors</w:t>
      </w:r>
      <w:r>
        <w:t xml:space="preserve"> vyřadit ze hry. "Buď to bude přestřelka, nebo může hrát jenom jeden," uvedl jeden ze zdrojů. Další zdroj blízký jednání uvedl, že "je velmi těžké ospravedlnit zaplacení směšné ceny </w:t>
      </w:r>
      <w:r>
        <w:rPr>
          <w:color w:val="58018B"/>
        </w:rPr>
        <w:t>za společnost Jaguar</w:t>
      </w:r>
      <w:r>
        <w:t xml:space="preserve">, když nabídková válka na život a na smrt teprve začíná". </w:t>
      </w:r>
      <w:r>
        <w:rPr>
          <w:color w:val="AE7AA1"/>
        </w:rPr>
        <w:t xml:space="preserve">Správní rada </w:t>
      </w:r>
      <w:r>
        <w:rPr>
          <w:color w:val="C2A393"/>
        </w:rPr>
        <w:t>společnosti Jaguar</w:t>
      </w:r>
      <w:r>
        <w:t xml:space="preserve"> uvedla </w:t>
      </w:r>
      <w:r>
        <w:rPr>
          <w:color w:val="0232FD"/>
        </w:rPr>
        <w:t xml:space="preserve">ve </w:t>
      </w:r>
      <w:r>
        <w:rPr>
          <w:color w:val="6A3A35"/>
        </w:rPr>
        <w:t>svém</w:t>
      </w:r>
      <w:r>
        <w:rPr>
          <w:color w:val="0232FD"/>
        </w:rPr>
        <w:t xml:space="preserve"> prohlášení</w:t>
      </w:r>
      <w:r>
        <w:t>, že "nebyla předem kontaktována (</w:t>
      </w:r>
      <w:r>
        <w:rPr>
          <w:color w:val="F7F1DF"/>
        </w:rPr>
        <w:t xml:space="preserve">ohledně </w:t>
      </w:r>
      <w:r>
        <w:rPr>
          <w:color w:val="703B01"/>
        </w:rPr>
        <w:t>Ridleyho</w:t>
      </w:r>
      <w:r>
        <w:rPr>
          <w:color w:val="F7F1DF"/>
        </w:rPr>
        <w:t xml:space="preserve"> rozhodnutí</w:t>
      </w:r>
      <w:r>
        <w:t xml:space="preserve">) a byla </w:t>
      </w:r>
      <w:r>
        <w:rPr>
          <w:color w:val="F7F1DF"/>
        </w:rPr>
        <w:t>tímto krokem</w:t>
      </w:r>
      <w:r>
        <w:t xml:space="preserve"> překvapena." </w:t>
      </w:r>
      <w:r>
        <w:rPr>
          <w:color w:val="0232FD"/>
        </w:rPr>
        <w:t>V prohlášení</w:t>
      </w:r>
      <w:r>
        <w:t xml:space="preserve"> bylo zdůrazněno, že s odstraněním </w:t>
      </w:r>
      <w:r>
        <w:rPr>
          <w:color w:val="BA6801"/>
        </w:rPr>
        <w:t>omezení</w:t>
      </w:r>
      <w:r>
        <w:t xml:space="preserve"> musí souhlasit akcionáři reprezentující 75 % akcií </w:t>
      </w:r>
      <w:r>
        <w:rPr>
          <w:color w:val="168E5C"/>
        </w:rPr>
        <w:t>na zvláštní valné hromadě akcionářů</w:t>
      </w:r>
      <w:r>
        <w:t xml:space="preserve">. Představitelé </w:t>
      </w:r>
      <w:r>
        <w:rPr>
          <w:color w:val="58018B"/>
        </w:rPr>
        <w:t>společnosti Jaguar</w:t>
      </w:r>
      <w:r>
        <w:t xml:space="preserve"> </w:t>
      </w:r>
      <w:r>
        <w:rPr>
          <w:color w:val="248AD0"/>
        </w:rPr>
        <w:t>ve Spojených Státech</w:t>
      </w:r>
      <w:r>
        <w:t xml:space="preserve"> uvedli, že </w:t>
      </w:r>
      <w:r>
        <w:rPr>
          <w:color w:val="4AFEFA"/>
        </w:rPr>
        <w:t>společnost Ford</w:t>
      </w:r>
      <w:r>
        <w:t xml:space="preserve"> jako největší akcionář </w:t>
      </w:r>
      <w:r>
        <w:rPr>
          <w:color w:val="58018B"/>
        </w:rPr>
        <w:t>společnosti Jaguar</w:t>
      </w:r>
      <w:r>
        <w:t xml:space="preserve"> má nyní moc </w:t>
      </w:r>
      <w:r>
        <w:rPr>
          <w:color w:val="168E5C"/>
        </w:rPr>
        <w:t>tuto valnou hromadu</w:t>
      </w:r>
      <w:r>
        <w:t xml:space="preserve"> svolat. Automobiloví analytici </w:t>
      </w:r>
      <w:r>
        <w:rPr>
          <w:color w:val="248AD0"/>
        </w:rPr>
        <w:t>ve Spojených Státech</w:t>
      </w:r>
      <w:r>
        <w:t xml:space="preserve"> dále uvedli, že </w:t>
      </w:r>
      <w:r>
        <w:rPr>
          <w:color w:val="4AFEFA"/>
        </w:rPr>
        <w:t>společnost Ford</w:t>
      </w:r>
      <w:r>
        <w:t xml:space="preserve"> je </w:t>
      </w:r>
      <w:r>
        <w:rPr>
          <w:color w:val="16C0D0"/>
        </w:rPr>
        <w:t xml:space="preserve">v pozici, </w:t>
      </w:r>
      <w:r>
        <w:rPr>
          <w:color w:val="C62100"/>
        </w:rPr>
        <w:t>v níž</w:t>
      </w:r>
      <w:r>
        <w:rPr>
          <w:color w:val="16C0D0"/>
        </w:rPr>
        <w:t xml:space="preserve"> může nejlépe těžit z velkého množství </w:t>
      </w:r>
      <w:r>
        <w:rPr>
          <w:color w:val="014347"/>
        </w:rPr>
        <w:t xml:space="preserve">akcií </w:t>
      </w:r>
      <w:r>
        <w:rPr>
          <w:color w:val="233809"/>
        </w:rPr>
        <w:t>společnosti Jaguar</w:t>
      </w:r>
      <w:r>
        <w:rPr>
          <w:color w:val="014347"/>
        </w:rPr>
        <w:t xml:space="preserve">, </w:t>
      </w:r>
      <w:r>
        <w:rPr>
          <w:color w:val="42083B"/>
        </w:rPr>
        <w:t>které</w:t>
      </w:r>
      <w:r>
        <w:rPr>
          <w:color w:val="014347"/>
        </w:rPr>
        <w:t xml:space="preserve"> se během uplynulých měsíců přesunuly do rukou spekulantů čekajících na nejvyšší nabídku na převzetí</w:t>
      </w:r>
      <w:r>
        <w:t xml:space="preserve">. Obrana </w:t>
      </w:r>
      <w:r>
        <w:rPr>
          <w:color w:val="58018B"/>
        </w:rPr>
        <w:t>samotné společnosti Jaguar</w:t>
      </w:r>
      <w:r>
        <w:t xml:space="preserve"> proti nepřátelské nabídce je oslabena, dodávají analytici, protože zaměstnanci a vedení vlastní méně než 3 % akcií. </w:t>
      </w:r>
      <w:r>
        <w:rPr>
          <w:color w:val="82785D"/>
        </w:rPr>
        <w:t xml:space="preserve">Představitelé </w:t>
      </w:r>
      <w:r>
        <w:rPr>
          <w:color w:val="023087"/>
        </w:rPr>
        <w:t>společnosti Ford</w:t>
      </w:r>
      <w:r>
        <w:t xml:space="preserve"> </w:t>
      </w:r>
      <w:r>
        <w:rPr>
          <w:color w:val="248AD0"/>
        </w:rPr>
        <w:t>ve Spojených Státech</w:t>
      </w:r>
      <w:r>
        <w:t xml:space="preserve"> odmítli komentovat </w:t>
      </w:r>
      <w:r>
        <w:rPr>
          <w:color w:val="04640D"/>
        </w:rPr>
        <w:t xml:space="preserve">krok </w:t>
      </w:r>
      <w:r>
        <w:rPr>
          <w:color w:val="310106"/>
        </w:rPr>
        <w:t>britské vlády</w:t>
      </w:r>
      <w:r>
        <w:t xml:space="preserve"> i jakékoliv plány na svolání zvláštní valné hromady akcionářů </w:t>
      </w:r>
      <w:r>
        <w:rPr>
          <w:color w:val="58018B"/>
        </w:rPr>
        <w:t>společnosti Jaguar</w:t>
      </w:r>
      <w:r>
        <w:t xml:space="preserve">. </w:t>
      </w:r>
      <w:r>
        <w:rPr>
          <w:color w:val="B7DAD2"/>
        </w:rPr>
        <w:t xml:space="preserve">Představitelé </w:t>
      </w:r>
      <w:r>
        <w:rPr>
          <w:color w:val="196956"/>
        </w:rPr>
        <w:t>společnosti GM</w:t>
      </w:r>
      <w:r>
        <w:t xml:space="preserve"> však uvedli, že jsou </w:t>
      </w:r>
      <w:r>
        <w:rPr>
          <w:color w:val="04640D"/>
        </w:rPr>
        <w:t xml:space="preserve">tímto krokem, </w:t>
      </w:r>
      <w:r>
        <w:rPr>
          <w:color w:val="61FC03"/>
        </w:rPr>
        <w:t>který</w:t>
      </w:r>
      <w:r>
        <w:rPr>
          <w:color w:val="04640D"/>
        </w:rPr>
        <w:t xml:space="preserve"> </w:t>
      </w:r>
      <w:r>
        <w:rPr>
          <w:color w:val="8C41BB"/>
        </w:rPr>
        <w:t>je</w:t>
      </w:r>
      <w:r>
        <w:rPr>
          <w:color w:val="04640D"/>
        </w:rPr>
        <w:t xml:space="preserve"> donutil "zvážit všechny možnosti a záležitost hlouběji prozkoumat</w:t>
      </w:r>
      <w:r>
        <w:t xml:space="preserve">", také překvapeni. Přestože má </w:t>
      </w:r>
      <w:r>
        <w:rPr>
          <w:color w:val="000D2C"/>
        </w:rPr>
        <w:t>společnost GM</w:t>
      </w:r>
      <w:r>
        <w:t xml:space="preserve"> povolení </w:t>
      </w:r>
      <w:r>
        <w:rPr>
          <w:color w:val="248AD0"/>
        </w:rPr>
        <w:t>Spojených Států</w:t>
      </w:r>
      <w:r>
        <w:t xml:space="preserve"> na nákup nejvýše 15 % akcií </w:t>
      </w:r>
      <w:r>
        <w:rPr>
          <w:color w:val="58018B"/>
        </w:rPr>
        <w:t>společnosti Jaguar</w:t>
      </w:r>
      <w:r>
        <w:t xml:space="preserve">, dosud nezveřejnila, kolik akcií v současnosti vlastní. V připraveném prohlášení </w:t>
      </w:r>
      <w:r>
        <w:rPr>
          <w:color w:val="000D2C"/>
        </w:rPr>
        <w:t>společnost GM</w:t>
      </w:r>
      <w:r>
        <w:t xml:space="preserve"> tvrdí, že </w:t>
      </w:r>
      <w:r>
        <w:rPr>
          <w:color w:val="000D2C"/>
        </w:rPr>
        <w:t>její</w:t>
      </w:r>
      <w:r>
        <w:t xml:space="preserve"> plány </w:t>
      </w:r>
      <w:r>
        <w:rPr>
          <w:color w:val="58018B"/>
        </w:rPr>
        <w:t>ohledně společnosti Jaguar</w:t>
      </w:r>
      <w:r>
        <w:t xml:space="preserve"> by byly dlouhodobě přínosnější, než </w:t>
      </w:r>
      <w:r>
        <w:rPr>
          <w:color w:val="ECEDFE"/>
        </w:rPr>
        <w:t xml:space="preserve">počáteční nepředpokládaný zisk, </w:t>
      </w:r>
      <w:r>
        <w:rPr>
          <w:color w:val="2B2D32"/>
        </w:rPr>
        <w:t>který</w:t>
      </w:r>
      <w:r>
        <w:rPr>
          <w:color w:val="ECEDFE"/>
        </w:rPr>
        <w:t xml:space="preserve"> by mohli investoři sklízet po nepřátelské nabídce </w:t>
      </w:r>
      <w:r>
        <w:rPr>
          <w:color w:val="94C661"/>
        </w:rPr>
        <w:t>společnosti Ford</w:t>
      </w:r>
      <w:r>
        <w:t>. "</w:t>
      </w:r>
      <w:r>
        <w:rPr>
          <w:color w:val="F8907D"/>
        </w:rPr>
        <w:t>Naše</w:t>
      </w:r>
      <w:r>
        <w:rPr>
          <w:color w:val="895E6B"/>
        </w:rPr>
        <w:t xml:space="preserve"> usilovné rozhovory </w:t>
      </w:r>
      <w:r>
        <w:rPr>
          <w:color w:val="788E95"/>
        </w:rPr>
        <w:t>se společností Jaguar</w:t>
      </w:r>
      <w:r>
        <w:rPr>
          <w:color w:val="895E6B"/>
        </w:rPr>
        <w:t xml:space="preserve"> vedené na </w:t>
      </w:r>
      <w:r>
        <w:rPr>
          <w:color w:val="788E95"/>
        </w:rPr>
        <w:t>její</w:t>
      </w:r>
      <w:r>
        <w:rPr>
          <w:color w:val="895E6B"/>
        </w:rPr>
        <w:t xml:space="preserve"> popud</w:t>
      </w:r>
      <w:r>
        <w:t xml:space="preserve">," tvrdí </w:t>
      </w:r>
      <w:r>
        <w:rPr>
          <w:color w:val="000D2C"/>
        </w:rPr>
        <w:t>společnost GM</w:t>
      </w:r>
      <w:r>
        <w:t xml:space="preserve">, "mají za cíl vytvořit </w:t>
      </w:r>
      <w:r>
        <w:rPr>
          <w:color w:val="FB6AB8"/>
        </w:rPr>
        <w:t>se společností Jaguar</w:t>
      </w:r>
      <w:r>
        <w:rPr>
          <w:color w:val="576094"/>
        </w:rPr>
        <w:t xml:space="preserve"> společný obchodní vztah, </w:t>
      </w:r>
      <w:r>
        <w:rPr>
          <w:color w:val="DB1474"/>
        </w:rPr>
        <w:t>který</w:t>
      </w:r>
      <w:r>
        <w:rPr>
          <w:color w:val="576094"/>
        </w:rPr>
        <w:t xml:space="preserve"> by zajistil pokračující nezávislost </w:t>
      </w:r>
      <w:r>
        <w:rPr>
          <w:color w:val="FB6AB8"/>
        </w:rPr>
        <w:t>této velké britské automobilky</w:t>
      </w:r>
      <w:r>
        <w:t xml:space="preserve">, zabezpečit budoucnost </w:t>
      </w:r>
      <w:r>
        <w:rPr>
          <w:color w:val="58018B"/>
        </w:rPr>
        <w:t>jejích</w:t>
      </w:r>
      <w:r>
        <w:t xml:space="preserve"> zaměstnanců a poskytnout zajímavou dlouhodobou návratnost </w:t>
      </w:r>
      <w:r>
        <w:rPr>
          <w:color w:val="58018B"/>
        </w:rPr>
        <w:t>jejím</w:t>
      </w:r>
      <w:r>
        <w:t xml:space="preserve"> akcionářům." </w:t>
      </w:r>
      <w:r>
        <w:rPr>
          <w:color w:val="58018B"/>
        </w:rPr>
        <w:t>Společnost Jaguar</w:t>
      </w:r>
      <w:r>
        <w:t xml:space="preserve"> byla šokována </w:t>
      </w:r>
      <w:r>
        <w:rPr>
          <w:color w:val="703B01"/>
        </w:rPr>
        <w:t>Ridleyho</w:t>
      </w:r>
      <w:r>
        <w:rPr>
          <w:color w:val="F7F1DF"/>
        </w:rPr>
        <w:t xml:space="preserve"> rozhodnutím</w:t>
      </w:r>
      <w:r>
        <w:t xml:space="preserve">, protože vedení </w:t>
      </w:r>
      <w:r>
        <w:rPr>
          <w:color w:val="58018B"/>
        </w:rPr>
        <w:t>společnosti</w:t>
      </w:r>
      <w:r>
        <w:t xml:space="preserve"> věřilo, že </w:t>
      </w:r>
      <w:r>
        <w:rPr>
          <w:color w:val="796EE6"/>
        </w:rPr>
        <w:t>vláda</w:t>
      </w:r>
      <w:r>
        <w:t xml:space="preserve"> nezruší </w:t>
      </w:r>
      <w:r>
        <w:rPr>
          <w:color w:val="847D81"/>
        </w:rPr>
        <w:t>zlatou akcii</w:t>
      </w:r>
      <w:r>
        <w:t xml:space="preserve"> bez předchozí porady </w:t>
      </w:r>
      <w:r>
        <w:rPr>
          <w:color w:val="58018B"/>
        </w:rPr>
        <w:t>se společností</w:t>
      </w:r>
      <w:r>
        <w:t xml:space="preserve">. </w:t>
      </w:r>
      <w:r>
        <w:rPr>
          <w:color w:val="796EE6"/>
        </w:rPr>
        <w:t>Vláda</w:t>
      </w:r>
      <w:r>
        <w:t xml:space="preserve"> skutečně podstupuje propočtené riziko. </w:t>
      </w:r>
      <w:r>
        <w:rPr>
          <w:color w:val="FB5514"/>
        </w:rPr>
        <w:t>Ridleyho</w:t>
      </w:r>
      <w:r>
        <w:rPr>
          <w:color w:val="E115C0"/>
        </w:rPr>
        <w:t xml:space="preserve"> prohlášení</w:t>
      </w:r>
      <w:r>
        <w:t xml:space="preserve"> vyvolalo vlnu protestů </w:t>
      </w:r>
      <w:r>
        <w:rPr>
          <w:color w:val="8489AE"/>
        </w:rPr>
        <w:t xml:space="preserve">členů opoziční Labouristické strany, </w:t>
      </w:r>
      <w:r>
        <w:rPr>
          <w:color w:val="860E04"/>
        </w:rPr>
        <w:t>kteří</w:t>
      </w:r>
      <w:r>
        <w:rPr>
          <w:color w:val="8489AE"/>
        </w:rPr>
        <w:t xml:space="preserve"> obvinili </w:t>
      </w:r>
      <w:r>
        <w:rPr>
          <w:color w:val="FBC206"/>
        </w:rPr>
        <w:t xml:space="preserve">vládu </w:t>
      </w:r>
      <w:r>
        <w:rPr>
          <w:color w:val="6EAB9B"/>
        </w:rPr>
        <w:t>M. Thatcherové</w:t>
      </w:r>
      <w:r>
        <w:rPr>
          <w:color w:val="8489AE"/>
        </w:rPr>
        <w:t xml:space="preserve"> z ustupování od slíbené ochrany </w:t>
      </w:r>
      <w:r>
        <w:rPr>
          <w:color w:val="F2CDFE"/>
        </w:rPr>
        <w:t>privatizované společnosti</w:t>
      </w:r>
      <w:r>
        <w:t xml:space="preserve">. </w:t>
      </w:r>
      <w:r>
        <w:rPr>
          <w:color w:val="796EE6"/>
        </w:rPr>
        <w:t>Britská vláda</w:t>
      </w:r>
      <w:r>
        <w:t xml:space="preserve"> </w:t>
      </w:r>
      <w:r>
        <w:rPr>
          <w:color w:val="796EE6"/>
        </w:rPr>
        <w:t>si</w:t>
      </w:r>
      <w:r>
        <w:t xml:space="preserve"> ponechala </w:t>
      </w:r>
      <w:r>
        <w:rPr>
          <w:color w:val="847D81"/>
        </w:rPr>
        <w:t>jednu zlatou akcii</w:t>
      </w:r>
      <w:r>
        <w:t xml:space="preserve"> po prodeji </w:t>
      </w:r>
      <w:r>
        <w:rPr>
          <w:color w:val="796EE6"/>
        </w:rPr>
        <w:t>svého</w:t>
      </w:r>
      <w:r>
        <w:t xml:space="preserve"> podílu </w:t>
      </w:r>
      <w:r>
        <w:rPr>
          <w:color w:val="58018B"/>
        </w:rPr>
        <w:t>ve společnosti Jaguar</w:t>
      </w:r>
      <w:r>
        <w:t xml:space="preserve"> v Rozhodnutí </w:t>
      </w:r>
      <w:r>
        <w:rPr>
          <w:color w:val="796EE6"/>
        </w:rPr>
        <w:t>vlády Konzervativní strany</w:t>
      </w:r>
      <w:r>
        <w:t xml:space="preserve"> může odrážet </w:t>
      </w:r>
      <w:r>
        <w:rPr>
          <w:color w:val="796EE6"/>
        </w:rPr>
        <w:t>její</w:t>
      </w:r>
      <w:r>
        <w:t xml:space="preserve"> touhu vyhnout se politicky citlivému tématu těsně před příštími volbami, plánovanými na konec roku 1991. "Nyní je politicky velmi vhodná doba k řešení situace," hodnotí Daniel Jones, profesor managementu automobilového průmyslu na Cardiffské univerzitě ve Walesu. </w:t>
      </w:r>
      <w:r>
        <w:rPr>
          <w:color w:val="645341"/>
        </w:rPr>
        <w:t>Vláda, již tak sužovaná vysokými úrokovými sazbami a zpomalující ekonomikou</w:t>
      </w:r>
      <w:r>
        <w:rPr>
          <w:color w:val="760035"/>
        </w:rPr>
        <w:t xml:space="preserve">, byla minulý týden těžce raněna personálními změnami v kabinetu </w:t>
      </w:r>
      <w:r>
        <w:rPr>
          <w:color w:val="647A41"/>
        </w:rPr>
        <w:t>M. Thatcherové</w:t>
      </w:r>
      <w:r>
        <w:t xml:space="preserve">. </w:t>
      </w:r>
      <w:r>
        <w:rPr>
          <w:color w:val="496E76"/>
        </w:rPr>
        <w:t>Za těchto podmínek</w:t>
      </w:r>
      <w:r>
        <w:rPr>
          <w:color w:val="E3F894"/>
        </w:rPr>
        <w:t xml:space="preserve"> </w:t>
      </w:r>
      <w:r>
        <w:rPr>
          <w:color w:val="F9D7CD"/>
        </w:rPr>
        <w:t>vláda</w:t>
      </w:r>
      <w:r>
        <w:rPr>
          <w:color w:val="E3F894"/>
        </w:rPr>
        <w:t xml:space="preserve"> nechce projevit náklonnost </w:t>
      </w:r>
      <w:r>
        <w:rPr>
          <w:color w:val="876128"/>
        </w:rPr>
        <w:t>společnosti GM</w:t>
      </w:r>
      <w:r>
        <w:rPr>
          <w:color w:val="E3F894"/>
        </w:rPr>
        <w:t xml:space="preserve"> a umožnit </w:t>
      </w:r>
      <w:r>
        <w:rPr>
          <w:color w:val="876128"/>
        </w:rPr>
        <w:t>jí</w:t>
      </w:r>
      <w:r>
        <w:rPr>
          <w:color w:val="E3F894"/>
        </w:rPr>
        <w:t xml:space="preserve"> získání </w:t>
      </w:r>
      <w:r>
        <w:rPr>
          <w:color w:val="A1A711"/>
        </w:rPr>
        <w:t xml:space="preserve">menšinového podílu, </w:t>
      </w:r>
      <w:r>
        <w:rPr>
          <w:color w:val="01FB92"/>
        </w:rPr>
        <w:t>který</w:t>
      </w:r>
      <w:r>
        <w:rPr>
          <w:color w:val="A1A711"/>
        </w:rPr>
        <w:t xml:space="preserve"> by mohl znemožnit úplnou nabídku </w:t>
      </w:r>
      <w:r>
        <w:rPr>
          <w:color w:val="FD0F31"/>
        </w:rPr>
        <w:t>společnosti Ford</w:t>
      </w:r>
      <w:r>
        <w:t xml:space="preserve">. </w:t>
      </w:r>
      <w:r>
        <w:rPr>
          <w:color w:val="B70639"/>
        </w:rPr>
        <w:t>Ridley</w:t>
      </w:r>
      <w:r>
        <w:t xml:space="preserve"> </w:t>
      </w:r>
      <w:r>
        <w:rPr>
          <w:color w:val="E3F894"/>
        </w:rPr>
        <w:t>tento motiv</w:t>
      </w:r>
      <w:r>
        <w:t xml:space="preserve"> naznačoval </w:t>
      </w:r>
      <w:r>
        <w:rPr>
          <w:color w:val="E115C0"/>
        </w:rPr>
        <w:t xml:space="preserve">po </w:t>
      </w:r>
      <w:r>
        <w:rPr>
          <w:color w:val="FB5514"/>
        </w:rPr>
        <w:t>svém</w:t>
      </w:r>
      <w:r>
        <w:rPr>
          <w:color w:val="E115C0"/>
        </w:rPr>
        <w:t xml:space="preserve"> prohlášení</w:t>
      </w:r>
      <w:r>
        <w:t xml:space="preserve"> v odpovědích na otázky </w:t>
      </w:r>
      <w:r>
        <w:rPr>
          <w:color w:val="BE8485"/>
        </w:rPr>
        <w:t>členů parlamentu</w:t>
      </w:r>
      <w:r>
        <w:t xml:space="preserve">. Řekl, že se vzdává </w:t>
      </w:r>
      <w:r>
        <w:rPr>
          <w:color w:val="847D81"/>
        </w:rPr>
        <w:t>zlaté akcie</w:t>
      </w:r>
      <w:r>
        <w:t>, "aby vyčistil prostor tak, že hrací pole bude stejné pro všechny soutěžící". Do tohoto článku přispěl Bradley A. Stertz z Detroitu.</w:t>
      </w:r>
    </w:p>
    <w:p>
      <w:r>
        <w:rPr>
          <w:b/>
        </w:rPr>
        <w:t>Document number 25</w:t>
      </w:r>
    </w:p>
    <w:p>
      <w:r>
        <w:rPr>
          <w:b/>
        </w:rPr>
        <w:t>Document identifier: wsj0225-001</w:t>
      </w:r>
    </w:p>
    <w:p>
      <w:r>
        <w:rPr>
          <w:color w:val="310106"/>
        </w:rPr>
        <w:t xml:space="preserve">Společnosti Dow Chemical Co. se sídlem v Midlandu ve státě Michigan a Eli Lilly &amp; Co. </w:t>
      </w:r>
      <w:r>
        <w:rPr>
          <w:color w:val="04640D"/>
        </w:rPr>
        <w:t>z Indianapolis</w:t>
      </w:r>
      <w:r>
        <w:t xml:space="preserve"> oznámily, že dokončily vytvoření </w:t>
      </w:r>
      <w:r>
        <w:rPr>
          <w:color w:val="FEFB0A"/>
        </w:rPr>
        <w:t xml:space="preserve">společného podniku Dow Elanco, propojujícího </w:t>
      </w:r>
      <w:r>
        <w:rPr>
          <w:color w:val="FB5514"/>
        </w:rPr>
        <w:t>jejich</w:t>
      </w:r>
      <w:r>
        <w:rPr>
          <w:color w:val="FEFB0A"/>
        </w:rPr>
        <w:t xml:space="preserve"> činnost v oblasti rostlinného výzkumu a činnost </w:t>
      </w:r>
      <w:r>
        <w:rPr>
          <w:color w:val="E115C0"/>
        </w:rPr>
        <w:t>společnosti Dow</w:t>
      </w:r>
      <w:r>
        <w:rPr>
          <w:color w:val="FEFB0A"/>
        </w:rPr>
        <w:t xml:space="preserve"> v oblasti průmyslového hubení škůdců</w:t>
      </w:r>
      <w:r>
        <w:t xml:space="preserve">. </w:t>
      </w:r>
      <w:r>
        <w:rPr>
          <w:color w:val="310106"/>
        </w:rPr>
        <w:t>Společnosti</w:t>
      </w:r>
      <w:r>
        <w:t xml:space="preserve"> uvedly, že </w:t>
      </w:r>
      <w:r>
        <w:rPr>
          <w:color w:val="FEFB0A"/>
        </w:rPr>
        <w:t>společnost Dow Elanco</w:t>
      </w:r>
      <w:r>
        <w:t xml:space="preserve"> bude největším výzkumným zemědělským koncernem v Severní Americe s předpokládaným příjmem ve výši 1.5 miliardy dolarů v prvním roce. </w:t>
      </w:r>
      <w:r>
        <w:rPr>
          <w:color w:val="00587F"/>
        </w:rPr>
        <w:t>Společnost Dow</w:t>
      </w:r>
      <w:r>
        <w:t xml:space="preserve"> bude vlastnit 60 % </w:t>
      </w:r>
      <w:r>
        <w:rPr>
          <w:color w:val="FEFB0A"/>
        </w:rPr>
        <w:t>společného podniku</w:t>
      </w:r>
      <w:r>
        <w:t xml:space="preserve">, společnost Eli Lilly zbytek. </w:t>
      </w:r>
      <w:r>
        <w:rPr>
          <w:color w:val="FEFB0A"/>
        </w:rPr>
        <w:t>Podnik</w:t>
      </w:r>
      <w:r>
        <w:t xml:space="preserve"> bude mít sídlo </w:t>
      </w:r>
      <w:r>
        <w:rPr>
          <w:color w:val="0BC582"/>
        </w:rPr>
        <w:t>v Indianapolis</w:t>
      </w:r>
      <w:r>
        <w:t>.</w:t>
      </w:r>
    </w:p>
    <w:p>
      <w:r>
        <w:rPr>
          <w:b/>
        </w:rPr>
        <w:t>Document number 26</w:t>
      </w:r>
    </w:p>
    <w:p>
      <w:r>
        <w:rPr>
          <w:b/>
        </w:rPr>
        <w:t>Document identifier: wsj0226-001</w:t>
      </w:r>
    </w:p>
    <w:p>
      <w:r>
        <w:rPr>
          <w:color w:val="310106"/>
        </w:rPr>
        <w:t xml:space="preserve">44 letý William A. Wise, prezident jednotky El Paso Natural Gas Co. </w:t>
      </w:r>
      <w:r>
        <w:rPr>
          <w:color w:val="04640D"/>
        </w:rPr>
        <w:t>tohoto koncernu v oblasti energetiky a přírodních zdrojů</w:t>
      </w:r>
      <w:r>
        <w:t xml:space="preserve">, byl jmenován do další funkce generálního ředitele, a nahradil tak </w:t>
      </w:r>
      <w:r>
        <w:rPr>
          <w:color w:val="FEFB0A"/>
        </w:rPr>
        <w:t xml:space="preserve">Travise H. Pettyho, </w:t>
      </w:r>
      <w:r>
        <w:rPr>
          <w:color w:val="FB5514"/>
        </w:rPr>
        <w:t>který</w:t>
      </w:r>
      <w:r>
        <w:rPr>
          <w:color w:val="FEFB0A"/>
        </w:rPr>
        <w:t xml:space="preserve"> ve věku 61 let pokračuje jako místopředseda </w:t>
      </w:r>
      <w:r>
        <w:rPr>
          <w:color w:val="E115C0"/>
        </w:rPr>
        <w:t>mateřské společnosti</w:t>
      </w:r>
      <w:r>
        <w:t>.</w:t>
      </w:r>
    </w:p>
    <w:p>
      <w:r>
        <w:rPr>
          <w:b/>
        </w:rPr>
        <w:t>Document number 27</w:t>
      </w:r>
    </w:p>
    <w:p>
      <w:r>
        <w:rPr>
          <w:b/>
        </w:rPr>
        <w:t>Document identifier: wsj0227-001</w:t>
      </w:r>
    </w:p>
    <w:p>
      <w:r>
        <w:rPr>
          <w:color w:val="310106"/>
        </w:rPr>
        <w:t xml:space="preserve">Erwin Tomash, 67 letý zakladatel </w:t>
      </w:r>
      <w:r>
        <w:rPr>
          <w:color w:val="04640D"/>
        </w:rPr>
        <w:t>tohoto výrobce produktů datové komunikace</w:t>
      </w:r>
      <w:r>
        <w:rPr>
          <w:color w:val="310106"/>
        </w:rPr>
        <w:t xml:space="preserve"> a dřívější předseda a výkonný ředitel</w:t>
      </w:r>
      <w:r>
        <w:t xml:space="preserve">, odstoupil z funkce člena </w:t>
      </w:r>
      <w:r>
        <w:rPr>
          <w:color w:val="FEFB0A"/>
        </w:rPr>
        <w:t>představenstva</w:t>
      </w:r>
      <w:r>
        <w:t xml:space="preserve">. </w:t>
      </w:r>
      <w:r>
        <w:rPr>
          <w:color w:val="FB5514"/>
        </w:rPr>
        <w:t>Společnost Dataproducts</w:t>
      </w:r>
      <w:r>
        <w:rPr>
          <w:color w:val="E115C0"/>
        </w:rPr>
        <w:t xml:space="preserve"> bojuje proti nepřátelské veřejné nabídce ze strany společnosti DPC Acquisition Partners, skupině vedené newyorskou společností Crescott Investments Associates</w:t>
      </w:r>
      <w:r>
        <w:t xml:space="preserve">. </w:t>
      </w:r>
      <w:r>
        <w:rPr>
          <w:color w:val="00587F"/>
        </w:rPr>
        <w:t>Za těchto okolností</w:t>
      </w:r>
      <w:r>
        <w:rPr>
          <w:color w:val="0BC582"/>
        </w:rPr>
        <w:t xml:space="preserve">, jak uvedla </w:t>
      </w:r>
      <w:r>
        <w:rPr>
          <w:color w:val="FEB8C8"/>
        </w:rPr>
        <w:t>společnost Dataproducts</w:t>
      </w:r>
      <w:r>
        <w:rPr>
          <w:color w:val="0BC582"/>
        </w:rPr>
        <w:t xml:space="preserve">, řekl </w:t>
      </w:r>
      <w:r>
        <w:rPr>
          <w:color w:val="9E8317"/>
        </w:rPr>
        <w:t>Tomash</w:t>
      </w:r>
      <w:r>
        <w:rPr>
          <w:color w:val="0BC582"/>
        </w:rPr>
        <w:t xml:space="preserve">, že záležitosti není schopen věnovat dostatek času kvůli </w:t>
      </w:r>
      <w:r>
        <w:rPr>
          <w:color w:val="9E8317"/>
        </w:rPr>
        <w:t>svým</w:t>
      </w:r>
      <w:r>
        <w:rPr>
          <w:color w:val="0BC582"/>
        </w:rPr>
        <w:t xml:space="preserve"> dalším závazkům</w:t>
      </w:r>
      <w:r>
        <w:t xml:space="preserve">. </w:t>
      </w:r>
      <w:r>
        <w:rPr>
          <w:color w:val="310106"/>
        </w:rPr>
        <w:t>Tomash</w:t>
      </w:r>
      <w:r>
        <w:t xml:space="preserve"> nadále zůstane čestným členem </w:t>
      </w:r>
      <w:r>
        <w:rPr>
          <w:color w:val="FEFB0A"/>
        </w:rPr>
        <w:t>představenstva</w:t>
      </w:r>
      <w:r>
        <w:t xml:space="preserve">. </w:t>
      </w:r>
      <w:r>
        <w:rPr>
          <w:color w:val="01190F"/>
        </w:rPr>
        <w:t>Společnost</w:t>
      </w:r>
      <w:r>
        <w:t xml:space="preserve"> neupřesnila, zda bude jmenován nástupce.</w:t>
      </w:r>
    </w:p>
    <w:p>
      <w:r>
        <w:rPr>
          <w:b/>
        </w:rPr>
        <w:t>Document number 28</w:t>
      </w:r>
    </w:p>
    <w:p>
      <w:r>
        <w:rPr>
          <w:b/>
        </w:rPr>
        <w:t>Document identifier: wsj0228-001</w:t>
      </w:r>
    </w:p>
    <w:p>
      <w:r>
        <w:rPr>
          <w:color w:val="310106"/>
        </w:rPr>
        <w:t xml:space="preserve">Robert Q. Marston, emeritní prezident Floridské univerzity a člen </w:t>
      </w:r>
      <w:r>
        <w:rPr>
          <w:color w:val="04640D"/>
        </w:rPr>
        <w:t>správní rady tohoto výrobce zdravotnických potřeb</w:t>
      </w:r>
      <w:r>
        <w:t xml:space="preserve">, byl jmenován předsedou </w:t>
      </w:r>
      <w:r>
        <w:rPr>
          <w:color w:val="FEFB0A"/>
        </w:rPr>
        <w:t>správní rady</w:t>
      </w:r>
      <w:r>
        <w:t xml:space="preserve">. </w:t>
      </w:r>
      <w:r>
        <w:rPr>
          <w:color w:val="310106"/>
        </w:rPr>
        <w:t>66 letý Marston</w:t>
      </w:r>
      <w:r>
        <w:t xml:space="preserve"> nastupuje </w:t>
      </w:r>
      <w:r>
        <w:rPr>
          <w:color w:val="FB5514"/>
        </w:rPr>
        <w:t xml:space="preserve">po Alexanderu T. Daignaultovi, 72 let, </w:t>
      </w:r>
      <w:r>
        <w:rPr>
          <w:color w:val="E115C0"/>
        </w:rPr>
        <w:t>který</w:t>
      </w:r>
      <w:r>
        <w:rPr>
          <w:color w:val="FB5514"/>
        </w:rPr>
        <w:t xml:space="preserve"> znovu nekandidoval kvůli závazné důchodové politice pro členy </w:t>
      </w:r>
      <w:r>
        <w:rPr>
          <w:color w:val="00587F"/>
        </w:rPr>
        <w:t>správní rady</w:t>
      </w:r>
      <w:r>
        <w:t>.</w:t>
      </w:r>
    </w:p>
    <w:p>
      <w:r>
        <w:rPr>
          <w:b/>
        </w:rPr>
        <w:t>Document number 29</w:t>
      </w:r>
    </w:p>
    <w:p>
      <w:r>
        <w:rPr>
          <w:b/>
        </w:rPr>
        <w:t>Document identifier: wsj0229-001</w:t>
      </w:r>
    </w:p>
    <w:p>
      <w:r>
        <w:rPr>
          <w:color w:val="310106"/>
        </w:rPr>
        <w:t>Společnost SFE Technologies</w:t>
      </w:r>
      <w:r>
        <w:t xml:space="preserve"> oznámila, že </w:t>
      </w:r>
      <w:r>
        <w:rPr>
          <w:color w:val="04640D"/>
        </w:rPr>
        <w:t>William P. Kuehn</w:t>
      </w:r>
      <w:r>
        <w:t xml:space="preserve"> byl zvolen předsedou a generálním ředitelem </w:t>
      </w:r>
      <w:r>
        <w:rPr>
          <w:color w:val="310106"/>
        </w:rPr>
        <w:t>tohoto problémy zmítaného výrobce elektronických součástek</w:t>
      </w:r>
      <w:r>
        <w:t xml:space="preserve">. </w:t>
      </w:r>
      <w:r>
        <w:rPr>
          <w:color w:val="04640D"/>
        </w:rPr>
        <w:t xml:space="preserve">45 letý Kuehn, </w:t>
      </w:r>
      <w:r>
        <w:rPr>
          <w:color w:val="FEFB0A"/>
        </w:rPr>
        <w:t>který</w:t>
      </w:r>
      <w:r>
        <w:rPr>
          <w:color w:val="04640D"/>
        </w:rPr>
        <w:t xml:space="preserve"> má zkušenosti s krizovým vedením</w:t>
      </w:r>
      <w:r>
        <w:t xml:space="preserve">, nahrazuje </w:t>
      </w:r>
      <w:r>
        <w:rPr>
          <w:color w:val="FB5514"/>
        </w:rPr>
        <w:t>Alana D. Rubendalla, 45 let</w:t>
      </w:r>
      <w:r>
        <w:t xml:space="preserve">. </w:t>
      </w:r>
      <w:r>
        <w:rPr>
          <w:color w:val="E115C0"/>
        </w:rPr>
        <w:t>Výkonný viceprezident a finanční ředitel Jerome J. Jahn</w:t>
      </w:r>
      <w:r>
        <w:t xml:space="preserve"> řekl, že </w:t>
      </w:r>
      <w:r>
        <w:rPr>
          <w:color w:val="FB5514"/>
        </w:rPr>
        <w:t>Rubendall</w:t>
      </w:r>
      <w:r>
        <w:t xml:space="preserve"> odstoupil po "vzájemné dohodě" se správní radou. "Hodlá se věnovat </w:t>
      </w:r>
      <w:r>
        <w:rPr>
          <w:color w:val="FB5514"/>
        </w:rPr>
        <w:t>svým</w:t>
      </w:r>
      <w:r>
        <w:t xml:space="preserve"> jiným zájmům," řekl </w:t>
      </w:r>
      <w:r>
        <w:rPr>
          <w:color w:val="E115C0"/>
        </w:rPr>
        <w:t>Jahn</w:t>
      </w:r>
      <w:r>
        <w:t xml:space="preserve">. </w:t>
      </w:r>
      <w:r>
        <w:rPr>
          <w:color w:val="FB5514"/>
        </w:rPr>
        <w:t>Rubendall</w:t>
      </w:r>
      <w:r>
        <w:t xml:space="preserve"> nebyl k zastižení. </w:t>
      </w:r>
      <w:r>
        <w:rPr>
          <w:color w:val="310106"/>
        </w:rPr>
        <w:t>Společnost</w:t>
      </w:r>
      <w:r>
        <w:t xml:space="preserve"> uvedla, že </w:t>
      </w:r>
      <w:r>
        <w:rPr>
          <w:color w:val="04640D"/>
        </w:rPr>
        <w:t>Kuehn</w:t>
      </w:r>
      <w:r>
        <w:t xml:space="preserve"> zachová zbytek současného vedení. Za devět měsíců ukončených 29. července oznámila </w:t>
      </w:r>
      <w:r>
        <w:rPr>
          <w:color w:val="310106"/>
        </w:rPr>
        <w:t>společnost SFE Technologies</w:t>
      </w:r>
      <w:r>
        <w:t xml:space="preserve"> </w:t>
      </w:r>
      <w:r>
        <w:rPr>
          <w:color w:val="00587F"/>
        </w:rPr>
        <w:t>čistou ztrátu ve výši 889000 dolarů při obratu 23.4 milionu dolarů</w:t>
      </w:r>
      <w:r>
        <w:t xml:space="preserve">. </w:t>
      </w:r>
      <w:r>
        <w:rPr>
          <w:color w:val="00587F"/>
        </w:rPr>
        <w:t>To</w:t>
      </w:r>
      <w:r>
        <w:t xml:space="preserve"> v porovnání s provozní ztrátou ve výši 1.9 milionu dolarů při obratu 27.4 milionu dolarů o rok dříve. V národním mimoburzovním obchodování uzavřely včera akcie </w:t>
      </w:r>
      <w:r>
        <w:rPr>
          <w:color w:val="310106"/>
        </w:rPr>
        <w:t>společnosti SFE Technologies</w:t>
      </w:r>
      <w:r>
        <w:t xml:space="preserve"> </w:t>
      </w:r>
      <w:r>
        <w:rPr>
          <w:color w:val="0BC582"/>
        </w:rPr>
        <w:t>na 31.25 centu za akcii</w:t>
      </w:r>
      <w:r>
        <w:t xml:space="preserve">, </w:t>
      </w:r>
      <w:r>
        <w:rPr>
          <w:color w:val="0BC582"/>
        </w:rPr>
        <w:t>což</w:t>
      </w:r>
      <w:r>
        <w:t xml:space="preserve"> je nárůst o 6.25 centu.</w:t>
      </w:r>
    </w:p>
    <w:p>
      <w:r>
        <w:rPr>
          <w:b/>
        </w:rPr>
        <w:t>Document number 30</w:t>
      </w:r>
    </w:p>
    <w:p>
      <w:r>
        <w:rPr>
          <w:b/>
        </w:rPr>
        <w:t>Document identifier: wsj0230-001</w:t>
      </w:r>
    </w:p>
    <w:p>
      <w:r>
        <w:t xml:space="preserve">Prodej nových vozů </w:t>
      </w:r>
      <w:r>
        <w:rPr>
          <w:color w:val="310106"/>
        </w:rPr>
        <w:t>v Evropě</w:t>
      </w:r>
      <w:r>
        <w:t xml:space="preserve"> klesl </w:t>
      </w:r>
      <w:r>
        <w:rPr>
          <w:color w:val="04640D"/>
        </w:rPr>
        <w:t>v září</w:t>
      </w:r>
      <w:r>
        <w:t xml:space="preserve"> oproti předchozímu roku o 4.2 % a analytici říkají, že trh může v následujících měsících v útlumu pokračovat. Po neočekávaně silném tempu na začátku tohoto roku vykazuje trh podle analytiků po řadě ostrých výkyvů v posledních měsících známky ústupu. </w:t>
      </w:r>
      <w:r>
        <w:rPr>
          <w:color w:val="FEFB0A"/>
        </w:rPr>
        <w:t xml:space="preserve">Statistky z 12 zemí, </w:t>
      </w:r>
      <w:r>
        <w:rPr>
          <w:color w:val="FB5514"/>
        </w:rPr>
        <w:t>které</w:t>
      </w:r>
      <w:r>
        <w:rPr>
          <w:color w:val="FEFB0A"/>
        </w:rPr>
        <w:t xml:space="preserve"> normálně odpovídají 94 % prodeje osobních vozů </w:t>
      </w:r>
      <w:r>
        <w:rPr>
          <w:color w:val="E115C0"/>
        </w:rPr>
        <w:t>v nekomunistické Evropě</w:t>
      </w:r>
      <w:r>
        <w:t xml:space="preserve">, ukazují, že </w:t>
      </w:r>
      <w:r>
        <w:rPr>
          <w:color w:val="04640D"/>
        </w:rPr>
        <w:t>v září</w:t>
      </w:r>
      <w:r>
        <w:t xml:space="preserve"> bylo registrováno </w:t>
      </w:r>
      <w:r>
        <w:rPr>
          <w:color w:val="00587F"/>
        </w:rPr>
        <w:t>celkem 911606 nových vozů</w:t>
      </w:r>
      <w:r>
        <w:t xml:space="preserve">, </w:t>
      </w:r>
      <w:r>
        <w:rPr>
          <w:color w:val="00587F"/>
        </w:rPr>
        <w:t>což</w:t>
      </w:r>
      <w:r>
        <w:t xml:space="preserve"> je o 21 % méně než v srpnu a o 4.2 % méně než za celý dosavadní rok.</w:t>
      </w:r>
    </w:p>
    <w:p>
      <w:r>
        <w:rPr>
          <w:b/>
        </w:rPr>
        <w:t>Document number 31</w:t>
      </w:r>
    </w:p>
    <w:p>
      <w:r>
        <w:rPr>
          <w:b/>
        </w:rPr>
        <w:t>Document identifier: wsj0231-001</w:t>
      </w:r>
    </w:p>
    <w:p>
      <w:r>
        <w:t xml:space="preserve">Tokijské akcie se </w:t>
      </w:r>
      <w:r>
        <w:rPr>
          <w:color w:val="310106"/>
        </w:rPr>
        <w:t xml:space="preserve">po dvou </w:t>
      </w:r>
      <w:r>
        <w:rPr>
          <w:color w:val="04640D"/>
        </w:rPr>
        <w:t>po sobě</w:t>
      </w:r>
      <w:r>
        <w:rPr>
          <w:color w:val="310106"/>
        </w:rPr>
        <w:t xml:space="preserve"> následujících denních ztrátách</w:t>
      </w:r>
      <w:r>
        <w:t xml:space="preserve"> vzpamatovaly při poměrně aktivním obchodování. Londýnské akcie také vzrostly, zatímco obchodování ve Frankfurtu v Západním Německu uzavřelo výše. V Tokiu zaznamenal </w:t>
      </w:r>
      <w:r>
        <w:rPr>
          <w:color w:val="FEFB0A"/>
        </w:rPr>
        <w:t>index Nikkei 225 vybraných akcií</w:t>
      </w:r>
      <w:r>
        <w:t xml:space="preserve"> nárůst o 132.00 bodu na 35549.44. </w:t>
      </w:r>
      <w:r>
        <w:rPr>
          <w:color w:val="FB5514"/>
        </w:rPr>
        <w:t>V pondělí</w:t>
      </w:r>
      <w:r>
        <w:t xml:space="preserve"> </w:t>
      </w:r>
      <w:r>
        <w:rPr>
          <w:color w:val="FEFB0A"/>
        </w:rPr>
        <w:t>index</w:t>
      </w:r>
      <w:r>
        <w:t xml:space="preserve"> spadl o 109.85. Objem </w:t>
      </w:r>
      <w:r>
        <w:rPr>
          <w:color w:val="E115C0"/>
        </w:rPr>
        <w:t>v První sekci</w:t>
      </w:r>
      <w:r>
        <w:t xml:space="preserve"> byl odhadován </w:t>
      </w:r>
      <w:r>
        <w:rPr>
          <w:color w:val="00587F"/>
        </w:rPr>
        <w:t>na 900 milionů akcií</w:t>
      </w:r>
      <w:r>
        <w:t xml:space="preserve">, </w:t>
      </w:r>
      <w:r>
        <w:rPr>
          <w:color w:val="00587F"/>
        </w:rPr>
        <w:t>což</w:t>
      </w:r>
      <w:r>
        <w:t xml:space="preserve"> je nárůst z 582 milionů akcií obchodovaných </w:t>
      </w:r>
      <w:r>
        <w:rPr>
          <w:color w:val="FB5514"/>
        </w:rPr>
        <w:t>v pondělí</w:t>
      </w:r>
      <w:r>
        <w:t xml:space="preserve">. Rostoucí emise převýšily klesající v poměru 542 ku 362, zatímco 208 emisí zůstalo nezměněno. Nakupování v malých množstvích zaměřené na podporované emise </w:t>
      </w:r>
      <w:r>
        <w:rPr>
          <w:color w:val="FEFB0A"/>
        </w:rPr>
        <w:t>index Nikkei</w:t>
      </w:r>
      <w:r>
        <w:t xml:space="preserve"> zvedlo. </w:t>
      </w:r>
      <w:r>
        <w:rPr>
          <w:color w:val="0BC582"/>
        </w:rPr>
        <w:t>Ostatní sektory</w:t>
      </w:r>
      <w:r>
        <w:rPr>
          <w:color w:val="FEB8C8"/>
        </w:rPr>
        <w:t xml:space="preserve"> však nebyly schopny přilákat investory a zůstaly nevýrazné</w:t>
      </w:r>
      <w:r>
        <w:t xml:space="preserve">, </w:t>
      </w:r>
      <w:r>
        <w:rPr>
          <w:color w:val="FEB8C8"/>
        </w:rPr>
        <w:t>což</w:t>
      </w:r>
      <w:r>
        <w:t xml:space="preserve"> zapříčinilo smíšený dojem z celkového obchodování. Jednotlivci a společnosti, stejně jako </w:t>
      </w:r>
      <w:r>
        <w:rPr>
          <w:color w:val="9E8317"/>
        </w:rPr>
        <w:t xml:space="preserve">zprostředkovatelé obchodující na </w:t>
      </w:r>
      <w:r>
        <w:rPr>
          <w:color w:val="01190F"/>
        </w:rPr>
        <w:t>svůj</w:t>
      </w:r>
      <w:r>
        <w:rPr>
          <w:color w:val="9E8317"/>
        </w:rPr>
        <w:t xml:space="preserve"> vlastní účet</w:t>
      </w:r>
      <w:r>
        <w:t xml:space="preserve">, </w:t>
      </w:r>
      <w:r>
        <w:rPr>
          <w:color w:val="847D81"/>
        </w:rPr>
        <w:t>v úterý</w:t>
      </w:r>
      <w:r>
        <w:t xml:space="preserve"> aktivně nakupovali. Představitel společnosti Wako Securities uvedl, že </w:t>
      </w:r>
      <w:r>
        <w:rPr>
          <w:color w:val="58018B"/>
        </w:rPr>
        <w:t>tito investoři</w:t>
      </w:r>
      <w:r>
        <w:t xml:space="preserve"> cítí potřebu dosáhnout rychlých zisků bez ohledu na rušivé vnější faktory, jako je politická nejistota závislá na osudu vládnoucí strany ve volbách do Dolní sněmovny příští rok - </w:t>
      </w:r>
      <w:r>
        <w:rPr>
          <w:color w:val="B70639"/>
        </w:rPr>
        <w:t xml:space="preserve">událost, </w:t>
      </w:r>
      <w:r>
        <w:rPr>
          <w:color w:val="703B01"/>
        </w:rPr>
        <w:t>která</w:t>
      </w:r>
      <w:r>
        <w:rPr>
          <w:color w:val="B70639"/>
        </w:rPr>
        <w:t xml:space="preserve"> by mohla přímo ovlivnit akciový trh</w:t>
      </w:r>
      <w:r>
        <w:t xml:space="preserve">. </w:t>
      </w:r>
      <w:r>
        <w:rPr>
          <w:color w:val="F7F1DF"/>
        </w:rPr>
        <w:t xml:space="preserve">Index akcií </w:t>
      </w:r>
      <w:r>
        <w:rPr>
          <w:color w:val="118B8A"/>
        </w:rPr>
        <w:t>tokijské burzy</w:t>
      </w:r>
      <w:r>
        <w:rPr>
          <w:color w:val="F7F1DF"/>
        </w:rPr>
        <w:t xml:space="preserve"> všech emisí zapsaných </w:t>
      </w:r>
      <w:r>
        <w:rPr>
          <w:color w:val="4AFEFA"/>
        </w:rPr>
        <w:t>v První sekci</w:t>
      </w:r>
      <w:r>
        <w:rPr>
          <w:color w:val="F7F1DF"/>
        </w:rPr>
        <w:t xml:space="preserve">, </w:t>
      </w:r>
      <w:r>
        <w:rPr>
          <w:color w:val="FCB164"/>
        </w:rPr>
        <w:t>který</w:t>
      </w:r>
      <w:r>
        <w:rPr>
          <w:color w:val="F7F1DF"/>
        </w:rPr>
        <w:t xml:space="preserve"> </w:t>
      </w:r>
      <w:r>
        <w:rPr>
          <w:color w:val="796EE6"/>
        </w:rPr>
        <w:t>v pondělí</w:t>
      </w:r>
      <w:r>
        <w:rPr>
          <w:color w:val="F7F1DF"/>
        </w:rPr>
        <w:t xml:space="preserve"> klesl o 5.16</w:t>
      </w:r>
      <w:r>
        <w:t xml:space="preserve">, vzrostl </w:t>
      </w:r>
      <w:r>
        <w:rPr>
          <w:color w:val="847D81"/>
        </w:rPr>
        <w:t>v úterý</w:t>
      </w:r>
      <w:r>
        <w:t xml:space="preserve"> o 16.05, neboli 0.60 %, na 2692.65. </w:t>
      </w:r>
      <w:r>
        <w:rPr>
          <w:color w:val="000D2C"/>
        </w:rPr>
        <w:t xml:space="preserve">Index </w:t>
      </w:r>
      <w:r>
        <w:rPr>
          <w:color w:val="53495F"/>
        </w:rPr>
        <w:t>Druhé sekce</w:t>
      </w:r>
      <w:r>
        <w:rPr>
          <w:color w:val="000D2C"/>
        </w:rPr>
        <w:t xml:space="preserve">, </w:t>
      </w:r>
      <w:r>
        <w:rPr>
          <w:color w:val="F95475"/>
        </w:rPr>
        <w:t>který</w:t>
      </w:r>
      <w:r>
        <w:rPr>
          <w:color w:val="000D2C"/>
        </w:rPr>
        <w:t xml:space="preserve"> </w:t>
      </w:r>
      <w:r>
        <w:rPr>
          <w:color w:val="61FC03"/>
        </w:rPr>
        <w:t>v pondělí</w:t>
      </w:r>
      <w:r>
        <w:rPr>
          <w:color w:val="000D2C"/>
        </w:rPr>
        <w:t xml:space="preserve"> klesl o 21.44 bodů</w:t>
      </w:r>
      <w:r>
        <w:t xml:space="preserve">, vzrostl o 6.84 bodu, neboli 0.19 %, a uzavřel na 3642.90. Objem </w:t>
      </w:r>
      <w:r>
        <w:rPr>
          <w:color w:val="5D9608"/>
        </w:rPr>
        <w:t>ve Druhé sekci</w:t>
      </w:r>
      <w:r>
        <w:t xml:space="preserve"> byl odhadnut </w:t>
      </w:r>
      <w:r>
        <w:rPr>
          <w:color w:val="DE98FD"/>
        </w:rPr>
        <w:t>na 14 milionů akcií</w:t>
      </w:r>
      <w:r>
        <w:t xml:space="preserve">, </w:t>
      </w:r>
      <w:r>
        <w:rPr>
          <w:color w:val="DE98FD"/>
        </w:rPr>
        <w:t>což</w:t>
      </w:r>
      <w:r>
        <w:t xml:space="preserve"> je </w:t>
      </w:r>
      <w:r>
        <w:rPr>
          <w:color w:val="FB5514"/>
        </w:rPr>
        <w:t>oproti pondělí</w:t>
      </w:r>
      <w:r>
        <w:t xml:space="preserve"> beze změny. Institucionální investoři většinou </w:t>
      </w:r>
      <w:r>
        <w:rPr>
          <w:color w:val="847D81"/>
        </w:rPr>
        <w:t>v úterý</w:t>
      </w:r>
      <w:r>
        <w:t xml:space="preserve"> zůstávali stranou. </w:t>
      </w:r>
      <w:r>
        <w:rPr>
          <w:color w:val="98A088"/>
        </w:rPr>
        <w:t>Správce fondů jedné společnosti zabývající se životním pojištěním</w:t>
      </w:r>
      <w:r>
        <w:t xml:space="preserve"> řekl, že obtížnou čitelnost vývoje trhu způsobily tři faktory. Zaprvé, řekl, domácí úrokové sazby zřejmě zůstanou na vysoké úrovni, když po růstu spotřebitelských cen oznámených </w:t>
      </w:r>
      <w:r>
        <w:rPr>
          <w:color w:val="4F584E"/>
        </w:rPr>
        <w:t>minulý týden</w:t>
      </w:r>
      <w:r>
        <w:t xml:space="preserve"> následovalo zvýšené očekávání inflace. Zadruhé, dolar vykazuje přetrvávající sílu i </w:t>
      </w:r>
      <w:r>
        <w:rPr>
          <w:color w:val="248AD0"/>
        </w:rPr>
        <w:t xml:space="preserve">přes zpomalení ekonomiky </w:t>
      </w:r>
      <w:r>
        <w:rPr>
          <w:color w:val="5C5300"/>
        </w:rPr>
        <w:t>Spojených států</w:t>
      </w:r>
      <w:r>
        <w:rPr>
          <w:color w:val="248AD0"/>
        </w:rPr>
        <w:t xml:space="preserve">, </w:t>
      </w:r>
      <w:r>
        <w:rPr>
          <w:color w:val="9F6551"/>
        </w:rPr>
        <w:t>které</w:t>
      </w:r>
      <w:r>
        <w:rPr>
          <w:color w:val="248AD0"/>
        </w:rPr>
        <w:t xml:space="preserve"> odhalily ekonomické ukazatele</w:t>
      </w:r>
      <w:r>
        <w:t xml:space="preserve">. Zatřetí, ceny ropy neklesly, přestože dodávky vzrostly. </w:t>
      </w:r>
      <w:r>
        <w:rPr>
          <w:color w:val="BCFEC6"/>
        </w:rPr>
        <w:t xml:space="preserve">Tématem, </w:t>
      </w:r>
      <w:r>
        <w:rPr>
          <w:color w:val="932C70"/>
        </w:rPr>
        <w:t>které</w:t>
      </w:r>
      <w:r>
        <w:rPr>
          <w:color w:val="BCFEC6"/>
        </w:rPr>
        <w:t xml:space="preserve"> přilákalo pozornost zúčastněných</w:t>
      </w:r>
      <w:r>
        <w:t xml:space="preserve">, byl nákup 51 % společnosti Rockefeller Center Properties </w:t>
      </w:r>
      <w:r>
        <w:rPr>
          <w:color w:val="2B1B04"/>
        </w:rPr>
        <w:t>společností Mitsubushi Estate</w:t>
      </w:r>
      <w:r>
        <w:t xml:space="preserve">, ohlášený v pondělí večer v New Yorku. Akcie </w:t>
      </w:r>
      <w:r>
        <w:rPr>
          <w:color w:val="2B1B04"/>
        </w:rPr>
        <w:t>společnosti Mitsubishi Estate</w:t>
      </w:r>
      <w:r>
        <w:t xml:space="preserve"> uzavřely </w:t>
      </w:r>
      <w:r>
        <w:rPr>
          <w:color w:val="FB5514"/>
        </w:rPr>
        <w:t>ten den</w:t>
      </w:r>
      <w:r>
        <w:t xml:space="preserve"> na 2680, o 150 výš. Zisky také podnítily zájem o nákup dalších realitních společností, uvedli obchodníci. Akcie společnosti Sumitomo Realty &amp; Development vzrostly o 40 na 2170. Akcie společnosti Heiwa Real Estate získaly 40 a vzrostly na 2210. Zájem investorů se rychle přesouval, uvedli obchodníci. Mnoho vítězů z dopoledního obchodování se odpoledne změnilo v poražené. Mezi ostatními zprávami z akciového trhu uvedla </w:t>
      </w:r>
      <w:r>
        <w:rPr>
          <w:color w:val="B5AFC4"/>
        </w:rPr>
        <w:t>Tokijská burza cenných papírů</w:t>
      </w:r>
      <w:r>
        <w:t xml:space="preserve">, že </w:t>
      </w:r>
      <w:r>
        <w:rPr>
          <w:color w:val="4F584E"/>
        </w:rPr>
        <w:t>za týden ukončený v pátek</w:t>
      </w:r>
      <w:r>
        <w:t xml:space="preserve"> vzrostly nákupy cenných papírů na úvěr o 189.8 miliardy jenů (1.34 miliardy dolarů) na 7160 bilionu jenů (50.46 miliardy dolarů). Zůstatek těsných pozic v oběhu spadl o 159.7 miliardy jenů na 779.8 miliardy jenů. V Londýně uzavřely </w:t>
      </w:r>
      <w:r>
        <w:rPr>
          <w:color w:val="D4C67A"/>
        </w:rPr>
        <w:t>ceny</w:t>
      </w:r>
      <w:r>
        <w:t xml:space="preserve"> na denních vrcholech, ukolébány uklidňujícím časným vývojem </w:t>
      </w:r>
      <w:r>
        <w:rPr>
          <w:color w:val="AE7AA1"/>
        </w:rPr>
        <w:t>burzy na Wall Street</w:t>
      </w:r>
      <w:r>
        <w:t xml:space="preserve"> a zprávami, že </w:t>
      </w:r>
      <w:r>
        <w:rPr>
          <w:color w:val="C2A393"/>
        </w:rPr>
        <w:t>britská vláda</w:t>
      </w:r>
      <w:r>
        <w:t xml:space="preserve"> se vzdá </w:t>
      </w:r>
      <w:r>
        <w:rPr>
          <w:color w:val="0232FD"/>
        </w:rPr>
        <w:t>své</w:t>
      </w:r>
      <w:r>
        <w:rPr>
          <w:color w:val="6A3A35"/>
        </w:rPr>
        <w:t xml:space="preserve"> "zlaté akcie" </w:t>
      </w:r>
      <w:r>
        <w:rPr>
          <w:color w:val="BA6801"/>
        </w:rPr>
        <w:t>v automobilce Jaguar</w:t>
      </w:r>
      <w:r>
        <w:t xml:space="preserve">. Obchodování bylo ale velmi náznakové a vedoucí investoři zůstávali po výkyvech a znepokojeních uplynulých týdnů ostražití. "Objem byl hrozně nízký," řekl obchodník z britského makléřského koncernu. "Trh byl vytažen z bryndy </w:t>
      </w:r>
      <w:r>
        <w:rPr>
          <w:color w:val="AE7AA1"/>
        </w:rPr>
        <w:t>díky burze na Wall Street</w:t>
      </w:r>
      <w:r>
        <w:t xml:space="preserve"> a díky tomu, že tvůrci trhu obchodovali nakrátko. </w:t>
      </w:r>
      <w:r>
        <w:rPr>
          <w:color w:val="168E5C"/>
        </w:rPr>
        <w:t>Nikdo</w:t>
      </w:r>
      <w:r>
        <w:t xml:space="preserve"> nechce mít akcie ve </w:t>
      </w:r>
      <w:r>
        <w:rPr>
          <w:color w:val="168E5C"/>
        </w:rPr>
        <w:t>svých</w:t>
      </w:r>
      <w:r>
        <w:t xml:space="preserve"> knihách." Mezitím </w:t>
      </w:r>
      <w:r>
        <w:rPr>
          <w:color w:val="16C0D0"/>
        </w:rPr>
        <w:t>široký index akcií Financial Times 100</w:t>
      </w:r>
      <w:r>
        <w:t xml:space="preserve"> zpevnil o 30.4 bodu a uzavřel na 2142.6, přičemž </w:t>
      </w:r>
      <w:r>
        <w:rPr>
          <w:color w:val="16C0D0"/>
        </w:rPr>
        <w:t>svého</w:t>
      </w:r>
      <w:r>
        <w:t xml:space="preserve"> minima 2120.5 dosáhl půl hodiny po začátku obchodování. Na konci vzrostl užší index 30 akcií o 19.7 bodu na 1721.4. Objem dosáhl skromné výše 334.5 milionu akcií oproti 257.8 milionu akcií </w:t>
      </w:r>
      <w:r>
        <w:rPr>
          <w:color w:val="FB5514"/>
        </w:rPr>
        <w:t>v pondělí</w:t>
      </w:r>
      <w:r>
        <w:t xml:space="preserve">. Trh se také pohnul krátce po poledni po zprávě, že akcie </w:t>
      </w:r>
      <w:r>
        <w:rPr>
          <w:color w:val="C62100"/>
        </w:rPr>
        <w:t>společnosti Jaguar</w:t>
      </w:r>
      <w:r>
        <w:t xml:space="preserve"> jsou dočasně staženy při 746 pencích (11.80 dolaru). Ministr obchodu a průmyslu Nicholas Ridley později </w:t>
      </w:r>
      <w:r>
        <w:rPr>
          <w:color w:val="847D81"/>
        </w:rPr>
        <w:t>během dne</w:t>
      </w:r>
      <w:r>
        <w:t xml:space="preserve"> řekl, že </w:t>
      </w:r>
      <w:r>
        <w:rPr>
          <w:color w:val="C2A393"/>
        </w:rPr>
        <w:t>vláda</w:t>
      </w:r>
      <w:r>
        <w:t xml:space="preserve"> zruší </w:t>
      </w:r>
      <w:r>
        <w:rPr>
          <w:color w:val="0232FD"/>
        </w:rPr>
        <w:t>svou</w:t>
      </w:r>
      <w:r>
        <w:rPr>
          <w:color w:val="6A3A35"/>
        </w:rPr>
        <w:t xml:space="preserve"> zlatou akcii </w:t>
      </w:r>
      <w:r>
        <w:rPr>
          <w:color w:val="BA6801"/>
        </w:rPr>
        <w:t xml:space="preserve">ve společnosti Jaguar, výrobci luxusních aut, </w:t>
      </w:r>
      <w:r>
        <w:rPr>
          <w:color w:val="014347"/>
        </w:rPr>
        <w:t>která</w:t>
      </w:r>
      <w:r>
        <w:rPr>
          <w:color w:val="BA6801"/>
        </w:rPr>
        <w:t xml:space="preserve"> je nyní předmětem zájmu společností General Motors a Ford Motor</w:t>
      </w:r>
      <w:r>
        <w:t xml:space="preserve">. </w:t>
      </w:r>
      <w:r>
        <w:rPr>
          <w:color w:val="6A3A35"/>
        </w:rPr>
        <w:t>Zlatá akcie</w:t>
      </w:r>
      <w:r>
        <w:t xml:space="preserve"> vznikla při veřejné nabídce </w:t>
      </w:r>
      <w:r>
        <w:rPr>
          <w:color w:val="C62100"/>
        </w:rPr>
        <w:t>společnosti Jaguar</w:t>
      </w:r>
      <w:r>
        <w:t xml:space="preserve"> v roce 1984 a byla vytvořena na ochranu </w:t>
      </w:r>
      <w:r>
        <w:rPr>
          <w:color w:val="C62100"/>
        </w:rPr>
        <w:t>společnosti</w:t>
      </w:r>
      <w:r>
        <w:t xml:space="preserve"> proti převzetí. </w:t>
      </w:r>
      <w:r>
        <w:rPr>
          <w:color w:val="6A3A35"/>
        </w:rPr>
        <w:t>Zlatá akcie</w:t>
      </w:r>
      <w:r>
        <w:t xml:space="preserve"> měla vypršet začátkem Ačkoli byla </w:t>
      </w:r>
      <w:r>
        <w:rPr>
          <w:color w:val="6A3A35"/>
        </w:rPr>
        <w:t>zlatá akcie</w:t>
      </w:r>
      <w:r>
        <w:t xml:space="preserve"> zrušena, musel by </w:t>
      </w:r>
      <w:r>
        <w:rPr>
          <w:color w:val="233809"/>
        </w:rPr>
        <w:t xml:space="preserve">nevítaný investor snažící se získat </w:t>
      </w:r>
      <w:r>
        <w:rPr>
          <w:color w:val="42083B"/>
        </w:rPr>
        <w:t>společnost Jaguar</w:t>
      </w:r>
      <w:r>
        <w:t xml:space="preserve"> změnit </w:t>
      </w:r>
      <w:r>
        <w:rPr>
          <w:color w:val="82785D"/>
        </w:rPr>
        <w:t xml:space="preserve">stanovy </w:t>
      </w:r>
      <w:r>
        <w:rPr>
          <w:color w:val="023087"/>
        </w:rPr>
        <w:t>tohoto britského koncernu</w:t>
      </w:r>
      <w:r>
        <w:rPr>
          <w:color w:val="82785D"/>
        </w:rPr>
        <w:t xml:space="preserve">, </w:t>
      </w:r>
      <w:r>
        <w:rPr>
          <w:color w:val="B7DAD2"/>
        </w:rPr>
        <w:t>které</w:t>
      </w:r>
      <w:r>
        <w:rPr>
          <w:color w:val="82785D"/>
        </w:rPr>
        <w:t xml:space="preserve"> zakazují vlastnictví více než 15 % akcií</w:t>
      </w:r>
      <w:r>
        <w:t xml:space="preserve">. Akcie </w:t>
      </w:r>
      <w:r>
        <w:rPr>
          <w:color w:val="C62100"/>
        </w:rPr>
        <w:t>společnosti Jaguar</w:t>
      </w:r>
      <w:r>
        <w:t xml:space="preserve"> uzavřely </w:t>
      </w:r>
      <w:r>
        <w:rPr>
          <w:color w:val="196956"/>
        </w:rPr>
        <w:t>na 869 pencích</w:t>
      </w:r>
      <w:r>
        <w:t xml:space="preserve">, </w:t>
      </w:r>
      <w:r>
        <w:rPr>
          <w:color w:val="196956"/>
        </w:rPr>
        <w:t>což</w:t>
      </w:r>
      <w:r>
        <w:t xml:space="preserve"> je nárůst o 122 pencí, při silném obratu 9.7 milionu akcií. Jak se londýnské obchodování blížilo k závěru, trh stále naslouchal sněmovní debatě o ekonomice a očekávalo se, že </w:t>
      </w:r>
      <w:r>
        <w:rPr>
          <w:color w:val="8C41BB"/>
        </w:rPr>
        <w:t>nový ministr financí John Major</w:t>
      </w:r>
      <w:r>
        <w:t xml:space="preserve"> vysvětlí </w:t>
      </w:r>
      <w:r>
        <w:rPr>
          <w:color w:val="8C41BB"/>
        </w:rPr>
        <w:t>svůj</w:t>
      </w:r>
      <w:r>
        <w:t xml:space="preserve"> postoj k britskému hospodářství a měnovým otázkám. Na Frankfurtské burze cenných papírů uzavřely ceny </w:t>
      </w:r>
      <w:r>
        <w:rPr>
          <w:color w:val="ECEDFE"/>
        </w:rPr>
        <w:t>akcií</w:t>
      </w:r>
      <w:r>
        <w:t xml:space="preserve"> při dosti malém obchodování výš, jelikož selektivní nakupování ze strany cizinců pomohlo popohnat ceny. </w:t>
      </w:r>
      <w:r>
        <w:rPr>
          <w:color w:val="2B2D32"/>
        </w:rPr>
        <w:t>Index DAX</w:t>
      </w:r>
      <w:r>
        <w:t xml:space="preserve"> uzavřel </w:t>
      </w:r>
      <w:r>
        <w:rPr>
          <w:color w:val="94C661"/>
        </w:rPr>
        <w:t>na 1472.76</w:t>
      </w:r>
      <w:r>
        <w:t xml:space="preserve">, </w:t>
      </w:r>
      <w:r>
        <w:rPr>
          <w:color w:val="94C661"/>
        </w:rPr>
        <w:t>což</w:t>
      </w:r>
      <w:r>
        <w:t xml:space="preserve"> je zvýšení z 1466.29. Bez ohledu na mírné zisky obchodníci tvrdí, že trh zůstává nevýrazný a že investoři zůstávají opatrně stranou. K rezervovanému postoji trhu přispělo </w:t>
      </w:r>
      <w:r>
        <w:rPr>
          <w:color w:val="F8907D"/>
        </w:rPr>
        <w:t xml:space="preserve">odpolední zveřejnění nových údajů o zdraví ekonomiky </w:t>
      </w:r>
      <w:r>
        <w:rPr>
          <w:color w:val="895E6B"/>
        </w:rPr>
        <w:t>Spojených států</w:t>
      </w:r>
      <w:r>
        <w:rPr>
          <w:color w:val="F8907D"/>
        </w:rPr>
        <w:t xml:space="preserve"> ve formě indexu hlavních ukazatelů </w:t>
      </w:r>
      <w:r>
        <w:rPr>
          <w:color w:val="895E6B"/>
        </w:rPr>
        <w:t>Spojených států</w:t>
      </w:r>
      <w:r>
        <w:t xml:space="preserve">. </w:t>
      </w:r>
      <w:r>
        <w:rPr>
          <w:color w:val="F8907D"/>
        </w:rPr>
        <w:t>Kromě toho</w:t>
      </w:r>
      <w:r>
        <w:t xml:space="preserve"> také mohlo sehrát menší roli upevňování pozic koncem měsíce, uvedli obchodníci. Co se týče ostatních burz, ceny akcií uzavřely výše v Amsterodamu, v Bruselu, v Miláně a v Paříži. </w:t>
      </w:r>
      <w:r>
        <w:rPr>
          <w:color w:val="788E95"/>
        </w:rPr>
        <w:t>Ceny</w:t>
      </w:r>
      <w:r>
        <w:t xml:space="preserve"> v Curychu byly smíšené a ve Stockholmu nižší. </w:t>
      </w:r>
      <w:r>
        <w:rPr>
          <w:color w:val="FB6AB8"/>
        </w:rPr>
        <w:t>Akcie</w:t>
      </w:r>
      <w:r>
        <w:t xml:space="preserve"> uzavřely výš v Hongkongu, Manile, Singapuru, Sydney a ve Wellingtonu, ale byly nižší v Soulu. Burza v Taipei byla uzavřena kvůli svátku. Následují cenové trendy na hlavních světových akciových trzích podle propočtu společnosti Morgan Stanley Capital International Perspective z Ženevy. Aby byly přímo porovnatelné, je </w:t>
      </w:r>
      <w:r>
        <w:rPr>
          <w:color w:val="576094"/>
        </w:rPr>
        <w:t>každý index</w:t>
      </w:r>
      <w:r>
        <w:t xml:space="preserve"> založen na uzávěrce 1969 rovnající se 100. Procentuální změna je od konce roku.</w:t>
      </w:r>
    </w:p>
    <w:p>
      <w:r>
        <w:rPr>
          <w:b/>
        </w:rPr>
        <w:t>Document number 32</w:t>
      </w:r>
    </w:p>
    <w:p>
      <w:r>
        <w:rPr>
          <w:b/>
        </w:rPr>
        <w:t>Document identifier: wsj0232-001</w:t>
      </w:r>
    </w:p>
    <w:p>
      <w:r>
        <w:rPr>
          <w:color w:val="310106"/>
        </w:rPr>
        <w:t xml:space="preserve">Podle konečných údajů </w:t>
      </w:r>
      <w:r>
        <w:rPr>
          <w:color w:val="04640D"/>
        </w:rPr>
        <w:t>Národního statistického úřadu</w:t>
      </w:r>
      <w:r>
        <w:rPr>
          <w:color w:val="FEFB0A"/>
        </w:rPr>
        <w:t xml:space="preserve"> vzrostly </w:t>
      </w:r>
      <w:r>
        <w:rPr>
          <w:color w:val="FB5514"/>
        </w:rPr>
        <w:t>francouzské spotřebitelské ceny</w:t>
      </w:r>
      <w:r>
        <w:rPr>
          <w:color w:val="FEFB0A"/>
        </w:rPr>
        <w:t xml:space="preserve"> v září </w:t>
      </w:r>
      <w:r>
        <w:rPr>
          <w:color w:val="E115C0"/>
        </w:rPr>
        <w:t>oproti předchozímu měsíci</w:t>
      </w:r>
      <w:r>
        <w:rPr>
          <w:color w:val="FEFB0A"/>
        </w:rPr>
        <w:t xml:space="preserve"> o 0.2 %</w:t>
      </w:r>
      <w:r>
        <w:t xml:space="preserve"> a ve srovnání s loňským obdobím byly vyšší o 3.4 %. </w:t>
      </w:r>
      <w:r>
        <w:rPr>
          <w:color w:val="00587F"/>
        </w:rPr>
        <w:t xml:space="preserve">Údaje </w:t>
      </w:r>
      <w:r>
        <w:rPr>
          <w:color w:val="0BC582"/>
        </w:rPr>
        <w:t>této státní agentury</w:t>
      </w:r>
      <w:r>
        <w:t xml:space="preserve"> potvrzují předchozí odhady a ponechávají </w:t>
      </w:r>
      <w:r>
        <w:rPr>
          <w:color w:val="FEB8C8"/>
        </w:rPr>
        <w:t>index</w:t>
      </w:r>
      <w:r>
        <w:t xml:space="preserve"> na 178.9 oproti 178.5 </w:t>
      </w:r>
      <w:r>
        <w:rPr>
          <w:color w:val="9E8317"/>
        </w:rPr>
        <w:t>v srpnu</w:t>
      </w:r>
      <w:r>
        <w:t xml:space="preserve"> a 173.1 o rok dříve. </w:t>
      </w:r>
      <w:r>
        <w:rPr>
          <w:color w:val="FEB8C8"/>
        </w:rPr>
        <w:t>Index</w:t>
      </w:r>
      <w:r>
        <w:t xml:space="preserve"> je založen na roce 1980 odpovídajícím 100. Rozbor ukazuje, že nejaktivnější částí </w:t>
      </w:r>
      <w:r>
        <w:rPr>
          <w:color w:val="FEFB0A"/>
        </w:rPr>
        <w:t>růstu</w:t>
      </w:r>
      <w:r>
        <w:t xml:space="preserve"> byly </w:t>
      </w:r>
      <w:r>
        <w:rPr>
          <w:color w:val="01190F"/>
        </w:rPr>
        <w:t>ceny potravin</w:t>
      </w:r>
      <w:r>
        <w:t xml:space="preserve"> se zvýšením o 0.6 %. </w:t>
      </w:r>
      <w:r>
        <w:rPr>
          <w:color w:val="847D81"/>
        </w:rPr>
        <w:t>Jeden z úředníků</w:t>
      </w:r>
      <w:r>
        <w:t xml:space="preserve"> připsal </w:t>
      </w:r>
      <w:r>
        <w:rPr>
          <w:color w:val="FEFB0A"/>
        </w:rPr>
        <w:t>růst</w:t>
      </w:r>
      <w:r>
        <w:t xml:space="preserve"> zejména vyšším cenám hovězího a vepřového masa. Řekl, že </w:t>
      </w:r>
      <w:r>
        <w:rPr>
          <w:color w:val="58018B"/>
        </w:rPr>
        <w:t xml:space="preserve">problémy s letním suchem, </w:t>
      </w:r>
      <w:r>
        <w:rPr>
          <w:color w:val="B70639"/>
        </w:rPr>
        <w:t>které</w:t>
      </w:r>
      <w:r>
        <w:rPr>
          <w:color w:val="58018B"/>
        </w:rPr>
        <w:t xml:space="preserve"> zasáhly několik jižních zemědělských oblastí</w:t>
      </w:r>
      <w:r>
        <w:t>, přestaly být hlavním zdrojem zářijového cenového tlaku.</w:t>
      </w:r>
    </w:p>
    <w:p>
      <w:r>
        <w:rPr>
          <w:b/>
        </w:rPr>
        <w:t>Document number 33</w:t>
      </w:r>
    </w:p>
    <w:p>
      <w:r>
        <w:rPr>
          <w:b/>
        </w:rPr>
        <w:t>Document identifier: wsj0233-001</w:t>
      </w:r>
    </w:p>
    <w:p>
      <w:r>
        <w:rPr>
          <w:color w:val="310106"/>
        </w:rPr>
        <w:t>Japonský index vedoucích ukazatelů</w:t>
      </w:r>
      <w:r>
        <w:t xml:space="preserve"> vzrostl v srpnu poprvé od května na 63.6 </w:t>
      </w:r>
      <w:r>
        <w:rPr>
          <w:color w:val="04640D"/>
        </w:rPr>
        <w:t xml:space="preserve">nad takzvanou hranici prosperity a krize, </w:t>
      </w:r>
      <w:r>
        <w:rPr>
          <w:color w:val="FEFB0A"/>
        </w:rPr>
        <w:t>která</w:t>
      </w:r>
      <w:r>
        <w:rPr>
          <w:color w:val="04640D"/>
        </w:rPr>
        <w:t xml:space="preserve"> se rovná 50</w:t>
      </w:r>
      <w:r>
        <w:t xml:space="preserve">, uvedl </w:t>
      </w:r>
      <w:r>
        <w:rPr>
          <w:color w:val="FB5514"/>
        </w:rPr>
        <w:t>Úřad pro ekonomické plánování</w:t>
      </w:r>
      <w:r>
        <w:t xml:space="preserve">. Podle mluvčí </w:t>
      </w:r>
      <w:r>
        <w:rPr>
          <w:color w:val="FB5514"/>
        </w:rPr>
        <w:t>úřadu</w:t>
      </w:r>
      <w:r>
        <w:t xml:space="preserve"> se </w:t>
      </w:r>
      <w:r>
        <w:rPr>
          <w:color w:val="310106"/>
        </w:rPr>
        <w:t>vedoucí index</w:t>
      </w:r>
      <w:r>
        <w:t xml:space="preserve"> vzpamatoval z červencové revidované úrovně 36.6 mimo jiné díky velkým výkonům v oblasti spotřebního zboží a silným objednávkám strojírenského zařízení. </w:t>
      </w:r>
      <w:r>
        <w:rPr>
          <w:color w:val="310106"/>
        </w:rPr>
        <w:t>Index</w:t>
      </w:r>
      <w:r>
        <w:t xml:space="preserve"> má měřit budoucí výkon hospodářství. Hodnota nad 50 znamená </w:t>
      </w:r>
      <w:r>
        <w:rPr>
          <w:color w:val="E115C0"/>
        </w:rPr>
        <w:t xml:space="preserve">ekonomiku, </w:t>
      </w:r>
      <w:r>
        <w:rPr>
          <w:color w:val="00587F"/>
        </w:rPr>
        <w:t>která</w:t>
      </w:r>
      <w:r>
        <w:rPr>
          <w:color w:val="E115C0"/>
        </w:rPr>
        <w:t xml:space="preserve"> pravděpodobně poroste</w:t>
      </w:r>
      <w:r>
        <w:t>; hodnota pod 50 označuje, že může dojít k oslabení.</w:t>
      </w:r>
    </w:p>
    <w:p>
      <w:r>
        <w:rPr>
          <w:b/>
        </w:rPr>
        <w:t>Document number 34</w:t>
      </w:r>
    </w:p>
    <w:p>
      <w:r>
        <w:rPr>
          <w:b/>
        </w:rPr>
        <w:t>Document identifier: wsj0234-001</w:t>
      </w:r>
    </w:p>
    <w:p>
      <w:r>
        <w:rPr>
          <w:color w:val="310106"/>
        </w:rPr>
        <w:t>Společnost Metromedia Co.</w:t>
      </w:r>
      <w:r>
        <w:t xml:space="preserve"> oznámila, že </w:t>
      </w:r>
      <w:r>
        <w:rPr>
          <w:color w:val="04640D"/>
        </w:rPr>
        <w:t>její</w:t>
      </w:r>
      <w:r>
        <w:rPr>
          <w:color w:val="FEFB0A"/>
        </w:rPr>
        <w:t xml:space="preserve"> jednotka Metromedia Long Distance</w:t>
      </w:r>
      <w:r>
        <w:t xml:space="preserve"> byla přejmenována na </w:t>
      </w:r>
      <w:r>
        <w:rPr>
          <w:color w:val="FB5514"/>
        </w:rPr>
        <w:t>Metromedia-ITT Long Distance</w:t>
      </w:r>
      <w:r>
        <w:t xml:space="preserve">, </w:t>
      </w:r>
      <w:r>
        <w:rPr>
          <w:color w:val="FB5514"/>
        </w:rPr>
        <w:t>což</w:t>
      </w:r>
      <w:r>
        <w:t xml:space="preserve"> odráží </w:t>
      </w:r>
      <w:r>
        <w:rPr>
          <w:color w:val="310106"/>
        </w:rPr>
        <w:t>její</w:t>
      </w:r>
      <w:r>
        <w:t xml:space="preserve"> akvizici </w:t>
      </w:r>
      <w:r>
        <w:rPr>
          <w:color w:val="E115C0"/>
        </w:rPr>
        <w:t xml:space="preserve">společností ITT Corp., </w:t>
      </w:r>
      <w:r>
        <w:rPr>
          <w:color w:val="00587F"/>
        </w:rPr>
        <w:t>která</w:t>
      </w:r>
      <w:r>
        <w:rPr>
          <w:color w:val="E115C0"/>
        </w:rPr>
        <w:t xml:space="preserve"> </w:t>
      </w:r>
      <w:r>
        <w:rPr>
          <w:color w:val="0BC582"/>
        </w:rPr>
        <w:t>společnosti Metromedia, vlastněné úzkým kruhem osob</w:t>
      </w:r>
      <w:r>
        <w:rPr>
          <w:color w:val="E115C0"/>
        </w:rPr>
        <w:t xml:space="preserve">, povolila užívání </w:t>
      </w:r>
      <w:r>
        <w:rPr>
          <w:color w:val="00587F"/>
        </w:rPr>
        <w:t>svého</w:t>
      </w:r>
      <w:r>
        <w:rPr>
          <w:color w:val="E115C0"/>
        </w:rPr>
        <w:t xml:space="preserve"> názvu</w:t>
      </w:r>
      <w:r>
        <w:t xml:space="preserve">. </w:t>
      </w:r>
      <w:r>
        <w:rPr>
          <w:color w:val="310106"/>
        </w:rPr>
        <w:t>Společnost Metromedia</w:t>
      </w:r>
      <w:r>
        <w:t xml:space="preserve"> uvedla, že </w:t>
      </w:r>
      <w:r>
        <w:rPr>
          <w:color w:val="04640D"/>
        </w:rPr>
        <w:t>její</w:t>
      </w:r>
      <w:r>
        <w:rPr>
          <w:color w:val="FEFB0A"/>
        </w:rPr>
        <w:t xml:space="preserve"> jednotka</w:t>
      </w:r>
      <w:r>
        <w:t xml:space="preserve"> je pátým největším poskytovatelem komunikačních služeb na velké vzdálenosti ve Spojených státech s předpokládaným příjmem přes 550 milionů dolarů v roce 1989. </w:t>
      </w:r>
      <w:r>
        <w:rPr>
          <w:color w:val="310106"/>
        </w:rPr>
        <w:t>Společnost Metromedia, vedená Johnem W. Klugem</w:t>
      </w:r>
      <w:r>
        <w:t>, má podíly v telekomunikacích, automatizovaném natírání, počítačových programech, restauracích a zábavním průmyslu.</w:t>
      </w:r>
    </w:p>
    <w:p>
      <w:r>
        <w:rPr>
          <w:b/>
        </w:rPr>
        <w:t>Document number 35</w:t>
      </w:r>
    </w:p>
    <w:p>
      <w:r>
        <w:rPr>
          <w:b/>
        </w:rPr>
        <w:t>Document identifier: wsj0235-001</w:t>
      </w:r>
    </w:p>
    <w:p>
      <w:r>
        <w:rPr>
          <w:color w:val="310106"/>
        </w:rPr>
        <w:t xml:space="preserve">Podle údajů </w:t>
      </w:r>
      <w:r>
        <w:rPr>
          <w:color w:val="04640D"/>
        </w:rPr>
        <w:t>Korejské banky a Rady pro ekonomické plánování</w:t>
      </w:r>
      <w:r>
        <w:rPr>
          <w:color w:val="310106"/>
        </w:rPr>
        <w:t xml:space="preserve"> vzrostly </w:t>
      </w:r>
      <w:r>
        <w:rPr>
          <w:color w:val="FEFB0A"/>
        </w:rPr>
        <w:t xml:space="preserve">za prvních 10 měsíců </w:t>
      </w:r>
      <w:r>
        <w:rPr>
          <w:color w:val="FB5514"/>
        </w:rPr>
        <w:t>tohoto roku</w:t>
      </w:r>
      <w:r>
        <w:rPr>
          <w:color w:val="310106"/>
        </w:rPr>
        <w:t xml:space="preserve"> jihokorejské spotřebitelské ceny o 5 %</w:t>
      </w:r>
      <w:r>
        <w:t xml:space="preserve">, </w:t>
      </w:r>
      <w:r>
        <w:rPr>
          <w:color w:val="310106"/>
        </w:rPr>
        <w:t>což</w:t>
      </w:r>
      <w:r>
        <w:t xml:space="preserve"> odpovídá cílům </w:t>
      </w:r>
      <w:r>
        <w:rPr>
          <w:color w:val="E115C0"/>
        </w:rPr>
        <w:t>vlády</w:t>
      </w:r>
      <w:r>
        <w:t xml:space="preserve"> </w:t>
      </w:r>
      <w:r>
        <w:rPr>
          <w:color w:val="00587F"/>
        </w:rPr>
        <w:t>pro celý rok</w:t>
      </w:r>
      <w:r>
        <w:t xml:space="preserve">. Podle prohlášení vydaných </w:t>
      </w:r>
      <w:r>
        <w:rPr>
          <w:color w:val="0BC582"/>
        </w:rPr>
        <w:t>těmito dvěma vládními úřady</w:t>
      </w:r>
      <w:r>
        <w:t xml:space="preserve"> vzrostly domácí spotřebitelské i velkoobchodní ceny v říjnu oproti předchozímu měsíci o 0.2 %. Výsledkem je, že se spotřebitelské ceny </w:t>
      </w:r>
      <w:r>
        <w:rPr>
          <w:color w:val="FEB8C8"/>
        </w:rPr>
        <w:t xml:space="preserve">za prvních 10 měsíců </w:t>
      </w:r>
      <w:r>
        <w:rPr>
          <w:color w:val="9E8317"/>
        </w:rPr>
        <w:t>roku 1989</w:t>
      </w:r>
      <w:r>
        <w:t xml:space="preserve"> vzedmuly o 5 % a velkoobchodní ceny o 1.3 %. </w:t>
      </w:r>
      <w:r>
        <w:rPr>
          <w:color w:val="E115C0"/>
        </w:rPr>
        <w:t>Jihokorejská vláda</w:t>
      </w:r>
      <w:r>
        <w:t xml:space="preserve"> předpovídala 5% růst spotřebitelských cen </w:t>
      </w:r>
      <w:r>
        <w:rPr>
          <w:color w:val="00587F"/>
        </w:rPr>
        <w:t>za celý rok</w:t>
      </w:r>
      <w:r>
        <w:t>.</w:t>
      </w:r>
    </w:p>
    <w:p>
      <w:r>
        <w:rPr>
          <w:b/>
        </w:rPr>
        <w:t>Document number 36</w:t>
      </w:r>
    </w:p>
    <w:p>
      <w:r>
        <w:rPr>
          <w:b/>
        </w:rPr>
        <w:t>Document identifier: wsj0236-001</w:t>
      </w:r>
    </w:p>
    <w:p>
      <w:r>
        <w:rPr>
          <w:color w:val="310106"/>
        </w:rPr>
        <w:t>Společnost Martin Marietta Corp.</w:t>
      </w:r>
      <w:r>
        <w:t xml:space="preserve"> uvedla, že vyhrála </w:t>
      </w:r>
      <w:r>
        <w:rPr>
          <w:color w:val="04640D"/>
        </w:rPr>
        <w:t xml:space="preserve">zakázku za 38.2 milionu dolarů od Poštovních služeb Spojených států na výrobu a instalaci </w:t>
      </w:r>
      <w:r>
        <w:rPr>
          <w:color w:val="FEFB0A"/>
        </w:rPr>
        <w:t>strojů na automatické třídění pošty</w:t>
      </w:r>
      <w:r>
        <w:t xml:space="preserve">. </w:t>
      </w:r>
      <w:r>
        <w:rPr>
          <w:color w:val="310106"/>
        </w:rPr>
        <w:t>Společnost Martin Marietta</w:t>
      </w:r>
      <w:r>
        <w:t xml:space="preserve"> oznámila, že podle podmínek </w:t>
      </w:r>
      <w:r>
        <w:rPr>
          <w:color w:val="04640D"/>
        </w:rPr>
        <w:t>tříleté zakázky</w:t>
      </w:r>
      <w:r>
        <w:t xml:space="preserve"> vyrobí a nainstaluje 267 nových strojů na 156 poštovních úřadech. </w:t>
      </w:r>
      <w:r>
        <w:rPr>
          <w:color w:val="FB5514"/>
        </w:rPr>
        <w:t>Nové stroje</w:t>
      </w:r>
      <w:r>
        <w:t xml:space="preserve"> jsou schopny za hodinu roztřídit podle směrovacího čísla až 10000 velkých plochých zásilek, včetně časopisů a balíků.</w:t>
      </w:r>
    </w:p>
    <w:p>
      <w:r>
        <w:rPr>
          <w:b/>
        </w:rPr>
        <w:t>Document number 37</w:t>
      </w:r>
    </w:p>
    <w:p>
      <w:r>
        <w:rPr>
          <w:b/>
        </w:rPr>
        <w:t>Document identifier: wsj0237-001</w:t>
      </w:r>
    </w:p>
    <w:p>
      <w:r>
        <w:rPr>
          <w:color w:val="310106"/>
        </w:rPr>
        <w:t xml:space="preserve">Thomas A. Donovan, 37 let, dříve viceprezident pro provozy na Západním pobřeží </w:t>
      </w:r>
      <w:r>
        <w:rPr>
          <w:color w:val="04640D"/>
        </w:rPr>
        <w:t>tohoto koncernu specializovaného na asanace skládek s nebezpečným odpadem</w:t>
      </w:r>
      <w:r>
        <w:t xml:space="preserve">, byl jmenován výkonným viceprezidentem a provozním ředitelem, obojí nově vytvořené funkce, a členem </w:t>
      </w:r>
      <w:r>
        <w:rPr>
          <w:color w:val="FEFB0A"/>
        </w:rPr>
        <w:t xml:space="preserve">správní rady, </w:t>
      </w:r>
      <w:r>
        <w:rPr>
          <w:color w:val="FB5514"/>
        </w:rPr>
        <w:t>v níž</w:t>
      </w:r>
      <w:r>
        <w:rPr>
          <w:color w:val="FEFB0A"/>
        </w:rPr>
        <w:t xml:space="preserve"> zaplnil prázdné místo</w:t>
      </w:r>
      <w:r>
        <w:t xml:space="preserve">. </w:t>
      </w:r>
      <w:r>
        <w:rPr>
          <w:color w:val="E115C0"/>
        </w:rPr>
        <w:t>Společnost Canonie</w:t>
      </w:r>
      <w:r>
        <w:t xml:space="preserve"> uvedla, že očekává jmenování </w:t>
      </w:r>
      <w:r>
        <w:rPr>
          <w:color w:val="310106"/>
        </w:rPr>
        <w:t>T. A. Donovana</w:t>
      </w:r>
      <w:r>
        <w:t xml:space="preserve"> </w:t>
      </w:r>
      <w:r>
        <w:rPr>
          <w:color w:val="00587F"/>
        </w:rPr>
        <w:t>za Richarda F. Brissetta, 55 let</w:t>
      </w:r>
      <w:r>
        <w:t xml:space="preserve">, do funkce prezidenta a výkonného ředitele od 1. března. </w:t>
      </w:r>
      <w:r>
        <w:rPr>
          <w:color w:val="00587F"/>
        </w:rPr>
        <w:t>Brissette</w:t>
      </w:r>
      <w:r>
        <w:t xml:space="preserve"> zůstane členem </w:t>
      </w:r>
      <w:r>
        <w:rPr>
          <w:color w:val="FEFB0A"/>
        </w:rPr>
        <w:t xml:space="preserve">správní rady </w:t>
      </w:r>
      <w:r>
        <w:rPr>
          <w:color w:val="0BC582"/>
        </w:rPr>
        <w:t>společnosti Canonie</w:t>
      </w:r>
      <w:r>
        <w:t xml:space="preserve"> a bude poradcem </w:t>
      </w:r>
      <w:r>
        <w:rPr>
          <w:color w:val="E115C0"/>
        </w:rPr>
        <w:t>společnosti</w:t>
      </w:r>
      <w:r>
        <w:t>.</w:t>
      </w:r>
    </w:p>
    <w:p>
      <w:r>
        <w:rPr>
          <w:b/>
        </w:rPr>
        <w:t>Document number 38</w:t>
      </w:r>
    </w:p>
    <w:p>
      <w:r>
        <w:rPr>
          <w:b/>
        </w:rPr>
        <w:t>Document identifier: wsj0238-001</w:t>
      </w:r>
    </w:p>
    <w:p>
      <w:r>
        <w:t xml:space="preserve">Výnosy z vkladových certifikátů (CD) spořícího typu </w:t>
      </w:r>
      <w:r>
        <w:rPr>
          <w:color w:val="310106"/>
        </w:rPr>
        <w:t>v týdnu ukončeném včera</w:t>
      </w:r>
      <w:r>
        <w:t xml:space="preserve"> lehce poklesly. Průměrný zisk ze šestiměsíčního CD na 50000 dolarů a méně byl 7.90 % v porovnání s 7.94 % </w:t>
      </w:r>
      <w:r>
        <w:rPr>
          <w:color w:val="04640D"/>
        </w:rPr>
        <w:t>v minulém týdnu</w:t>
      </w:r>
      <w:r>
        <w:t xml:space="preserve">. Průměrný roční spořící CD klesl </w:t>
      </w:r>
      <w:r>
        <w:rPr>
          <w:color w:val="FEFB0A"/>
        </w:rPr>
        <w:t>podle společnosti Banxquote Money Markets, newyorské informační služby sledující výnosy z CD</w:t>
      </w:r>
      <w:r>
        <w:t>, z 8.01 % na 7.99 %. "</w:t>
      </w:r>
      <w:r>
        <w:rPr>
          <w:color w:val="310106"/>
        </w:rPr>
        <w:t>Tento týden</w:t>
      </w:r>
      <w:r>
        <w:t xml:space="preserve"> nebyl pro trh s CD rušný," řekl </w:t>
      </w:r>
      <w:r>
        <w:rPr>
          <w:color w:val="FB5514"/>
        </w:rPr>
        <w:t xml:space="preserve">Norberto Mehl, předseda </w:t>
      </w:r>
      <w:r>
        <w:rPr>
          <w:color w:val="E115C0"/>
        </w:rPr>
        <w:t>společnosti Banxquote</w:t>
      </w:r>
      <w:r>
        <w:t xml:space="preserve">. "Hlavní banky dosud ani nereagovaly na ostrý růst úroků u tříměsíčních krátkodobých státních obligací" </w:t>
      </w:r>
      <w:r>
        <w:rPr>
          <w:color w:val="00587F"/>
        </w:rPr>
        <w:t>v uplynulých dvou týdnech</w:t>
      </w:r>
      <w:r>
        <w:t xml:space="preserve">. </w:t>
      </w:r>
      <w:r>
        <w:rPr>
          <w:color w:val="0BC582"/>
        </w:rPr>
        <w:t xml:space="preserve">Banky, </w:t>
      </w:r>
      <w:r>
        <w:rPr>
          <w:color w:val="FEB8C8"/>
        </w:rPr>
        <w:t>které</w:t>
      </w:r>
      <w:r>
        <w:rPr>
          <w:color w:val="0BC582"/>
        </w:rPr>
        <w:t xml:space="preserve"> upravily výplaty z CD </w:t>
      </w:r>
      <w:r>
        <w:rPr>
          <w:color w:val="9E8317"/>
        </w:rPr>
        <w:t>v minulém týdnu</w:t>
      </w:r>
      <w:r>
        <w:t xml:space="preserve">, provedly jen zlomkové posuny, uvedl. Vývoj CD jde proti směru krátkodobých úrokových sazeb na pondělní aukci krátkodobých státních obligací. Průměrná šestiměsíční obligace byla prodávána s výnosem 8.04 % oproti předchozím 7.90 %. Průměrná tříměsíční emise vzrostla z 7.77 % na 8.05 %. </w:t>
      </w:r>
      <w:r>
        <w:rPr>
          <w:color w:val="01190F"/>
        </w:rPr>
        <w:t>Banky</w:t>
      </w:r>
      <w:r>
        <w:t xml:space="preserve"> většinou nabízejí vyšší výnosy z CD než </w:t>
      </w:r>
      <w:r>
        <w:rPr>
          <w:color w:val="847D81"/>
        </w:rPr>
        <w:t xml:space="preserve">z krátkodobých státních obligací, </w:t>
      </w:r>
      <w:r>
        <w:rPr>
          <w:color w:val="58018B"/>
        </w:rPr>
        <w:t>které</w:t>
      </w:r>
      <w:r>
        <w:rPr>
          <w:color w:val="847D81"/>
        </w:rPr>
        <w:t xml:space="preserve"> jsou považovány za nejjistější krátkodobou investici</w:t>
      </w:r>
      <w:r>
        <w:t xml:space="preserve">; </w:t>
      </w:r>
      <w:r>
        <w:rPr>
          <w:color w:val="B70639"/>
        </w:rPr>
        <w:t>banky</w:t>
      </w:r>
      <w:r>
        <w:t xml:space="preserve"> potřebují konkurenceschopnou hranici, aby </w:t>
      </w:r>
      <w:r>
        <w:rPr>
          <w:color w:val="B70639"/>
        </w:rPr>
        <w:t>své</w:t>
      </w:r>
      <w:r>
        <w:t xml:space="preserve"> produkty prodaly. Když se však tržní úrokové sazby zvyšují rychle, růst výnosů z bankovních CD někdy zaostává. Většina výnosů z krátkodobých obřích CD, tedy s nominální hodnotou přes 90000 dolarů, se posunula také v opačném směru než výnosy z krátkodobých státních obligací. Průměrný šestiměsíční výnos z obřích CD klesl z 7.93 % na 7.90%, uvedla </w:t>
      </w:r>
      <w:r>
        <w:rPr>
          <w:color w:val="FEFB0A"/>
        </w:rPr>
        <w:t>společnost Banxquote</w:t>
      </w:r>
      <w:r>
        <w:t xml:space="preserve">. U dlouhodobějších CD šly výnosy nahoru. Průměrné dvouleté a pětileté obří CD vzrostly o 0.02 procentního bodu na 7.91 % a 7.96 %. CD prodávané prostřednictvím hlavních sítí makléřů a zprostředkovatelů lehce narostly téměř všude. </w:t>
      </w:r>
      <w:r>
        <w:rPr>
          <w:color w:val="703B01"/>
        </w:rPr>
        <w:t xml:space="preserve">Například průměrný šestiměsíční CD </w:t>
      </w:r>
      <w:r>
        <w:rPr>
          <w:color w:val="F7F1DF"/>
        </w:rPr>
        <w:t>v této kategorii</w:t>
      </w:r>
      <w:r>
        <w:rPr>
          <w:color w:val="703B01"/>
        </w:rPr>
        <w:t xml:space="preserve"> přidal 0.05 procentního bodu na 8.35 %</w:t>
      </w:r>
      <w:r>
        <w:t xml:space="preserve">. </w:t>
      </w:r>
      <w:r>
        <w:rPr>
          <w:color w:val="FB5514"/>
        </w:rPr>
        <w:t>Mehl</w:t>
      </w:r>
      <w:r>
        <w:t xml:space="preserve"> připsal </w:t>
      </w:r>
      <w:r>
        <w:rPr>
          <w:color w:val="703B01"/>
        </w:rPr>
        <w:t>toto zvýšení</w:t>
      </w:r>
      <w:r>
        <w:t xml:space="preserve"> zejména vzrůstu krátkodobých státních obligací. </w:t>
      </w:r>
      <w:r>
        <w:rPr>
          <w:color w:val="118B8A"/>
        </w:rPr>
        <w:t xml:space="preserve">Nejvyšší výnos dosažený mezi hlavními bankami sledovanými </w:t>
      </w:r>
      <w:r>
        <w:rPr>
          <w:color w:val="4AFEFA"/>
        </w:rPr>
        <w:t>společností Banxquote</w:t>
      </w:r>
      <w:r>
        <w:rPr>
          <w:color w:val="118B8A"/>
        </w:rPr>
        <w:t xml:space="preserve"> v šesti regionech země</w:t>
      </w:r>
      <w:r>
        <w:t xml:space="preserve"> je 8.33 %. Je nabízen vlajkovými bankami newyorské společnosti Manufacturers Hanover Corp. pouze s jednoroční splatností. S celou řadou splatností je </w:t>
      </w:r>
      <w:r>
        <w:rPr>
          <w:color w:val="118B8A"/>
        </w:rPr>
        <w:t>výnos</w:t>
      </w:r>
      <w:r>
        <w:t xml:space="preserve"> nabízen </w:t>
      </w:r>
      <w:r>
        <w:rPr>
          <w:color w:val="FCB164"/>
        </w:rPr>
        <w:t>sanfranciskou společností BankAmerica Corp.</w:t>
      </w:r>
      <w:r>
        <w:t xml:space="preserve"> a společností Wells Fargo &amp; Co. Před pouhými dvěma týdny byly výnosy z mnoha těchto splatností </w:t>
      </w:r>
      <w:r>
        <w:rPr>
          <w:color w:val="FCB164"/>
        </w:rPr>
        <w:t>ve společnosti BankAmerika</w:t>
      </w:r>
      <w:r>
        <w:t xml:space="preserve"> 8.61 %. </w:t>
      </w:r>
      <w:r>
        <w:rPr>
          <w:color w:val="FEFB0A"/>
        </w:rPr>
        <w:t>Podle společnosti Banxquote</w:t>
      </w:r>
      <w:r>
        <w:t xml:space="preserve"> mají stále nejvyšší průměrné výnosy z CD </w:t>
      </w:r>
      <w:r>
        <w:rPr>
          <w:color w:val="796EE6"/>
        </w:rPr>
        <w:t>hlavní kalifornské banky</w:t>
      </w:r>
      <w:r>
        <w:t xml:space="preserve">. Průměrný výnos ze šestiměsíčních emisí je </w:t>
      </w:r>
      <w:r>
        <w:rPr>
          <w:color w:val="796EE6"/>
        </w:rPr>
        <w:t>zde</w:t>
      </w:r>
      <w:r>
        <w:t xml:space="preserve"> 8.32 %.</w:t>
      </w:r>
    </w:p>
    <w:p>
      <w:r>
        <w:rPr>
          <w:b/>
        </w:rPr>
        <w:t>Document number 39</w:t>
      </w:r>
    </w:p>
    <w:p>
      <w:r>
        <w:rPr>
          <w:b/>
        </w:rPr>
        <w:t>Document identifier: wsj0239-001</w:t>
      </w:r>
    </w:p>
    <w:p>
      <w:r>
        <w:t xml:space="preserve">Musela jsem se vrátit k základům francouzštiny, když se </w:t>
      </w:r>
      <w:r>
        <w:rPr>
          <w:color w:val="310106"/>
        </w:rPr>
        <w:t>mi</w:t>
      </w:r>
      <w:r>
        <w:t xml:space="preserve"> </w:t>
      </w:r>
      <w:r>
        <w:rPr>
          <w:color w:val="04640D"/>
        </w:rPr>
        <w:t xml:space="preserve">pán </w:t>
      </w:r>
      <w:r>
        <w:rPr>
          <w:color w:val="FEFB0A"/>
        </w:rPr>
        <w:t>s blokem</w:t>
      </w:r>
      <w:r>
        <w:t xml:space="preserve"> naklonil během kávy po večeři přes rameno a zeptal se, jestli bych nechtěla letět montgolfierou. Byla jsem na poslední chvíli (respektive za běhu) účastníkem kongresu o francouzské žurnalistice a honosný program dosud zahrnoval výhradně jídlo, pití, kouření, spaní a pití. </w:t>
      </w:r>
      <w:r>
        <w:rPr>
          <w:color w:val="04640D"/>
        </w:rPr>
        <w:t xml:space="preserve">Muž </w:t>
      </w:r>
      <w:r>
        <w:rPr>
          <w:color w:val="FEFB0A"/>
        </w:rPr>
        <w:t>s blokem</w:t>
      </w:r>
      <w:r>
        <w:t xml:space="preserve"> znamenal nesmělý pokus zavést do našeho programu </w:t>
      </w:r>
      <w:r>
        <w:rPr>
          <w:color w:val="FB5514"/>
        </w:rPr>
        <w:t>trochu sportu</w:t>
      </w:r>
      <w:r>
        <w:t xml:space="preserve">. Avšak podobně jako Francouzi ztělesňují téměř zenovou znuděnost, když přijde na atletiku (zkuste najít v Paříži obchod s rotopedy), nechtěli </w:t>
      </w:r>
      <w:r>
        <w:rPr>
          <w:color w:val="FB5514"/>
        </w:rPr>
        <w:t>o tom</w:t>
      </w:r>
      <w:r>
        <w:t xml:space="preserve"> </w:t>
      </w:r>
      <w:r>
        <w:rPr>
          <w:color w:val="310106"/>
        </w:rPr>
        <w:t>moji</w:t>
      </w:r>
      <w:r>
        <w:t xml:space="preserve"> spoluúčastníci ani slyšet. </w:t>
      </w:r>
      <w:r>
        <w:rPr>
          <w:color w:val="E115C0"/>
        </w:rPr>
        <w:t xml:space="preserve">Stolovníci u </w:t>
      </w:r>
      <w:r>
        <w:rPr>
          <w:color w:val="00587F"/>
        </w:rPr>
        <w:t>mého</w:t>
      </w:r>
      <w:r>
        <w:rPr>
          <w:color w:val="E115C0"/>
        </w:rPr>
        <w:t xml:space="preserve"> stolu</w:t>
      </w:r>
      <w:r>
        <w:t xml:space="preserve"> </w:t>
      </w:r>
      <w:r>
        <w:rPr>
          <w:color w:val="E115C0"/>
        </w:rPr>
        <w:t>si</w:t>
      </w:r>
      <w:r>
        <w:t xml:space="preserve"> prostě zapálili další gauloisku a vysmívali se návrhu na přerušení výborně započatého sobotního rána hraním golfu, nebo dokonce montgolfu (pro vás let balónem, bratři Montgolfierové, samozřejmě Francouzi, byli prvními vzduchoplavci horkovzdušným balónem). Doma </w:t>
      </w:r>
      <w:r>
        <w:rPr>
          <w:color w:val="0BC582"/>
        </w:rPr>
        <w:t>ve Spojených Státech</w:t>
      </w:r>
      <w:r>
        <w:t xml:space="preserve"> tento druh módní letecké činnosti způsobuje srdečnou dychtivou odezvu. Jako: "Ty jsi letěla balónem??!! Ve Francii??!!" Američané zřejmě následovali horkovzdušného vůdce Malcolma Forbese a vrhli se do létání balónem po hlavě. Během posledních 25 let se počet vzduchoplavců (</w:t>
      </w:r>
      <w:r>
        <w:rPr>
          <w:color w:val="FEB8C8"/>
        </w:rPr>
        <w:t xml:space="preserve">těch, </w:t>
      </w:r>
      <w:r>
        <w:rPr>
          <w:color w:val="9E8317"/>
        </w:rPr>
        <w:t>kteří</w:t>
      </w:r>
      <w:r>
        <w:rPr>
          <w:color w:val="FEB8C8"/>
        </w:rPr>
        <w:t xml:space="preserve"> složili zkoušky Národního leteckého úřadu pro létání v prostředcích lehčích než vzduch</w:t>
      </w:r>
      <w:r>
        <w:t xml:space="preserve">) zvýšil z pár set na několik tisíc, některé odhady jdou až k 10000. Ročně se </w:t>
      </w:r>
      <w:r>
        <w:rPr>
          <w:color w:val="0BC582"/>
        </w:rPr>
        <w:t>ve Spojených Státech</w:t>
      </w:r>
      <w:r>
        <w:t xml:space="preserve"> koná kolem 30 balónových představení </w:t>
      </w:r>
      <w:r>
        <w:rPr>
          <w:color w:val="01190F"/>
        </w:rPr>
        <w:t xml:space="preserve">včetně největší světové přehlídky napodobenin Phineas Foggs - devítidenní Mezinárodní balónové slavnosti v Albuquerque, </w:t>
      </w:r>
      <w:r>
        <w:rPr>
          <w:color w:val="847D81"/>
        </w:rPr>
        <w:t>která</w:t>
      </w:r>
      <w:r>
        <w:rPr>
          <w:color w:val="01190F"/>
        </w:rPr>
        <w:t xml:space="preserve"> přitahuje kolem 800000 nadšenců a více </w:t>
      </w:r>
      <w:r>
        <w:rPr>
          <w:color w:val="58018B"/>
        </w:rPr>
        <w:t xml:space="preserve">než 500 balónů, </w:t>
      </w:r>
      <w:r>
        <w:rPr>
          <w:color w:val="B70639"/>
        </w:rPr>
        <w:t>z nichž</w:t>
      </w:r>
      <w:r>
        <w:rPr>
          <w:color w:val="703B01"/>
        </w:rPr>
        <w:t xml:space="preserve"> některé</w:t>
      </w:r>
      <w:r>
        <w:rPr>
          <w:color w:val="58018B"/>
        </w:rPr>
        <w:t xml:space="preserve"> jsou úžasně tvarované, aby</w:t>
      </w:r>
      <w:r>
        <w:t xml:space="preserve"> připomínaly Carmen Mirandu, Garfielda nebo dvanáctiposchoďový kondom. (</w:t>
      </w:r>
      <w:r>
        <w:rPr>
          <w:color w:val="F7F1DF"/>
        </w:rPr>
        <w:t>Balónu-kondomu</w:t>
      </w:r>
      <w:r>
        <w:t xml:space="preserve"> bylo tento rok oficiální účinkování zakázáno.) Ale </w:t>
      </w:r>
      <w:r>
        <w:rPr>
          <w:color w:val="118B8A"/>
        </w:rPr>
        <w:t>v Épinalu, šedivém městě na řece ze 16. století na kraji francouzské horské oblasti Vosges</w:t>
      </w:r>
      <w:r>
        <w:t xml:space="preserve">, nebylo pro tyto věci ve vzduchu žádné takové pravé americké nadšení patrné. Lety balónem začínající přísně v 6 hodin ráno přitáhly veškerou pozornost většiny lidí pracujících za úsvitu u paty jezu. Cítila jsem hlodavý příkaz </w:t>
      </w:r>
      <w:r>
        <w:rPr>
          <w:color w:val="310106"/>
        </w:rPr>
        <w:t>svého</w:t>
      </w:r>
      <w:r>
        <w:t xml:space="preserve"> kulturního svědomí, a tak jsem se hbitě zapsala. </w:t>
      </w:r>
      <w:r>
        <w:rPr>
          <w:color w:val="4AFEFA"/>
        </w:rPr>
        <w:t xml:space="preserve">První věc, </w:t>
      </w:r>
      <w:r>
        <w:rPr>
          <w:color w:val="FCB164"/>
        </w:rPr>
        <w:t>kterou</w:t>
      </w:r>
      <w:r>
        <w:rPr>
          <w:color w:val="4AFEFA"/>
        </w:rPr>
        <w:t xml:space="preserve"> </w:t>
      </w:r>
      <w:r>
        <w:rPr>
          <w:color w:val="796EE6"/>
        </w:rPr>
        <w:t>vám</w:t>
      </w:r>
      <w:r>
        <w:rPr>
          <w:color w:val="4AFEFA"/>
        </w:rPr>
        <w:t xml:space="preserve"> každý </w:t>
      </w:r>
      <w:r>
        <w:rPr>
          <w:color w:val="000D2C"/>
        </w:rPr>
        <w:t>o letech balónem</w:t>
      </w:r>
      <w:r>
        <w:rPr>
          <w:color w:val="4AFEFA"/>
        </w:rPr>
        <w:t xml:space="preserve"> řekne</w:t>
      </w:r>
      <w:r>
        <w:t xml:space="preserve">, je, že </w:t>
      </w:r>
      <w:r>
        <w:rPr>
          <w:color w:val="53495F"/>
        </w:rPr>
        <w:t>to</w:t>
      </w:r>
      <w:r>
        <w:t xml:space="preserve"> vyžaduje energii na způsob atletické zdatnosti, či dokonce jistou míru odvahy. (Dokud se nepodíváte dolů.) Také </w:t>
      </w:r>
      <w:r>
        <w:rPr>
          <w:color w:val="F95475"/>
        </w:rPr>
        <w:t>vám</w:t>
      </w:r>
      <w:r>
        <w:t xml:space="preserve"> řeknou, že můžete létat balónem, i když nesnášíte výšky. (</w:t>
      </w:r>
      <w:r>
        <w:rPr>
          <w:color w:val="310106"/>
        </w:rPr>
        <w:t>Já</w:t>
      </w:r>
      <w:r>
        <w:t xml:space="preserve"> přesto říkám, nedívejte se dolů. Alespoň ne, když stoupáte.) Co </w:t>
      </w:r>
      <w:r>
        <w:rPr>
          <w:color w:val="F95475"/>
        </w:rPr>
        <w:t>vám</w:t>
      </w:r>
      <w:r>
        <w:t xml:space="preserve"> neřeknou, je, abyste nechodili do vzduchu </w:t>
      </w:r>
      <w:r>
        <w:rPr>
          <w:color w:val="61FC03"/>
        </w:rPr>
        <w:t xml:space="preserve">v ničem, </w:t>
      </w:r>
      <w:r>
        <w:rPr>
          <w:color w:val="5D9608"/>
        </w:rPr>
        <w:t>co</w:t>
      </w:r>
      <w:r>
        <w:rPr>
          <w:color w:val="61FC03"/>
        </w:rPr>
        <w:t xml:space="preserve"> nechcete mít mokré</w:t>
      </w:r>
      <w:r>
        <w:t xml:space="preserve">. Nemyslím tím tradiční zmáčení šampaňským během oslavy již zpátky na zemi. Mluvím o přistání v řece. V propustném proutěném koši. </w:t>
      </w:r>
      <w:r>
        <w:rPr>
          <w:color w:val="DE98FD"/>
        </w:rPr>
        <w:t xml:space="preserve">S pilotem, </w:t>
      </w:r>
      <w:r>
        <w:rPr>
          <w:color w:val="98A088"/>
        </w:rPr>
        <w:t>který</w:t>
      </w:r>
      <w:r>
        <w:rPr>
          <w:color w:val="DE98FD"/>
        </w:rPr>
        <w:t xml:space="preserve"> nemluví anglicky</w:t>
      </w:r>
      <w:r>
        <w:t xml:space="preserve">. Konkrétně </w:t>
      </w:r>
      <w:r>
        <w:rPr>
          <w:color w:val="310106"/>
        </w:rPr>
        <w:t>moje</w:t>
      </w:r>
      <w:r>
        <w:t xml:space="preserve"> první plavba (nováčci jsou nazýváni pannami) začala za svítání </w:t>
      </w:r>
      <w:r>
        <w:rPr>
          <w:color w:val="4F584E"/>
        </w:rPr>
        <w:t>na oroseném travnatém hřišti</w:t>
      </w:r>
      <w:r>
        <w:t xml:space="preserve"> a skončila v poledne na promáčeném poli. (Lety balónů se téměř vždy provozují </w:t>
      </w:r>
      <w:r>
        <w:rPr>
          <w:color w:val="248AD0"/>
        </w:rPr>
        <w:t xml:space="preserve">za úsvitu nebo za soumraku, </w:t>
      </w:r>
      <w:r>
        <w:rPr>
          <w:color w:val="5C5300"/>
        </w:rPr>
        <w:t>kdy</w:t>
      </w:r>
      <w:r>
        <w:rPr>
          <w:color w:val="248AD0"/>
        </w:rPr>
        <w:t xml:space="preserve"> je vítr nejmírnější</w:t>
      </w:r>
      <w:r>
        <w:t xml:space="preserve">.) Mezitím, zatímco sledujete nafukující se balón, přichází na řadu nadměrné pití kafe a mnoho postávání okolo při rozhodování, kdo poletí ve kterém balónu a v jakém pořadí (koše neunesou více než čtyři cestující). </w:t>
      </w:r>
      <w:r>
        <w:rPr>
          <w:color w:val="9F6551"/>
        </w:rPr>
        <w:t xml:space="preserve">Když </w:t>
      </w:r>
      <w:r>
        <w:rPr>
          <w:color w:val="BCFEC6"/>
        </w:rPr>
        <w:t>na mně</w:t>
      </w:r>
      <w:r>
        <w:rPr>
          <w:color w:val="9F6551"/>
        </w:rPr>
        <w:t xml:space="preserve"> zrovna nebyla řada </w:t>
      </w:r>
      <w:r>
        <w:rPr>
          <w:color w:val="932C70"/>
        </w:rPr>
        <w:t>v balónu</w:t>
      </w:r>
      <w:r>
        <w:rPr>
          <w:color w:val="9F6551"/>
        </w:rPr>
        <w:t xml:space="preserve">, sledovala jsem </w:t>
      </w:r>
      <w:r>
        <w:rPr>
          <w:color w:val="932C70"/>
        </w:rPr>
        <w:t>jeho</w:t>
      </w:r>
      <w:r>
        <w:rPr>
          <w:color w:val="9F6551"/>
        </w:rPr>
        <w:t xml:space="preserve"> let </w:t>
      </w:r>
      <w:r>
        <w:rPr>
          <w:color w:val="2B1B04"/>
        </w:rPr>
        <w:t>v "doprovodném autě</w:t>
      </w:r>
      <w:r>
        <w:rPr>
          <w:color w:val="9F6551"/>
        </w:rPr>
        <w:t>" a poslouchala křik řidiče do příruční vysílačky</w:t>
      </w:r>
      <w:r>
        <w:t xml:space="preserve">. Po dlouhé době </w:t>
      </w:r>
      <w:r>
        <w:rPr>
          <w:color w:val="9F6551"/>
        </w:rPr>
        <w:t>této podpůrné činnosti na zemi</w:t>
      </w:r>
      <w:r>
        <w:t xml:space="preserve"> přišlo zhruba 20 krásných minut vznášení se nad horami Vosges a sledování stříbrné mlhy stoupající </w:t>
      </w:r>
      <w:r>
        <w:rPr>
          <w:color w:val="B5AFC4"/>
        </w:rPr>
        <w:t>z řeky</w:t>
      </w:r>
      <w:r>
        <w:t xml:space="preserve"> a francouzských krav loudajících se po polích. Není těžké cítit, že </w:t>
      </w:r>
      <w:r>
        <w:rPr>
          <w:color w:val="D4C67A"/>
        </w:rPr>
        <w:t>Bůh</w:t>
      </w:r>
      <w:r>
        <w:t xml:space="preserve"> má ve </w:t>
      </w:r>
      <w:r>
        <w:rPr>
          <w:color w:val="D4C67A"/>
        </w:rPr>
        <w:t>svém</w:t>
      </w:r>
      <w:r>
        <w:t xml:space="preserve"> ráji stejný druh ptačího pohledu na svět, dokonce přesto, že </w:t>
      </w:r>
      <w:r>
        <w:rPr>
          <w:color w:val="AE7AA1"/>
        </w:rPr>
        <w:t>vám</w:t>
      </w:r>
      <w:r>
        <w:t xml:space="preserve"> </w:t>
      </w:r>
      <w:r>
        <w:rPr>
          <w:color w:val="AE7AA1"/>
        </w:rPr>
        <w:t>váš</w:t>
      </w:r>
      <w:r>
        <w:t xml:space="preserve"> pilot ve směšně nasazeném baretu stále zdůrazňuje, jak je to celé "belle". Nakonec </w:t>
      </w:r>
      <w:r>
        <w:rPr>
          <w:color w:val="C2A393"/>
        </w:rPr>
        <w:t>malí francouzští farmáři</w:t>
      </w:r>
      <w:r>
        <w:rPr>
          <w:color w:val="0232FD"/>
        </w:rPr>
        <w:t xml:space="preserve"> a </w:t>
      </w:r>
      <w:r>
        <w:rPr>
          <w:color w:val="C2A393"/>
        </w:rPr>
        <w:t>jejich</w:t>
      </w:r>
      <w:r>
        <w:rPr>
          <w:color w:val="0232FD"/>
        </w:rPr>
        <w:t xml:space="preserve"> malé francouzské farmářky</w:t>
      </w:r>
      <w:r>
        <w:t xml:space="preserve"> vyšli ze </w:t>
      </w:r>
      <w:r>
        <w:rPr>
          <w:color w:val="0232FD"/>
        </w:rPr>
        <w:t>svých</w:t>
      </w:r>
      <w:r>
        <w:t xml:space="preserve"> kamenných domů, zakryli </w:t>
      </w:r>
      <w:r>
        <w:rPr>
          <w:color w:val="0232FD"/>
        </w:rPr>
        <w:t>si</w:t>
      </w:r>
      <w:r>
        <w:t xml:space="preserve"> malinké oči rukou a mžourali </w:t>
      </w:r>
      <w:r>
        <w:rPr>
          <w:color w:val="6A3A35"/>
        </w:rPr>
        <w:t>na nás</w:t>
      </w:r>
      <w:r>
        <w:t xml:space="preserve">. Není divu. Sestupovali jsme přímo </w:t>
      </w:r>
      <w:r>
        <w:rPr>
          <w:color w:val="B5AFC4"/>
        </w:rPr>
        <w:t xml:space="preserve">do </w:t>
      </w:r>
      <w:r>
        <w:rPr>
          <w:color w:val="BA6801"/>
        </w:rPr>
        <w:t>jejich</w:t>
      </w:r>
      <w:r>
        <w:rPr>
          <w:color w:val="B5AFC4"/>
        </w:rPr>
        <w:t xml:space="preserve"> řeky</w:t>
      </w:r>
      <w:r>
        <w:t xml:space="preserve">. Víte, další železné pravidlo letu </w:t>
      </w:r>
      <w:r>
        <w:rPr>
          <w:color w:val="168E5C"/>
        </w:rPr>
        <w:t>balónem</w:t>
      </w:r>
      <w:r>
        <w:t xml:space="preserve"> je, že nemůžete kormidlovat. Ani </w:t>
      </w:r>
      <w:r>
        <w:rPr>
          <w:color w:val="16C0D0"/>
        </w:rPr>
        <w:t>váš</w:t>
      </w:r>
      <w:r>
        <w:t xml:space="preserve"> pilot nemůže. Můžete jen nahoru nebo dolů (ohříváním vzduchu v balónu </w:t>
      </w:r>
      <w:r>
        <w:rPr>
          <w:color w:val="C62100"/>
        </w:rPr>
        <w:t xml:space="preserve">propan-butanovým hořákem, </w:t>
      </w:r>
      <w:r>
        <w:rPr>
          <w:color w:val="014347"/>
        </w:rPr>
        <w:t>který</w:t>
      </w:r>
      <w:r>
        <w:rPr>
          <w:color w:val="C62100"/>
        </w:rPr>
        <w:t xml:space="preserve"> </w:t>
      </w:r>
      <w:r>
        <w:rPr>
          <w:color w:val="233809"/>
        </w:rPr>
        <w:t>vám</w:t>
      </w:r>
      <w:r>
        <w:rPr>
          <w:color w:val="C62100"/>
        </w:rPr>
        <w:t xml:space="preserve"> ohřívá vršek hlavy</w:t>
      </w:r>
      <w:r>
        <w:t xml:space="preserve">) a jet ve vzdušných proudech. Což činí doprovodné auto nezbytným. Většina vzduchoplavců jde zřídka výš než 2000 stop a průměr většinou dosahuje líných 5 - 10 mil za hodinu. Když balón klidně pluje ve stálé nadmořské výšce, máte jen slabý pocit pohybu. Jen když stoupáte - nebo v </w:t>
      </w:r>
      <w:r>
        <w:rPr>
          <w:color w:val="6A3A35"/>
        </w:rPr>
        <w:t>našem</w:t>
      </w:r>
      <w:r>
        <w:t xml:space="preserve"> případě klesáte trochu moc rychle - cítíte se, řekněme, jako byste se nesli vzduchem v košíku na piknik. "Co to dělá?" zasyčel </w:t>
      </w:r>
      <w:r>
        <w:rPr>
          <w:color w:val="42083B"/>
        </w:rPr>
        <w:t>můj</w:t>
      </w:r>
      <w:r>
        <w:rPr>
          <w:color w:val="82785D"/>
        </w:rPr>
        <w:t xml:space="preserve"> spolucestující, </w:t>
      </w:r>
      <w:r>
        <w:rPr>
          <w:color w:val="023087"/>
        </w:rPr>
        <w:t>který</w:t>
      </w:r>
      <w:r>
        <w:rPr>
          <w:color w:val="82785D"/>
        </w:rPr>
        <w:t xml:space="preserve"> byl jediným dalším anglicky mluvícím členem výpravy a </w:t>
      </w:r>
      <w:r>
        <w:rPr>
          <w:color w:val="023087"/>
        </w:rPr>
        <w:t>jehož</w:t>
      </w:r>
      <w:r>
        <w:rPr>
          <w:color w:val="82785D"/>
        </w:rPr>
        <w:t xml:space="preserve"> nervy byly na pochodu</w:t>
      </w:r>
      <w:r>
        <w:t xml:space="preserve">. "Pozor," křičel </w:t>
      </w:r>
      <w:r>
        <w:rPr>
          <w:color w:val="B7DAD2"/>
        </w:rPr>
        <w:t>pilot</w:t>
      </w:r>
      <w:r>
        <w:t xml:space="preserve">, zatímco </w:t>
      </w:r>
      <w:r>
        <w:rPr>
          <w:color w:val="196956"/>
        </w:rPr>
        <w:t>náš</w:t>
      </w:r>
      <w:r>
        <w:rPr>
          <w:color w:val="8C41BB"/>
        </w:rPr>
        <w:t xml:space="preserve"> koš</w:t>
      </w:r>
      <w:r>
        <w:t xml:space="preserve"> padal </w:t>
      </w:r>
      <w:r>
        <w:rPr>
          <w:color w:val="B5AFC4"/>
        </w:rPr>
        <w:t>do řeky</w:t>
      </w:r>
      <w:r>
        <w:t>. "</w:t>
      </w:r>
      <w:r>
        <w:rPr>
          <w:color w:val="B7DAD2"/>
        </w:rPr>
        <w:t>Ty</w:t>
      </w:r>
      <w:r>
        <w:t xml:space="preserve"> dej pozor," zařvala jsem znovu a vyskočila na nádoby s propanem, "</w:t>
      </w:r>
      <w:r>
        <w:rPr>
          <w:color w:val="310106"/>
        </w:rPr>
        <w:t>já</w:t>
      </w:r>
      <w:r>
        <w:t xml:space="preserve"> mám krokodýlí polobotky!" </w:t>
      </w:r>
      <w:r>
        <w:rPr>
          <w:color w:val="ECEDFE"/>
        </w:rPr>
        <w:t>Náš</w:t>
      </w:r>
      <w:r>
        <w:rPr>
          <w:color w:val="B7DAD2"/>
        </w:rPr>
        <w:t xml:space="preserve"> pilot</w:t>
      </w:r>
      <w:r>
        <w:t xml:space="preserve"> se jen usmál, zažehl hořák a dalším výbuchem plamene </w:t>
      </w:r>
      <w:r>
        <w:rPr>
          <w:color w:val="6A3A35"/>
        </w:rPr>
        <w:t>nás</w:t>
      </w:r>
      <w:r>
        <w:t xml:space="preserve"> zvedl, och, dobrých dvanáct palců nad hladinu. Několik stop jsme poskakovali, než </w:t>
      </w:r>
      <w:r>
        <w:rPr>
          <w:color w:val="6A3A35"/>
        </w:rPr>
        <w:t>nás</w:t>
      </w:r>
      <w:r>
        <w:t xml:space="preserve"> zase ponořil do vody. Nakonec jsme spočinuli </w:t>
      </w:r>
      <w:r>
        <w:rPr>
          <w:color w:val="2B2D32"/>
        </w:rPr>
        <w:t xml:space="preserve">na mokrém kusu pole, </w:t>
      </w:r>
      <w:r>
        <w:rPr>
          <w:color w:val="94C661"/>
        </w:rPr>
        <w:t>kde</w:t>
      </w:r>
      <w:r>
        <w:rPr>
          <w:color w:val="2B2D32"/>
        </w:rPr>
        <w:t xml:space="preserve"> jsme měli to znamenité potěšení vydrápat se </w:t>
      </w:r>
      <w:r>
        <w:rPr>
          <w:color w:val="F8907D"/>
        </w:rPr>
        <w:t>z koše</w:t>
      </w:r>
      <w:r>
        <w:rPr>
          <w:color w:val="2B2D32"/>
        </w:rPr>
        <w:t xml:space="preserve"> do bahna, zatímco se francouzská polovina naší balónové skupiny drápala dovnitř</w:t>
      </w:r>
      <w:r>
        <w:t xml:space="preserve">. Podívala jsem se na hodinky. Sotva půl hodiny ve vzduchu. Zpět </w:t>
      </w:r>
      <w:r>
        <w:rPr>
          <w:color w:val="895E6B"/>
        </w:rPr>
        <w:t>v doprovodném autě</w:t>
      </w:r>
      <w:r>
        <w:t xml:space="preserve"> jsme ještě trochu více jezdili okolo, uvízli jsme v příkopu a zůstali jsme odkázáni na pomoc </w:t>
      </w:r>
      <w:r>
        <w:rPr>
          <w:color w:val="788E95"/>
        </w:rPr>
        <w:t xml:space="preserve">místních farmářů, </w:t>
      </w:r>
      <w:r>
        <w:rPr>
          <w:color w:val="FB6AB8"/>
        </w:rPr>
        <w:t>kteří</w:t>
      </w:r>
      <w:r>
        <w:rPr>
          <w:color w:val="788E95"/>
        </w:rPr>
        <w:t xml:space="preserve"> vzali </w:t>
      </w:r>
      <w:r>
        <w:rPr>
          <w:color w:val="FB6AB8"/>
        </w:rPr>
        <w:t>svůj</w:t>
      </w:r>
      <w:r>
        <w:rPr>
          <w:color w:val="788E95"/>
        </w:rPr>
        <w:t xml:space="preserve"> traktor a vytáhli </w:t>
      </w:r>
      <w:r>
        <w:rPr>
          <w:color w:val="576094"/>
        </w:rPr>
        <w:t>nás</w:t>
      </w:r>
      <w:r>
        <w:rPr>
          <w:color w:val="788E95"/>
        </w:rPr>
        <w:t xml:space="preserve"> z příkopu</w:t>
      </w:r>
      <w:r>
        <w:t xml:space="preserve">. Nakonec jsme se setkali </w:t>
      </w:r>
      <w:r>
        <w:rPr>
          <w:color w:val="DB1474"/>
        </w:rPr>
        <w:t xml:space="preserve">s </w:t>
      </w:r>
      <w:r>
        <w:rPr>
          <w:color w:val="8489AE"/>
        </w:rPr>
        <w:t>naším</w:t>
      </w:r>
      <w:r>
        <w:rPr>
          <w:color w:val="DB1474"/>
        </w:rPr>
        <w:t xml:space="preserve"> balónem, </w:t>
      </w:r>
      <w:r>
        <w:rPr>
          <w:color w:val="860E04"/>
        </w:rPr>
        <w:t>který</w:t>
      </w:r>
      <w:r>
        <w:rPr>
          <w:color w:val="DB1474"/>
        </w:rPr>
        <w:t xml:space="preserve"> se usadil na špinavé cestě sevřený hloučkem </w:t>
      </w:r>
      <w:r>
        <w:rPr>
          <w:color w:val="FBC206"/>
        </w:rPr>
        <w:t xml:space="preserve">obyvatelů </w:t>
      </w:r>
      <w:r>
        <w:rPr>
          <w:color w:val="6EAB9B"/>
        </w:rPr>
        <w:t>Épinalu</w:t>
      </w:r>
      <w:r>
        <w:rPr>
          <w:color w:val="FBC206"/>
        </w:rPr>
        <w:t xml:space="preserve">, </w:t>
      </w:r>
      <w:r>
        <w:rPr>
          <w:color w:val="F2CDFE"/>
        </w:rPr>
        <w:t>kteří</w:t>
      </w:r>
      <w:r>
        <w:rPr>
          <w:color w:val="FBC206"/>
        </w:rPr>
        <w:t xml:space="preserve"> </w:t>
      </w:r>
      <w:r>
        <w:rPr>
          <w:color w:val="645341"/>
        </w:rPr>
        <w:t>nás</w:t>
      </w:r>
      <w:r>
        <w:rPr>
          <w:color w:val="FBC206"/>
        </w:rPr>
        <w:t xml:space="preserve"> sledovali, </w:t>
      </w:r>
      <w:r>
        <w:rPr>
          <w:color w:val="760035"/>
        </w:rPr>
        <w:t xml:space="preserve">jak rozebíráme </w:t>
      </w:r>
      <w:r>
        <w:rPr>
          <w:color w:val="647A41"/>
        </w:rPr>
        <w:t>naše</w:t>
      </w:r>
      <w:r>
        <w:rPr>
          <w:color w:val="496E76"/>
        </w:rPr>
        <w:t xml:space="preserve"> plavidlo</w:t>
      </w:r>
      <w:r>
        <w:rPr>
          <w:color w:val="760035"/>
        </w:rPr>
        <w:t xml:space="preserve"> - další půlhodina neletecké činnosti</w:t>
      </w:r>
      <w:r>
        <w:rPr>
          <w:color w:val="E3F894"/>
        </w:rPr>
        <w:t xml:space="preserve"> - </w:t>
      </w:r>
      <w:r>
        <w:rPr>
          <w:color w:val="760035"/>
        </w:rPr>
        <w:t>což</w:t>
      </w:r>
      <w:r>
        <w:rPr>
          <w:color w:val="E3F894"/>
        </w:rPr>
        <w:t xml:space="preserve"> zahrnovalo přesný obvyklý postup spočívající ve strhnutí </w:t>
      </w:r>
      <w:r>
        <w:rPr>
          <w:color w:val="F9D7CD"/>
        </w:rPr>
        <w:t>balónu</w:t>
      </w:r>
      <w:r>
        <w:rPr>
          <w:color w:val="E3F894"/>
        </w:rPr>
        <w:t xml:space="preserve"> na zem, vyhnání veškerého vzduchu z </w:t>
      </w:r>
      <w:r>
        <w:rPr>
          <w:color w:val="F9D7CD"/>
        </w:rPr>
        <w:t>balónu</w:t>
      </w:r>
      <w:r>
        <w:rPr>
          <w:color w:val="E3F894"/>
        </w:rPr>
        <w:t xml:space="preserve">, sbalení </w:t>
      </w:r>
      <w:r>
        <w:rPr>
          <w:color w:val="F9D7CD"/>
        </w:rPr>
        <w:t>balónu</w:t>
      </w:r>
      <w:r>
        <w:rPr>
          <w:color w:val="E3F894"/>
        </w:rPr>
        <w:t xml:space="preserve"> a nacpání </w:t>
      </w:r>
      <w:r>
        <w:rPr>
          <w:color w:val="F9D7CD"/>
        </w:rPr>
        <w:t>balónu</w:t>
      </w:r>
      <w:r>
        <w:rPr>
          <w:color w:val="E3F894"/>
        </w:rPr>
        <w:t xml:space="preserve"> a </w:t>
      </w:r>
      <w:r>
        <w:rPr>
          <w:color w:val="876128"/>
        </w:rPr>
        <w:t>koše</w:t>
      </w:r>
      <w:r>
        <w:rPr>
          <w:color w:val="E3F894"/>
        </w:rPr>
        <w:t xml:space="preserve"> </w:t>
      </w:r>
      <w:r>
        <w:rPr>
          <w:color w:val="A1A711"/>
        </w:rPr>
        <w:t>do auta</w:t>
      </w:r>
      <w:r>
        <w:t xml:space="preserve">. </w:t>
      </w:r>
      <w:r>
        <w:rPr>
          <w:color w:val="01FB92"/>
        </w:rPr>
        <w:t>To</w:t>
      </w:r>
      <w:r>
        <w:t xml:space="preserve"> bylo největší cvičení </w:t>
      </w:r>
      <w:r>
        <w:rPr>
          <w:color w:val="FD0F31"/>
        </w:rPr>
        <w:t>za celé dopoledne</w:t>
      </w:r>
      <w:r>
        <w:t xml:space="preserve"> a následovala </w:t>
      </w:r>
      <w:r>
        <w:rPr>
          <w:color w:val="BE8485"/>
        </w:rPr>
        <w:t>okamžitá jízda do nejbližší nálevny</w:t>
      </w:r>
      <w:r>
        <w:t xml:space="preserve">. </w:t>
      </w:r>
      <w:r>
        <w:rPr>
          <w:color w:val="BE8485"/>
        </w:rPr>
        <w:t>To</w:t>
      </w:r>
      <w:r>
        <w:t xml:space="preserve"> znamenalo návrat </w:t>
      </w:r>
      <w:r>
        <w:rPr>
          <w:color w:val="4F584E"/>
        </w:rPr>
        <w:t xml:space="preserve">na golfové hřiště, </w:t>
      </w:r>
      <w:r>
        <w:rPr>
          <w:color w:val="C660FB"/>
        </w:rPr>
        <w:t>kde</w:t>
      </w:r>
      <w:r>
        <w:rPr>
          <w:color w:val="4F584E"/>
        </w:rPr>
        <w:t xml:space="preserve"> jsme sledovali </w:t>
      </w:r>
      <w:r>
        <w:rPr>
          <w:color w:val="120104"/>
        </w:rPr>
        <w:t>několik francouzských nešiků</w:t>
      </w:r>
      <w:r>
        <w:rPr>
          <w:color w:val="4F584E"/>
        </w:rPr>
        <w:t xml:space="preserve">, jak demolují první golfovou podložku, zatímco </w:t>
      </w:r>
      <w:r>
        <w:rPr>
          <w:color w:val="D48958"/>
        </w:rPr>
        <w:t>my</w:t>
      </w:r>
      <w:r>
        <w:rPr>
          <w:color w:val="4F584E"/>
        </w:rPr>
        <w:t xml:space="preserve"> jsme seděli pod slunečníky Cinzano a </w:t>
      </w:r>
      <w:r>
        <w:rPr>
          <w:color w:val="05AEE8"/>
        </w:rPr>
        <w:t>já</w:t>
      </w:r>
      <w:r>
        <w:rPr>
          <w:color w:val="4F584E"/>
        </w:rPr>
        <w:t xml:space="preserve"> jsem </w:t>
      </w:r>
      <w:r>
        <w:rPr>
          <w:color w:val="05AEE8"/>
        </w:rPr>
        <w:t>si</w:t>
      </w:r>
      <w:r>
        <w:rPr>
          <w:color w:val="4F584E"/>
        </w:rPr>
        <w:t xml:space="preserve"> chovala </w:t>
      </w:r>
      <w:r>
        <w:rPr>
          <w:color w:val="05AEE8"/>
        </w:rPr>
        <w:t>své</w:t>
      </w:r>
      <w:r>
        <w:rPr>
          <w:color w:val="4F584E"/>
        </w:rPr>
        <w:t xml:space="preserve"> espresso a ego</w:t>
      </w:r>
      <w:r>
        <w:t xml:space="preserve">. </w:t>
      </w:r>
      <w:r>
        <w:rPr>
          <w:color w:val="FD0F31"/>
        </w:rPr>
        <w:t>Za celé dopoledne létání balónem</w:t>
      </w:r>
      <w:r>
        <w:t xml:space="preserve"> jsem se od země odlepila sotva na 30 minut. Přesto jsem zjistila, že kvocient závisti </w:t>
      </w:r>
      <w:r>
        <w:rPr>
          <w:color w:val="C3C1BE"/>
        </w:rPr>
        <w:t>této události</w:t>
      </w:r>
      <w:r>
        <w:t xml:space="preserve"> byl doma </w:t>
      </w:r>
      <w:r>
        <w:rPr>
          <w:color w:val="0BC582"/>
        </w:rPr>
        <w:t>ve Spojených Státech</w:t>
      </w:r>
      <w:r>
        <w:t xml:space="preserve"> téměř jedinečný. Na cestu zpět do tábora se </w:t>
      </w:r>
      <w:r>
        <w:rPr>
          <w:color w:val="9F98F8"/>
        </w:rPr>
        <w:t>náš</w:t>
      </w:r>
      <w:r>
        <w:rPr>
          <w:color w:val="B7DAD2"/>
        </w:rPr>
        <w:t xml:space="preserve"> pilot</w:t>
      </w:r>
      <w:r>
        <w:t xml:space="preserve"> a všichni ostatní francouzsky mluvící cestující vyšplhali </w:t>
      </w:r>
      <w:r>
        <w:rPr>
          <w:color w:val="895E6B"/>
        </w:rPr>
        <w:t>do doprovodného auta</w:t>
      </w:r>
      <w:r>
        <w:t xml:space="preserve">. </w:t>
      </w:r>
      <w:r>
        <w:rPr>
          <w:color w:val="42083B"/>
        </w:rPr>
        <w:t>Můj</w:t>
      </w:r>
      <w:r>
        <w:rPr>
          <w:color w:val="82785D"/>
        </w:rPr>
        <w:t xml:space="preserve"> americký společník</w:t>
      </w:r>
      <w:r>
        <w:t xml:space="preserve"> a </w:t>
      </w:r>
      <w:r>
        <w:rPr>
          <w:color w:val="310106"/>
        </w:rPr>
        <w:t>já</w:t>
      </w:r>
      <w:r>
        <w:t xml:space="preserve"> jsme museli jet pod širým nebem </w:t>
      </w:r>
      <w:r>
        <w:rPr>
          <w:color w:val="8C41BB"/>
        </w:rPr>
        <w:t>v proutěném koši</w:t>
      </w:r>
      <w:r>
        <w:t xml:space="preserve">. Jak jsme svištěli kolem znuděného četníka, nemohla jsem se ubránit, abych se nevztyčila ve </w:t>
      </w:r>
      <w:r>
        <w:rPr>
          <w:color w:val="310106"/>
        </w:rPr>
        <w:t>svých</w:t>
      </w:r>
      <w:r>
        <w:t xml:space="preserve"> promočených polobotkách a nezasalutovala. </w:t>
      </w:r>
      <w:r>
        <w:rPr>
          <w:color w:val="310106"/>
        </w:rPr>
        <w:t>Paní de Vries</w:t>
      </w:r>
      <w:r>
        <w:t xml:space="preserve"> je spisovatelka na volné noze.</w:t>
      </w:r>
    </w:p>
    <w:p>
      <w:r>
        <w:rPr>
          <w:b/>
        </w:rPr>
        <w:t>Document number 40</w:t>
      </w:r>
    </w:p>
    <w:p>
      <w:r>
        <w:rPr>
          <w:b/>
        </w:rPr>
        <w:t>Document identifier: wsj0240-001</w:t>
      </w:r>
    </w:p>
    <w:p>
      <w:r>
        <w:rPr>
          <w:color w:val="310106"/>
        </w:rPr>
        <w:t>Náměstek ministra financí David Mulford</w:t>
      </w:r>
      <w:r>
        <w:t xml:space="preserve"> obhajoval podzimní snahy </w:t>
      </w:r>
      <w:r>
        <w:rPr>
          <w:color w:val="04640D"/>
        </w:rPr>
        <w:t>ministerstva financí</w:t>
      </w:r>
      <w:r>
        <w:t xml:space="preserve"> snížit hodnotu </w:t>
      </w:r>
      <w:r>
        <w:rPr>
          <w:color w:val="FEFB0A"/>
        </w:rPr>
        <w:t>dolaru</w:t>
      </w:r>
      <w:r>
        <w:t xml:space="preserve"> tím, že </w:t>
      </w:r>
      <w:r>
        <w:rPr>
          <w:color w:val="FB5514"/>
        </w:rPr>
        <w:t>to</w:t>
      </w:r>
      <w:r>
        <w:t xml:space="preserve"> pomohlo minimalizovat následky </w:t>
      </w:r>
      <w:r>
        <w:rPr>
          <w:color w:val="E115C0"/>
        </w:rPr>
        <w:t>190 bodového poklesu na akciovém trhu dne 13. října</w:t>
      </w:r>
      <w:r>
        <w:t xml:space="preserve">. Když </w:t>
      </w:r>
      <w:r>
        <w:rPr>
          <w:color w:val="310106"/>
        </w:rPr>
        <w:t>Mulford</w:t>
      </w:r>
      <w:r>
        <w:t xml:space="preserve"> vypovídal před podvýborem sněmovny, uvedl, že kdyby </w:t>
      </w:r>
      <w:r>
        <w:rPr>
          <w:color w:val="00587F"/>
        </w:rPr>
        <w:t>ministerstvo financí</w:t>
      </w:r>
      <w:r>
        <w:rPr>
          <w:color w:val="0BC582"/>
        </w:rPr>
        <w:t xml:space="preserve"> v září a začátkem října nezasáhlo na devizových trzích a nesnížilo cenu </w:t>
      </w:r>
      <w:r>
        <w:rPr>
          <w:color w:val="FEB8C8"/>
        </w:rPr>
        <w:t>dolaru</w:t>
      </w:r>
      <w:r>
        <w:t xml:space="preserve">, </w:t>
      </w:r>
      <w:r>
        <w:rPr>
          <w:color w:val="E115C0"/>
        </w:rPr>
        <w:t>propad na akciovém trhu</w:t>
      </w:r>
      <w:r>
        <w:t xml:space="preserve"> mohl způsobit </w:t>
      </w:r>
      <w:r>
        <w:rPr>
          <w:color w:val="9E8317"/>
        </w:rPr>
        <w:t xml:space="preserve">náhlý pokles </w:t>
      </w:r>
      <w:r>
        <w:rPr>
          <w:color w:val="01190F"/>
        </w:rPr>
        <w:t>měny</w:t>
      </w:r>
      <w:r>
        <w:t xml:space="preserve">, </w:t>
      </w:r>
      <w:r>
        <w:rPr>
          <w:color w:val="9E8317"/>
        </w:rPr>
        <w:t>což</w:t>
      </w:r>
      <w:r>
        <w:t xml:space="preserve"> by mohlo "vykolejit finanční trhy". </w:t>
      </w:r>
      <w:r>
        <w:rPr>
          <w:color w:val="310106"/>
        </w:rPr>
        <w:t>Mulford</w:t>
      </w:r>
      <w:r>
        <w:t xml:space="preserve"> v odpovědi na kritiku </w:t>
      </w:r>
      <w:r>
        <w:rPr>
          <w:color w:val="0BC582"/>
        </w:rPr>
        <w:t>zásahu</w:t>
      </w:r>
      <w:r>
        <w:t xml:space="preserve"> také řekl, že </w:t>
      </w:r>
      <w:r>
        <w:rPr>
          <w:color w:val="0BC582"/>
        </w:rPr>
        <w:t>zásah</w:t>
      </w:r>
      <w:r>
        <w:t xml:space="preserve"> je "velmi viditelný", je finančními trhy brán vážně a funguje lépe, než "se před nějakým časem připouštělo". Na slyšení se znovu ukázaly neshody </w:t>
      </w:r>
      <w:r>
        <w:rPr>
          <w:color w:val="847D81"/>
        </w:rPr>
        <w:t>mezi</w:t>
      </w:r>
      <w:r>
        <w:rPr>
          <w:color w:val="04640D"/>
        </w:rPr>
        <w:t xml:space="preserve"> ministerstvem financí</w:t>
      </w:r>
      <w:r>
        <w:t xml:space="preserve"> a </w:t>
      </w:r>
      <w:r>
        <w:rPr>
          <w:color w:val="58018B"/>
        </w:rPr>
        <w:t>Federální rezervní bankou</w:t>
      </w:r>
      <w:r>
        <w:t xml:space="preserve"> ohledně užitečnosti </w:t>
      </w:r>
      <w:r>
        <w:rPr>
          <w:color w:val="0BC582"/>
        </w:rPr>
        <w:t xml:space="preserve">zásahu vedoucího k oslabení </w:t>
      </w:r>
      <w:r>
        <w:rPr>
          <w:color w:val="FEB8C8"/>
        </w:rPr>
        <w:t>dolaru</w:t>
      </w:r>
      <w:r>
        <w:t xml:space="preserve">. </w:t>
      </w:r>
      <w:r>
        <w:rPr>
          <w:color w:val="B70639"/>
        </w:rPr>
        <w:t xml:space="preserve">Místopředseda </w:t>
      </w:r>
      <w:r>
        <w:rPr>
          <w:color w:val="703B01"/>
        </w:rPr>
        <w:t>Federální rezervní banky</w:t>
      </w:r>
      <w:r>
        <w:rPr>
          <w:color w:val="B70639"/>
        </w:rPr>
        <w:t xml:space="preserve"> Manuel Johnson, </w:t>
      </w:r>
      <w:r>
        <w:rPr>
          <w:color w:val="F7F1DF"/>
        </w:rPr>
        <w:t>který</w:t>
      </w:r>
      <w:r>
        <w:rPr>
          <w:color w:val="B70639"/>
        </w:rPr>
        <w:t xml:space="preserve"> byl jiného mínění než </w:t>
      </w:r>
      <w:r>
        <w:rPr>
          <w:color w:val="118B8A"/>
        </w:rPr>
        <w:t>ministerstvo financí</w:t>
      </w:r>
      <w:r>
        <w:t xml:space="preserve">, řekl </w:t>
      </w:r>
      <w:r>
        <w:rPr>
          <w:color w:val="4AFEFA"/>
        </w:rPr>
        <w:t>zákonodárcům</w:t>
      </w:r>
      <w:r>
        <w:t xml:space="preserve">, že "došel k přesvědčení, že </w:t>
      </w:r>
      <w:r>
        <w:rPr>
          <w:color w:val="0BC582"/>
        </w:rPr>
        <w:t>to</w:t>
      </w:r>
      <w:r>
        <w:t xml:space="preserve"> podle </w:t>
      </w:r>
      <w:r>
        <w:rPr>
          <w:color w:val="B70639"/>
        </w:rPr>
        <w:t>jeho</w:t>
      </w:r>
      <w:r>
        <w:t xml:space="preserve"> názoru byl pokus o oslabení </w:t>
      </w:r>
      <w:r>
        <w:rPr>
          <w:color w:val="FEFB0A"/>
        </w:rPr>
        <w:t>dolaru</w:t>
      </w:r>
      <w:r>
        <w:t xml:space="preserve"> navzdory zásadám trhu". Zásah, dodal, je vhodný jen pro narovnání neuspořádaných trhů, ne pro zásadní ovlivnění hodnoty </w:t>
      </w:r>
      <w:r>
        <w:rPr>
          <w:color w:val="FEFB0A"/>
        </w:rPr>
        <w:t>dolaru</w:t>
      </w:r>
      <w:r>
        <w:t xml:space="preserve">. </w:t>
      </w:r>
      <w:r>
        <w:rPr>
          <w:color w:val="FCB164"/>
        </w:rPr>
        <w:t>Poslanec John LaFalce (demokrat za stát New York</w:t>
      </w:r>
      <w:r>
        <w:rPr>
          <w:color w:val="796EE6"/>
        </w:rPr>
        <w:t xml:space="preserve">) řekl, </w:t>
      </w:r>
      <w:r>
        <w:rPr>
          <w:color w:val="000D2C"/>
        </w:rPr>
        <w:t xml:space="preserve">že </w:t>
      </w:r>
      <w:r>
        <w:rPr>
          <w:color w:val="53495F"/>
        </w:rPr>
        <w:t>Johnson</w:t>
      </w:r>
      <w:r>
        <w:rPr>
          <w:color w:val="000D2C"/>
        </w:rPr>
        <w:t xml:space="preserve"> odmítl vypovídat </w:t>
      </w:r>
      <w:r>
        <w:rPr>
          <w:color w:val="F95475"/>
        </w:rPr>
        <w:t>společně s Mulfordem</w:t>
      </w:r>
      <w:r>
        <w:rPr>
          <w:color w:val="796EE6"/>
        </w:rPr>
        <w:t xml:space="preserve"> a </w:t>
      </w:r>
      <w:r>
        <w:rPr>
          <w:color w:val="000D2C"/>
        </w:rPr>
        <w:t>místo toho</w:t>
      </w:r>
      <w:r>
        <w:rPr>
          <w:color w:val="796EE6"/>
        </w:rPr>
        <w:t xml:space="preserve"> požádal, aby</w:t>
      </w:r>
      <w:r>
        <w:t xml:space="preserve"> mohl vystoupit až po skončení slyšení </w:t>
      </w:r>
      <w:r>
        <w:rPr>
          <w:color w:val="310106"/>
        </w:rPr>
        <w:t xml:space="preserve">představitele </w:t>
      </w:r>
      <w:r>
        <w:rPr>
          <w:color w:val="61FC03"/>
        </w:rPr>
        <w:t>ministerstva financí</w:t>
      </w:r>
      <w:r>
        <w:t xml:space="preserve">. Mluvčí </w:t>
      </w:r>
      <w:r>
        <w:rPr>
          <w:color w:val="5D9608"/>
        </w:rPr>
        <w:t>Federální rezervní banky</w:t>
      </w:r>
      <w:r>
        <w:t xml:space="preserve"> </w:t>
      </w:r>
      <w:r>
        <w:rPr>
          <w:color w:val="DE98FD"/>
        </w:rPr>
        <w:t>LaFalceho</w:t>
      </w:r>
      <w:r>
        <w:rPr>
          <w:color w:val="98A088"/>
        </w:rPr>
        <w:t xml:space="preserve"> tvrzení</w:t>
      </w:r>
      <w:r>
        <w:t xml:space="preserve"> popřel. </w:t>
      </w:r>
      <w:r>
        <w:rPr>
          <w:color w:val="310106"/>
        </w:rPr>
        <w:t>Mulford</w:t>
      </w:r>
      <w:r>
        <w:t xml:space="preserve"> řekl, že </w:t>
      </w:r>
      <w:r>
        <w:rPr>
          <w:color w:val="4F584E"/>
        </w:rPr>
        <w:t xml:space="preserve">zprávy o napětí </w:t>
      </w:r>
      <w:r>
        <w:rPr>
          <w:color w:val="248AD0"/>
        </w:rPr>
        <w:t>mezi</w:t>
      </w:r>
      <w:r>
        <w:rPr>
          <w:color w:val="5C5300"/>
        </w:rPr>
        <w:t xml:space="preserve"> ministerstvem financí</w:t>
      </w:r>
      <w:r>
        <w:rPr>
          <w:color w:val="4F584E"/>
        </w:rPr>
        <w:t xml:space="preserve"> a </w:t>
      </w:r>
      <w:r>
        <w:rPr>
          <w:color w:val="9F6551"/>
        </w:rPr>
        <w:t>Federální rezervní bankou</w:t>
      </w:r>
      <w:r>
        <w:t xml:space="preserve"> jsou přehnané, a trval na tom, že se týkají jen "nuancí". </w:t>
      </w:r>
      <w:r>
        <w:rPr>
          <w:color w:val="B70639"/>
        </w:rPr>
        <w:t>Johnson</w:t>
      </w:r>
      <w:r>
        <w:t xml:space="preserve"> rovněž řekl, že "v rámci celého schématu mají tyto věci menší význam". Co se týče jiných záležitostí, </w:t>
      </w:r>
      <w:r>
        <w:rPr>
          <w:color w:val="310106"/>
        </w:rPr>
        <w:t>Mulford</w:t>
      </w:r>
      <w:r>
        <w:t xml:space="preserve"> uvedl, že </w:t>
      </w:r>
      <w:r>
        <w:rPr>
          <w:color w:val="BCFEC6"/>
        </w:rPr>
        <w:t>Západní Německo</w:t>
      </w:r>
      <w:r>
        <w:t xml:space="preserve"> přispívá díky </w:t>
      </w:r>
      <w:r>
        <w:rPr>
          <w:color w:val="BCFEC6"/>
        </w:rPr>
        <w:t>svému</w:t>
      </w:r>
      <w:r>
        <w:t xml:space="preserve"> exportnímu úspěchu </w:t>
      </w:r>
      <w:r>
        <w:rPr>
          <w:color w:val="932C70"/>
        </w:rPr>
        <w:t>k nerovnováze světové ekonomiky</w:t>
      </w:r>
      <w:r>
        <w:t>. "Řešením je silnější domácí růst [</w:t>
      </w:r>
      <w:r>
        <w:rPr>
          <w:color w:val="BCFEC6"/>
        </w:rPr>
        <w:t>v Německu</w:t>
      </w:r>
      <w:r>
        <w:t xml:space="preserve">]," řekl. Ale protože růst německé ekonomiky je silnější, než se očekávalo, dodal </w:t>
      </w:r>
      <w:r>
        <w:rPr>
          <w:color w:val="310106"/>
        </w:rPr>
        <w:t>Mulford</w:t>
      </w:r>
      <w:r>
        <w:t xml:space="preserve">, je </w:t>
      </w:r>
      <w:r>
        <w:rPr>
          <w:color w:val="2B1B04"/>
        </w:rPr>
        <w:t>pro Spojené státy</w:t>
      </w:r>
      <w:r>
        <w:t xml:space="preserve"> těžké argumentovat, že by </w:t>
      </w:r>
      <w:r>
        <w:rPr>
          <w:color w:val="BCFEC6"/>
        </w:rPr>
        <w:t>Německo</w:t>
      </w:r>
      <w:r>
        <w:t xml:space="preserve"> mělo přijmout více povzbuzující měnovou a daňovou politiku. </w:t>
      </w:r>
      <w:r>
        <w:rPr>
          <w:color w:val="BCFEC6"/>
        </w:rPr>
        <w:t>Německo</w:t>
      </w:r>
      <w:r>
        <w:t xml:space="preserve"> má obchodní přebytek hlavně s ostatními evropskými zeměmi, ne </w:t>
      </w:r>
      <w:r>
        <w:rPr>
          <w:color w:val="2B1B04"/>
        </w:rPr>
        <w:t>se Spojenými státy</w:t>
      </w:r>
      <w:r>
        <w:t xml:space="preserve">, přiznal </w:t>
      </w:r>
      <w:r>
        <w:rPr>
          <w:color w:val="310106"/>
        </w:rPr>
        <w:t>Mulford</w:t>
      </w:r>
      <w:r>
        <w:t>. Přesto by ale americké společnosti mohly být úspěšnější na evropských trzích i bez německého vývozního tlaku, řekl.</w:t>
      </w:r>
    </w:p>
    <w:p>
      <w:r>
        <w:rPr>
          <w:b/>
        </w:rPr>
        <w:t>Document number 41</w:t>
      </w:r>
    </w:p>
    <w:p>
      <w:r>
        <w:rPr>
          <w:b/>
        </w:rPr>
        <w:t>Document identifier: wsj0241-001</w:t>
      </w:r>
    </w:p>
    <w:p>
      <w:r>
        <w:t xml:space="preserve">Pět představitelů této společnosti zabývající se investičním bankovnictvím bylo zvoleno za členy </w:t>
      </w:r>
      <w:r>
        <w:rPr>
          <w:color w:val="310106"/>
        </w:rPr>
        <w:t>správní rady</w:t>
      </w:r>
      <w:r>
        <w:t xml:space="preserve">: E. Garrett Bewkes III., 38 letý vrchní ředitel oddělení fúzí a akvizic; Michael R. Dabney, 44 let, </w:t>
      </w:r>
      <w:r>
        <w:rPr>
          <w:color w:val="04640D"/>
        </w:rPr>
        <w:t xml:space="preserve">vrchní ředitel, </w:t>
      </w:r>
      <w:r>
        <w:rPr>
          <w:color w:val="FEFB0A"/>
        </w:rPr>
        <w:t>který</w:t>
      </w:r>
      <w:r>
        <w:rPr>
          <w:color w:val="04640D"/>
        </w:rPr>
        <w:t xml:space="preserve"> řídí </w:t>
      </w:r>
      <w:r>
        <w:rPr>
          <w:color w:val="FB5514"/>
        </w:rPr>
        <w:t xml:space="preserve">skupinu hlavních činností, </w:t>
      </w:r>
      <w:r>
        <w:rPr>
          <w:color w:val="E115C0"/>
        </w:rPr>
        <w:t>jež</w:t>
      </w:r>
      <w:r>
        <w:rPr>
          <w:color w:val="FB5514"/>
        </w:rPr>
        <w:t xml:space="preserve"> poskytuje prostředky na akvizice na dluh</w:t>
      </w:r>
      <w:r>
        <w:t xml:space="preserve">; </w:t>
      </w:r>
      <w:r>
        <w:rPr>
          <w:color w:val="00587F"/>
        </w:rPr>
        <w:t xml:space="preserve">Richard Harriton, 53 let, </w:t>
      </w:r>
      <w:r>
        <w:rPr>
          <w:color w:val="0BC582"/>
        </w:rPr>
        <w:t xml:space="preserve">hlavní partner, </w:t>
      </w:r>
      <w:r>
        <w:rPr>
          <w:color w:val="FEB8C8"/>
        </w:rPr>
        <w:t>který</w:t>
      </w:r>
      <w:r>
        <w:rPr>
          <w:color w:val="0BC582"/>
        </w:rPr>
        <w:t xml:space="preserve"> je v čele zprostředkování clearingových služeb</w:t>
      </w:r>
      <w:r>
        <w:t xml:space="preserve">; Michael Minikes, 46 let, </w:t>
      </w:r>
      <w:r>
        <w:rPr>
          <w:color w:val="9E8317"/>
        </w:rPr>
        <w:t xml:space="preserve">hlavní partner, </w:t>
      </w:r>
      <w:r>
        <w:rPr>
          <w:color w:val="01190F"/>
        </w:rPr>
        <w:t>který</w:t>
      </w:r>
      <w:r>
        <w:rPr>
          <w:color w:val="9E8317"/>
        </w:rPr>
        <w:t xml:space="preserve"> je pokladníkem</w:t>
      </w:r>
      <w:r>
        <w:t xml:space="preserve">; a William J. Montgoris, 42 let, </w:t>
      </w:r>
      <w:r>
        <w:rPr>
          <w:color w:val="847D81"/>
        </w:rPr>
        <w:t xml:space="preserve">hlavní partner, </w:t>
      </w:r>
      <w:r>
        <w:rPr>
          <w:color w:val="58018B"/>
        </w:rPr>
        <w:t>který</w:t>
      </w:r>
      <w:r>
        <w:rPr>
          <w:color w:val="847D81"/>
        </w:rPr>
        <w:t xml:space="preserve"> je také hlavním viceprezidentem pro finance a finančním ředitelem</w:t>
      </w:r>
      <w:r>
        <w:t xml:space="preserve">. </w:t>
      </w:r>
      <w:r>
        <w:rPr>
          <w:color w:val="310106"/>
        </w:rPr>
        <w:t>Správní rada</w:t>
      </w:r>
      <w:r>
        <w:t xml:space="preserve"> se rozšířila o jednoho člena na 26 členů. V minulém roce jeden interní člen </w:t>
      </w:r>
      <w:r>
        <w:rPr>
          <w:color w:val="310106"/>
        </w:rPr>
        <w:t>správní rady</w:t>
      </w:r>
      <w:r>
        <w:t xml:space="preserve"> odstoupil a tři další odešli do důchodu.</w:t>
      </w:r>
    </w:p>
    <w:p>
      <w:r>
        <w:rPr>
          <w:b/>
        </w:rPr>
        <w:t>Document number 42</w:t>
      </w:r>
    </w:p>
    <w:p>
      <w:r>
        <w:rPr>
          <w:b/>
        </w:rPr>
        <w:t>Document identifier: wsj0242-001</w:t>
      </w:r>
    </w:p>
    <w:p>
      <w:r>
        <w:t xml:space="preserve">Někteří spojenci </w:t>
      </w:r>
      <w:r>
        <w:rPr>
          <w:color w:val="310106"/>
        </w:rPr>
        <w:t>Spojených států</w:t>
      </w:r>
      <w:r>
        <w:t xml:space="preserve"> si stěžují, </w:t>
      </w:r>
      <w:r>
        <w:rPr>
          <w:color w:val="04640D"/>
        </w:rPr>
        <w:t xml:space="preserve">že </w:t>
      </w:r>
      <w:r>
        <w:rPr>
          <w:color w:val="FEFB0A"/>
        </w:rPr>
        <w:t>prezident Bush</w:t>
      </w:r>
      <w:r>
        <w:rPr>
          <w:color w:val="04640D"/>
        </w:rPr>
        <w:t xml:space="preserve"> příliš tlačí na urychlení </w:t>
      </w:r>
      <w:r>
        <w:rPr>
          <w:color w:val="FB5514"/>
        </w:rPr>
        <w:t>rozhovorů o konvenčních zbraních</w:t>
      </w:r>
      <w:r>
        <w:t xml:space="preserve">, </w:t>
      </w:r>
      <w:r>
        <w:rPr>
          <w:color w:val="04640D"/>
        </w:rPr>
        <w:t>čímž</w:t>
      </w:r>
      <w:r>
        <w:t xml:space="preserve"> vytváří riziko, že se vyjednavači dopustí </w:t>
      </w:r>
      <w:r>
        <w:rPr>
          <w:color w:val="E115C0"/>
        </w:rPr>
        <w:t xml:space="preserve">chyb, </w:t>
      </w:r>
      <w:r>
        <w:rPr>
          <w:color w:val="00587F"/>
        </w:rPr>
        <w:t>které</w:t>
      </w:r>
      <w:r>
        <w:rPr>
          <w:color w:val="E115C0"/>
        </w:rPr>
        <w:t xml:space="preserve"> by mohly ovlivnit bezpečnost v Západní Evropě na celá léta</w:t>
      </w:r>
      <w:r>
        <w:t xml:space="preserve">. Obavy z tempa </w:t>
      </w:r>
      <w:r>
        <w:rPr>
          <w:color w:val="0BC582"/>
        </w:rPr>
        <w:t xml:space="preserve">vídeňských rozhovorů - </w:t>
      </w:r>
      <w:r>
        <w:rPr>
          <w:color w:val="FEB8C8"/>
        </w:rPr>
        <w:t>které</w:t>
      </w:r>
      <w:r>
        <w:rPr>
          <w:color w:val="0BC582"/>
        </w:rPr>
        <w:t xml:space="preserve"> jsou zaměřeny na zničení asi 100000 zbraní a na zásadní omezení a přeskupení sil ve střední Evropě</w:t>
      </w:r>
      <w:r>
        <w:t xml:space="preserve"> - se ozývají také </w:t>
      </w:r>
      <w:r>
        <w:rPr>
          <w:color w:val="9E8317"/>
        </w:rPr>
        <w:t>v Pentagonu</w:t>
      </w:r>
      <w:r>
        <w:t xml:space="preserve">. </w:t>
      </w:r>
      <w:r>
        <w:rPr>
          <w:color w:val="01190F"/>
        </w:rPr>
        <w:t>Bush</w:t>
      </w:r>
      <w:r>
        <w:t xml:space="preserve"> volá po dohodě nejpozději do příštího září. Někteří představitelé </w:t>
      </w:r>
      <w:r>
        <w:rPr>
          <w:color w:val="9E8317"/>
        </w:rPr>
        <w:t>americké obrany</w:t>
      </w:r>
      <w:r>
        <w:t xml:space="preserve"> se však domnívají, že by </w:t>
      </w:r>
      <w:r>
        <w:rPr>
          <w:color w:val="847D81"/>
        </w:rPr>
        <w:t>Severoatlantická aliance</w:t>
      </w:r>
      <w:r>
        <w:t xml:space="preserve"> měla věnovat více času prověření dlouhodobých důsledků zvažovaných návrhů. Na jednu stranu se </w:t>
      </w:r>
      <w:r>
        <w:rPr>
          <w:color w:val="58018B"/>
        </w:rPr>
        <w:t xml:space="preserve">představitelé </w:t>
      </w:r>
      <w:r>
        <w:rPr>
          <w:color w:val="B70639"/>
        </w:rPr>
        <w:t>Pentagonu</w:t>
      </w:r>
      <w:r>
        <w:rPr>
          <w:color w:val="58018B"/>
        </w:rPr>
        <w:t xml:space="preserve">, </w:t>
      </w:r>
      <w:r>
        <w:rPr>
          <w:color w:val="703B01"/>
        </w:rPr>
        <w:t>kteří</w:t>
      </w:r>
      <w:r>
        <w:rPr>
          <w:color w:val="58018B"/>
        </w:rPr>
        <w:t xml:space="preserve"> nechtějí být jmenováni</w:t>
      </w:r>
      <w:r>
        <w:t xml:space="preserve">, obávají, že </w:t>
      </w:r>
      <w:r>
        <w:rPr>
          <w:color w:val="310106"/>
        </w:rPr>
        <w:t>Spojené státy</w:t>
      </w:r>
      <w:r>
        <w:t xml:space="preserve"> budou mít daleko větší problémy přesvědčit </w:t>
      </w:r>
      <w:r>
        <w:rPr>
          <w:color w:val="F7F1DF"/>
        </w:rPr>
        <w:t>Evropany</w:t>
      </w:r>
      <w:r>
        <w:t xml:space="preserve">, aby </w:t>
      </w:r>
      <w:r>
        <w:rPr>
          <w:color w:val="F7F1DF"/>
        </w:rPr>
        <w:t>si</w:t>
      </w:r>
      <w:r>
        <w:t xml:space="preserve"> na </w:t>
      </w:r>
      <w:r>
        <w:rPr>
          <w:color w:val="F7F1DF"/>
        </w:rPr>
        <w:t>svém</w:t>
      </w:r>
      <w:r>
        <w:t xml:space="preserve"> území ponechali nějaké jaderné střely s krátkým doletem, když se sovětské ozbrojené síly ztenčují. Zároveň ale tvrdí, že pokud </w:t>
      </w:r>
      <w:r>
        <w:rPr>
          <w:color w:val="118B8A"/>
        </w:rPr>
        <w:t>si</w:t>
      </w:r>
      <w:r>
        <w:t xml:space="preserve"> </w:t>
      </w:r>
      <w:r>
        <w:rPr>
          <w:color w:val="118B8A"/>
        </w:rPr>
        <w:t>Západ</w:t>
      </w:r>
      <w:r>
        <w:t xml:space="preserve"> </w:t>
      </w:r>
      <w:r>
        <w:rPr>
          <w:color w:val="4AFEFA"/>
        </w:rPr>
        <w:t>v Evropě</w:t>
      </w:r>
      <w:r>
        <w:t xml:space="preserve"> neponechá zbytkové množství jaderných zbraní, zvýší omezení sil NATO podle smlouvy možnost konvenčního sovětského útoku. </w:t>
      </w:r>
      <w:r>
        <w:rPr>
          <w:color w:val="FCB164"/>
        </w:rPr>
        <w:t xml:space="preserve">Mezi spojenci, </w:t>
      </w:r>
      <w:r>
        <w:rPr>
          <w:color w:val="796EE6"/>
        </w:rPr>
        <w:t>kteří</w:t>
      </w:r>
      <w:r>
        <w:rPr>
          <w:color w:val="FCB164"/>
        </w:rPr>
        <w:t xml:space="preserve"> se obávají termínu </w:t>
      </w:r>
      <w:r>
        <w:rPr>
          <w:color w:val="000D2C"/>
        </w:rPr>
        <w:t>dohody</w:t>
      </w:r>
      <w:r>
        <w:t xml:space="preserve">, jsou </w:t>
      </w:r>
      <w:r>
        <w:rPr>
          <w:color w:val="53495F"/>
        </w:rPr>
        <w:t>Britové</w:t>
      </w:r>
      <w:r>
        <w:t xml:space="preserve">, </w:t>
      </w:r>
      <w:r>
        <w:rPr>
          <w:color w:val="F95475"/>
        </w:rPr>
        <w:t>Francouzi</w:t>
      </w:r>
      <w:r>
        <w:t xml:space="preserve"> a </w:t>
      </w:r>
      <w:r>
        <w:rPr>
          <w:color w:val="61FC03"/>
        </w:rPr>
        <w:t xml:space="preserve">menší spojenci NATO, </w:t>
      </w:r>
      <w:r>
        <w:rPr>
          <w:color w:val="5D9608"/>
        </w:rPr>
        <w:t>z nichž</w:t>
      </w:r>
      <w:r>
        <w:rPr>
          <w:color w:val="DE98FD"/>
        </w:rPr>
        <w:t xml:space="preserve"> někteří</w:t>
      </w:r>
      <w:r>
        <w:rPr>
          <w:color w:val="61FC03"/>
        </w:rPr>
        <w:t xml:space="preserve"> nemají vhodné týmy k tomu, aby</w:t>
      </w:r>
      <w:r>
        <w:t xml:space="preserve"> mohli rychle zodpovědět </w:t>
      </w:r>
      <w:r>
        <w:rPr>
          <w:color w:val="98A088"/>
        </w:rPr>
        <w:t xml:space="preserve">otázky, </w:t>
      </w:r>
      <w:r>
        <w:rPr>
          <w:color w:val="4F584E"/>
        </w:rPr>
        <w:t>které</w:t>
      </w:r>
      <w:r>
        <w:rPr>
          <w:color w:val="98A088"/>
        </w:rPr>
        <w:t xml:space="preserve"> vyvstávají kolem toho, co je obecně považováno za dosud nejsložitější rozhovory o kontrole zbrojení</w:t>
      </w:r>
      <w:r>
        <w:t xml:space="preserve">. </w:t>
      </w:r>
      <w:r>
        <w:rPr>
          <w:color w:val="248AD0"/>
        </w:rPr>
        <w:t>Zatím si nikdo ze spojenců otevřeně nestěžoval</w:t>
      </w:r>
      <w:r>
        <w:t xml:space="preserve">, </w:t>
      </w:r>
      <w:r>
        <w:rPr>
          <w:color w:val="248AD0"/>
        </w:rPr>
        <w:t>čímž</w:t>
      </w:r>
      <w:r>
        <w:t xml:space="preserve"> se udržuje dojem, že NATO souhlasí s </w:t>
      </w:r>
      <w:r>
        <w:rPr>
          <w:color w:val="01190F"/>
        </w:rPr>
        <w:t>Bushovým</w:t>
      </w:r>
      <w:r>
        <w:t xml:space="preserve"> stanoviskem, totiž že nejvyšším vyjednávacím cílem </w:t>
      </w:r>
      <w:r>
        <w:rPr>
          <w:color w:val="118B8A"/>
        </w:rPr>
        <w:t>Západu</w:t>
      </w:r>
      <w:r>
        <w:t xml:space="preserve"> je </w:t>
      </w:r>
      <w:r>
        <w:rPr>
          <w:color w:val="5C5300"/>
        </w:rPr>
        <w:t xml:space="preserve">rychlá dohoda, </w:t>
      </w:r>
      <w:r>
        <w:rPr>
          <w:color w:val="9F6551"/>
        </w:rPr>
        <w:t>která</w:t>
      </w:r>
      <w:r>
        <w:rPr>
          <w:color w:val="5C5300"/>
        </w:rPr>
        <w:t xml:space="preserve"> by snížila sovětské konvenční síly na úroveň NATO</w:t>
      </w:r>
      <w:r>
        <w:t xml:space="preserve">. Přestože </w:t>
      </w:r>
      <w:r>
        <w:rPr>
          <w:color w:val="BCFEC6"/>
        </w:rPr>
        <w:t>vyjednavačům NATO</w:t>
      </w:r>
      <w:r>
        <w:t xml:space="preserve"> zbývá podle </w:t>
      </w:r>
      <w:r>
        <w:rPr>
          <w:color w:val="01190F"/>
        </w:rPr>
        <w:t>Bushova</w:t>
      </w:r>
      <w:r>
        <w:t xml:space="preserve"> časového plánu jen 10 měsíců, stále zápasí se zdánlivě základními otázkami </w:t>
      </w:r>
      <w:r>
        <w:rPr>
          <w:color w:val="932C70"/>
        </w:rPr>
        <w:t>typu "</w:t>
      </w:r>
      <w:r>
        <w:rPr>
          <w:color w:val="2B1B04"/>
        </w:rPr>
        <w:t>Co</w:t>
      </w:r>
      <w:r>
        <w:rPr>
          <w:color w:val="932C70"/>
        </w:rPr>
        <w:t xml:space="preserve"> je to tank</w:t>
      </w:r>
      <w:r>
        <w:t xml:space="preserve">?". Pět ze šesti kategorií </w:t>
      </w:r>
      <w:r>
        <w:rPr>
          <w:color w:val="B5AFC4"/>
        </w:rPr>
        <w:t>zbraní</w:t>
      </w:r>
      <w:r>
        <w:t xml:space="preserve"> k vyjednávání nebylo dokonce ještě definováno. Tanky jsou v současnosti definovány </w:t>
      </w:r>
      <w:r>
        <w:rPr>
          <w:color w:val="D4C67A"/>
        </w:rPr>
        <w:t xml:space="preserve">jako obrněná vozidla o hmotnosti 25 tun a více, </w:t>
      </w:r>
      <w:r>
        <w:rPr>
          <w:color w:val="AE7AA1"/>
        </w:rPr>
        <w:t>která</w:t>
      </w:r>
      <w:r>
        <w:rPr>
          <w:color w:val="D4C67A"/>
        </w:rPr>
        <w:t xml:space="preserve"> nesou velké zbraně</w:t>
      </w:r>
      <w:r>
        <w:t xml:space="preserve">. </w:t>
      </w:r>
      <w:r>
        <w:rPr>
          <w:color w:val="C2A393"/>
        </w:rPr>
        <w:t>Sověti</w:t>
      </w:r>
      <w:r>
        <w:t xml:space="preserve"> věc zkomplikovali </w:t>
      </w:r>
      <w:r>
        <w:rPr>
          <w:color w:val="0232FD"/>
        </w:rPr>
        <w:t xml:space="preserve">návrhem </w:t>
      </w:r>
      <w:r>
        <w:rPr>
          <w:color w:val="6A3A35"/>
        </w:rPr>
        <w:t>na započtení lehkých tanků o hmotnosti pouhých 10 tun</w:t>
      </w:r>
      <w:r>
        <w:t xml:space="preserve">. Oleg A. Grinevsky, hlavní sovětský vyjednavač </w:t>
      </w:r>
      <w:r>
        <w:rPr>
          <w:color w:val="0BC582"/>
        </w:rPr>
        <w:t>v rozhovorech o konvenčních zbraních</w:t>
      </w:r>
      <w:r>
        <w:t xml:space="preserve">, tvrdí, že by </w:t>
      </w:r>
      <w:r>
        <w:rPr>
          <w:color w:val="BA6801"/>
        </w:rPr>
        <w:t>to</w:t>
      </w:r>
      <w:r>
        <w:t xml:space="preserve"> znamenalo, že by </w:t>
      </w:r>
      <w:r>
        <w:rPr>
          <w:color w:val="C2A393"/>
        </w:rPr>
        <w:t>Sověti</w:t>
      </w:r>
      <w:r>
        <w:t xml:space="preserve"> museli zničit asi 1800 tanků, zatímco </w:t>
      </w:r>
      <w:r>
        <w:rPr>
          <w:color w:val="310106"/>
        </w:rPr>
        <w:t>Spojené státy</w:t>
      </w:r>
      <w:r>
        <w:t xml:space="preserve"> by neztratily nic, protože </w:t>
      </w:r>
      <w:r>
        <w:rPr>
          <w:color w:val="4AFEFA"/>
        </w:rPr>
        <w:t>v Evropě</w:t>
      </w:r>
      <w:r>
        <w:t xml:space="preserve"> žádné lehké tanky nemají. </w:t>
      </w:r>
      <w:r>
        <w:rPr>
          <w:color w:val="168E5C"/>
        </w:rPr>
        <w:t>Věc</w:t>
      </w:r>
      <w:r>
        <w:rPr>
          <w:color w:val="16C0D0"/>
        </w:rPr>
        <w:t xml:space="preserve"> je ale problematičtější, než se zdá</w:t>
      </w:r>
      <w:r>
        <w:t xml:space="preserve">. </w:t>
      </w:r>
      <w:r>
        <w:rPr>
          <w:color w:val="C62100"/>
        </w:rPr>
        <w:t>Francie</w:t>
      </w:r>
      <w:r>
        <w:rPr>
          <w:color w:val="014347"/>
        </w:rPr>
        <w:t xml:space="preserve">, </w:t>
      </w:r>
      <w:r>
        <w:rPr>
          <w:color w:val="233809"/>
        </w:rPr>
        <w:t>Británie</w:t>
      </w:r>
      <w:r>
        <w:rPr>
          <w:color w:val="014347"/>
        </w:rPr>
        <w:t xml:space="preserve"> a Itálie</w:t>
      </w:r>
      <w:r>
        <w:t xml:space="preserve"> mají </w:t>
      </w:r>
      <w:r>
        <w:rPr>
          <w:color w:val="42083B"/>
        </w:rPr>
        <w:t xml:space="preserve">všechny lehké tanky, </w:t>
      </w:r>
      <w:r>
        <w:rPr>
          <w:color w:val="82785D"/>
        </w:rPr>
        <w:t>které</w:t>
      </w:r>
      <w:r>
        <w:rPr>
          <w:color w:val="42083B"/>
        </w:rPr>
        <w:t xml:space="preserve"> by chtěly </w:t>
      </w:r>
      <w:r>
        <w:rPr>
          <w:color w:val="023087"/>
        </w:rPr>
        <w:t>z rozhovorů</w:t>
      </w:r>
      <w:r>
        <w:rPr>
          <w:color w:val="42083B"/>
        </w:rPr>
        <w:t xml:space="preserve"> vyjmout</w:t>
      </w:r>
      <w:r>
        <w:t xml:space="preserve">. A někteří analytici americké armády se obávají, že cílem </w:t>
      </w:r>
      <w:r>
        <w:rPr>
          <w:color w:val="0232FD"/>
        </w:rPr>
        <w:t>navrhované sovětské změny definice</w:t>
      </w:r>
      <w:r>
        <w:t xml:space="preserve"> je zamezit </w:t>
      </w:r>
      <w:r>
        <w:rPr>
          <w:color w:val="310106"/>
        </w:rPr>
        <w:t>Spojeným státům</w:t>
      </w:r>
      <w:r>
        <w:t xml:space="preserve"> vyvíjet lehčí, lépe přepravitelné a moderně vybavené tanky. Definování bojového letounu je ještě obtížnější. </w:t>
      </w:r>
      <w:r>
        <w:rPr>
          <w:color w:val="C2A393"/>
        </w:rPr>
        <w:t>Sověti</w:t>
      </w:r>
      <w:r>
        <w:t xml:space="preserve"> trvali na zahrnutí vzdušných sil </w:t>
      </w:r>
      <w:r>
        <w:rPr>
          <w:color w:val="B7DAD2"/>
        </w:rPr>
        <w:t>do rozhovorů</w:t>
      </w:r>
      <w:r>
        <w:t xml:space="preserve">, pak se ale snažili o vynětí </w:t>
      </w:r>
      <w:r>
        <w:rPr>
          <w:color w:val="196956"/>
        </w:rPr>
        <w:t>asi 4000 ruských letadel</w:t>
      </w:r>
      <w:r>
        <w:t xml:space="preserve">, protože jsou "výhradně obranná". NATO neustoupilo a trvá na tom, že </w:t>
      </w:r>
      <w:r>
        <w:rPr>
          <w:color w:val="8C41BB"/>
        </w:rPr>
        <w:t xml:space="preserve">jakékoliv letadlo, </w:t>
      </w:r>
      <w:r>
        <w:rPr>
          <w:color w:val="ECEDFE"/>
        </w:rPr>
        <w:t>které</w:t>
      </w:r>
      <w:r>
        <w:rPr>
          <w:color w:val="8C41BB"/>
        </w:rPr>
        <w:t xml:space="preserve"> nese zbraně</w:t>
      </w:r>
      <w:r>
        <w:t xml:space="preserve">, je schopné útočit. </w:t>
      </w:r>
      <w:r>
        <w:rPr>
          <w:color w:val="2B2D32"/>
        </w:rPr>
        <w:t>Spor o tuto věc</w:t>
      </w:r>
      <w:r>
        <w:t xml:space="preserve"> je podle jednoho představitele </w:t>
      </w:r>
      <w:r>
        <w:rPr>
          <w:color w:val="310106"/>
        </w:rPr>
        <w:t>Spojených států</w:t>
      </w:r>
      <w:r>
        <w:t xml:space="preserve"> možnou "brzdou </w:t>
      </w:r>
      <w:r>
        <w:rPr>
          <w:color w:val="94C661"/>
        </w:rPr>
        <w:t>smlouvy</w:t>
      </w:r>
      <w:r>
        <w:t xml:space="preserve">" a jen </w:t>
      </w:r>
      <w:r>
        <w:rPr>
          <w:color w:val="F8907D"/>
        </w:rPr>
        <w:t>prezident Bush</w:t>
      </w:r>
      <w:r>
        <w:rPr>
          <w:color w:val="895E6B"/>
        </w:rPr>
        <w:t xml:space="preserve"> a sovětský šéf Michail Gorbačov</w:t>
      </w:r>
      <w:r>
        <w:t xml:space="preserve"> </w:t>
      </w:r>
      <w:r>
        <w:rPr>
          <w:color w:val="2B2D32"/>
        </w:rPr>
        <w:t>jej</w:t>
      </w:r>
      <w:r>
        <w:t xml:space="preserve"> mohou být schopni vyřešit. Ještě spletitější problémy jsou s účetnictvím. Například </w:t>
      </w:r>
      <w:r>
        <w:rPr>
          <w:color w:val="788E95"/>
        </w:rPr>
        <w:t>Řecko a Turecko</w:t>
      </w:r>
      <w:r>
        <w:t xml:space="preserve"> jsou podezřívány ze zveličování </w:t>
      </w:r>
      <w:r>
        <w:rPr>
          <w:color w:val="788E95"/>
        </w:rPr>
        <w:t>svého</w:t>
      </w:r>
      <w:r>
        <w:t xml:space="preserve"> arzenálu v naději, že mohou vyjít ze smlouvy o snížení počtu zbraní s velkými zůstatkovými silami, aby jeden stát zastrašil druhý. </w:t>
      </w:r>
      <w:r>
        <w:rPr>
          <w:color w:val="FB6AB8"/>
        </w:rPr>
        <w:t>Další státy</w:t>
      </w:r>
      <w:r>
        <w:t xml:space="preserve"> si nejsou jisté, kolik zbraní ve </w:t>
      </w:r>
      <w:r>
        <w:rPr>
          <w:color w:val="FB6AB8"/>
        </w:rPr>
        <w:t>svém</w:t>
      </w:r>
      <w:r>
        <w:t xml:space="preserve"> arzenálu vlastně mají. "Bude to prostě ledabylé, jak na </w:t>
      </w:r>
      <w:r>
        <w:rPr>
          <w:color w:val="847D81"/>
        </w:rPr>
        <w:t>naší</w:t>
      </w:r>
      <w:r>
        <w:t xml:space="preserve"> straně, tak na </w:t>
      </w:r>
      <w:r>
        <w:rPr>
          <w:color w:val="576094"/>
        </w:rPr>
        <w:t>jejich</w:t>
      </w:r>
      <w:r>
        <w:t xml:space="preserve"> [</w:t>
      </w:r>
      <w:r>
        <w:rPr>
          <w:color w:val="576094"/>
        </w:rPr>
        <w:t>Varšavské smlouvy</w:t>
      </w:r>
      <w:r>
        <w:t xml:space="preserve">]," říká jeden analytik NATO. Zdá se, že zatím </w:t>
      </w:r>
      <w:r>
        <w:rPr>
          <w:color w:val="DB1474"/>
        </w:rPr>
        <w:t xml:space="preserve">ani na </w:t>
      </w:r>
      <w:r>
        <w:rPr>
          <w:color w:val="8489AE"/>
        </w:rPr>
        <w:t>Bushovu</w:t>
      </w:r>
      <w:r>
        <w:rPr>
          <w:color w:val="DB1474"/>
        </w:rPr>
        <w:t xml:space="preserve"> vládu ani na odborníky na odzbrojení v Kongresu</w:t>
      </w:r>
      <w:r>
        <w:t xml:space="preserve"> nezapůsobily argumenty, </w:t>
      </w:r>
      <w:r>
        <w:rPr>
          <w:color w:val="860E04"/>
        </w:rPr>
        <w:t xml:space="preserve">že vyřešení těchto problémů může zabrat více času, než povolil </w:t>
      </w:r>
      <w:r>
        <w:rPr>
          <w:color w:val="FBC206"/>
        </w:rPr>
        <w:t>president Bush</w:t>
      </w:r>
      <w:r>
        <w:t xml:space="preserve">. Tvrdí, že větší nebezpečí by bylo, kdyby </w:t>
      </w:r>
      <w:r>
        <w:rPr>
          <w:color w:val="118B8A"/>
        </w:rPr>
        <w:t>Západ</w:t>
      </w:r>
      <w:r>
        <w:t xml:space="preserve"> odkládal akci tak dlouho, až by </w:t>
      </w:r>
      <w:r>
        <w:rPr>
          <w:color w:val="C2A393"/>
        </w:rPr>
        <w:t>Sověti</w:t>
      </w:r>
      <w:r>
        <w:t xml:space="preserve"> opustili současný smířlivý přístup. "Co na tom, když někde zapomenete 50 tanků?," ptá se </w:t>
      </w:r>
      <w:r>
        <w:rPr>
          <w:color w:val="6EAB9B"/>
        </w:rPr>
        <w:t xml:space="preserve">poslanec Norman Dicks (demokrat za stát Washington), člen </w:t>
      </w:r>
      <w:r>
        <w:rPr>
          <w:color w:val="F2CDFE"/>
        </w:rPr>
        <w:t xml:space="preserve">sněmovní skupiny, </w:t>
      </w:r>
      <w:r>
        <w:rPr>
          <w:color w:val="645341"/>
        </w:rPr>
        <w:t>která</w:t>
      </w:r>
      <w:r>
        <w:rPr>
          <w:color w:val="F2CDFE"/>
        </w:rPr>
        <w:t xml:space="preserve"> se zúčastnila </w:t>
      </w:r>
      <w:r>
        <w:rPr>
          <w:color w:val="760035"/>
        </w:rPr>
        <w:t>rozhovorů ve Vídni</w:t>
      </w:r>
      <w:r>
        <w:t xml:space="preserve">. "Rozhodující je, </w:t>
      </w:r>
      <w:r>
        <w:rPr>
          <w:color w:val="647A41"/>
        </w:rPr>
        <w:t xml:space="preserve">že pokud se </w:t>
      </w:r>
      <w:r>
        <w:rPr>
          <w:color w:val="496E76"/>
        </w:rPr>
        <w:t>nám</w:t>
      </w:r>
      <w:r>
        <w:rPr>
          <w:color w:val="647A41"/>
        </w:rPr>
        <w:t xml:space="preserve"> podaří snížit </w:t>
      </w:r>
      <w:r>
        <w:rPr>
          <w:color w:val="E3F894"/>
        </w:rPr>
        <w:t>jejich [Varšavské smlouvy</w:t>
      </w:r>
      <w:r>
        <w:rPr>
          <w:color w:val="647A41"/>
        </w:rPr>
        <w:t xml:space="preserve">] převahu a dosáhnout rovnováhy, měli bychom </w:t>
      </w:r>
      <w:r>
        <w:rPr>
          <w:color w:val="F9D7CD"/>
        </w:rPr>
        <w:t>to</w:t>
      </w:r>
      <w:r>
        <w:rPr>
          <w:color w:val="647A41"/>
        </w:rPr>
        <w:t xml:space="preserve"> nadále tlačit kupředu tak rychle, jak je </w:t>
      </w:r>
      <w:r>
        <w:rPr>
          <w:color w:val="876128"/>
        </w:rPr>
        <w:t>to</w:t>
      </w:r>
      <w:r>
        <w:rPr>
          <w:color w:val="647A41"/>
        </w:rPr>
        <w:t xml:space="preserve"> jen možné</w:t>
      </w:r>
      <w:r>
        <w:t>. Více se na druhé straně obávám toho, že se věci tak rozpadnou, že bychom nemuseli být dále schopni vyjednávat.</w:t>
      </w:r>
    </w:p>
    <w:p>
      <w:r>
        <w:rPr>
          <w:b/>
        </w:rPr>
        <w:t>Document number 43</w:t>
      </w:r>
    </w:p>
    <w:p>
      <w:r>
        <w:rPr>
          <w:b/>
        </w:rPr>
        <w:t>Document identifier: wsj0243-001</w:t>
      </w:r>
    </w:p>
    <w:p>
      <w:r>
        <w:rPr>
          <w:color w:val="310106"/>
        </w:rPr>
        <w:t>Společnost International Lease Finance Corp.</w:t>
      </w:r>
      <w:r>
        <w:t xml:space="preserve"> zveřejnila </w:t>
      </w:r>
      <w:r>
        <w:rPr>
          <w:color w:val="04640D"/>
        </w:rPr>
        <w:t xml:space="preserve">leasingovou smlouvu </w:t>
      </w:r>
      <w:r>
        <w:rPr>
          <w:color w:val="FEFB0A"/>
        </w:rPr>
        <w:t>s charterovým leteckým přepravcem, společností American Trans Air Inc.</w:t>
      </w:r>
      <w:r>
        <w:rPr>
          <w:color w:val="04640D"/>
        </w:rPr>
        <w:t xml:space="preserve">, o obchodu zahrnujícím </w:t>
      </w:r>
      <w:r>
        <w:rPr>
          <w:color w:val="FB5514"/>
        </w:rPr>
        <w:t>šest letadel Boeing Co. 757-200</w:t>
      </w:r>
      <w:r>
        <w:t xml:space="preserve">. Cena </w:t>
      </w:r>
      <w:r>
        <w:rPr>
          <w:color w:val="E115C0"/>
        </w:rPr>
        <w:t>letadel včetně náhradních dílů</w:t>
      </w:r>
      <w:r>
        <w:t xml:space="preserve"> přesahuje 250 milionů dolarů. Dva </w:t>
      </w:r>
      <w:r>
        <w:rPr>
          <w:color w:val="E115C0"/>
        </w:rPr>
        <w:t>z letounů 757-200</w:t>
      </w:r>
      <w:r>
        <w:t xml:space="preserve"> jsou </w:t>
      </w:r>
      <w:r>
        <w:rPr>
          <w:color w:val="00587F"/>
        </w:rPr>
        <w:t xml:space="preserve">nové stroje, </w:t>
      </w:r>
      <w:r>
        <w:rPr>
          <w:color w:val="0BC582"/>
        </w:rPr>
        <w:t>které</w:t>
      </w:r>
      <w:r>
        <w:rPr>
          <w:color w:val="00587F"/>
        </w:rPr>
        <w:t xml:space="preserve"> mají být dodány </w:t>
      </w:r>
      <w:r>
        <w:rPr>
          <w:color w:val="FEB8C8"/>
        </w:rPr>
        <w:t>společnosti American Trans Air, hlavní pobočce společnosti Amtran Inc.</w:t>
      </w:r>
      <w:r>
        <w:rPr>
          <w:color w:val="00587F"/>
        </w:rPr>
        <w:t>, v prosinci 1991 a v lednu 1992</w:t>
      </w:r>
      <w:r>
        <w:t xml:space="preserve">. Čtyři letadla </w:t>
      </w:r>
      <w:r>
        <w:rPr>
          <w:color w:val="310106"/>
        </w:rPr>
        <w:t>společnost International Lease</w:t>
      </w:r>
      <w:r>
        <w:t xml:space="preserve"> zakoupila od společnosti Singapore Airlines v již dříve ohlášené transakci. Doručení prvního letadla je stanoveno na začátek listopadu, druhého na prosinec a zbývajících dvou na duben 1990.</w:t>
      </w:r>
    </w:p>
    <w:p>
      <w:r>
        <w:rPr>
          <w:b/>
        </w:rPr>
        <w:t>Document number 44</w:t>
      </w:r>
    </w:p>
    <w:p>
      <w:r>
        <w:rPr>
          <w:b/>
        </w:rPr>
        <w:t>Document identifier: wsj0244-001</w:t>
      </w:r>
    </w:p>
    <w:p>
      <w:r>
        <w:t xml:space="preserve">Míra nezaměstnanosti </w:t>
      </w:r>
      <w:r>
        <w:rPr>
          <w:color w:val="310106"/>
        </w:rPr>
        <w:t>v Norsku</w:t>
      </w:r>
      <w:r>
        <w:t xml:space="preserve"> činila </w:t>
      </w:r>
      <w:r>
        <w:rPr>
          <w:color w:val="04640D"/>
        </w:rPr>
        <w:t>v říjnu</w:t>
      </w:r>
      <w:r>
        <w:t xml:space="preserve"> 3.6 % a zůstala tak </w:t>
      </w:r>
      <w:r>
        <w:rPr>
          <w:color w:val="FEFB0A"/>
        </w:rPr>
        <w:t>oproti září</w:t>
      </w:r>
      <w:r>
        <w:t xml:space="preserve"> nezměněna, zvýšila se však v porovnání s 2.6 % </w:t>
      </w:r>
      <w:r>
        <w:rPr>
          <w:color w:val="FB5514"/>
        </w:rPr>
        <w:t xml:space="preserve">ve stejném měsíci </w:t>
      </w:r>
      <w:r>
        <w:rPr>
          <w:color w:val="E115C0"/>
        </w:rPr>
        <w:t>minulého roku</w:t>
      </w:r>
      <w:r>
        <w:t xml:space="preserve">. Údaje neobsahují rekordní počet </w:t>
      </w:r>
      <w:r>
        <w:rPr>
          <w:color w:val="00587F"/>
        </w:rPr>
        <w:t>lidí zaměstnaných pomocí zvláštních vládních pracovních programů</w:t>
      </w:r>
      <w:r>
        <w:t xml:space="preserve">, jak v úterý oznámilo </w:t>
      </w:r>
      <w:r>
        <w:rPr>
          <w:color w:val="0BC582"/>
        </w:rPr>
        <w:t>ředitelství Úřadu práce</w:t>
      </w:r>
      <w:r>
        <w:t xml:space="preserve">. </w:t>
      </w:r>
      <w:r>
        <w:rPr>
          <w:color w:val="00587F"/>
        </w:rPr>
        <w:t>Včetně lidí ve státních programech</w:t>
      </w:r>
      <w:r>
        <w:t xml:space="preserve"> bylo </w:t>
      </w:r>
      <w:r>
        <w:rPr>
          <w:color w:val="04640D"/>
        </w:rPr>
        <w:t>v říjnu</w:t>
      </w:r>
      <w:r>
        <w:t xml:space="preserve"> trvale bez práce 143800 Norů, neboli 6.5 % pracovních sil, oproti zářijovým 136800. Počet lidí vedených jako nezaměstnaní se na konci </w:t>
      </w:r>
      <w:r>
        <w:rPr>
          <w:color w:val="04640D"/>
        </w:rPr>
        <w:t>října</w:t>
      </w:r>
      <w:r>
        <w:t xml:space="preserve"> </w:t>
      </w:r>
      <w:r>
        <w:rPr>
          <w:color w:val="FEFB0A"/>
        </w:rPr>
        <w:t>oproti září</w:t>
      </w:r>
      <w:r>
        <w:t xml:space="preserve"> snížil o 900 na 78600. Počet lidí zaměstnaných ve </w:t>
      </w:r>
      <w:r>
        <w:rPr>
          <w:color w:val="310106"/>
        </w:rPr>
        <w:t>státem</w:t>
      </w:r>
      <w:r>
        <w:t xml:space="preserve"> dotovaných zvláštních programech se ve stejném období zvýšil o 7400 na 65200, uvedlo </w:t>
      </w:r>
      <w:r>
        <w:rPr>
          <w:color w:val="0BC582"/>
        </w:rPr>
        <w:t>ředitelství</w:t>
      </w:r>
      <w:r>
        <w:t xml:space="preserve">. </w:t>
      </w:r>
      <w:r>
        <w:rPr>
          <w:color w:val="FB5514"/>
        </w:rPr>
        <w:t xml:space="preserve">V říjnu </w:t>
      </w:r>
      <w:r>
        <w:rPr>
          <w:color w:val="E115C0"/>
        </w:rPr>
        <w:t>1988</w:t>
      </w:r>
      <w:r>
        <w:t xml:space="preserve"> bylo ve vládních programech zaměstnáno o 40800 lidí méně.</w:t>
      </w:r>
    </w:p>
    <w:p>
      <w:r>
        <w:rPr>
          <w:b/>
        </w:rPr>
        <w:t>Document number 45</w:t>
      </w:r>
    </w:p>
    <w:p>
      <w:r>
        <w:rPr>
          <w:b/>
        </w:rPr>
        <w:t>Document identifier: wsj0245-001</w:t>
      </w:r>
    </w:p>
    <w:p>
      <w:r>
        <w:rPr>
          <w:color w:val="310106"/>
        </w:rPr>
        <w:t xml:space="preserve">Společnost Coca-Cola Co., </w:t>
      </w:r>
      <w:r>
        <w:rPr>
          <w:color w:val="04640D"/>
        </w:rPr>
        <w:t>která</w:t>
      </w:r>
      <w:r>
        <w:rPr>
          <w:color w:val="310106"/>
        </w:rPr>
        <w:t xml:space="preserve"> chce zvýšit objem nealkoholických nápojů </w:t>
      </w:r>
      <w:r>
        <w:rPr>
          <w:color w:val="FEFB0A"/>
        </w:rPr>
        <w:t>v Singapuru</w:t>
      </w:r>
      <w:r>
        <w:t xml:space="preserve">, uvedla, </w:t>
      </w:r>
      <w:r>
        <w:rPr>
          <w:color w:val="FB5514"/>
        </w:rPr>
        <w:t xml:space="preserve">že jedná </w:t>
      </w:r>
      <w:r>
        <w:rPr>
          <w:color w:val="E115C0"/>
        </w:rPr>
        <w:t>o společném podniku</w:t>
      </w:r>
      <w:r>
        <w:rPr>
          <w:color w:val="FB5514"/>
        </w:rPr>
        <w:t xml:space="preserve"> </w:t>
      </w:r>
      <w:r>
        <w:rPr>
          <w:color w:val="00587F"/>
        </w:rPr>
        <w:t>se společností Fraser &amp; Neave Ltd.</w:t>
      </w:r>
      <w:r>
        <w:rPr>
          <w:color w:val="FB5514"/>
        </w:rPr>
        <w:t xml:space="preserve">, držitelem </w:t>
      </w:r>
      <w:r>
        <w:rPr>
          <w:color w:val="0BC582"/>
        </w:rPr>
        <w:t>své</w:t>
      </w:r>
      <w:r>
        <w:rPr>
          <w:color w:val="FB5514"/>
        </w:rPr>
        <w:t xml:space="preserve"> licence na plnění lahví </w:t>
      </w:r>
      <w:r>
        <w:rPr>
          <w:color w:val="FEB8C8"/>
        </w:rPr>
        <w:t>v této zemi</w:t>
      </w:r>
      <w:r>
        <w:t xml:space="preserve">. </w:t>
      </w:r>
      <w:r>
        <w:rPr>
          <w:color w:val="9E8317"/>
        </w:rPr>
        <w:t>Tento podnik</w:t>
      </w:r>
      <w:r>
        <w:t xml:space="preserve"> by byl posledním podnikem v rychlém navyšování zahraničních investic </w:t>
      </w:r>
      <w:r>
        <w:rPr>
          <w:color w:val="310106"/>
        </w:rPr>
        <w:t>společností Coca-Cola</w:t>
      </w:r>
      <w:r>
        <w:t xml:space="preserve">. </w:t>
      </w:r>
      <w:r>
        <w:rPr>
          <w:color w:val="310106"/>
        </w:rPr>
        <w:t>Ta</w:t>
      </w:r>
      <w:r>
        <w:t xml:space="preserve"> dosud v tomto roce vložila téměř 700 milionů dolarů do plnících provozů v Austrálii, na Novém Zélandu a ve Francii. </w:t>
      </w:r>
      <w:r>
        <w:rPr>
          <w:color w:val="FB5514"/>
        </w:rPr>
        <w:t>Tento krok</w:t>
      </w:r>
      <w:r>
        <w:t xml:space="preserve"> rovněž odráží to, jak horlivě se </w:t>
      </w:r>
      <w:r>
        <w:rPr>
          <w:color w:val="310106"/>
        </w:rPr>
        <w:t>společnost Coca-Cola</w:t>
      </w:r>
      <w:r>
        <w:t xml:space="preserve"> snaží podílet se na rozvoji trhů s nealkoholickými nápoji </w:t>
      </w:r>
      <w:r>
        <w:rPr>
          <w:color w:val="01190F"/>
        </w:rPr>
        <w:t xml:space="preserve">v oblasti zemí </w:t>
      </w:r>
      <w:r>
        <w:rPr>
          <w:color w:val="847D81"/>
        </w:rPr>
        <w:t>Pacifiku</w:t>
      </w:r>
      <w:r>
        <w:t xml:space="preserve">. </w:t>
      </w:r>
      <w:r>
        <w:rPr>
          <w:color w:val="58018B"/>
        </w:rPr>
        <w:t>Kromě Evropy</w:t>
      </w:r>
      <w:r>
        <w:rPr>
          <w:color w:val="B70639"/>
        </w:rPr>
        <w:t xml:space="preserve"> je to právě </w:t>
      </w:r>
      <w:r>
        <w:rPr>
          <w:color w:val="703B01"/>
        </w:rPr>
        <w:t xml:space="preserve">pacifická divize, </w:t>
      </w:r>
      <w:r>
        <w:rPr>
          <w:color w:val="F7F1DF"/>
        </w:rPr>
        <w:t>kam</w:t>
      </w:r>
      <w:r>
        <w:rPr>
          <w:color w:val="703B01"/>
        </w:rPr>
        <w:t xml:space="preserve"> </w:t>
      </w:r>
      <w:r>
        <w:rPr>
          <w:color w:val="118B8A"/>
        </w:rPr>
        <w:t>společnost Coca-Cola</w:t>
      </w:r>
      <w:r>
        <w:rPr>
          <w:color w:val="703B01"/>
        </w:rPr>
        <w:t xml:space="preserve"> zaměří v nadcházejících letech hodně </w:t>
      </w:r>
      <w:r>
        <w:rPr>
          <w:color w:val="118B8A"/>
        </w:rPr>
        <w:t>své</w:t>
      </w:r>
      <w:r>
        <w:rPr>
          <w:color w:val="703B01"/>
        </w:rPr>
        <w:t xml:space="preserve"> pozornosti</w:t>
      </w:r>
      <w:r>
        <w:t xml:space="preserve">. Je </w:t>
      </w:r>
      <w:r>
        <w:rPr>
          <w:color w:val="B70639"/>
        </w:rPr>
        <w:t>to</w:t>
      </w:r>
      <w:r>
        <w:t xml:space="preserve"> proto, že když se </w:t>
      </w:r>
      <w:r>
        <w:rPr>
          <w:color w:val="310106"/>
        </w:rPr>
        <w:t>společnost Coca-Cola</w:t>
      </w:r>
      <w:r>
        <w:t xml:space="preserve"> dívá </w:t>
      </w:r>
      <w:r>
        <w:rPr>
          <w:color w:val="01190F"/>
        </w:rPr>
        <w:t>na pacifickou oblast</w:t>
      </w:r>
      <w:r>
        <w:t xml:space="preserve">, vidí </w:t>
      </w:r>
      <w:r>
        <w:rPr>
          <w:color w:val="01190F"/>
        </w:rPr>
        <w:t>v ní</w:t>
      </w:r>
      <w:r>
        <w:t xml:space="preserve"> ekonomický a demografický zlatý důl. </w:t>
      </w:r>
      <w:r>
        <w:rPr>
          <w:color w:val="4AFEFA"/>
        </w:rPr>
        <w:t xml:space="preserve">V zemích, jako je Tchaj-wan, Jižní Korea a </w:t>
      </w:r>
      <w:r>
        <w:rPr>
          <w:color w:val="FCB164"/>
        </w:rPr>
        <w:t>Singapur</w:t>
      </w:r>
      <w:r>
        <w:rPr>
          <w:color w:val="4AFEFA"/>
        </w:rPr>
        <w:t>, ekonomiky rostou</w:t>
      </w:r>
      <w:r>
        <w:t xml:space="preserve">, </w:t>
      </w:r>
      <w:r>
        <w:rPr>
          <w:color w:val="4AFEFA"/>
        </w:rPr>
        <w:t>což</w:t>
      </w:r>
      <w:r>
        <w:t xml:space="preserve"> má za výsledek zvyšování </w:t>
      </w:r>
      <w:r>
        <w:rPr>
          <w:color w:val="796EE6"/>
        </w:rPr>
        <w:t xml:space="preserve">čistého příjmu, </w:t>
      </w:r>
      <w:r>
        <w:rPr>
          <w:color w:val="000D2C"/>
        </w:rPr>
        <w:t>který</w:t>
      </w:r>
      <w:r>
        <w:rPr>
          <w:color w:val="796EE6"/>
        </w:rPr>
        <w:t xml:space="preserve"> mohou zákazníci vydat za nealkoholické nápoje</w:t>
      </w:r>
      <w:r>
        <w:t xml:space="preserve">. A </w:t>
      </w:r>
      <w:r>
        <w:rPr>
          <w:color w:val="53495F"/>
        </w:rPr>
        <w:t>na rozdíl od</w:t>
      </w:r>
      <w:r>
        <w:rPr>
          <w:color w:val="F95475"/>
        </w:rPr>
        <w:t xml:space="preserve"> Evropy</w:t>
      </w:r>
      <w:r>
        <w:rPr>
          <w:color w:val="61FC03"/>
        </w:rPr>
        <w:t xml:space="preserve"> a </w:t>
      </w:r>
      <w:r>
        <w:rPr>
          <w:color w:val="5D9608"/>
        </w:rPr>
        <w:t xml:space="preserve">Spojených států, </w:t>
      </w:r>
      <w:r>
        <w:rPr>
          <w:color w:val="DE98FD"/>
        </w:rPr>
        <w:t>kde</w:t>
      </w:r>
      <w:r>
        <w:rPr>
          <w:color w:val="98A088"/>
        </w:rPr>
        <w:t xml:space="preserve"> populace stárne</w:t>
      </w:r>
      <w:r>
        <w:t xml:space="preserve">, mají země </w:t>
      </w:r>
      <w:r>
        <w:rPr>
          <w:color w:val="4F584E"/>
        </w:rPr>
        <w:t>Pacifiku</w:t>
      </w:r>
      <w:r>
        <w:t xml:space="preserve"> rostoucí podíl mladých lidí - největších spotřebitelů Coca-Coly a dalších limonád. </w:t>
      </w:r>
      <w:r>
        <w:rPr>
          <w:color w:val="248AD0"/>
        </w:rPr>
        <w:t xml:space="preserve">Mluvčí </w:t>
      </w:r>
      <w:r>
        <w:rPr>
          <w:color w:val="5C5300"/>
        </w:rPr>
        <w:t>společnosti Coca-Cola</w:t>
      </w:r>
      <w:r>
        <w:t xml:space="preserve"> uvedl, že je příliš brzo na to říci, jaká bude struktura </w:t>
      </w:r>
      <w:r>
        <w:rPr>
          <w:color w:val="9E8317"/>
        </w:rPr>
        <w:t>společného podniku</w:t>
      </w:r>
      <w:r>
        <w:t xml:space="preserve">, ani kolik </w:t>
      </w:r>
      <w:r>
        <w:rPr>
          <w:color w:val="310106"/>
        </w:rPr>
        <w:t>společnost</w:t>
      </w:r>
      <w:r>
        <w:t xml:space="preserve"> do transakce investuje. V minulosti však měla většinou </w:t>
      </w:r>
      <w:r>
        <w:rPr>
          <w:color w:val="310106"/>
        </w:rPr>
        <w:t>společnost Coca-Cola</w:t>
      </w:r>
      <w:r>
        <w:t xml:space="preserve"> v podobných podnicích menšinový podíl. Tím, že </w:t>
      </w:r>
      <w:r>
        <w:rPr>
          <w:color w:val="310106"/>
        </w:rPr>
        <w:t>společnost Coca-Cola</w:t>
      </w:r>
      <w:r>
        <w:t xml:space="preserve"> nakupuje podíly v plnících společnostech </w:t>
      </w:r>
      <w:r>
        <w:rPr>
          <w:color w:val="9F6551"/>
        </w:rPr>
        <w:t>ve Spojených státech</w:t>
      </w:r>
      <w:r>
        <w:t xml:space="preserve"> i v zahraničí, dokáže zvyšovat efektivitu a výrobu a v některých případech i odbyt plnících společností. </w:t>
      </w:r>
      <w:r>
        <w:rPr>
          <w:color w:val="BCFEC6"/>
        </w:rPr>
        <w:t xml:space="preserve">Když výsledky v dané zemi stagnují, </w:t>
      </w:r>
      <w:r>
        <w:rPr>
          <w:color w:val="932C70"/>
        </w:rPr>
        <w:t>společnost Coca-Cola</w:t>
      </w:r>
      <w:r>
        <w:rPr>
          <w:color w:val="BCFEC6"/>
        </w:rPr>
        <w:t xml:space="preserve"> se vždy snaží zvýšit kontrolu</w:t>
      </w:r>
      <w:r>
        <w:t xml:space="preserve">. </w:t>
      </w:r>
      <w:r>
        <w:rPr>
          <w:color w:val="BCFEC6"/>
        </w:rPr>
        <w:t>To</w:t>
      </w:r>
      <w:r>
        <w:t xml:space="preserve"> však nebude případ </w:t>
      </w:r>
      <w:r>
        <w:rPr>
          <w:color w:val="2B1B04"/>
        </w:rPr>
        <w:t xml:space="preserve">Singapuru, země se třemi miliony lidí </w:t>
      </w:r>
      <w:r>
        <w:rPr>
          <w:color w:val="B5AFC4"/>
        </w:rPr>
        <w:t>s poměrně vysokou spotřebou nealkoholických nápojů</w:t>
      </w:r>
      <w:r>
        <w:rPr>
          <w:color w:val="2B1B04"/>
        </w:rPr>
        <w:t xml:space="preserve"> - </w:t>
      </w:r>
      <w:r>
        <w:rPr>
          <w:color w:val="B5AFC4"/>
        </w:rPr>
        <w:t>což</w:t>
      </w:r>
      <w:r>
        <w:rPr>
          <w:color w:val="2B1B04"/>
        </w:rPr>
        <w:t xml:space="preserve"> je klíčový ukazatel úspěchu </w:t>
      </w:r>
      <w:r>
        <w:rPr>
          <w:color w:val="D4C67A"/>
        </w:rPr>
        <w:t>společnosti Coca-Cola</w:t>
      </w:r>
      <w:r>
        <w:rPr>
          <w:color w:val="2B1B04"/>
        </w:rPr>
        <w:t xml:space="preserve"> na trhu</w:t>
      </w:r>
      <w:r>
        <w:t xml:space="preserve">. </w:t>
      </w:r>
      <w:r>
        <w:rPr>
          <w:color w:val="2B1B04"/>
        </w:rPr>
        <w:t>V Singapuru</w:t>
      </w:r>
      <w:r>
        <w:t xml:space="preserve"> je spotřeba na hlavu </w:t>
      </w:r>
      <w:r>
        <w:rPr>
          <w:color w:val="9F6551"/>
        </w:rPr>
        <w:t>v porovnání se Spojenými státy</w:t>
      </w:r>
      <w:r>
        <w:t xml:space="preserve"> třetinová. A spojení vlastních limonád </w:t>
      </w:r>
      <w:r>
        <w:rPr>
          <w:color w:val="AE7AA1"/>
        </w:rPr>
        <w:t>společnosti Fraser &amp; Neave</w:t>
      </w:r>
      <w:r>
        <w:t xml:space="preserve"> s nápoji </w:t>
      </w:r>
      <w:r>
        <w:rPr>
          <w:color w:val="310106"/>
        </w:rPr>
        <w:t>společnosti Coca-Cola</w:t>
      </w:r>
      <w:r>
        <w:t xml:space="preserve"> přinese </w:t>
      </w:r>
      <w:r>
        <w:rPr>
          <w:color w:val="AE7AA1"/>
        </w:rPr>
        <w:t>této singapurské společnosti</w:t>
      </w:r>
      <w:r>
        <w:t xml:space="preserve"> více než polovinu </w:t>
      </w:r>
      <w:r>
        <w:rPr>
          <w:color w:val="2B1B04"/>
        </w:rPr>
        <w:t>zdejšího</w:t>
      </w:r>
      <w:r>
        <w:t xml:space="preserve"> trhu s nealkoholickými nápoji, uvedla </w:t>
      </w:r>
      <w:r>
        <w:rPr>
          <w:color w:val="310106"/>
        </w:rPr>
        <w:t>společnost Coca-Cola</w:t>
      </w:r>
      <w:r>
        <w:t xml:space="preserve">. </w:t>
      </w:r>
      <w:r>
        <w:rPr>
          <w:color w:val="AE7AA1"/>
        </w:rPr>
        <w:t xml:space="preserve">Společnost Fraser &amp; Neave, </w:t>
      </w:r>
      <w:r>
        <w:rPr>
          <w:color w:val="C2A393"/>
        </w:rPr>
        <w:t>která</w:t>
      </w:r>
      <w:r>
        <w:rPr>
          <w:color w:val="AE7AA1"/>
        </w:rPr>
        <w:t xml:space="preserve"> má rovněž podíly v oblasti obalů, piva a mléčných výrobků</w:t>
      </w:r>
      <w:r>
        <w:t xml:space="preserve">, vlastní i licence </w:t>
      </w:r>
      <w:r>
        <w:rPr>
          <w:color w:val="310106"/>
        </w:rPr>
        <w:t>společnosti Coca-Cola</w:t>
      </w:r>
      <w:r>
        <w:t xml:space="preserve"> </w:t>
      </w:r>
      <w:r>
        <w:rPr>
          <w:color w:val="0232FD"/>
        </w:rPr>
        <w:t xml:space="preserve">pro Malajsii a Brunei, </w:t>
      </w:r>
      <w:r>
        <w:rPr>
          <w:color w:val="6A3A35"/>
        </w:rPr>
        <w:t>kde</w:t>
      </w:r>
      <w:r>
        <w:rPr>
          <w:color w:val="0232FD"/>
        </w:rPr>
        <w:t xml:space="preserve"> </w:t>
      </w:r>
      <w:r>
        <w:rPr>
          <w:color w:val="BA6801"/>
        </w:rPr>
        <w:t>spotřeba na hlavu</w:t>
      </w:r>
      <w:r>
        <w:rPr>
          <w:color w:val="0232FD"/>
        </w:rPr>
        <w:t xml:space="preserve"> není tak vysoká jako </w:t>
      </w:r>
      <w:r>
        <w:rPr>
          <w:color w:val="168E5C"/>
        </w:rPr>
        <w:t>v Singapuru</w:t>
      </w:r>
      <w:r>
        <w:t xml:space="preserve">. </w:t>
      </w:r>
      <w:r>
        <w:rPr>
          <w:color w:val="310106"/>
        </w:rPr>
        <w:t>Společnost Coca-Cola</w:t>
      </w:r>
      <w:r>
        <w:t xml:space="preserve"> by mohla mít zájem na rychlejším rozvoji některých nevyužitých možností </w:t>
      </w:r>
      <w:r>
        <w:rPr>
          <w:color w:val="0232FD"/>
        </w:rPr>
        <w:t>na těchto trzích</w:t>
      </w:r>
      <w:r>
        <w:t xml:space="preserve">. </w:t>
      </w:r>
      <w:r>
        <w:rPr>
          <w:color w:val="16C0D0"/>
        </w:rPr>
        <w:t xml:space="preserve">Mluvčí </w:t>
      </w:r>
      <w:r>
        <w:rPr>
          <w:color w:val="C62100"/>
        </w:rPr>
        <w:t>společnosti Coca-Cola</w:t>
      </w:r>
      <w:r>
        <w:t xml:space="preserve"> uvedl, že nemůže říci, zda je toto směr současných rozhovorů. </w:t>
      </w:r>
      <w:r>
        <w:rPr>
          <w:color w:val="310106"/>
        </w:rPr>
        <w:t>Společnost Coca-Cola</w:t>
      </w:r>
      <w:r>
        <w:t xml:space="preserve"> oznámila, že </w:t>
      </w:r>
      <w:r>
        <w:rPr>
          <w:color w:val="014347"/>
        </w:rPr>
        <w:t xml:space="preserve">dohoda </w:t>
      </w:r>
      <w:r>
        <w:rPr>
          <w:color w:val="233809"/>
        </w:rPr>
        <w:t>o společném podniku</w:t>
      </w:r>
      <w:r>
        <w:rPr>
          <w:color w:val="014347"/>
        </w:rPr>
        <w:t xml:space="preserve">, </w:t>
      </w:r>
      <w:r>
        <w:rPr>
          <w:color w:val="42083B"/>
        </w:rPr>
        <w:t>která</w:t>
      </w:r>
      <w:r>
        <w:rPr>
          <w:color w:val="014347"/>
        </w:rPr>
        <w:t xml:space="preserve"> si vyžádá souhlas správních rad </w:t>
      </w:r>
      <w:r>
        <w:rPr>
          <w:color w:val="82785D"/>
        </w:rPr>
        <w:t>obou společností</w:t>
      </w:r>
      <w:r>
        <w:t>, by měla být uzavřena začátkem příštího roku.</w:t>
      </w:r>
    </w:p>
    <w:p>
      <w:r>
        <w:rPr>
          <w:b/>
        </w:rPr>
        <w:t>Document number 46</w:t>
      </w:r>
    </w:p>
    <w:p>
      <w:r>
        <w:rPr>
          <w:b/>
        </w:rPr>
        <w:t>Document identifier: wsj0246-001</w:t>
      </w:r>
    </w:p>
    <w:p>
      <w:r>
        <w:rPr>
          <w:color w:val="310106"/>
        </w:rPr>
        <w:t>SPOLEČNOST AMERICAN BRANDS Inc. se sídlem v Old Greenwich ve státě Connecticut</w:t>
      </w:r>
      <w:r>
        <w:t xml:space="preserve"> uvedla, že dosáhla </w:t>
      </w:r>
      <w:r>
        <w:rPr>
          <w:color w:val="04640D"/>
        </w:rPr>
        <w:t>čtvrtletního zvýšení o 11 % z 61 centů na 68 centů za akcii se splatností 1. prosince z akcií registrovaných k 10. listopadu</w:t>
      </w:r>
      <w:r>
        <w:t xml:space="preserve">. Zvýšení následuje po oznámení </w:t>
      </w:r>
      <w:r>
        <w:rPr>
          <w:color w:val="310106"/>
        </w:rPr>
        <w:t>společnosti</w:t>
      </w:r>
      <w:r>
        <w:t xml:space="preserve"> o silných tržbách za třetí čtvrtletí a odráží to, co </w:t>
      </w:r>
      <w:r>
        <w:rPr>
          <w:color w:val="310106"/>
        </w:rPr>
        <w:t>společnost American Brands</w:t>
      </w:r>
      <w:r>
        <w:t xml:space="preserve"> nazvala </w:t>
      </w:r>
      <w:r>
        <w:rPr>
          <w:color w:val="310106"/>
        </w:rPr>
        <w:t>svou</w:t>
      </w:r>
      <w:r>
        <w:t xml:space="preserve"> "tradicí sdílení růstu výdělků" s akcionáři. </w:t>
      </w:r>
      <w:r>
        <w:rPr>
          <w:color w:val="310106"/>
        </w:rPr>
        <w:t>Společnost American Brands</w:t>
      </w:r>
      <w:r>
        <w:t xml:space="preserve"> je </w:t>
      </w:r>
      <w:r>
        <w:rPr>
          <w:color w:val="FEFB0A"/>
        </w:rPr>
        <w:t>společností orientovanou na spotřební výrobky s hlavním zaměřením na tabák, destiláty a životní pojištění</w:t>
      </w:r>
      <w:r>
        <w:t xml:space="preserve">. K 30. září měla </w:t>
      </w:r>
      <w:r>
        <w:rPr>
          <w:color w:val="310106"/>
        </w:rPr>
        <w:t>společnost American Brands</w:t>
      </w:r>
      <w:r>
        <w:t xml:space="preserve"> 95.2 milionu akcií v oběhu.</w:t>
      </w:r>
    </w:p>
    <w:p>
      <w:r>
        <w:rPr>
          <w:b/>
        </w:rPr>
        <w:t>Document number 47</w:t>
      </w:r>
    </w:p>
    <w:p>
      <w:r>
        <w:rPr>
          <w:b/>
        </w:rPr>
        <w:t>Document identifier: wsj0247-001</w:t>
      </w:r>
    </w:p>
    <w:p>
      <w:r>
        <w:rPr>
          <w:color w:val="310106"/>
        </w:rPr>
        <w:t>Společnost Giovanni Agnelli &amp; Co.</w:t>
      </w:r>
      <w:r>
        <w:t xml:space="preserve"> oznámila </w:t>
      </w:r>
      <w:r>
        <w:rPr>
          <w:color w:val="04640D"/>
        </w:rPr>
        <w:t xml:space="preserve">obchod, </w:t>
      </w:r>
      <w:r>
        <w:rPr>
          <w:color w:val="FEFB0A"/>
        </w:rPr>
        <w:t>který</w:t>
      </w:r>
      <w:r>
        <w:rPr>
          <w:color w:val="04640D"/>
        </w:rPr>
        <w:t xml:space="preserve"> posílí </w:t>
      </w:r>
      <w:r>
        <w:rPr>
          <w:color w:val="FB5514"/>
        </w:rPr>
        <w:t>její</w:t>
      </w:r>
      <w:r>
        <w:rPr>
          <w:color w:val="04640D"/>
        </w:rPr>
        <w:t xml:space="preserve"> nepřímou kontrolu </w:t>
      </w:r>
      <w:r>
        <w:rPr>
          <w:color w:val="E115C0"/>
        </w:rPr>
        <w:t>společnosti Fiat S. p. A.</w:t>
      </w:r>
      <w:r>
        <w:t xml:space="preserve"> a přijme </w:t>
      </w:r>
      <w:r>
        <w:rPr>
          <w:color w:val="00587F"/>
        </w:rPr>
        <w:t>prince Karima Aga Khana</w:t>
      </w:r>
      <w:r>
        <w:t xml:space="preserve"> jako </w:t>
      </w:r>
      <w:r>
        <w:rPr>
          <w:color w:val="310106"/>
        </w:rPr>
        <w:t>svého</w:t>
      </w:r>
      <w:r>
        <w:t xml:space="preserve"> prvního akcionáře </w:t>
      </w:r>
      <w:r>
        <w:rPr>
          <w:color w:val="0BC582"/>
        </w:rPr>
        <w:t>mimo rodinu</w:t>
      </w:r>
      <w:r>
        <w:t xml:space="preserve">. </w:t>
      </w:r>
      <w:r>
        <w:rPr>
          <w:color w:val="310106"/>
        </w:rPr>
        <w:t xml:space="preserve">Komanditní společnost Giovanni Agnelli, </w:t>
      </w:r>
      <w:r>
        <w:rPr>
          <w:color w:val="FEB8C8"/>
        </w:rPr>
        <w:t>která</w:t>
      </w:r>
      <w:r>
        <w:rPr>
          <w:color w:val="310106"/>
        </w:rPr>
        <w:t xml:space="preserve"> je hlavní holdingovou společností </w:t>
      </w:r>
      <w:r>
        <w:rPr>
          <w:color w:val="9E8317"/>
        </w:rPr>
        <w:t>rodiny Agnelliových</w:t>
      </w:r>
      <w:r>
        <w:rPr>
          <w:color w:val="310106"/>
        </w:rPr>
        <w:t xml:space="preserve"> </w:t>
      </w:r>
      <w:r>
        <w:rPr>
          <w:color w:val="01190F"/>
        </w:rPr>
        <w:t>pro společnost Fiat</w:t>
      </w:r>
      <w:r>
        <w:t xml:space="preserve">, vlastní přibližně 75 % akcií </w:t>
      </w:r>
      <w:r>
        <w:rPr>
          <w:color w:val="847D81"/>
        </w:rPr>
        <w:t xml:space="preserve">společnosti Istituto Finanziario Industriale, </w:t>
      </w:r>
      <w:r>
        <w:rPr>
          <w:color w:val="58018B"/>
        </w:rPr>
        <w:t>která</w:t>
      </w:r>
      <w:r>
        <w:rPr>
          <w:color w:val="847D81"/>
        </w:rPr>
        <w:t xml:space="preserve"> zase vlastní přibližně 40 % </w:t>
      </w:r>
      <w:r>
        <w:rPr>
          <w:color w:val="B70639"/>
        </w:rPr>
        <w:t>společnosti Fiat, italské největší soukromé průmyslové skupiny</w:t>
      </w:r>
      <w:r>
        <w:t xml:space="preserve">. </w:t>
      </w:r>
      <w:r>
        <w:rPr>
          <w:color w:val="310106"/>
        </w:rPr>
        <w:t>Společnost</w:t>
      </w:r>
      <w:r>
        <w:t xml:space="preserve"> uvedla, že </w:t>
      </w:r>
      <w:r>
        <w:rPr>
          <w:color w:val="703B01"/>
        </w:rPr>
        <w:t xml:space="preserve">Maria Sole Agnelli Teodoraniová, sestra </w:t>
      </w:r>
      <w:r>
        <w:rPr>
          <w:color w:val="F7F1DF"/>
        </w:rPr>
        <w:t xml:space="preserve">předsedy </w:t>
      </w:r>
      <w:r>
        <w:rPr>
          <w:color w:val="118B8A"/>
        </w:rPr>
        <w:t>společnosti Fiat</w:t>
      </w:r>
      <w:r>
        <w:rPr>
          <w:color w:val="F7F1DF"/>
        </w:rPr>
        <w:t xml:space="preserve"> Giovanniho Agnelliho</w:t>
      </w:r>
      <w:r>
        <w:t xml:space="preserve">, souhlasila s výměnou </w:t>
      </w:r>
      <w:r>
        <w:rPr>
          <w:color w:val="703B01"/>
        </w:rPr>
        <w:t>svých</w:t>
      </w:r>
      <w:r>
        <w:t xml:space="preserve"> akcií </w:t>
      </w:r>
      <w:r>
        <w:rPr>
          <w:color w:val="847D81"/>
        </w:rPr>
        <w:t>ve společnosti IFI</w:t>
      </w:r>
      <w:r>
        <w:t xml:space="preserve"> </w:t>
      </w:r>
      <w:r>
        <w:rPr>
          <w:color w:val="4AFEFA"/>
        </w:rPr>
        <w:t xml:space="preserve">za nové kmenové akcie </w:t>
      </w:r>
      <w:r>
        <w:rPr>
          <w:color w:val="FCB164"/>
        </w:rPr>
        <w:t>komanditní společnosti</w:t>
      </w:r>
      <w:r>
        <w:rPr>
          <w:color w:val="4AFEFA"/>
        </w:rPr>
        <w:t xml:space="preserve">, </w:t>
      </w:r>
      <w:r>
        <w:rPr>
          <w:color w:val="796EE6"/>
        </w:rPr>
        <w:t>které</w:t>
      </w:r>
      <w:r>
        <w:rPr>
          <w:color w:val="4AFEFA"/>
        </w:rPr>
        <w:t xml:space="preserve"> </w:t>
      </w:r>
      <w:r>
        <w:rPr>
          <w:color w:val="000D2C"/>
        </w:rPr>
        <w:t>jí</w:t>
      </w:r>
      <w:r>
        <w:rPr>
          <w:color w:val="4AFEFA"/>
        </w:rPr>
        <w:t xml:space="preserve"> poskytnou kontrolu nad 4.67 % </w:t>
      </w:r>
      <w:r>
        <w:rPr>
          <w:color w:val="FCB164"/>
        </w:rPr>
        <w:t>společnosti Giovanni Agnelli &amp; Co</w:t>
      </w:r>
      <w:r>
        <w:t xml:space="preserve">. </w:t>
      </w:r>
      <w:r>
        <w:rPr>
          <w:color w:val="00587F"/>
        </w:rPr>
        <w:t>Aga Khan</w:t>
      </w:r>
      <w:r>
        <w:t xml:space="preserve"> zatím souhlasil s výměnou některého ze </w:t>
      </w:r>
      <w:r>
        <w:rPr>
          <w:color w:val="00587F"/>
        </w:rPr>
        <w:t>svých</w:t>
      </w:r>
      <w:r>
        <w:t xml:space="preserve"> podílů </w:t>
      </w:r>
      <w:r>
        <w:rPr>
          <w:color w:val="53495F"/>
        </w:rPr>
        <w:t>v lucemburské společnosti Ifint S. A.</w:t>
      </w:r>
      <w:r>
        <w:t xml:space="preserve">, další společnosti </w:t>
      </w:r>
      <w:r>
        <w:rPr>
          <w:color w:val="0BC582"/>
        </w:rPr>
        <w:t>rodiny Agnelliových</w:t>
      </w:r>
      <w:r>
        <w:t xml:space="preserve">, za 7.45 % základního jmění </w:t>
      </w:r>
      <w:r>
        <w:rPr>
          <w:color w:val="310106"/>
        </w:rPr>
        <w:t>společnosti Giovanni Agnelli &amp; Co</w:t>
      </w:r>
      <w:r>
        <w:t xml:space="preserve">. </w:t>
      </w:r>
      <w:r>
        <w:rPr>
          <w:color w:val="00587F"/>
        </w:rPr>
        <w:t>Jeho</w:t>
      </w:r>
      <w:r>
        <w:t xml:space="preserve"> nový podíl bude </w:t>
      </w:r>
      <w:r>
        <w:rPr>
          <w:color w:val="F95475"/>
        </w:rPr>
        <w:t xml:space="preserve">ve formě prioritních kmenových akcií, </w:t>
      </w:r>
      <w:r>
        <w:rPr>
          <w:color w:val="61FC03"/>
        </w:rPr>
        <w:t>z nichž</w:t>
      </w:r>
      <w:r>
        <w:rPr>
          <w:color w:val="F95475"/>
        </w:rPr>
        <w:t xml:space="preserve"> se vyplácejí vyšší dividendy, ale </w:t>
      </w:r>
      <w:r>
        <w:rPr>
          <w:color w:val="61FC03"/>
        </w:rPr>
        <w:t>které</w:t>
      </w:r>
      <w:r>
        <w:rPr>
          <w:color w:val="F95475"/>
        </w:rPr>
        <w:t xml:space="preserve"> mají hlasovací právo jen na mimořádných shromážděních akcionářů</w:t>
      </w:r>
      <w:r>
        <w:t xml:space="preserve">. </w:t>
      </w:r>
      <w:r>
        <w:rPr>
          <w:color w:val="00587F"/>
        </w:rPr>
        <w:t>Aga Khan</w:t>
      </w:r>
      <w:r>
        <w:t xml:space="preserve"> vlastní 10 % základního jmění </w:t>
      </w:r>
      <w:r>
        <w:rPr>
          <w:color w:val="53495F"/>
        </w:rPr>
        <w:t>společnosti Ifint</w:t>
      </w:r>
      <w:r>
        <w:t xml:space="preserve">, zatímco </w:t>
      </w:r>
      <w:r>
        <w:rPr>
          <w:color w:val="847D81"/>
        </w:rPr>
        <w:t>společnost IFI</w:t>
      </w:r>
      <w:r>
        <w:t xml:space="preserve"> vlastní 23 %. Výsledkem </w:t>
      </w:r>
      <w:r>
        <w:rPr>
          <w:color w:val="5D9608"/>
        </w:rPr>
        <w:t xml:space="preserve">této transakce, </w:t>
      </w:r>
      <w:r>
        <w:rPr>
          <w:color w:val="DE98FD"/>
        </w:rPr>
        <w:t>jež</w:t>
      </w:r>
      <w:r>
        <w:rPr>
          <w:color w:val="98A088"/>
        </w:rPr>
        <w:t xml:space="preserve"> bude podle očekávání schválena na valné hromadě </w:t>
      </w:r>
      <w:r>
        <w:rPr>
          <w:color w:val="4F584E"/>
        </w:rPr>
        <w:t>akcionářů</w:t>
      </w:r>
      <w:r>
        <w:rPr>
          <w:color w:val="98A088"/>
        </w:rPr>
        <w:t xml:space="preserve"> 24. listopadu</w:t>
      </w:r>
      <w:r>
        <w:t xml:space="preserve">, je, že </w:t>
      </w:r>
      <w:r>
        <w:rPr>
          <w:color w:val="310106"/>
        </w:rPr>
        <w:t>společnost Giovanni Agnelli &amp; Co.</w:t>
      </w:r>
      <w:r>
        <w:t xml:space="preserve"> bude ovládat 79.18 % kmenových akcií </w:t>
      </w:r>
      <w:r>
        <w:rPr>
          <w:color w:val="847D81"/>
        </w:rPr>
        <w:t>společnosti IFI</w:t>
      </w:r>
      <w:r>
        <w:t xml:space="preserve">. </w:t>
      </w:r>
      <w:r>
        <w:rPr>
          <w:color w:val="248AD0"/>
        </w:rPr>
        <w:t>Její</w:t>
      </w:r>
      <w:r>
        <w:rPr>
          <w:color w:val="5C5300"/>
        </w:rPr>
        <w:t xml:space="preserve"> základní jmění bude také navýšeno ze současných 204.3 miliardy lir na 232.4 miliardy lir (172.5 milionu dolarů</w:t>
      </w:r>
      <w:r>
        <w:t xml:space="preserve">). </w:t>
      </w:r>
      <w:r>
        <w:rPr>
          <w:color w:val="847D81"/>
        </w:rPr>
        <w:t>Společnost IFI</w:t>
      </w:r>
      <w:r>
        <w:t xml:space="preserve"> vlastní rovněž </w:t>
      </w:r>
      <w:r>
        <w:rPr>
          <w:color w:val="9F6551"/>
        </w:rPr>
        <w:t xml:space="preserve">prioritní kmenové akcie bez hlasovacího práva, </w:t>
      </w:r>
      <w:r>
        <w:rPr>
          <w:color w:val="BCFEC6"/>
        </w:rPr>
        <w:t>které</w:t>
      </w:r>
      <w:r>
        <w:rPr>
          <w:color w:val="9F6551"/>
        </w:rPr>
        <w:t xml:space="preserve"> jsou kótovány na milánské burze cenných papírů</w:t>
      </w:r>
      <w:r>
        <w:t xml:space="preserve">. Hodnota </w:t>
      </w:r>
      <w:r>
        <w:rPr>
          <w:color w:val="932C70"/>
        </w:rPr>
        <w:t>těchto dvou transakcí</w:t>
      </w:r>
      <w:r>
        <w:t xml:space="preserve"> nebyla zveřejněna, ale mluvčí </w:t>
      </w:r>
      <w:r>
        <w:rPr>
          <w:color w:val="847D81"/>
        </w:rPr>
        <w:t>společnosti IFI</w:t>
      </w:r>
      <w:r>
        <w:t xml:space="preserve"> uvedl, že se nebudou provádět žádné platby v hotovosti. </w:t>
      </w:r>
      <w:r>
        <w:rPr>
          <w:color w:val="932C70"/>
        </w:rPr>
        <w:t>Tento krok</w:t>
      </w:r>
      <w:r>
        <w:t xml:space="preserve"> posiluje současné vazby </w:t>
      </w:r>
      <w:r>
        <w:rPr>
          <w:color w:val="2B1B04"/>
        </w:rPr>
        <w:t>mezi</w:t>
      </w:r>
      <w:r>
        <w:rPr>
          <w:color w:val="0BC582"/>
        </w:rPr>
        <w:t xml:space="preserve"> rodinou Agnelliových</w:t>
      </w:r>
      <w:r>
        <w:t xml:space="preserve"> a </w:t>
      </w:r>
      <w:r>
        <w:rPr>
          <w:color w:val="B5AFC4"/>
        </w:rPr>
        <w:t xml:space="preserve">Aga Khanem, hlavou světové skupiny ismailských muslimů, </w:t>
      </w:r>
      <w:r>
        <w:rPr>
          <w:color w:val="D4C67A"/>
        </w:rPr>
        <w:t>který</w:t>
      </w:r>
      <w:r>
        <w:rPr>
          <w:color w:val="B5AFC4"/>
        </w:rPr>
        <w:t xml:space="preserve"> je dlouhodobým rodinným přítelem a často </w:t>
      </w:r>
      <w:r>
        <w:rPr>
          <w:color w:val="AE7AA1"/>
        </w:rPr>
        <w:t>s panem Agnellim</w:t>
      </w:r>
      <w:r>
        <w:rPr>
          <w:color w:val="B5AFC4"/>
        </w:rPr>
        <w:t xml:space="preserve"> chodí plachtit</w:t>
      </w:r>
      <w:r>
        <w:t xml:space="preserve">. </w:t>
      </w:r>
      <w:r>
        <w:rPr>
          <w:color w:val="310106"/>
        </w:rPr>
        <w:t>Agnelli</w:t>
      </w:r>
      <w:r>
        <w:t xml:space="preserve"> a </w:t>
      </w:r>
      <w:r>
        <w:rPr>
          <w:color w:val="00587F"/>
        </w:rPr>
        <w:t>Aga Khan</w:t>
      </w:r>
      <w:r>
        <w:t xml:space="preserve"> mají také jisté obchodní vazby a mluvčí </w:t>
      </w:r>
      <w:r>
        <w:rPr>
          <w:color w:val="310106"/>
        </w:rPr>
        <w:t>společnosti Agnelli</w:t>
      </w:r>
      <w:r>
        <w:t xml:space="preserve"> nevyloučil, že by současná dohoda mohla vést k další spolupráci. </w:t>
      </w:r>
      <w:r>
        <w:rPr>
          <w:color w:val="53495F"/>
        </w:rPr>
        <w:t>Společnost Ifint</w:t>
      </w:r>
      <w:r>
        <w:t xml:space="preserve"> například v tomto roce koupila 18% podíl </w:t>
      </w:r>
      <w:r>
        <w:rPr>
          <w:color w:val="C2A393"/>
        </w:rPr>
        <w:t>ve</w:t>
      </w:r>
      <w:r>
        <w:t xml:space="preserve"> společnosti Alisarda, </w:t>
      </w:r>
      <w:r>
        <w:rPr>
          <w:color w:val="0232FD"/>
        </w:rPr>
        <w:t xml:space="preserve">aerolinkách patřících </w:t>
      </w:r>
      <w:r>
        <w:rPr>
          <w:color w:val="6A3A35"/>
        </w:rPr>
        <w:t>Aga Khanovi</w:t>
      </w:r>
      <w:r>
        <w:rPr>
          <w:color w:val="0232FD"/>
        </w:rPr>
        <w:t xml:space="preserve">, </w:t>
      </w:r>
      <w:r>
        <w:rPr>
          <w:color w:val="BA6801"/>
        </w:rPr>
        <w:t>které</w:t>
      </w:r>
      <w:r>
        <w:rPr>
          <w:color w:val="0232FD"/>
        </w:rPr>
        <w:t xml:space="preserve"> létají mezi Itálií a Sardinií</w:t>
      </w:r>
      <w:r>
        <w:t xml:space="preserve">. </w:t>
      </w:r>
      <w:r>
        <w:rPr>
          <w:color w:val="310106"/>
        </w:rPr>
        <w:t xml:space="preserve">Společnost Giovanni Agnelli &amp; Co., </w:t>
      </w:r>
      <w:r>
        <w:rPr>
          <w:color w:val="FEB8C8"/>
        </w:rPr>
        <w:t>která</w:t>
      </w:r>
      <w:r>
        <w:rPr>
          <w:color w:val="310106"/>
        </w:rPr>
        <w:t xml:space="preserve"> byla založena v lednu 1987 jako prostředek, jak zachovat rozhodující podíl akcií </w:t>
      </w:r>
      <w:r>
        <w:rPr>
          <w:color w:val="9E8317"/>
        </w:rPr>
        <w:t>rodiny Agnelliových</w:t>
      </w:r>
      <w:r>
        <w:rPr>
          <w:color w:val="310106"/>
        </w:rPr>
        <w:t xml:space="preserve"> </w:t>
      </w:r>
      <w:r>
        <w:rPr>
          <w:color w:val="01190F"/>
        </w:rPr>
        <w:t>ve společnosti Fiat</w:t>
      </w:r>
      <w:r>
        <w:t xml:space="preserve">, přestože se </w:t>
      </w:r>
      <w:r>
        <w:rPr>
          <w:color w:val="0BC582"/>
        </w:rPr>
        <w:t>její</w:t>
      </w:r>
      <w:r>
        <w:t xml:space="preserve"> rodokmen stále rozšiřuje, hraje v poslední době ve skupině Agnelli aktivnější roli. V létě získala finance ve výši 300 miliard lir na nákup potravinářského koncernu Galbani S. p. A., další společnosti napojené </w:t>
      </w:r>
      <w:r>
        <w:rPr>
          <w:color w:val="0BC582"/>
        </w:rPr>
        <w:t>na rodinu Agnelliových</w:t>
      </w:r>
      <w:r>
        <w:t xml:space="preserve"> tím, že prodala velké množství akcií </w:t>
      </w:r>
      <w:r>
        <w:rPr>
          <w:color w:val="847D81"/>
        </w:rPr>
        <w:t>společnosti IFI</w:t>
      </w:r>
      <w:r>
        <w:t xml:space="preserve"> </w:t>
      </w:r>
      <w:r>
        <w:rPr>
          <w:color w:val="168E5C"/>
        </w:rPr>
        <w:t>firmě Mediobanca S. p. A</w:t>
      </w:r>
      <w:r>
        <w:t xml:space="preserve">. </w:t>
      </w:r>
      <w:r>
        <w:rPr>
          <w:color w:val="168E5C"/>
        </w:rPr>
        <w:t>Společnost Mediobanca</w:t>
      </w:r>
      <w:r>
        <w:t xml:space="preserve"> během víkendu uvedla, že souhlasí se zpětným prodejem akcií </w:t>
      </w:r>
      <w:r>
        <w:rPr>
          <w:color w:val="310106"/>
        </w:rPr>
        <w:t>společnosti Giovanni Agnelli</w:t>
      </w:r>
      <w:r>
        <w:t xml:space="preserve"> za 333 miliard lir.</w:t>
      </w:r>
    </w:p>
    <w:p>
      <w:r>
        <w:rPr>
          <w:b/>
        </w:rPr>
        <w:t>Document number 48</w:t>
      </w:r>
    </w:p>
    <w:p>
      <w:r>
        <w:rPr>
          <w:b/>
        </w:rPr>
        <w:t>Document identifier: wsj0248-001</w:t>
      </w:r>
    </w:p>
    <w:p>
      <w:r>
        <w:rPr>
          <w:color w:val="310106"/>
        </w:rPr>
        <w:t>Váš</w:t>
      </w:r>
      <w:r>
        <w:rPr>
          <w:color w:val="04640D"/>
        </w:rPr>
        <w:t xml:space="preserve"> článek otištěný na první straně 2. října </w:t>
      </w:r>
      <w:r>
        <w:rPr>
          <w:color w:val="FEFB0A"/>
        </w:rPr>
        <w:t xml:space="preserve">o lidech, </w:t>
      </w:r>
      <w:r>
        <w:rPr>
          <w:color w:val="FB5514"/>
        </w:rPr>
        <w:t>kteří</w:t>
      </w:r>
      <w:r>
        <w:rPr>
          <w:color w:val="E115C0"/>
        </w:rPr>
        <w:t xml:space="preserve"> jezdí na takzvaných "železničních kolech" po kolejích</w:t>
      </w:r>
      <w:r>
        <w:t xml:space="preserve">, byl medvědí službou </w:t>
      </w:r>
      <w:r>
        <w:rPr>
          <w:color w:val="00587F"/>
        </w:rPr>
        <w:t>vašim</w:t>
      </w:r>
      <w:r>
        <w:t xml:space="preserve"> čtenářům. Nešťastným způsobem povzbuzuje ostatní, aby vyzkoušeli </w:t>
      </w:r>
      <w:r>
        <w:rPr>
          <w:color w:val="0BC582"/>
        </w:rPr>
        <w:t xml:space="preserve">tuto vysoce nebezpečnou a nezákonnou činnost, </w:t>
      </w:r>
      <w:r>
        <w:rPr>
          <w:color w:val="FEB8C8"/>
        </w:rPr>
        <w:t>kterou</w:t>
      </w:r>
      <w:r>
        <w:rPr>
          <w:color w:val="0BC582"/>
        </w:rPr>
        <w:t xml:space="preserve"> nyní provozuje jen malé množství lidí</w:t>
      </w:r>
      <w:r>
        <w:t xml:space="preserve">. </w:t>
      </w:r>
      <w:r>
        <w:rPr>
          <w:color w:val="04640D"/>
        </w:rPr>
        <w:t>Článek</w:t>
      </w:r>
      <w:r>
        <w:t xml:space="preserve"> pojednává navíc o těchto aktivitách lehkovážným, nonšalantním tónem, zcela v rozporu se zdravým rozumem a bezpečností. Saul Resnick Viceprezident Oddělení veřejných záležitostí Společnost Conrail</w:t>
      </w:r>
    </w:p>
    <w:p>
      <w:r>
        <w:rPr>
          <w:b/>
        </w:rPr>
        <w:t>Document number 49</w:t>
      </w:r>
    </w:p>
    <w:p>
      <w:r>
        <w:rPr>
          <w:b/>
        </w:rPr>
        <w:t>Document identifier: wsj0249-001</w:t>
      </w:r>
    </w:p>
    <w:p>
      <w:r>
        <w:rPr>
          <w:color w:val="310106"/>
        </w:rPr>
        <w:t>Společnost MCI Communications Corp.</w:t>
      </w:r>
      <w:r>
        <w:t xml:space="preserve"> uvedla, že získala zakázku na tři roky za více než 15 milionů dolarů na poskytování služeb týkajících se sítí, kreditních karet a dalších telekomunikačních služeb pro společnost Drexel Burnham Lambert Inc.</w:t>
      </w:r>
    </w:p>
    <w:p>
      <w:r>
        <w:rPr>
          <w:b/>
        </w:rPr>
        <w:t>Document number 50</w:t>
      </w:r>
    </w:p>
    <w:p>
      <w:r>
        <w:rPr>
          <w:b/>
        </w:rPr>
        <w:t>Document identifier: wsj0250-001</w:t>
      </w:r>
    </w:p>
    <w:p>
      <w:r>
        <w:rPr>
          <w:color w:val="310106"/>
        </w:rPr>
        <w:t xml:space="preserve">Demokraté </w:t>
      </w:r>
      <w:r>
        <w:rPr>
          <w:color w:val="04640D"/>
        </w:rPr>
        <w:t>v Kongresu</w:t>
      </w:r>
      <w:r>
        <w:rPr>
          <w:color w:val="310106"/>
        </w:rPr>
        <w:t xml:space="preserve"> a </w:t>
      </w:r>
      <w:r>
        <w:rPr>
          <w:color w:val="FEFB0A"/>
        </w:rPr>
        <w:t>Bushova</w:t>
      </w:r>
      <w:r>
        <w:rPr>
          <w:color w:val="310106"/>
        </w:rPr>
        <w:t xml:space="preserve"> vláda</w:t>
      </w:r>
      <w:r>
        <w:rPr>
          <w:color w:val="FB5514"/>
        </w:rPr>
        <w:t xml:space="preserve"> se dohodli </w:t>
      </w:r>
      <w:r>
        <w:rPr>
          <w:color w:val="E115C0"/>
        </w:rPr>
        <w:t xml:space="preserve">na kompromisním zákonu </w:t>
      </w:r>
      <w:r>
        <w:rPr>
          <w:color w:val="00587F"/>
        </w:rPr>
        <w:t>o minimální mzdě</w:t>
      </w:r>
      <w:r>
        <w:t xml:space="preserve">, </w:t>
      </w:r>
      <w:r>
        <w:rPr>
          <w:color w:val="FB5514"/>
        </w:rPr>
        <w:t>čímž</w:t>
      </w:r>
      <w:r>
        <w:t xml:space="preserve"> otevřeli cestu pro první zvýšení </w:t>
      </w:r>
      <w:r>
        <w:rPr>
          <w:color w:val="0BC582"/>
        </w:rPr>
        <w:t>nejnižší mzdy</w:t>
      </w:r>
      <w:r>
        <w:t xml:space="preserve"> za více než devět let. </w:t>
      </w:r>
      <w:r>
        <w:rPr>
          <w:color w:val="FB5514"/>
        </w:rPr>
        <w:t>Dohoda</w:t>
      </w:r>
      <w:r>
        <w:t xml:space="preserve"> ukončila dlouhodobou patovou situaci </w:t>
      </w:r>
      <w:r>
        <w:rPr>
          <w:color w:val="FEB8C8"/>
        </w:rPr>
        <w:t>mezi</w:t>
      </w:r>
      <w:r>
        <w:t xml:space="preserve"> čelními představiteli </w:t>
      </w:r>
      <w:r>
        <w:rPr>
          <w:color w:val="9E8317"/>
        </w:rPr>
        <w:t>Kongresu</w:t>
      </w:r>
      <w:r>
        <w:t xml:space="preserve"> a </w:t>
      </w:r>
      <w:r>
        <w:rPr>
          <w:color w:val="01190F"/>
        </w:rPr>
        <w:t>Bílým domem</w:t>
      </w:r>
      <w:r>
        <w:t xml:space="preserve"> v otázce mezd. </w:t>
      </w:r>
      <w:r>
        <w:rPr>
          <w:color w:val="847D81"/>
        </w:rPr>
        <w:t>Prezident Bush</w:t>
      </w:r>
      <w:r>
        <w:t xml:space="preserve"> </w:t>
      </w:r>
      <w:r>
        <w:rPr>
          <w:color w:val="58018B"/>
        </w:rPr>
        <w:t>v červnu</w:t>
      </w:r>
      <w:r>
        <w:t xml:space="preserve"> vetoval </w:t>
      </w:r>
      <w:r>
        <w:rPr>
          <w:color w:val="B70639"/>
        </w:rPr>
        <w:t xml:space="preserve">opatření schválené </w:t>
      </w:r>
      <w:r>
        <w:rPr>
          <w:color w:val="703B01"/>
        </w:rPr>
        <w:t>Kongresem</w:t>
      </w:r>
      <w:r>
        <w:t xml:space="preserve"> a řekl, že nepřijme </w:t>
      </w:r>
      <w:r>
        <w:rPr>
          <w:color w:val="F7F1DF"/>
        </w:rPr>
        <w:t xml:space="preserve">žádné zvýšení </w:t>
      </w:r>
      <w:r>
        <w:rPr>
          <w:color w:val="118B8A"/>
        </w:rPr>
        <w:t>minimální mzdy</w:t>
      </w:r>
      <w:r>
        <w:rPr>
          <w:color w:val="F7F1DF"/>
        </w:rPr>
        <w:t xml:space="preserve">, </w:t>
      </w:r>
      <w:r>
        <w:rPr>
          <w:color w:val="4AFEFA"/>
        </w:rPr>
        <w:t>které</w:t>
      </w:r>
      <w:r>
        <w:rPr>
          <w:color w:val="F7F1DF"/>
        </w:rPr>
        <w:t xml:space="preserve"> by šlo </w:t>
      </w:r>
      <w:r>
        <w:rPr>
          <w:color w:val="FCB164"/>
        </w:rPr>
        <w:t xml:space="preserve">nad hranici, </w:t>
      </w:r>
      <w:r>
        <w:rPr>
          <w:color w:val="796EE6"/>
        </w:rPr>
        <w:t>již</w:t>
      </w:r>
      <w:r>
        <w:rPr>
          <w:color w:val="FCB164"/>
        </w:rPr>
        <w:t xml:space="preserve"> stanovil </w:t>
      </w:r>
      <w:r>
        <w:rPr>
          <w:color w:val="000D2C"/>
        </w:rPr>
        <w:t>začátkem roku</w:t>
      </w:r>
      <w:r>
        <w:rPr>
          <w:color w:val="FCB164"/>
        </w:rPr>
        <w:t xml:space="preserve"> při jednání na toto téma</w:t>
      </w:r>
      <w:r>
        <w:t xml:space="preserve">. </w:t>
      </w:r>
      <w:r>
        <w:rPr>
          <w:color w:val="53495F"/>
        </w:rPr>
        <w:t>Kompromis</w:t>
      </w:r>
      <w:r>
        <w:t xml:space="preserve"> je o něco měkčí verzí toho, </w:t>
      </w:r>
      <w:r>
        <w:rPr>
          <w:color w:val="F95475"/>
        </w:rPr>
        <w:t>o čem</w:t>
      </w:r>
      <w:r>
        <w:t xml:space="preserve"> </w:t>
      </w:r>
      <w:r>
        <w:rPr>
          <w:color w:val="847D81"/>
        </w:rPr>
        <w:t>Bílý dům</w:t>
      </w:r>
      <w:r>
        <w:t xml:space="preserve"> tvrdil, že by přijal. </w:t>
      </w:r>
      <w:r>
        <w:rPr>
          <w:color w:val="53495F"/>
        </w:rPr>
        <w:t xml:space="preserve">Podle dohody </w:t>
      </w:r>
      <w:r>
        <w:rPr>
          <w:color w:val="61FC03"/>
        </w:rPr>
        <w:t>s Bílým domem</w:t>
      </w:r>
      <w:r>
        <w:rPr>
          <w:color w:val="53495F"/>
        </w:rPr>
        <w:t xml:space="preserve"> a s čelními představiteli </w:t>
      </w:r>
      <w:r>
        <w:rPr>
          <w:color w:val="5D9608"/>
        </w:rPr>
        <w:t>Senátu</w:t>
      </w:r>
      <w:r>
        <w:t xml:space="preserve"> by </w:t>
      </w:r>
      <w:r>
        <w:rPr>
          <w:color w:val="0BC582"/>
        </w:rPr>
        <w:t>minimální mzda</w:t>
      </w:r>
      <w:r>
        <w:t xml:space="preserve"> vzrostla od dubna </w:t>
      </w:r>
      <w:r>
        <w:rPr>
          <w:color w:val="DE98FD"/>
        </w:rPr>
        <w:t>1991</w:t>
      </w:r>
      <w:r>
        <w:t xml:space="preserve"> ze současných 3.35 dolaru za hodinu na 4.25 dolaru za hodinu. </w:t>
      </w:r>
      <w:r>
        <w:rPr>
          <w:color w:val="98A088"/>
        </w:rPr>
        <w:t>Zaměstnavatelé</w:t>
      </w:r>
      <w:r>
        <w:t xml:space="preserve"> by také mohli vyplácet ještě nižší "mzdu v období zaučení" po dobu 90 dnů </w:t>
      </w:r>
      <w:r>
        <w:rPr>
          <w:color w:val="4F584E"/>
        </w:rPr>
        <w:t xml:space="preserve">novým pracovníkům, </w:t>
      </w:r>
      <w:r>
        <w:rPr>
          <w:color w:val="248AD0"/>
        </w:rPr>
        <w:t>kterým</w:t>
      </w:r>
      <w:r>
        <w:rPr>
          <w:color w:val="4F584E"/>
        </w:rPr>
        <w:t xml:space="preserve"> ještě nebylo 19 let</w:t>
      </w:r>
      <w:r>
        <w:t xml:space="preserve">, a pak dalších 90 dní, pokud společnost zřídí zvláštní školicí program pro nově přijaté pracovníky. Představitelé </w:t>
      </w:r>
      <w:r>
        <w:rPr>
          <w:color w:val="847D81"/>
        </w:rPr>
        <w:t>Bílého domu</w:t>
      </w:r>
      <w:r>
        <w:t xml:space="preserve"> byli potěšeni, že </w:t>
      </w:r>
      <w:r>
        <w:rPr>
          <w:color w:val="53495F"/>
        </w:rPr>
        <w:t>kompromis</w:t>
      </w:r>
      <w:r>
        <w:t xml:space="preserve"> zahrnuje myšlenku </w:t>
      </w:r>
      <w:r>
        <w:rPr>
          <w:color w:val="5C5300"/>
        </w:rPr>
        <w:t xml:space="preserve">mzdy v období zaučení, </w:t>
      </w:r>
      <w:r>
        <w:rPr>
          <w:color w:val="9F6551"/>
        </w:rPr>
        <w:t>o kterou</w:t>
      </w:r>
      <w:r>
        <w:rPr>
          <w:color w:val="5C5300"/>
        </w:rPr>
        <w:t xml:space="preserve"> </w:t>
      </w:r>
      <w:r>
        <w:rPr>
          <w:color w:val="BCFEC6"/>
        </w:rPr>
        <w:t>Bush</w:t>
      </w:r>
      <w:r>
        <w:rPr>
          <w:color w:val="5C5300"/>
        </w:rPr>
        <w:t xml:space="preserve"> bojoval </w:t>
      </w:r>
      <w:r>
        <w:rPr>
          <w:color w:val="932C70"/>
        </w:rPr>
        <w:t>po celý rok</w:t>
      </w:r>
      <w:r>
        <w:t xml:space="preserve">. "Poprvé v historii máme </w:t>
      </w:r>
      <w:r>
        <w:rPr>
          <w:color w:val="2B1B04"/>
        </w:rPr>
        <w:t xml:space="preserve">mzdu v období zaučení, </w:t>
      </w:r>
      <w:r>
        <w:rPr>
          <w:color w:val="B5AFC4"/>
        </w:rPr>
        <w:t>která</w:t>
      </w:r>
      <w:r>
        <w:rPr>
          <w:color w:val="2B1B04"/>
        </w:rPr>
        <w:t xml:space="preserve"> bude součástí" zákoníku práce</w:t>
      </w:r>
      <w:r>
        <w:t xml:space="preserve">, řekl Roger Porter, asistent </w:t>
      </w:r>
      <w:r>
        <w:rPr>
          <w:color w:val="847D81"/>
        </w:rPr>
        <w:t>prezidenta</w:t>
      </w:r>
      <w:r>
        <w:t xml:space="preserve"> pro ekonomickou a domácí politiku. </w:t>
      </w:r>
      <w:r>
        <w:rPr>
          <w:color w:val="D4C67A"/>
        </w:rPr>
        <w:t xml:space="preserve">Poradci </w:t>
      </w:r>
      <w:r>
        <w:rPr>
          <w:color w:val="AE7AA1"/>
        </w:rPr>
        <w:t>Bílého domu</w:t>
      </w:r>
      <w:r>
        <w:t xml:space="preserve"> uvedli, že ačkoli učinili malý ústupek týkající se délky výplaty mzdy v období zaučení, konečné zvýšení </w:t>
      </w:r>
      <w:r>
        <w:rPr>
          <w:color w:val="0BC582"/>
        </w:rPr>
        <w:t>minimální mzdy</w:t>
      </w:r>
      <w:r>
        <w:t xml:space="preserve"> se bude shodovat s normami stanovenými </w:t>
      </w:r>
      <w:r>
        <w:rPr>
          <w:color w:val="847D81"/>
        </w:rPr>
        <w:t>Bushem</w:t>
      </w:r>
      <w:r>
        <w:t xml:space="preserve">. </w:t>
      </w:r>
      <w:r>
        <w:rPr>
          <w:color w:val="C2A393"/>
        </w:rPr>
        <w:t xml:space="preserve">Zákon vetovaný </w:t>
      </w:r>
      <w:r>
        <w:rPr>
          <w:color w:val="0232FD"/>
        </w:rPr>
        <w:t>prezidentem</w:t>
      </w:r>
      <w:r>
        <w:rPr>
          <w:color w:val="C2A393"/>
        </w:rPr>
        <w:t xml:space="preserve"> </w:t>
      </w:r>
      <w:r>
        <w:rPr>
          <w:color w:val="6A3A35"/>
        </w:rPr>
        <w:t>v červnu</w:t>
      </w:r>
      <w:r>
        <w:rPr>
          <w:color w:val="C2A393"/>
        </w:rPr>
        <w:t xml:space="preserve">, </w:t>
      </w:r>
      <w:r>
        <w:rPr>
          <w:color w:val="BA6801"/>
        </w:rPr>
        <w:t>který</w:t>
      </w:r>
      <w:r>
        <w:rPr>
          <w:color w:val="C2A393"/>
        </w:rPr>
        <w:t xml:space="preserve"> </w:t>
      </w:r>
      <w:r>
        <w:rPr>
          <w:color w:val="168E5C"/>
        </w:rPr>
        <w:t>Sněmovna</w:t>
      </w:r>
      <w:r>
        <w:rPr>
          <w:color w:val="C2A393"/>
        </w:rPr>
        <w:t xml:space="preserve"> nedokázala přehlasovat,</w:t>
      </w:r>
      <w:r>
        <w:t xml:space="preserve"> by </w:t>
      </w:r>
      <w:r>
        <w:rPr>
          <w:color w:val="16C0D0"/>
        </w:rPr>
        <w:t xml:space="preserve">ke konci </w:t>
      </w:r>
      <w:r>
        <w:rPr>
          <w:color w:val="C62100"/>
        </w:rPr>
        <w:t>roku 1991</w:t>
      </w:r>
      <w:r>
        <w:t xml:space="preserve"> zvýšil </w:t>
      </w:r>
      <w:r>
        <w:rPr>
          <w:color w:val="0BC582"/>
        </w:rPr>
        <w:t>minimální mzdu</w:t>
      </w:r>
      <w:r>
        <w:t xml:space="preserve"> na 4.55 dolaru za hodinu </w:t>
      </w:r>
      <w:r>
        <w:rPr>
          <w:color w:val="014347"/>
        </w:rPr>
        <w:t>se mzdou v období zaučení nejvýše na dva měsíce, obecně u prvního zaměstnání pracovníka</w:t>
      </w:r>
      <w:r>
        <w:t xml:space="preserve">. </w:t>
      </w:r>
      <w:r>
        <w:rPr>
          <w:color w:val="847D81"/>
        </w:rPr>
        <w:t>Bush</w:t>
      </w:r>
      <w:r>
        <w:t xml:space="preserve"> trval </w:t>
      </w:r>
      <w:r>
        <w:rPr>
          <w:color w:val="233809"/>
        </w:rPr>
        <w:t xml:space="preserve">na zákoně, </w:t>
      </w:r>
      <w:r>
        <w:rPr>
          <w:color w:val="42083B"/>
        </w:rPr>
        <w:t>který</w:t>
      </w:r>
      <w:r>
        <w:rPr>
          <w:color w:val="233809"/>
        </w:rPr>
        <w:t xml:space="preserve"> by zvyšoval </w:t>
      </w:r>
      <w:r>
        <w:rPr>
          <w:color w:val="82785D"/>
        </w:rPr>
        <w:t>dolní hranici mzdy</w:t>
      </w:r>
      <w:r>
        <w:rPr>
          <w:color w:val="233809"/>
        </w:rPr>
        <w:t xml:space="preserve"> na 4.25 dolaru za hodinu </w:t>
      </w:r>
      <w:r>
        <w:rPr>
          <w:color w:val="023087"/>
        </w:rPr>
        <w:t xml:space="preserve">od konce </w:t>
      </w:r>
      <w:r>
        <w:rPr>
          <w:color w:val="B7DAD2"/>
        </w:rPr>
        <w:t>roku 1991</w:t>
      </w:r>
      <w:r>
        <w:rPr>
          <w:color w:val="233809"/>
        </w:rPr>
        <w:t xml:space="preserve"> ve spojení s šestiměsíční mzdou v období zaučení </w:t>
      </w:r>
      <w:r>
        <w:rPr>
          <w:color w:val="196956"/>
        </w:rPr>
        <w:t xml:space="preserve">pro nově najaté pracovníky </w:t>
      </w:r>
      <w:r>
        <w:rPr>
          <w:color w:val="8C41BB"/>
        </w:rPr>
        <w:t>jakýmkoliv zaměstnavatelem</w:t>
      </w:r>
      <w:r>
        <w:t xml:space="preserve">. </w:t>
      </w:r>
      <w:r>
        <w:rPr>
          <w:color w:val="53495F"/>
        </w:rPr>
        <w:t>Díky kompromisu</w:t>
      </w:r>
      <w:r>
        <w:t xml:space="preserve"> může být hranice 4.25 dolaru dosaženo o devět měsíců dříve a </w:t>
      </w:r>
      <w:r>
        <w:rPr>
          <w:color w:val="ECEDFE"/>
        </w:rPr>
        <w:t>nižší mzda v období zaučení</w:t>
      </w:r>
      <w:r>
        <w:t xml:space="preserve"> bude vyplácena po kratší období, pokud nebude vázána na školicí program. Demokraté tvrdili, že mzda v období zaučení je způsob umožňující </w:t>
      </w:r>
      <w:r>
        <w:rPr>
          <w:color w:val="2B2D32"/>
        </w:rPr>
        <w:t>zaměstnavatelům</w:t>
      </w:r>
      <w:r>
        <w:t xml:space="preserve"> platit méně než </w:t>
      </w:r>
      <w:r>
        <w:rPr>
          <w:color w:val="0BC582"/>
        </w:rPr>
        <w:t>minimální mzdu</w:t>
      </w:r>
      <w:r>
        <w:t xml:space="preserve">, zatímco </w:t>
      </w:r>
      <w:r>
        <w:rPr>
          <w:color w:val="94C661"/>
        </w:rPr>
        <w:t>noví pracovníci</w:t>
      </w:r>
      <w:r>
        <w:t xml:space="preserve"> zdaleka nepotřebují šest měsíců, aby se pro </w:t>
      </w:r>
      <w:r>
        <w:rPr>
          <w:color w:val="94C661"/>
        </w:rPr>
        <w:t>svou</w:t>
      </w:r>
      <w:r>
        <w:t xml:space="preserve"> práci vyškolili. V poslední době vyjednávali demokraté s některými čelními republikánskými představiteli </w:t>
      </w:r>
      <w:r>
        <w:rPr>
          <w:color w:val="9E8317"/>
        </w:rPr>
        <w:t>Kongresu</w:t>
      </w:r>
      <w:r>
        <w:t xml:space="preserve"> o kompromisu. Před volbami </w:t>
      </w:r>
      <w:r>
        <w:rPr>
          <w:color w:val="9E8317"/>
        </w:rPr>
        <w:t>do Kongresu</w:t>
      </w:r>
      <w:r>
        <w:t xml:space="preserve"> příští rok se </w:t>
      </w:r>
      <w:r>
        <w:rPr>
          <w:color w:val="F8907D"/>
        </w:rPr>
        <w:t>vůdci republikánské strany</w:t>
      </w:r>
      <w:r>
        <w:t xml:space="preserve"> obávali odporovat zvýšení </w:t>
      </w:r>
      <w:r>
        <w:rPr>
          <w:color w:val="0BC582"/>
        </w:rPr>
        <w:t>minimální mzdy</w:t>
      </w:r>
      <w:r>
        <w:t xml:space="preserve"> pro pracující s nízkými platy </w:t>
      </w:r>
      <w:r>
        <w:rPr>
          <w:color w:val="895E6B"/>
        </w:rPr>
        <w:t xml:space="preserve">v době, </w:t>
      </w:r>
      <w:r>
        <w:rPr>
          <w:color w:val="788E95"/>
        </w:rPr>
        <w:t>kdy</w:t>
      </w:r>
      <w:r>
        <w:rPr>
          <w:color w:val="895E6B"/>
        </w:rPr>
        <w:t xml:space="preserve"> </w:t>
      </w:r>
      <w:r>
        <w:rPr>
          <w:color w:val="FB6AB8"/>
        </w:rPr>
        <w:t>Kongres</w:t>
      </w:r>
      <w:r>
        <w:rPr>
          <w:color w:val="895E6B"/>
        </w:rPr>
        <w:t xml:space="preserve"> směřuje </w:t>
      </w:r>
      <w:r>
        <w:rPr>
          <w:color w:val="576094"/>
        </w:rPr>
        <w:t>k omezení daně z kapitálových příjmů</w:t>
      </w:r>
      <w:r>
        <w:rPr>
          <w:color w:val="895E6B"/>
        </w:rPr>
        <w:t xml:space="preserve">, </w:t>
      </w:r>
      <w:r>
        <w:rPr>
          <w:color w:val="576094"/>
        </w:rPr>
        <w:t>což</w:t>
      </w:r>
      <w:r>
        <w:rPr>
          <w:color w:val="895E6B"/>
        </w:rPr>
        <w:t xml:space="preserve"> by přímo zvýhodnilo bohatší plátce</w:t>
      </w:r>
      <w:r>
        <w:t xml:space="preserve">. Republikáni úpěnlivě žádají </w:t>
      </w:r>
      <w:r>
        <w:rPr>
          <w:color w:val="847D81"/>
        </w:rPr>
        <w:t>Bílý dům</w:t>
      </w:r>
      <w:r>
        <w:t xml:space="preserve"> o kompromis ve věci mezd. </w:t>
      </w:r>
      <w:r>
        <w:rPr>
          <w:color w:val="DB1474"/>
        </w:rPr>
        <w:t>V Senátu</w:t>
      </w:r>
      <w:r>
        <w:t xml:space="preserve"> pracovali </w:t>
      </w:r>
      <w:r>
        <w:rPr>
          <w:color w:val="53495F"/>
        </w:rPr>
        <w:t>na kompromisu</w:t>
      </w:r>
      <w:r>
        <w:t xml:space="preserve"> </w:t>
      </w:r>
      <w:r>
        <w:rPr>
          <w:color w:val="8489AE"/>
        </w:rPr>
        <w:t>Edward Kennedy (demokrat za Massachusetts), předseda výboru pro záležitosti práce</w:t>
      </w:r>
      <w:r>
        <w:rPr>
          <w:color w:val="860E04"/>
        </w:rPr>
        <w:t>, a Pete Domenici (republikán za Nové Mexiko), menšinový člen rozpočtového výboru</w:t>
      </w:r>
      <w:r>
        <w:t xml:space="preserve">, a </w:t>
      </w:r>
      <w:r>
        <w:rPr>
          <w:color w:val="FBC206"/>
        </w:rPr>
        <w:t>jejich</w:t>
      </w:r>
      <w:r>
        <w:rPr>
          <w:color w:val="6EAB9B"/>
        </w:rPr>
        <w:t xml:space="preserve"> zkoumání ukázalo, že </w:t>
      </w:r>
      <w:r>
        <w:rPr>
          <w:color w:val="F2CDFE"/>
        </w:rPr>
        <w:t>Senát</w:t>
      </w:r>
      <w:r>
        <w:rPr>
          <w:color w:val="6EAB9B"/>
        </w:rPr>
        <w:t xml:space="preserve"> zřejmě dosáhne dostatečné síly k tomu, aby</w:t>
      </w:r>
      <w:r>
        <w:t xml:space="preserve"> přehlasoval další </w:t>
      </w:r>
      <w:r>
        <w:rPr>
          <w:color w:val="847D81"/>
        </w:rPr>
        <w:t>Bushovo</w:t>
      </w:r>
      <w:r>
        <w:t xml:space="preserve"> veto, jak uvedl představitel demokratů. </w:t>
      </w:r>
      <w:r>
        <w:rPr>
          <w:color w:val="645341"/>
        </w:rPr>
        <w:t>Sněmovna</w:t>
      </w:r>
      <w:r>
        <w:t xml:space="preserve"> by měla </w:t>
      </w:r>
      <w:r>
        <w:rPr>
          <w:color w:val="53495F"/>
        </w:rPr>
        <w:t>o kompromisu</w:t>
      </w:r>
      <w:r>
        <w:t xml:space="preserve"> hlasovat tento týden jako o náhražce </w:t>
      </w:r>
      <w:r>
        <w:rPr>
          <w:color w:val="760035"/>
        </w:rPr>
        <w:t xml:space="preserve">za nový zákon demokratů, </w:t>
      </w:r>
      <w:r>
        <w:rPr>
          <w:color w:val="647A41"/>
        </w:rPr>
        <w:t>který</w:t>
      </w:r>
      <w:r>
        <w:rPr>
          <w:color w:val="760035"/>
        </w:rPr>
        <w:t xml:space="preserve"> je oproti </w:t>
      </w:r>
      <w:r>
        <w:rPr>
          <w:color w:val="647A41"/>
        </w:rPr>
        <w:t>své</w:t>
      </w:r>
      <w:r>
        <w:rPr>
          <w:color w:val="760035"/>
        </w:rPr>
        <w:t xml:space="preserve"> jarní verzi sám o sobě slabší</w:t>
      </w:r>
      <w:r>
        <w:t xml:space="preserve">. </w:t>
      </w:r>
      <w:r>
        <w:rPr>
          <w:color w:val="DB1474"/>
        </w:rPr>
        <w:t>Senát</w:t>
      </w:r>
      <w:r>
        <w:t xml:space="preserve"> zřejmě bude hlasovat nedlouho poté. </w:t>
      </w:r>
      <w:r>
        <w:rPr>
          <w:color w:val="496E76"/>
        </w:rPr>
        <w:t>Někteří demokraté</w:t>
      </w:r>
      <w:r>
        <w:t xml:space="preserve"> si myslí, že možná ustoupili příliš daleko. Austin Murphy (demokrat za Pensylvánii), předseda sněmovního podvýboru pro pracovní normy, uvedl, že by možná udělali lépe, kdyby "do toho šli po hlavě". </w:t>
      </w:r>
      <w:r>
        <w:rPr>
          <w:color w:val="E3F894"/>
        </w:rPr>
        <w:t>Kennedy</w:t>
      </w:r>
      <w:r>
        <w:t xml:space="preserve"> řekl, </w:t>
      </w:r>
      <w:r>
        <w:rPr>
          <w:color w:val="F9D7CD"/>
        </w:rPr>
        <w:t>že demokraté "hodně ustoupili" co se týče velikosti růstu</w:t>
      </w:r>
      <w:r>
        <w:t xml:space="preserve">, ale uvedl </w:t>
      </w:r>
      <w:r>
        <w:rPr>
          <w:color w:val="876128"/>
        </w:rPr>
        <w:t xml:space="preserve">ústupky </w:t>
      </w:r>
      <w:r>
        <w:rPr>
          <w:color w:val="A1A711"/>
        </w:rPr>
        <w:t>Bílého domu</w:t>
      </w:r>
      <w:r>
        <w:rPr>
          <w:color w:val="876128"/>
        </w:rPr>
        <w:t xml:space="preserve"> ohledně mzdy v období zaučení, </w:t>
      </w:r>
      <w:r>
        <w:rPr>
          <w:color w:val="01FB92"/>
        </w:rPr>
        <w:t>které</w:t>
      </w:r>
      <w:r>
        <w:rPr>
          <w:color w:val="FD0F31"/>
        </w:rPr>
        <w:t xml:space="preserve"> </w:t>
      </w:r>
      <w:r>
        <w:rPr>
          <w:color w:val="BE8485"/>
        </w:rPr>
        <w:t>to</w:t>
      </w:r>
      <w:r>
        <w:rPr>
          <w:color w:val="FD0F31"/>
        </w:rPr>
        <w:t xml:space="preserve"> "zmírňují", jak řekl</w:t>
      </w:r>
      <w:r>
        <w:t xml:space="preserve">. Pomineme-li mladé lidi ve věku 16 až 19 let, </w:t>
      </w:r>
      <w:r>
        <w:rPr>
          <w:color w:val="C660FB"/>
        </w:rPr>
        <w:t xml:space="preserve">na 68 % dospělých pracujících, </w:t>
      </w:r>
      <w:r>
        <w:rPr>
          <w:color w:val="120104"/>
        </w:rPr>
        <w:t>kteří</w:t>
      </w:r>
      <w:r>
        <w:rPr>
          <w:color w:val="C660FB"/>
        </w:rPr>
        <w:t xml:space="preserve"> dostávají méně než 4.25 dolaru za hodinu</w:t>
      </w:r>
      <w:r>
        <w:t xml:space="preserve">, se nebude mzda v období zaučení vztahovat, řekl. </w:t>
      </w:r>
      <w:r>
        <w:rPr>
          <w:color w:val="D48958"/>
        </w:rPr>
        <w:t xml:space="preserve">Organizace AFL-CIO, </w:t>
      </w:r>
      <w:r>
        <w:rPr>
          <w:color w:val="05AEE8"/>
        </w:rPr>
        <w:t>která</w:t>
      </w:r>
      <w:r>
        <w:rPr>
          <w:color w:val="D48958"/>
        </w:rPr>
        <w:t xml:space="preserve"> dříve kritizovala vládní myšlenku nižší sazby </w:t>
      </w:r>
      <w:r>
        <w:rPr>
          <w:color w:val="C3C1BE"/>
        </w:rPr>
        <w:t>minimální mzdy</w:t>
      </w:r>
      <w:r>
        <w:t xml:space="preserve">, uvedla, že </w:t>
      </w:r>
      <w:r>
        <w:rPr>
          <w:color w:val="53495F"/>
        </w:rPr>
        <w:t>kompromis</w:t>
      </w:r>
      <w:r>
        <w:t xml:space="preserve"> zahrnuje "odpovídající záruky, že mladí nebudou vykořisťováni a starší pracující nebudou propouštěni". K tomuto článku přispěl Gerald F. Seib.</w:t>
      </w:r>
    </w:p>
    <w:p>
      <w:r>
        <w:rPr>
          <w:b/>
        </w:rPr>
        <w:t>Document number 51</w:t>
      </w:r>
    </w:p>
    <w:p>
      <w:r>
        <w:rPr>
          <w:b/>
        </w:rPr>
        <w:t>Document identifier: wsj0251-001</w:t>
      </w:r>
    </w:p>
    <w:p>
      <w:r>
        <w:rPr>
          <w:color w:val="310106"/>
        </w:rPr>
        <w:t>Společnost Moody's Investors Service Inc.</w:t>
      </w:r>
      <w:r>
        <w:t xml:space="preserve"> uvedla, že snížila rating cenných papírů </w:t>
      </w:r>
      <w:r>
        <w:rPr>
          <w:color w:val="04640D"/>
        </w:rPr>
        <w:t>společnosti Houston Lighting &amp; Power Co.</w:t>
      </w:r>
      <w:r>
        <w:t xml:space="preserve"> na zhruba 3.2 miliardy dolarů kvůli nízké úrovni krytí úroků a vnitřní tvorby hotovosti </w:t>
      </w:r>
      <w:r>
        <w:rPr>
          <w:color w:val="04640D"/>
        </w:rPr>
        <w:t>v této společnosti</w:t>
      </w:r>
      <w:r>
        <w:t xml:space="preserve">. </w:t>
      </w:r>
      <w:r>
        <w:rPr>
          <w:color w:val="04640D"/>
        </w:rPr>
        <w:t>Společnost Houston Lighting</w:t>
      </w:r>
      <w:r>
        <w:t xml:space="preserve"> je jednotkou společnosti Houston Industries Inc., holdingové společnosti veřejných služeb v Houstonu. </w:t>
      </w:r>
      <w:r>
        <w:rPr>
          <w:color w:val="310106"/>
        </w:rPr>
        <w:t>Společnost Moody's</w:t>
      </w:r>
      <w:r>
        <w:t xml:space="preserve"> snížila </w:t>
      </w:r>
      <w:r>
        <w:rPr>
          <w:color w:val="04640D"/>
        </w:rPr>
        <w:t>společnosti Houston Lighting</w:t>
      </w:r>
      <w:r>
        <w:t xml:space="preserve"> rating prvních hypotekárních zástavních listů a zajištěných dluhopisů kontroly znečištění z A 2 na A3, nezajištěných dluhopisů kontroly znečištění z A 3 na Baa1, prioritních akcií z A 2 na A3, dočasně odloženou registraci pro prioritní akcie z předběžného ratingu A 2 na předběžný rating A3, dvě dočasně odložené registrace pro zajištěné dlužné cenné papíry z předběžného ratingu A 2 na A 3 a rating jednotky pro obchodní papíry z Prime 1 na Prime 2. </w:t>
      </w:r>
      <w:r>
        <w:rPr>
          <w:color w:val="310106"/>
        </w:rPr>
        <w:t>Společnost Moody's</w:t>
      </w:r>
      <w:r>
        <w:t xml:space="preserve"> uvedla, že současná situace </w:t>
      </w:r>
      <w:r>
        <w:rPr>
          <w:color w:val="04640D"/>
        </w:rPr>
        <w:t>společnosti Houston Lighting</w:t>
      </w:r>
      <w:r>
        <w:t xml:space="preserve"> má některé světlé stránky, včetně "velmi dobrého" zvládnutí výstavby a rizik komerčního provozu bloků 1 a 2 jaderné elektrárny South Texas Project. Kapitálové nároky se budou snižovat a po několik let nebudou zapotřebí nová výrobní zařízení, uvedla </w:t>
      </w:r>
      <w:r>
        <w:rPr>
          <w:color w:val="310106"/>
        </w:rPr>
        <w:t>společnost Moody's</w:t>
      </w:r>
      <w:r>
        <w:t>.</w:t>
      </w:r>
    </w:p>
    <w:p>
      <w:r>
        <w:rPr>
          <w:b/>
        </w:rPr>
        <w:t>Document number 52</w:t>
      </w:r>
    </w:p>
    <w:p>
      <w:r>
        <w:rPr>
          <w:b/>
        </w:rPr>
        <w:t>Document identifier: wsj0252-001</w:t>
      </w:r>
    </w:p>
    <w:p>
      <w:r>
        <w:rPr>
          <w:color w:val="310106"/>
        </w:rPr>
        <w:t>Scott C. Smith, dříve viceprezident pro finanční prostředky a finanční ředitel tohoto mediálního koncernu</w:t>
      </w:r>
      <w:r>
        <w:t xml:space="preserve">, byl jmenován hlavním viceprezidentem. </w:t>
      </w:r>
      <w:r>
        <w:rPr>
          <w:color w:val="310106"/>
        </w:rPr>
        <w:t>39 letý Smith</w:t>
      </w:r>
      <w:r>
        <w:t xml:space="preserve"> </w:t>
      </w:r>
      <w:r>
        <w:rPr>
          <w:color w:val="310106"/>
        </w:rPr>
        <w:t>si</w:t>
      </w:r>
      <w:r>
        <w:t xml:space="preserve"> ponechává funkci finančního ředitele.</w:t>
      </w:r>
    </w:p>
    <w:p>
      <w:r>
        <w:rPr>
          <w:b/>
        </w:rPr>
        <w:t>Document number 53</w:t>
      </w:r>
    </w:p>
    <w:p>
      <w:r>
        <w:rPr>
          <w:b/>
        </w:rPr>
        <w:t>Document identifier: wsj0253-001</w:t>
      </w:r>
    </w:p>
    <w:p>
      <w:r>
        <w:rPr>
          <w:color w:val="310106"/>
        </w:rPr>
        <w:t>Společnost Armstrong World Industries Inc.</w:t>
      </w:r>
      <w:r>
        <w:t xml:space="preserve"> v zásadě souhlasila </w:t>
      </w:r>
      <w:r>
        <w:rPr>
          <w:color w:val="04640D"/>
        </w:rPr>
        <w:t xml:space="preserve">s prodejem </w:t>
      </w:r>
      <w:r>
        <w:rPr>
          <w:color w:val="FEFB0A"/>
        </w:rPr>
        <w:t>svých</w:t>
      </w:r>
      <w:r>
        <w:rPr>
          <w:color w:val="FB5514"/>
        </w:rPr>
        <w:t xml:space="preserve"> závodů na výrobu koberců</w:t>
      </w:r>
      <w:r>
        <w:rPr>
          <w:color w:val="04640D"/>
        </w:rPr>
        <w:t xml:space="preserve"> </w:t>
      </w:r>
      <w:r>
        <w:rPr>
          <w:color w:val="E115C0"/>
        </w:rPr>
        <w:t>společnosti Shaw Industries Inc</w:t>
      </w:r>
      <w:r>
        <w:t xml:space="preserve">. </w:t>
      </w:r>
      <w:r>
        <w:rPr>
          <w:color w:val="00587F"/>
        </w:rPr>
        <w:t>Cena</w:t>
      </w:r>
      <w:r>
        <w:t xml:space="preserve"> nebyla zveřejněna, ale analytici </w:t>
      </w:r>
      <w:r>
        <w:rPr>
          <w:color w:val="00587F"/>
        </w:rPr>
        <w:t>ji</w:t>
      </w:r>
      <w:r>
        <w:t xml:space="preserve"> odhadují na 150 milionů dolarů. </w:t>
      </w:r>
      <w:r>
        <w:rPr>
          <w:color w:val="310106"/>
        </w:rPr>
        <w:t xml:space="preserve">Společnost Armstrong, </w:t>
      </w:r>
      <w:r>
        <w:rPr>
          <w:color w:val="0BC582"/>
        </w:rPr>
        <w:t>která</w:t>
      </w:r>
      <w:r>
        <w:rPr>
          <w:color w:val="310106"/>
        </w:rPr>
        <w:t xml:space="preserve"> od července čelí hrozbě převzetí </w:t>
      </w:r>
      <w:r>
        <w:rPr>
          <w:color w:val="FEB8C8"/>
        </w:rPr>
        <w:t>kanadskou rodinou Belzbergů</w:t>
      </w:r>
      <w:r>
        <w:t xml:space="preserve">, uvedla, že </w:t>
      </w:r>
      <w:r>
        <w:rPr>
          <w:color w:val="04640D"/>
        </w:rPr>
        <w:t xml:space="preserve">prodejem </w:t>
      </w:r>
      <w:r>
        <w:rPr>
          <w:color w:val="FB5514"/>
        </w:rPr>
        <w:t>podniku na koberce</w:t>
      </w:r>
      <w:r>
        <w:t xml:space="preserve"> zlepší </w:t>
      </w:r>
      <w:r>
        <w:rPr>
          <w:color w:val="310106"/>
        </w:rPr>
        <w:t>svou</w:t>
      </w:r>
      <w:r>
        <w:t xml:space="preserve"> "celkovou finanční výkonnost". </w:t>
      </w:r>
      <w:r>
        <w:rPr>
          <w:color w:val="04640D"/>
        </w:rPr>
        <w:t>Tento krok</w:t>
      </w:r>
      <w:r>
        <w:t xml:space="preserve"> také umožní </w:t>
      </w:r>
      <w:r>
        <w:rPr>
          <w:color w:val="310106"/>
        </w:rPr>
        <w:t>společnosti</w:t>
      </w:r>
      <w:r>
        <w:t xml:space="preserve"> soustředit se </w:t>
      </w:r>
      <w:r>
        <w:rPr>
          <w:color w:val="9E8317"/>
        </w:rPr>
        <w:t xml:space="preserve">na </w:t>
      </w:r>
      <w:r>
        <w:rPr>
          <w:color w:val="01190F"/>
        </w:rPr>
        <w:t>její</w:t>
      </w:r>
      <w:r>
        <w:rPr>
          <w:color w:val="9E8317"/>
        </w:rPr>
        <w:t xml:space="preserve"> hlavní podnikatelská odvětví, </w:t>
      </w:r>
      <w:r>
        <w:rPr>
          <w:color w:val="847D81"/>
        </w:rPr>
        <w:t>která</w:t>
      </w:r>
      <w:r>
        <w:rPr>
          <w:color w:val="9E8317"/>
        </w:rPr>
        <w:t xml:space="preserve"> zahrnují výrobu keramických dlaždic, podlahových krytin a nábytku</w:t>
      </w:r>
      <w:r>
        <w:t xml:space="preserve">. Navíc </w:t>
      </w:r>
      <w:r>
        <w:rPr>
          <w:color w:val="04640D"/>
        </w:rPr>
        <w:t>takový prodej</w:t>
      </w:r>
      <w:r>
        <w:t xml:space="preserve"> může </w:t>
      </w:r>
      <w:r>
        <w:rPr>
          <w:color w:val="310106"/>
        </w:rPr>
        <w:t>společnosti Armstrong</w:t>
      </w:r>
      <w:r>
        <w:t xml:space="preserve"> pomoci uklidnit investory a odradit </w:t>
      </w:r>
      <w:r>
        <w:rPr>
          <w:color w:val="58018B"/>
        </w:rPr>
        <w:t xml:space="preserve">rodinu Belzbergů, </w:t>
      </w:r>
      <w:r>
        <w:rPr>
          <w:color w:val="B70639"/>
        </w:rPr>
        <w:t>která</w:t>
      </w:r>
      <w:r>
        <w:rPr>
          <w:color w:val="58018B"/>
        </w:rPr>
        <w:t xml:space="preserve"> </w:t>
      </w:r>
      <w:r>
        <w:rPr>
          <w:color w:val="703B01"/>
        </w:rPr>
        <w:t>ve společnosti sídlící v Lancasteru v Pennsylvánii</w:t>
      </w:r>
      <w:r>
        <w:rPr>
          <w:color w:val="58018B"/>
        </w:rPr>
        <w:t xml:space="preserve"> vlastní 9.85% podíl</w:t>
      </w:r>
      <w:r>
        <w:t xml:space="preserve">. Analytici očekávají, že </w:t>
      </w:r>
      <w:r>
        <w:rPr>
          <w:color w:val="310106"/>
        </w:rPr>
        <w:t>společnost Armstrong</w:t>
      </w:r>
      <w:r>
        <w:t xml:space="preserve"> použije výtěžek </w:t>
      </w:r>
      <w:r>
        <w:rPr>
          <w:color w:val="04640D"/>
        </w:rPr>
        <w:t>z prodeje</w:t>
      </w:r>
      <w:r>
        <w:t xml:space="preserve"> na snížení dluhu, zpětný odkup akcií nebo možná na financování akvizice. </w:t>
      </w:r>
      <w:r>
        <w:rPr>
          <w:color w:val="F7F1DF"/>
        </w:rPr>
        <w:t>Divize koberců</w:t>
      </w:r>
      <w:r>
        <w:t xml:space="preserve"> měla </w:t>
      </w:r>
      <w:r>
        <w:rPr>
          <w:color w:val="118B8A"/>
        </w:rPr>
        <w:t>v roce 1988</w:t>
      </w:r>
      <w:r>
        <w:t xml:space="preserve"> obrat ve výši 368.3 milionu dolarů, téměř 14 % z celkových tržeb </w:t>
      </w:r>
      <w:r>
        <w:rPr>
          <w:color w:val="310106"/>
        </w:rPr>
        <w:t>společnosti Armstrong</w:t>
      </w:r>
      <w:r>
        <w:t xml:space="preserve"> ve výši 2.68 miliardy dolarů. </w:t>
      </w:r>
      <w:r>
        <w:rPr>
          <w:color w:val="310106"/>
        </w:rPr>
        <w:t>Společnost</w:t>
      </w:r>
      <w:r>
        <w:t xml:space="preserve"> vyrábí koberce od roku 1967. Nedávno vylepšila </w:t>
      </w:r>
      <w:r>
        <w:rPr>
          <w:color w:val="4AFEFA"/>
        </w:rPr>
        <w:t>své</w:t>
      </w:r>
      <w:r>
        <w:rPr>
          <w:color w:val="FCB164"/>
        </w:rPr>
        <w:t xml:space="preserve"> tovární provozy</w:t>
      </w:r>
      <w:r>
        <w:t xml:space="preserve">, aby mohly vyrábět výrobky odolné proti skvrnám s barvami vyšší kvality. Za uplynulý rok až dva se rozpětí provozního zisku </w:t>
      </w:r>
      <w:r>
        <w:rPr>
          <w:color w:val="F7F1DF"/>
        </w:rPr>
        <w:t>divize koberců</w:t>
      </w:r>
      <w:r>
        <w:t xml:space="preserve"> pohybovalo kolem 5 %, vysoko nad hodnotami běžnými v tomto odvětví, ale neuspokojivě v porovnání s 13 až 19% rozpětím u dalších dvou hlavních oborů </w:t>
      </w:r>
      <w:r>
        <w:rPr>
          <w:color w:val="310106"/>
        </w:rPr>
        <w:t>společnosti Armstrong</w:t>
      </w:r>
      <w:r>
        <w:t xml:space="preserve">, podlahových a stavebních výrobků. Analytici uvítali </w:t>
      </w:r>
      <w:r>
        <w:rPr>
          <w:color w:val="04640D"/>
        </w:rPr>
        <w:t>plánovanou transakci</w:t>
      </w:r>
      <w:r>
        <w:t xml:space="preserve"> jako přínosnou </w:t>
      </w:r>
      <w:r>
        <w:rPr>
          <w:color w:val="310106"/>
        </w:rPr>
        <w:t>pro společnost Armstrong</w:t>
      </w:r>
      <w:r>
        <w:t xml:space="preserve"> i </w:t>
      </w:r>
      <w:r>
        <w:rPr>
          <w:color w:val="796EE6"/>
        </w:rPr>
        <w:t xml:space="preserve">pro společnost Shaw, </w:t>
      </w:r>
      <w:r>
        <w:rPr>
          <w:color w:val="000D2C"/>
        </w:rPr>
        <w:t>která</w:t>
      </w:r>
      <w:r>
        <w:rPr>
          <w:color w:val="796EE6"/>
        </w:rPr>
        <w:t xml:space="preserve"> je vedoucí společností trhu s koberci ve Spojených státech s odhadovaným podílem 17 až 20 %</w:t>
      </w:r>
      <w:r>
        <w:t xml:space="preserve">. </w:t>
      </w:r>
      <w:r>
        <w:rPr>
          <w:color w:val="796EE6"/>
        </w:rPr>
        <w:t>Společnost Shaw se sídlem v Daltonu v Georgii</w:t>
      </w:r>
      <w:r>
        <w:t xml:space="preserve"> má roční obrat kolem 1.18 miliardy dolarů a má ekonomickou výrobu a </w:t>
      </w:r>
      <w:r>
        <w:rPr>
          <w:color w:val="53495F"/>
        </w:rPr>
        <w:t xml:space="preserve">nižší náklady na suroviny, </w:t>
      </w:r>
      <w:r>
        <w:rPr>
          <w:color w:val="F95475"/>
        </w:rPr>
        <w:t>které</w:t>
      </w:r>
      <w:r>
        <w:rPr>
          <w:color w:val="53495F"/>
        </w:rPr>
        <w:t xml:space="preserve"> zřejmě zvýší ziskovost značek </w:t>
      </w:r>
      <w:r>
        <w:rPr>
          <w:color w:val="61FC03"/>
        </w:rPr>
        <w:t>společnosti Armstrong</w:t>
      </w:r>
      <w:r>
        <w:rPr>
          <w:color w:val="53495F"/>
        </w:rPr>
        <w:t>, prodávaných pod názvy Armstrong a Evans-Black</w:t>
      </w:r>
      <w:r>
        <w:t xml:space="preserve">. Včera při kompozitním obchodování na Newyorské burze cenných papírů uzavřely akcie </w:t>
      </w:r>
      <w:r>
        <w:rPr>
          <w:color w:val="796EE6"/>
        </w:rPr>
        <w:t>společnosti Shaw</w:t>
      </w:r>
      <w:r>
        <w:t xml:space="preserve"> bez dividendy </w:t>
      </w:r>
      <w:r>
        <w:rPr>
          <w:color w:val="5D9608"/>
        </w:rPr>
        <w:t>na 26125 dolaru</w:t>
      </w:r>
      <w:r>
        <w:t xml:space="preserve">, </w:t>
      </w:r>
      <w:r>
        <w:rPr>
          <w:color w:val="5D9608"/>
        </w:rPr>
        <w:t>což</w:t>
      </w:r>
      <w:r>
        <w:t xml:space="preserve"> je o 2.25 dolaru výše. </w:t>
      </w:r>
      <w:r>
        <w:rPr>
          <w:color w:val="DE98FD"/>
        </w:rPr>
        <w:t xml:space="preserve">Akcie </w:t>
      </w:r>
      <w:r>
        <w:rPr>
          <w:color w:val="98A088"/>
        </w:rPr>
        <w:t>společnosti Armstrong, také registrované na Newyorské burze</w:t>
      </w:r>
      <w:r>
        <w:t xml:space="preserve">, uzavřely </w:t>
      </w:r>
      <w:r>
        <w:rPr>
          <w:color w:val="4F584E"/>
        </w:rPr>
        <w:t>na 39125 dolaru</w:t>
      </w:r>
      <w:r>
        <w:t xml:space="preserve">, </w:t>
      </w:r>
      <w:r>
        <w:rPr>
          <w:color w:val="4F584E"/>
        </w:rPr>
        <w:t>což</w:t>
      </w:r>
      <w:r>
        <w:t xml:space="preserve"> je zvýšení o 12.5 centu. Včera oznámila </w:t>
      </w:r>
      <w:r>
        <w:rPr>
          <w:color w:val="310106"/>
        </w:rPr>
        <w:t>společnost Armstrong</w:t>
      </w:r>
      <w:r>
        <w:t xml:space="preserve"> neměnné výdělky </w:t>
      </w:r>
      <w:r>
        <w:rPr>
          <w:color w:val="248AD0"/>
        </w:rPr>
        <w:t>za třetí čtvrtletí</w:t>
      </w:r>
      <w:r>
        <w:t xml:space="preserve"> a devět měsíců, zhoršené o zředění akcií </w:t>
      </w:r>
      <w:r>
        <w:rPr>
          <w:color w:val="5C5300"/>
        </w:rPr>
        <w:t xml:space="preserve">na základě plánu vlastnictví akcií zaměstnanci, </w:t>
      </w:r>
      <w:r>
        <w:rPr>
          <w:color w:val="9F6551"/>
        </w:rPr>
        <w:t>který</w:t>
      </w:r>
      <w:r>
        <w:rPr>
          <w:color w:val="5C5300"/>
        </w:rPr>
        <w:t xml:space="preserve"> byl přijat dříve v tomto roce</w:t>
      </w:r>
      <w:r>
        <w:t xml:space="preserve">. </w:t>
      </w:r>
      <w:r>
        <w:rPr>
          <w:color w:val="248AD0"/>
        </w:rPr>
        <w:t>Za toto čtvrtletí</w:t>
      </w:r>
      <w:r>
        <w:t xml:space="preserve"> dosáhly tržby 47 milionů dolarů, neboli 92 centů na akcii, včetně jednorázového zisku ve výši 5.9 milionu dolarů. Ve stejném čtvrtletí </w:t>
      </w:r>
      <w:r>
        <w:rPr>
          <w:color w:val="118B8A"/>
        </w:rPr>
        <w:t>minulého roku</w:t>
      </w:r>
      <w:r>
        <w:t xml:space="preserve"> činily tržby 42.9 milionu dolarů, neboli 93 centů na akcii. Včera </w:t>
      </w:r>
      <w:r>
        <w:rPr>
          <w:color w:val="310106"/>
        </w:rPr>
        <w:t>společnost Armstrong</w:t>
      </w:r>
      <w:r>
        <w:t xml:space="preserve"> oznámila dohodu </w:t>
      </w:r>
      <w:r>
        <w:rPr>
          <w:color w:val="BCFEC6"/>
        </w:rPr>
        <w:t xml:space="preserve">o prodeji </w:t>
      </w:r>
      <w:r>
        <w:rPr>
          <w:color w:val="932C70"/>
        </w:rPr>
        <w:t>své</w:t>
      </w:r>
      <w:r>
        <w:rPr>
          <w:color w:val="2B1B04"/>
        </w:rPr>
        <w:t xml:space="preserve"> malé jednotky Applied Color Systems</w:t>
      </w:r>
      <w:r>
        <w:rPr>
          <w:color w:val="BCFEC6"/>
        </w:rPr>
        <w:t xml:space="preserve"> pobočce švýcarské společnosti, firmě Brauerei Eichof Ltd</w:t>
      </w:r>
      <w:r>
        <w:t xml:space="preserve">. Cena nebyla zveřejněna. </w:t>
      </w:r>
      <w:r>
        <w:rPr>
          <w:color w:val="310106"/>
        </w:rPr>
        <w:t>Společnost Armstrong</w:t>
      </w:r>
      <w:r>
        <w:t xml:space="preserve"> očekává uzavření </w:t>
      </w:r>
      <w:r>
        <w:rPr>
          <w:color w:val="BCFEC6"/>
        </w:rPr>
        <w:t xml:space="preserve">prodeje </w:t>
      </w:r>
      <w:r>
        <w:rPr>
          <w:color w:val="2B1B04"/>
        </w:rPr>
        <w:t>jednotky barev</w:t>
      </w:r>
      <w:r>
        <w:t xml:space="preserve"> koncem listopadu a </w:t>
      </w:r>
      <w:r>
        <w:rPr>
          <w:color w:val="04640D"/>
        </w:rPr>
        <w:t xml:space="preserve">prodej </w:t>
      </w:r>
      <w:r>
        <w:rPr>
          <w:color w:val="FB5514"/>
        </w:rPr>
        <w:t>jednotky na koberce</w:t>
      </w:r>
      <w:r>
        <w:t xml:space="preserve"> v prosinci, s příjmy zahrnutými do výsledků čtvrtého nebo prvního čtvrtletí.</w:t>
      </w:r>
    </w:p>
    <w:p>
      <w:r>
        <w:rPr>
          <w:b/>
        </w:rPr>
        <w:t>Document number 54</w:t>
      </w:r>
    </w:p>
    <w:p>
      <w:r>
        <w:rPr>
          <w:b/>
        </w:rPr>
        <w:t>Document identifier: wsj0254-001</w:t>
      </w:r>
    </w:p>
    <w:p>
      <w:r>
        <w:rPr>
          <w:color w:val="310106"/>
        </w:rPr>
        <w:t>Hlavní vládní ukazatel vývoje ekonomiky</w:t>
      </w:r>
      <w:r>
        <w:rPr>
          <w:color w:val="04640D"/>
        </w:rPr>
        <w:t xml:space="preserve"> </w:t>
      </w:r>
      <w:r>
        <w:rPr>
          <w:color w:val="FEFB0A"/>
        </w:rPr>
        <w:t>v září</w:t>
      </w:r>
      <w:r>
        <w:rPr>
          <w:color w:val="04640D"/>
        </w:rPr>
        <w:t xml:space="preserve"> lehce vzrostl o 0.2 %</w:t>
      </w:r>
      <w:r>
        <w:t xml:space="preserve">, ale ekonomové uvádějí, že </w:t>
      </w:r>
      <w:r>
        <w:rPr>
          <w:color w:val="FB5514"/>
        </w:rPr>
        <w:t>zpráva</w:t>
      </w:r>
      <w:r>
        <w:t xml:space="preserve"> obsahuje jen málo nových informací </w:t>
      </w:r>
      <w:r>
        <w:rPr>
          <w:color w:val="E115C0"/>
        </w:rPr>
        <w:t xml:space="preserve">o úrovni, </w:t>
      </w:r>
      <w:r>
        <w:rPr>
          <w:color w:val="00587F"/>
        </w:rPr>
        <w:t>na kterou</w:t>
      </w:r>
      <w:r>
        <w:rPr>
          <w:color w:val="E115C0"/>
        </w:rPr>
        <w:t xml:space="preserve"> ekonomika </w:t>
      </w:r>
      <w:r>
        <w:rPr>
          <w:color w:val="0BC582"/>
        </w:rPr>
        <w:t>Spojených států</w:t>
      </w:r>
      <w:r>
        <w:rPr>
          <w:color w:val="E115C0"/>
        </w:rPr>
        <w:t xml:space="preserve"> zpomaluje</w:t>
      </w:r>
      <w:r>
        <w:t xml:space="preserve">. </w:t>
      </w:r>
      <w:r>
        <w:rPr>
          <w:color w:val="04640D"/>
        </w:rPr>
        <w:t xml:space="preserve">Malý nárůst </w:t>
      </w:r>
      <w:r>
        <w:rPr>
          <w:color w:val="310106"/>
        </w:rPr>
        <w:t xml:space="preserve">indexu klíčových ukazatelů, </w:t>
      </w:r>
      <w:r>
        <w:rPr>
          <w:color w:val="FEB8C8"/>
        </w:rPr>
        <w:t>který</w:t>
      </w:r>
      <w:r>
        <w:rPr>
          <w:color w:val="310106"/>
        </w:rPr>
        <w:t xml:space="preserve"> </w:t>
      </w:r>
      <w:r>
        <w:rPr>
          <w:color w:val="9E8317"/>
        </w:rPr>
        <w:t>v srpnu</w:t>
      </w:r>
      <w:r>
        <w:rPr>
          <w:color w:val="310106"/>
        </w:rPr>
        <w:t xml:space="preserve"> vzrostl o 0.5 %, ale v červenci se nezměnil</w:t>
      </w:r>
      <w:r>
        <w:t xml:space="preserve">, skutečně podporuje názor, že ekonomika znatelně zpomalila. Neposkytuje však mnoho vodítek k tomu, zda je na obzoru hospodářský pokles. "Myslím, že </w:t>
      </w:r>
      <w:r>
        <w:rPr>
          <w:color w:val="FB5514"/>
        </w:rPr>
        <w:t>zpráva</w:t>
      </w:r>
      <w:r>
        <w:t xml:space="preserve"> neposkytuje mnoho nových informací o ekonomice," řekl </w:t>
      </w:r>
      <w:r>
        <w:rPr>
          <w:color w:val="01190F"/>
        </w:rPr>
        <w:t>Richard Rippe, ekonom společnosti Dean Witter Reynolds Inc</w:t>
      </w:r>
      <w:r>
        <w:t xml:space="preserve">. </w:t>
      </w:r>
      <w:r>
        <w:rPr>
          <w:color w:val="847D81"/>
        </w:rPr>
        <w:t>Za tento rok</w:t>
      </w:r>
      <w:r>
        <w:t xml:space="preserve"> zatím </w:t>
      </w:r>
      <w:r>
        <w:rPr>
          <w:color w:val="58018B"/>
        </w:rPr>
        <w:t>index klíčových ukazatelů</w:t>
      </w:r>
      <w:r>
        <w:t xml:space="preserve"> po čtyři měsíce rostl, čtyři měsíce padal a zbývající měsíc zůstal nezměněn. V jiné včerejší zprávě </w:t>
      </w:r>
      <w:r>
        <w:rPr>
          <w:color w:val="B70639"/>
        </w:rPr>
        <w:t>ministerstvo obchodu</w:t>
      </w:r>
      <w:r>
        <w:t xml:space="preserve"> uvedlo, </w:t>
      </w:r>
      <w:r>
        <w:rPr>
          <w:color w:val="703B01"/>
        </w:rPr>
        <w:t xml:space="preserve">že prodej nových jednogeneračních rodinných domů klesl </w:t>
      </w:r>
      <w:r>
        <w:rPr>
          <w:color w:val="F7F1DF"/>
        </w:rPr>
        <w:t>v září</w:t>
      </w:r>
      <w:r>
        <w:rPr>
          <w:color w:val="703B01"/>
        </w:rPr>
        <w:t xml:space="preserve"> o 14 % na roční míru 618000 oproti 719000 </w:t>
      </w:r>
      <w:r>
        <w:rPr>
          <w:color w:val="118B8A"/>
        </w:rPr>
        <w:t>v srpnu</w:t>
      </w:r>
      <w:r>
        <w:t xml:space="preserve">. </w:t>
      </w:r>
      <w:r>
        <w:rPr>
          <w:color w:val="703B01"/>
        </w:rPr>
        <w:t>Pokles</w:t>
      </w:r>
      <w:r>
        <w:t xml:space="preserve"> byl zejména znatelný </w:t>
      </w:r>
      <w:r>
        <w:rPr>
          <w:color w:val="4AFEFA"/>
        </w:rPr>
        <w:t xml:space="preserve">na severovýchodě a na jihu USA, </w:t>
      </w:r>
      <w:r>
        <w:rPr>
          <w:color w:val="FCB164"/>
        </w:rPr>
        <w:t>kde</w:t>
      </w:r>
      <w:r>
        <w:rPr>
          <w:color w:val="4AFEFA"/>
        </w:rPr>
        <w:t xml:space="preserve"> byl rozhodujícím faktorem hurikán Hugo</w:t>
      </w:r>
      <w:r>
        <w:t xml:space="preserve">. I když </w:t>
      </w:r>
      <w:r>
        <w:rPr>
          <w:color w:val="703B01"/>
        </w:rPr>
        <w:t>zářijová ochablost</w:t>
      </w:r>
      <w:r>
        <w:t xml:space="preserve"> následovala po dvou silných měsících prodeje domů, </w:t>
      </w:r>
      <w:r>
        <w:rPr>
          <w:color w:val="703B01"/>
        </w:rPr>
        <w:t>pokles</w:t>
      </w:r>
      <w:r>
        <w:t xml:space="preserve"> podporuje další známky toho, že snížení hypotečních sazeb dříve </w:t>
      </w:r>
      <w:r>
        <w:rPr>
          <w:color w:val="847D81"/>
        </w:rPr>
        <w:t>v tomto roce</w:t>
      </w:r>
      <w:r>
        <w:t xml:space="preserve"> mělo na trh s bydlením jen omezený kladný účinek. </w:t>
      </w:r>
      <w:r>
        <w:rPr>
          <w:color w:val="703B01"/>
        </w:rPr>
        <w:t>Zářijový pokles</w:t>
      </w:r>
      <w:r>
        <w:t xml:space="preserve"> byl největší od 19% poklesu v lednu 1982, avšak </w:t>
      </w:r>
      <w:r>
        <w:rPr>
          <w:color w:val="796EE6"/>
        </w:rPr>
        <w:t>měsíční změny této míry</w:t>
      </w:r>
      <w:r>
        <w:t xml:space="preserve"> jsou ještě méně spolehlivé než u jiných ekonomických ukazatelů. Protože údaje jsou založeny na malém vzorku, </w:t>
      </w:r>
      <w:r>
        <w:rPr>
          <w:color w:val="B70639"/>
        </w:rPr>
        <w:t>ministerstvo</w:t>
      </w:r>
      <w:r>
        <w:t xml:space="preserve"> uvedlo, že je jisté na 90 % jen to, že prodej domů klesl </w:t>
      </w:r>
      <w:r>
        <w:rPr>
          <w:color w:val="000D2C"/>
        </w:rPr>
        <w:t>během tohoto měsíce</w:t>
      </w:r>
      <w:r>
        <w:t xml:space="preserve"> o 5 až 23 %. </w:t>
      </w:r>
      <w:r>
        <w:rPr>
          <w:color w:val="B70639"/>
        </w:rPr>
        <w:t>Ministerstvo</w:t>
      </w:r>
      <w:r>
        <w:t xml:space="preserve"> také uvedlo, že stanovení trendu trvá čtyři měsíce. Doposud bylo </w:t>
      </w:r>
      <w:r>
        <w:rPr>
          <w:color w:val="847D81"/>
        </w:rPr>
        <w:t>v tomto roce</w:t>
      </w:r>
      <w:r>
        <w:t xml:space="preserve"> prodáno 534000 novostaveb, o 4.5 % méně než ve stejných měsících roku 1988. </w:t>
      </w:r>
      <w:r>
        <w:rPr>
          <w:color w:val="58018B"/>
        </w:rPr>
        <w:t>Index klíčových ukazatelů</w:t>
      </w:r>
      <w:r>
        <w:t xml:space="preserve"> se podle měření provedeného Michiganskou univerzitou nejvíce zvýšil </w:t>
      </w:r>
      <w:r>
        <w:rPr>
          <w:color w:val="000D2C"/>
        </w:rPr>
        <w:t>v září</w:t>
      </w:r>
      <w:r>
        <w:t xml:space="preserve"> na základě prudkého vzestupu </w:t>
      </w:r>
      <w:r>
        <w:rPr>
          <w:color w:val="53495F"/>
        </w:rPr>
        <w:t>očekávání zákazníků</w:t>
      </w:r>
      <w:r>
        <w:t xml:space="preserve">. </w:t>
      </w:r>
      <w:r>
        <w:rPr>
          <w:color w:val="F95475"/>
        </w:rPr>
        <w:t>V srpnu</w:t>
      </w:r>
      <w:r>
        <w:t xml:space="preserve"> </w:t>
      </w:r>
      <w:r>
        <w:rPr>
          <w:color w:val="58018B"/>
        </w:rPr>
        <w:t>tato míra</w:t>
      </w:r>
      <w:r>
        <w:t xml:space="preserve"> prudce klesla. </w:t>
      </w:r>
      <w:r>
        <w:rPr>
          <w:color w:val="B70639"/>
        </w:rPr>
        <w:t>Ministerstvo obchodu</w:t>
      </w:r>
      <w:r>
        <w:t xml:space="preserve"> uvedlo, že v důsledku nové změny vzorce používaného k výpočtu </w:t>
      </w:r>
      <w:r>
        <w:rPr>
          <w:color w:val="58018B"/>
        </w:rPr>
        <w:t>indexu</w:t>
      </w:r>
      <w:r>
        <w:t xml:space="preserve"> je vliv </w:t>
      </w:r>
      <w:r>
        <w:rPr>
          <w:color w:val="53495F"/>
        </w:rPr>
        <w:t>této složky</w:t>
      </w:r>
      <w:r>
        <w:t xml:space="preserve"> snížen. Z 11 složek </w:t>
      </w:r>
      <w:r>
        <w:rPr>
          <w:color w:val="58018B"/>
        </w:rPr>
        <w:t>indexu</w:t>
      </w:r>
      <w:r>
        <w:t xml:space="preserve"> </w:t>
      </w:r>
      <w:r>
        <w:rPr>
          <w:color w:val="000D2C"/>
        </w:rPr>
        <w:t>v září</w:t>
      </w:r>
      <w:r>
        <w:t xml:space="preserve"> vzrostly jen tři: peněžní zásoby, délka průměrného pracovního týdne a ceny akcií. Některé </w:t>
      </w:r>
      <w:r>
        <w:rPr>
          <w:color w:val="61FC03"/>
        </w:rPr>
        <w:t xml:space="preserve">ze složek, </w:t>
      </w:r>
      <w:r>
        <w:rPr>
          <w:color w:val="5D9608"/>
        </w:rPr>
        <w:t>které</w:t>
      </w:r>
      <w:r>
        <w:rPr>
          <w:color w:val="61FC03"/>
        </w:rPr>
        <w:t xml:space="preserve"> sledují zdraví výrobního sektoru ekonomiky</w:t>
      </w:r>
      <w:r>
        <w:t xml:space="preserve">, </w:t>
      </w:r>
      <w:r>
        <w:rPr>
          <w:color w:val="000D2C"/>
        </w:rPr>
        <w:t>v září</w:t>
      </w:r>
      <w:r>
        <w:t xml:space="preserve"> klesly. </w:t>
      </w:r>
      <w:r>
        <w:rPr>
          <w:color w:val="DE98FD"/>
        </w:rPr>
        <w:t>Mezi ně</w:t>
      </w:r>
      <w:r>
        <w:t xml:space="preserve"> patří nové objednávky na vyrobené spotřební zboží, doba mezi objednávkou a dodávkou, zakázky na nové továrny a vybavení a nevyřízené objednávky na zboží dlouhodobé spotřeby. Mezitím </w:t>
      </w:r>
      <w:r>
        <w:rPr>
          <w:color w:val="98A088"/>
        </w:rPr>
        <w:t>Národní sdružení výrobců</w:t>
      </w:r>
      <w:r>
        <w:t xml:space="preserve"> včera oznámilo, že nedávný průzkum </w:t>
      </w:r>
      <w:r>
        <w:rPr>
          <w:color w:val="4F584E"/>
        </w:rPr>
        <w:t xml:space="preserve">mezi 53 vedoucími pracovníky sdruženými </w:t>
      </w:r>
      <w:r>
        <w:rPr>
          <w:color w:val="248AD0"/>
        </w:rPr>
        <w:t>ve svazu</w:t>
      </w:r>
      <w:r>
        <w:t xml:space="preserve"> ukázal, že 61 % </w:t>
      </w:r>
      <w:r>
        <w:rPr>
          <w:color w:val="4F584E"/>
        </w:rPr>
        <w:t>z nich</w:t>
      </w:r>
      <w:r>
        <w:t xml:space="preserve"> neočekává hospodářský pokles před rokem 1991. Zbytek očekává, že pokles začne někdy v Přestože výrobci většinou rychle volají po nižších úrokových sazbách, </w:t>
      </w:r>
      <w:r>
        <w:rPr>
          <w:color w:val="5C5300"/>
        </w:rPr>
        <w:t>60 % vedoucích pracovníků</w:t>
      </w:r>
      <w:r>
        <w:t xml:space="preserve"> uvedlo, že by byli raději, kdyby </w:t>
      </w:r>
      <w:r>
        <w:rPr>
          <w:color w:val="9F6551"/>
        </w:rPr>
        <w:t xml:space="preserve">si </w:t>
      </w:r>
      <w:r>
        <w:rPr>
          <w:color w:val="BCFEC6"/>
        </w:rPr>
        <w:t>Federální rezervní banka</w:t>
      </w:r>
      <w:r>
        <w:rPr>
          <w:color w:val="9F6551"/>
        </w:rPr>
        <w:t xml:space="preserve"> udržela jako </w:t>
      </w:r>
      <w:r>
        <w:rPr>
          <w:color w:val="BCFEC6"/>
        </w:rPr>
        <w:t>svou</w:t>
      </w:r>
      <w:r>
        <w:rPr>
          <w:color w:val="9F6551"/>
        </w:rPr>
        <w:t xml:space="preserve"> největší prioritu boj proti inflaci, i kdyby</w:t>
      </w:r>
      <w:r>
        <w:t xml:space="preserve"> </w:t>
      </w:r>
      <w:r>
        <w:rPr>
          <w:color w:val="932C70"/>
        </w:rPr>
        <w:t>to</w:t>
      </w:r>
      <w:r>
        <w:rPr>
          <w:color w:val="2B1B04"/>
        </w:rPr>
        <w:t xml:space="preserve"> znamenalo vyšší sazby</w:t>
      </w:r>
      <w:r>
        <w:t xml:space="preserve">. Zbylých 40 % uvedlo, že by se </w:t>
      </w:r>
      <w:r>
        <w:rPr>
          <w:color w:val="B5AFC4"/>
        </w:rPr>
        <w:t>Federální rezervní banka</w:t>
      </w:r>
      <w:r>
        <w:t xml:space="preserve"> měla méně starat o inflaci a raději snižovat úrokové sazby. </w:t>
      </w:r>
      <w:r>
        <w:rPr>
          <w:color w:val="D4C67A"/>
        </w:rPr>
        <w:t>Všechny údaje</w:t>
      </w:r>
      <w:r>
        <w:t xml:space="preserve"> jsou upraveny tak, aby neodrážely běžné sezónní modely. Následují čisté příspěvky složek </w:t>
      </w:r>
      <w:r>
        <w:rPr>
          <w:color w:val="58018B"/>
        </w:rPr>
        <w:t xml:space="preserve">indexu klíčových ukazatelů </w:t>
      </w:r>
      <w:r>
        <w:rPr>
          <w:color w:val="AE7AA1"/>
        </w:rPr>
        <w:t>ministerstva obchodu</w:t>
      </w:r>
      <w:r>
        <w:t xml:space="preserve">. Po různých úpravách vyšlo 0.5% zvýšení </w:t>
      </w:r>
      <w:r>
        <w:rPr>
          <w:color w:val="58018B"/>
        </w:rPr>
        <w:t>indexu</w:t>
      </w:r>
      <w:r>
        <w:t xml:space="preserve"> </w:t>
      </w:r>
      <w:r>
        <w:rPr>
          <w:color w:val="F95475"/>
        </w:rPr>
        <w:t>v srpnu</w:t>
      </w:r>
      <w:r>
        <w:t xml:space="preserve"> a 0.2% zvýšení </w:t>
      </w:r>
      <w:r>
        <w:rPr>
          <w:color w:val="000D2C"/>
        </w:rPr>
        <w:t>v září</w:t>
      </w:r>
      <w:r>
        <w:t xml:space="preserve">. </w:t>
      </w:r>
      <w:r>
        <w:rPr>
          <w:color w:val="000D2C"/>
        </w:rPr>
        <w:t>Září</w:t>
      </w:r>
      <w:r>
        <w:t xml:space="preserve"> a změna </w:t>
      </w:r>
      <w:r>
        <w:rPr>
          <w:color w:val="F95475"/>
        </w:rPr>
        <w:t>oproti srpnu</w:t>
      </w:r>
      <w:r>
        <w:t xml:space="preserve">: od 1.11 </w:t>
      </w:r>
      <w:r>
        <w:rPr>
          <w:color w:val="F95475"/>
        </w:rPr>
        <w:t>v předchozím měsíci</w:t>
      </w:r>
      <w:r>
        <w:t>.</w:t>
      </w:r>
    </w:p>
    <w:p>
      <w:r>
        <w:rPr>
          <w:b/>
        </w:rPr>
        <w:t>Document number 55</w:t>
      </w:r>
    </w:p>
    <w:p>
      <w:r>
        <w:rPr>
          <w:b/>
        </w:rPr>
        <w:t>Document identifier: wsj0255-001</w:t>
      </w:r>
    </w:p>
    <w:p>
      <w:r>
        <w:rPr>
          <w:color w:val="310106"/>
        </w:rPr>
        <w:t>Společnost Boston Edison Co.</w:t>
      </w:r>
      <w:r>
        <w:t xml:space="preserve"> uvedla, že z tržeb za čtvrté čtvrtletí strhne </w:t>
      </w:r>
      <w:r>
        <w:rPr>
          <w:color w:val="04640D"/>
        </w:rPr>
        <w:t>předem ohlášené poplatky ve výši 60 milionů dolarů</w:t>
      </w:r>
      <w:r>
        <w:t xml:space="preserve">. </w:t>
      </w:r>
      <w:r>
        <w:rPr>
          <w:color w:val="04640D"/>
        </w:rPr>
        <w:t>Pokuta</w:t>
      </w:r>
      <w:r>
        <w:t xml:space="preserve"> vznikla </w:t>
      </w:r>
      <w:r>
        <w:rPr>
          <w:color w:val="FEFB0A"/>
        </w:rPr>
        <w:t xml:space="preserve">na základě vyrovnání, </w:t>
      </w:r>
      <w:r>
        <w:rPr>
          <w:color w:val="FB5514"/>
        </w:rPr>
        <w:t>které</w:t>
      </w:r>
      <w:r>
        <w:rPr>
          <w:color w:val="FEFB0A"/>
        </w:rPr>
        <w:t xml:space="preserve"> bylo schváleno včera massachusettským Ministerstvem veřejných služeb</w:t>
      </w:r>
      <w:r>
        <w:t xml:space="preserve">. Jak se očekávalo, </w:t>
      </w:r>
      <w:r>
        <w:rPr>
          <w:color w:val="FEFB0A"/>
        </w:rPr>
        <w:t>toto vyrovnání</w:t>
      </w:r>
      <w:r>
        <w:t xml:space="preserve"> omezuje zvýšení sazeb na období tří let a váže poplatky zákazníkům za dodávky </w:t>
      </w:r>
      <w:r>
        <w:rPr>
          <w:color w:val="E115C0"/>
        </w:rPr>
        <w:t xml:space="preserve">z jaderné elektrárny Pilgrim, </w:t>
      </w:r>
      <w:r>
        <w:rPr>
          <w:color w:val="00587F"/>
        </w:rPr>
        <w:t>která</w:t>
      </w:r>
      <w:r>
        <w:rPr>
          <w:color w:val="E115C0"/>
        </w:rPr>
        <w:t xml:space="preserve"> je v nesnázích</w:t>
      </w:r>
      <w:r>
        <w:t xml:space="preserve">, na výkon </w:t>
      </w:r>
      <w:r>
        <w:rPr>
          <w:color w:val="E115C0"/>
        </w:rPr>
        <w:t>elektrárny</w:t>
      </w:r>
      <w:r>
        <w:t xml:space="preserve">. Ve </w:t>
      </w:r>
      <w:r>
        <w:rPr>
          <w:color w:val="0BC582"/>
        </w:rPr>
        <w:t>svém</w:t>
      </w:r>
      <w:r>
        <w:t xml:space="preserve"> nařízení uvedl </w:t>
      </w:r>
      <w:r>
        <w:rPr>
          <w:color w:val="0BC582"/>
        </w:rPr>
        <w:t>státní regulační úřad</w:t>
      </w:r>
      <w:r>
        <w:t xml:space="preserve">, že </w:t>
      </w:r>
      <w:r>
        <w:rPr>
          <w:color w:val="310106"/>
        </w:rPr>
        <w:t>společnost</w:t>
      </w:r>
      <w:r>
        <w:t xml:space="preserve"> "musí zůstat zodpovědná </w:t>
      </w:r>
      <w:r>
        <w:rPr>
          <w:color w:val="FEB8C8"/>
        </w:rPr>
        <w:t xml:space="preserve">za chyby, </w:t>
      </w:r>
      <w:r>
        <w:rPr>
          <w:color w:val="9E8317"/>
        </w:rPr>
        <w:t>které</w:t>
      </w:r>
      <w:r>
        <w:rPr>
          <w:color w:val="FEB8C8"/>
        </w:rPr>
        <w:t xml:space="preserve"> učinila při řízení provozu </w:t>
      </w:r>
      <w:r>
        <w:rPr>
          <w:color w:val="01190F"/>
        </w:rPr>
        <w:t>elektrárny</w:t>
      </w:r>
      <w:r>
        <w:t xml:space="preserve">". </w:t>
      </w:r>
      <w:r>
        <w:rPr>
          <w:color w:val="E115C0"/>
        </w:rPr>
        <w:t>Elektrárna Pilgrim</w:t>
      </w:r>
      <w:r>
        <w:t xml:space="preserve"> byla uzavřena na 32 měsíců.</w:t>
      </w:r>
    </w:p>
    <w:p>
      <w:r>
        <w:rPr>
          <w:b/>
        </w:rPr>
        <w:t>Document number 56</w:t>
      </w:r>
    </w:p>
    <w:p>
      <w:r>
        <w:rPr>
          <w:b/>
        </w:rPr>
        <w:t>Document identifier: wsj0256-001</w:t>
      </w:r>
    </w:p>
    <w:p>
      <w:r>
        <w:t xml:space="preserve">Průměrná úroková sazba pro týdenní dražbu 91 denních obchodních cenných papírů, neboli obchodovatelných dlužních úpisů, </w:t>
      </w:r>
      <w:r>
        <w:rPr>
          <w:color w:val="310106"/>
        </w:rPr>
        <w:t>společnosti Citicorp</w:t>
      </w:r>
      <w:r>
        <w:t xml:space="preserve"> za 50 milionů dolarů vzrostla z 8337 % při prodeji </w:t>
      </w:r>
      <w:r>
        <w:rPr>
          <w:color w:val="04640D"/>
        </w:rPr>
        <w:t>minulý týden</w:t>
      </w:r>
      <w:r>
        <w:t xml:space="preserve"> na 83875 %. Celkem byly podány nabídky ve výši 515 milionů dolarů. Přijaté nabídky se pohybovaly od 8.38 % do 8395 %. </w:t>
      </w:r>
      <w:r>
        <w:rPr>
          <w:color w:val="310106"/>
        </w:rPr>
        <w:t>Společnost Citicorp</w:t>
      </w:r>
      <w:r>
        <w:t xml:space="preserve"> také oznámila, že průměrná sazba při aukci 182 denních obchodních cenných papírů za 50 milionů dolarů vzrostla z 7962 % při prodeji </w:t>
      </w:r>
      <w:r>
        <w:rPr>
          <w:color w:val="04640D"/>
        </w:rPr>
        <w:t>minulý týden</w:t>
      </w:r>
      <w:r>
        <w:t xml:space="preserve"> na 80087 %. Celkem byly podány nabídky za 475 milionů dolarů. Přijaté nabídky se pohybovaly od 8 % do 8019 %. </w:t>
      </w:r>
      <w:r>
        <w:rPr>
          <w:color w:val="310106"/>
        </w:rPr>
        <w:t>Tato bankovní holdingová společnost</w:t>
      </w:r>
      <w:r>
        <w:t xml:space="preserve"> bude dražit dalších 50 milionů v obou kategoriích splatnosti příští úterý.</w:t>
      </w:r>
    </w:p>
    <w:p>
      <w:r>
        <w:rPr>
          <w:b/>
        </w:rPr>
        <w:t>Document number 57</w:t>
      </w:r>
    </w:p>
    <w:p>
      <w:r>
        <w:rPr>
          <w:b/>
        </w:rPr>
        <w:t>Document identifier: wsj0257-001</w:t>
      </w:r>
    </w:p>
    <w:p>
      <w:r>
        <w:rPr>
          <w:color w:val="310106"/>
        </w:rPr>
        <w:t xml:space="preserve">Postavu </w:t>
      </w:r>
      <w:r>
        <w:rPr>
          <w:color w:val="04640D"/>
        </w:rPr>
        <w:t>Clifforda Stolla</w:t>
      </w:r>
      <w:r>
        <w:rPr>
          <w:color w:val="310106"/>
        </w:rPr>
        <w:t xml:space="preserve"> by mohl vymyslet </w:t>
      </w:r>
      <w:r>
        <w:rPr>
          <w:color w:val="FEFB0A"/>
        </w:rPr>
        <w:t xml:space="preserve">prozaik s velkou fantazií, </w:t>
      </w:r>
      <w:r>
        <w:rPr>
          <w:color w:val="FB5514"/>
        </w:rPr>
        <w:t>který</w:t>
      </w:r>
      <w:r>
        <w:rPr>
          <w:color w:val="FEFB0A"/>
        </w:rPr>
        <w:t xml:space="preserve"> píše napínavý příběh o amatérském lovu na špiony</w:t>
      </w:r>
      <w:r>
        <w:t xml:space="preserve">, ale </w:t>
      </w:r>
      <w:r>
        <w:rPr>
          <w:color w:val="310106"/>
        </w:rPr>
        <w:t>to</w:t>
      </w:r>
      <w:r>
        <w:t xml:space="preserve"> není pravděpodobné. A také </w:t>
      </w:r>
      <w:r>
        <w:rPr>
          <w:color w:val="310106"/>
        </w:rPr>
        <w:t>to</w:t>
      </w:r>
      <w:r>
        <w:t xml:space="preserve"> není nutné. </w:t>
      </w:r>
      <w:r>
        <w:rPr>
          <w:color w:val="E115C0"/>
        </w:rPr>
        <w:t>Amatérský lovec špionů Clifford Stoll</w:t>
      </w:r>
      <w:r>
        <w:t xml:space="preserve"> je totiž osoba vyskytující se v realitě, nebo, jak by to </w:t>
      </w:r>
      <w:r>
        <w:rPr>
          <w:color w:val="E115C0"/>
        </w:rPr>
        <w:t>on</w:t>
      </w:r>
      <w:r>
        <w:t xml:space="preserve"> sám mohl čtverácky nazvat, surrealitě. Je </w:t>
      </w:r>
      <w:r>
        <w:rPr>
          <w:color w:val="E115C0"/>
        </w:rPr>
        <w:t>mu</w:t>
      </w:r>
      <w:r>
        <w:t xml:space="preserve"> 37 let, povoláním je astronom s působivými akademickými hodnostmi a něco jako génius, když jde o to přinutit </w:t>
      </w:r>
      <w:r>
        <w:rPr>
          <w:color w:val="00587F"/>
        </w:rPr>
        <w:t>počítače</w:t>
      </w:r>
      <w:r>
        <w:t xml:space="preserve">, aby dělaly, co chce. Jednou sám </w:t>
      </w:r>
      <w:r>
        <w:rPr>
          <w:color w:val="E115C0"/>
        </w:rPr>
        <w:t>sebe</w:t>
      </w:r>
      <w:r>
        <w:t xml:space="preserve"> popsal </w:t>
      </w:r>
      <w:r>
        <w:rPr>
          <w:color w:val="0BC582"/>
        </w:rPr>
        <w:t xml:space="preserve">jako "hipíka z </w:t>
      </w:r>
      <w:r>
        <w:rPr>
          <w:color w:val="FEB8C8"/>
        </w:rPr>
        <w:t>Berkeley</w:t>
      </w:r>
      <w:r>
        <w:t xml:space="preserve">" a hrál </w:t>
      </w:r>
      <w:r>
        <w:rPr>
          <w:color w:val="0BC582"/>
        </w:rPr>
        <w:t>tu roli</w:t>
      </w:r>
      <w:r>
        <w:t xml:space="preserve"> dobře: nezbytné otrhané džíny, hříva dlouhých vlasů a odmítání všech konvenčních věcí, včetně, alespoň na chvíli, úředního sňatku se </w:t>
      </w:r>
      <w:r>
        <w:rPr>
          <w:color w:val="E115C0"/>
        </w:rPr>
        <w:t>svým</w:t>
      </w:r>
      <w:r>
        <w:t xml:space="preserve"> "drahouškem" Marthou Matthewsovou. Je také </w:t>
      </w:r>
      <w:r>
        <w:rPr>
          <w:color w:val="9E8317"/>
        </w:rPr>
        <w:t>zábavným</w:t>
      </w:r>
      <w:r>
        <w:t xml:space="preserve"> </w:t>
      </w:r>
      <w:r>
        <w:rPr>
          <w:color w:val="01190F"/>
        </w:rPr>
        <w:t xml:space="preserve">spisovatelem, </w:t>
      </w:r>
      <w:r>
        <w:rPr>
          <w:color w:val="847D81"/>
        </w:rPr>
        <w:t>který</w:t>
      </w:r>
      <w:r>
        <w:rPr>
          <w:color w:val="01190F"/>
        </w:rPr>
        <w:t xml:space="preserve"> dokáže spojit vtipné hlášky a slovní hříčky s programátorskými detaily a srozumitelným výkladem, jak počítače fungují</w:t>
      </w:r>
      <w:r>
        <w:t xml:space="preserve">. </w:t>
      </w:r>
      <w:r>
        <w:rPr>
          <w:color w:val="58018B"/>
        </w:rPr>
        <w:t>V knize "The Cuckoo's Egg (Kukaččí vejce)" (Doubleday, 326 stran, 19.95 dolaru</w:t>
      </w:r>
      <w:r>
        <w:t xml:space="preserve">) spřádá nevšední příběh o </w:t>
      </w:r>
      <w:r>
        <w:rPr>
          <w:color w:val="E115C0"/>
        </w:rPr>
        <w:t>své</w:t>
      </w:r>
      <w:r>
        <w:t xml:space="preserve"> 18 měsíců trvající snaze chytit </w:t>
      </w:r>
      <w:r>
        <w:rPr>
          <w:color w:val="B70639"/>
        </w:rPr>
        <w:t>počítačového špiona</w:t>
      </w:r>
      <w:r>
        <w:t xml:space="preserve">. Výsledkem bylo, že západoněmecké úřady minulé jaro uvěznily </w:t>
      </w:r>
      <w:r>
        <w:rPr>
          <w:color w:val="703B01"/>
        </w:rPr>
        <w:t xml:space="preserve">pět mladých západních Němců obviněných z vykrádání </w:t>
      </w:r>
      <w:r>
        <w:rPr>
          <w:color w:val="F7F1DF"/>
        </w:rPr>
        <w:t>informací</w:t>
      </w:r>
      <w:r>
        <w:rPr>
          <w:color w:val="703B01"/>
        </w:rPr>
        <w:t xml:space="preserve"> z počítačů </w:t>
      </w:r>
      <w:r>
        <w:rPr>
          <w:color w:val="118B8A"/>
        </w:rPr>
        <w:t>ve Spojených státech</w:t>
      </w:r>
      <w:r>
        <w:rPr>
          <w:color w:val="703B01"/>
        </w:rPr>
        <w:t xml:space="preserve"> a Evropě a z </w:t>
      </w:r>
      <w:r>
        <w:rPr>
          <w:color w:val="F7F1DF"/>
        </w:rPr>
        <w:t>jejich</w:t>
      </w:r>
      <w:r>
        <w:rPr>
          <w:color w:val="703B01"/>
        </w:rPr>
        <w:t xml:space="preserve"> prodeje sovětské KGB</w:t>
      </w:r>
      <w:r>
        <w:t xml:space="preserve">. </w:t>
      </w:r>
      <w:r>
        <w:rPr>
          <w:color w:val="4AFEFA"/>
        </w:rPr>
        <w:t xml:space="preserve">Jeden </w:t>
      </w:r>
      <w:r>
        <w:rPr>
          <w:color w:val="FCB164"/>
        </w:rPr>
        <w:t>z nich</w:t>
      </w:r>
      <w:r>
        <w:rPr>
          <w:color w:val="4AFEFA"/>
        </w:rPr>
        <w:t>, 25 letý Markus Hess z Hannoveru</w:t>
      </w:r>
      <w:r>
        <w:t xml:space="preserve">, údajně použil mezinárodní telekomunikační síť, aby se při vyhledávání utajených informací naboural do více než 30 vysoce zabezpečených počítačů </w:t>
      </w:r>
      <w:r>
        <w:rPr>
          <w:color w:val="796EE6"/>
        </w:rPr>
        <w:t>ve Spojených státech</w:t>
      </w:r>
      <w:r>
        <w:t xml:space="preserve">. Pravděpodobně nepronikl k nejtajnějším souborům, ale KGB ve Východním Berlíně byla ochotna zaplatit </w:t>
      </w:r>
      <w:r>
        <w:rPr>
          <w:color w:val="000D2C"/>
        </w:rPr>
        <w:t xml:space="preserve">dvěma </w:t>
      </w:r>
      <w:r>
        <w:rPr>
          <w:color w:val="53495F"/>
        </w:rPr>
        <w:t>jeho</w:t>
      </w:r>
      <w:r>
        <w:rPr>
          <w:color w:val="000D2C"/>
        </w:rPr>
        <w:t xml:space="preserve"> společníkům, Peterovi Carlovi a Dirku Brezinskimu</w:t>
      </w:r>
      <w:r>
        <w:t xml:space="preserve">, 15000 dolarů za některé </w:t>
      </w:r>
      <w:r>
        <w:rPr>
          <w:color w:val="F95475"/>
        </w:rPr>
        <w:t xml:space="preserve">z materiálů, </w:t>
      </w:r>
      <w:r>
        <w:rPr>
          <w:color w:val="61FC03"/>
        </w:rPr>
        <w:t>které</w:t>
      </w:r>
      <w:r>
        <w:rPr>
          <w:color w:val="F95475"/>
        </w:rPr>
        <w:t xml:space="preserve"> </w:t>
      </w:r>
      <w:r>
        <w:rPr>
          <w:color w:val="5D9608"/>
        </w:rPr>
        <w:t>Hess</w:t>
      </w:r>
      <w:r>
        <w:rPr>
          <w:color w:val="F95475"/>
        </w:rPr>
        <w:t xml:space="preserve"> shromáždil</w:t>
      </w:r>
      <w:r>
        <w:t xml:space="preserve">. Za skutečně dobrý materiál slibovali ještě více. </w:t>
      </w:r>
      <w:r>
        <w:rPr>
          <w:color w:val="E115C0"/>
        </w:rPr>
        <w:t>Stoll</w:t>
      </w:r>
      <w:r>
        <w:t xml:space="preserve"> odvozuje název </w:t>
      </w:r>
      <w:r>
        <w:rPr>
          <w:color w:val="DE98FD"/>
        </w:rPr>
        <w:t>své</w:t>
      </w:r>
      <w:r>
        <w:rPr>
          <w:color w:val="58018B"/>
        </w:rPr>
        <w:t xml:space="preserve"> knihy</w:t>
      </w:r>
      <w:r>
        <w:t xml:space="preserve"> od kukaččího zvyku klást vejce do hnízd </w:t>
      </w:r>
      <w:r>
        <w:rPr>
          <w:color w:val="98A088"/>
        </w:rPr>
        <w:t>cizích ptáků</w:t>
      </w:r>
      <w:r>
        <w:t xml:space="preserve"> a udělat </w:t>
      </w:r>
      <w:r>
        <w:rPr>
          <w:color w:val="98A088"/>
        </w:rPr>
        <w:t>z nich</w:t>
      </w:r>
      <w:r>
        <w:t xml:space="preserve"> tak náhradní rodiče. </w:t>
      </w:r>
      <w:r>
        <w:rPr>
          <w:color w:val="B70639"/>
        </w:rPr>
        <w:t>Počítačový špion</w:t>
      </w:r>
      <w:r>
        <w:t xml:space="preserve"> objevil, že </w:t>
      </w:r>
      <w:r>
        <w:rPr>
          <w:color w:val="4F584E"/>
        </w:rPr>
        <w:t>oblíbený textový program a program pro elektronickou poštu zvaný Gnu-Emacs</w:t>
      </w:r>
      <w:r>
        <w:t xml:space="preserve"> může udělat divy </w:t>
      </w:r>
      <w:r>
        <w:rPr>
          <w:color w:val="248AD0"/>
        </w:rPr>
        <w:t>s hojně používaným operačním systémem Unix, vyvinutým společností AT&amp;T</w:t>
      </w:r>
      <w:r>
        <w:t xml:space="preserve">. Použitím </w:t>
      </w:r>
      <w:r>
        <w:rPr>
          <w:color w:val="4F584E"/>
        </w:rPr>
        <w:t>programu Gnu-Emacs</w:t>
      </w:r>
      <w:r>
        <w:t xml:space="preserve"> dokázal </w:t>
      </w:r>
      <w:r>
        <w:rPr>
          <w:color w:val="B70639"/>
        </w:rPr>
        <w:t>špion</w:t>
      </w:r>
      <w:r>
        <w:t xml:space="preserve"> nahradit </w:t>
      </w:r>
      <w:r>
        <w:rPr>
          <w:color w:val="5C5300"/>
        </w:rPr>
        <w:t xml:space="preserve">program, </w:t>
      </w:r>
      <w:r>
        <w:rPr>
          <w:color w:val="9F6551"/>
        </w:rPr>
        <w:t>který</w:t>
      </w:r>
      <w:r>
        <w:rPr>
          <w:color w:val="5C5300"/>
        </w:rPr>
        <w:t xml:space="preserve"> rutinně čistí každých pět minut </w:t>
      </w:r>
      <w:r>
        <w:rPr>
          <w:color w:val="BCFEC6"/>
        </w:rPr>
        <w:t>systém Unix</w:t>
      </w:r>
      <w:r>
        <w:t xml:space="preserve">, </w:t>
      </w:r>
      <w:r>
        <w:rPr>
          <w:color w:val="932C70"/>
        </w:rPr>
        <w:t>falešným programem "atrun</w:t>
      </w:r>
      <w:r>
        <w:t xml:space="preserve">". Jakmile bylo </w:t>
      </w:r>
      <w:r>
        <w:rPr>
          <w:color w:val="2B1B04"/>
        </w:rPr>
        <w:t>jeho</w:t>
      </w:r>
      <w:r>
        <w:rPr>
          <w:color w:val="932C70"/>
        </w:rPr>
        <w:t xml:space="preserve"> kukaččí vejce</w:t>
      </w:r>
      <w:r>
        <w:t xml:space="preserve"> sneseno, mohl vstoupit </w:t>
      </w:r>
      <w:r>
        <w:rPr>
          <w:color w:val="248AD0"/>
        </w:rPr>
        <w:t>do systému Unix</w:t>
      </w:r>
      <w:r>
        <w:t xml:space="preserve"> a stát se "superuživatelem" s neomezeným přístupem. </w:t>
      </w:r>
      <w:r>
        <w:rPr>
          <w:color w:val="E115C0"/>
        </w:rPr>
        <w:t>Stoll</w:t>
      </w:r>
      <w:r>
        <w:t xml:space="preserve"> v roce 1986 zkoumal oblohu v observatoři Keck při Lawrence Berkeley Laboratory, a když už téměř vyčerpal grant, byl požádán, aby začal pomáhat s počítači v laboratoři. Objevil nesrovnalosti ve výši 75 centů v poplatcích účtovaných různým oddělením za počítačový čas a vystopoval </w:t>
      </w:r>
      <w:r>
        <w:rPr>
          <w:color w:val="B5AFC4"/>
        </w:rPr>
        <w:t xml:space="preserve">uživatele jménem "Hunter", </w:t>
      </w:r>
      <w:r>
        <w:rPr>
          <w:color w:val="D4C67A"/>
        </w:rPr>
        <w:t>který</w:t>
      </w:r>
      <w:r>
        <w:rPr>
          <w:color w:val="B5AFC4"/>
        </w:rPr>
        <w:t xml:space="preserve"> neměl platnou účetní adresu</w:t>
      </w:r>
      <w:r>
        <w:t xml:space="preserve">. </w:t>
      </w:r>
      <w:r>
        <w:rPr>
          <w:color w:val="E115C0"/>
        </w:rPr>
        <w:t>Stoll</w:t>
      </w:r>
      <w:r>
        <w:t xml:space="preserve"> získal podezření, že </w:t>
      </w:r>
      <w:r>
        <w:rPr>
          <w:color w:val="B5AFC4"/>
        </w:rPr>
        <w:t>vetřelec</w:t>
      </w:r>
      <w:r>
        <w:t xml:space="preserve"> je jedním </w:t>
      </w:r>
      <w:r>
        <w:rPr>
          <w:color w:val="AE7AA1"/>
        </w:rPr>
        <w:t xml:space="preserve">z oněch přemoudřelých studentů, </w:t>
      </w:r>
      <w:r>
        <w:rPr>
          <w:color w:val="C2A393"/>
        </w:rPr>
        <w:t>kteří</w:t>
      </w:r>
      <w:r>
        <w:rPr>
          <w:color w:val="AE7AA1"/>
        </w:rPr>
        <w:t xml:space="preserve"> mají radost, když se někomu nabourají do počítače</w:t>
      </w:r>
      <w:r>
        <w:t xml:space="preserve">. Podle různých vodítek bylo ale po dlouhém pátrání </w:t>
      </w:r>
      <w:r>
        <w:rPr>
          <w:color w:val="E115C0"/>
        </w:rPr>
        <w:t>Stollovi</w:t>
      </w:r>
      <w:r>
        <w:t xml:space="preserve"> zjevné, že </w:t>
      </w:r>
      <w:r>
        <w:rPr>
          <w:color w:val="B5AFC4"/>
        </w:rPr>
        <w:t>hacker</w:t>
      </w:r>
      <w:r>
        <w:t xml:space="preserve"> nepochází z univerzity v </w:t>
      </w:r>
      <w:r>
        <w:rPr>
          <w:color w:val="0232FD"/>
        </w:rPr>
        <w:t>Berkeley</w:t>
      </w:r>
      <w:r>
        <w:t xml:space="preserve"> a dokonce ani z Kalifornie. Nalézt </w:t>
      </w:r>
      <w:r>
        <w:rPr>
          <w:color w:val="B5AFC4"/>
        </w:rPr>
        <w:t>ho</w:t>
      </w:r>
      <w:r>
        <w:t xml:space="preserve"> se stalo </w:t>
      </w:r>
      <w:r>
        <w:rPr>
          <w:color w:val="E115C0"/>
        </w:rPr>
        <w:t>Stollovi</w:t>
      </w:r>
      <w:r>
        <w:t xml:space="preserve"> posedlostí. O půlnoci zabral </w:t>
      </w:r>
      <w:r>
        <w:rPr>
          <w:color w:val="6A3A35"/>
        </w:rPr>
        <w:t xml:space="preserve">všechny tiskárny, </w:t>
      </w:r>
      <w:r>
        <w:rPr>
          <w:color w:val="BA6801"/>
        </w:rPr>
        <w:t>které</w:t>
      </w:r>
      <w:r>
        <w:rPr>
          <w:color w:val="6A3A35"/>
        </w:rPr>
        <w:t xml:space="preserve"> byly po ruce</w:t>
      </w:r>
      <w:r>
        <w:t xml:space="preserve">, aby mohl sledovat všechny telefonní linky vedoucí k laboratorním počítačům. Poté, co objevil, že se </w:t>
      </w:r>
      <w:r>
        <w:rPr>
          <w:color w:val="B5AFC4"/>
        </w:rPr>
        <w:t>hacker</w:t>
      </w:r>
      <w:r>
        <w:t xml:space="preserve"> prolomil přes spící účet </w:t>
      </w:r>
      <w:r>
        <w:rPr>
          <w:color w:val="168E5C"/>
        </w:rPr>
        <w:t>oprávněného uživatele jménem Joe Sventek</w:t>
      </w:r>
      <w:r>
        <w:t xml:space="preserve">, sestrojil </w:t>
      </w:r>
      <w:r>
        <w:rPr>
          <w:color w:val="16C0D0"/>
        </w:rPr>
        <w:t>bezpečnostní systém, včetně přenosného pípátka</w:t>
      </w:r>
      <w:r>
        <w:t xml:space="preserve">, aby </w:t>
      </w:r>
      <w:r>
        <w:rPr>
          <w:color w:val="E115C0"/>
        </w:rPr>
        <w:t>jej</w:t>
      </w:r>
      <w:r>
        <w:t xml:space="preserve"> upozornil, až se </w:t>
      </w:r>
      <w:r>
        <w:rPr>
          <w:color w:val="168E5C"/>
        </w:rPr>
        <w:t>Sventek</w:t>
      </w:r>
      <w:r>
        <w:t xml:space="preserve"> připojí. Některé noci spal pod </w:t>
      </w:r>
      <w:r>
        <w:rPr>
          <w:color w:val="E115C0"/>
        </w:rPr>
        <w:t>svým</w:t>
      </w:r>
      <w:r>
        <w:t xml:space="preserve"> psacím stolem. </w:t>
      </w:r>
      <w:r>
        <w:rPr>
          <w:color w:val="E115C0"/>
        </w:rPr>
        <w:t>Jeho</w:t>
      </w:r>
      <w:r>
        <w:t xml:space="preserve"> šéf si stěžoval, že </w:t>
      </w:r>
      <w:r>
        <w:rPr>
          <w:color w:val="E115C0"/>
        </w:rPr>
        <w:t>Stoll</w:t>
      </w:r>
      <w:r>
        <w:t xml:space="preserve"> zanedbává ostatní povinnosti. </w:t>
      </w:r>
      <w:r>
        <w:rPr>
          <w:color w:val="B5AFC4"/>
        </w:rPr>
        <w:t>Hacker</w:t>
      </w:r>
      <w:r>
        <w:t xml:space="preserve"> se jednak hrabal v berkeleyských souborech, ale také využíval berkeleyské a další snadno přístupné počítače jako odrazové můstky do počítačových sítí používaných vojenskými úřady a úřady národní bezpečnosti. Mezi </w:t>
      </w:r>
      <w:r>
        <w:rPr>
          <w:color w:val="B5AFC4"/>
        </w:rPr>
        <w:t>jeho</w:t>
      </w:r>
      <w:r>
        <w:t xml:space="preserve"> cíle patřila raketová základna White Sands a dodavatel CIA, společnost Mitre Inc. Když se </w:t>
      </w:r>
      <w:r>
        <w:rPr>
          <w:color w:val="B5AFC4"/>
        </w:rPr>
        <w:t>hacker</w:t>
      </w:r>
      <w:r>
        <w:t xml:space="preserve"> pohnul, </w:t>
      </w:r>
      <w:r>
        <w:rPr>
          <w:color w:val="E115C0"/>
        </w:rPr>
        <w:t>Stoll</w:t>
      </w:r>
      <w:r>
        <w:t xml:space="preserve"> se pohnul také a obvolal </w:t>
      </w:r>
      <w:r>
        <w:rPr>
          <w:color w:val="C62100"/>
        </w:rPr>
        <w:t>ostatní správce systémů</w:t>
      </w:r>
      <w:r>
        <w:t xml:space="preserve">, aby </w:t>
      </w:r>
      <w:r>
        <w:rPr>
          <w:color w:val="C62100"/>
        </w:rPr>
        <w:t>je</w:t>
      </w:r>
      <w:r>
        <w:t xml:space="preserve"> varoval, ale </w:t>
      </w:r>
      <w:r>
        <w:rPr>
          <w:color w:val="E115C0"/>
        </w:rPr>
        <w:t>svůj</w:t>
      </w:r>
      <w:r>
        <w:t xml:space="preserve"> vlastní systém nechal otevřený, aby nevzbudil podezření. Někdy, když se zdálo, že je </w:t>
      </w:r>
      <w:r>
        <w:rPr>
          <w:color w:val="B5AFC4"/>
        </w:rPr>
        <w:t>hacker</w:t>
      </w:r>
      <w:r>
        <w:t xml:space="preserve"> v citlivém souboru, připojil se </w:t>
      </w:r>
      <w:r>
        <w:rPr>
          <w:color w:val="E115C0"/>
        </w:rPr>
        <w:t>Stoll</w:t>
      </w:r>
      <w:r>
        <w:t xml:space="preserve"> sám k terminálu, aby zmrazil nebo zpomalil systém, a tak </w:t>
      </w:r>
      <w:r>
        <w:rPr>
          <w:color w:val="014347"/>
        </w:rPr>
        <w:t>svého</w:t>
      </w:r>
      <w:r>
        <w:rPr>
          <w:color w:val="B5AFC4"/>
        </w:rPr>
        <w:t xml:space="preserve"> nepřítele</w:t>
      </w:r>
      <w:r>
        <w:t xml:space="preserve"> znechutil. FBI se zpočátku příliš neangažovala a </w:t>
      </w:r>
      <w:r>
        <w:rPr>
          <w:color w:val="E115C0"/>
        </w:rPr>
        <w:t>on</w:t>
      </w:r>
      <w:r>
        <w:t xml:space="preserve"> měl dojem, že ostatní federální bezpečnostní úřady se topí v úřední byrokracii. CIA </w:t>
      </w:r>
      <w:r>
        <w:rPr>
          <w:color w:val="E115C0"/>
        </w:rPr>
        <w:t>mu</w:t>
      </w:r>
      <w:r>
        <w:t xml:space="preserve"> sdělila, že se domácí kontrašpionáží nezabývá. </w:t>
      </w:r>
      <w:r>
        <w:rPr>
          <w:color w:val="58018B"/>
        </w:rPr>
        <w:t>Z této knihy</w:t>
      </w:r>
      <w:r>
        <w:t xml:space="preserve"> se lze přiučit mnohé, nebo se tak alespoň zdá, o pokulhávající federální byrokracii. "Zdá se", protože je možné, že CIA a </w:t>
      </w:r>
      <w:r>
        <w:rPr>
          <w:color w:val="233809"/>
        </w:rPr>
        <w:t>Národní bezpečnostní úřad (NSA</w:t>
      </w:r>
      <w:r>
        <w:t xml:space="preserve">) se o věc zajímaly více, než daly </w:t>
      </w:r>
      <w:r>
        <w:rPr>
          <w:color w:val="E115C0"/>
        </w:rPr>
        <w:t>Stollovi</w:t>
      </w:r>
      <w:r>
        <w:t xml:space="preserve"> najevo. Nakonec pomoc získal. </w:t>
      </w:r>
      <w:r>
        <w:rPr>
          <w:color w:val="42083B"/>
        </w:rPr>
        <w:t>Tymnet</w:t>
      </w:r>
      <w:r>
        <w:t xml:space="preserve"> je hlavní síť spojující počítače. </w:t>
      </w:r>
      <w:r>
        <w:rPr>
          <w:color w:val="82785D"/>
        </w:rPr>
        <w:t xml:space="preserve">Jeden z </w:t>
      </w:r>
      <w:r>
        <w:rPr>
          <w:color w:val="023087"/>
        </w:rPr>
        <w:t>jejích</w:t>
      </w:r>
      <w:r>
        <w:rPr>
          <w:color w:val="82785D"/>
        </w:rPr>
        <w:t xml:space="preserve"> mezinárodních specialistů, Steve White</w:t>
      </w:r>
      <w:r>
        <w:t xml:space="preserve">, se rychle o </w:t>
      </w:r>
      <w:r>
        <w:rPr>
          <w:color w:val="E115C0"/>
        </w:rPr>
        <w:t>Stollův</w:t>
      </w:r>
      <w:r>
        <w:t xml:space="preserve"> hon začal zajímat, a nakonec vystopoval </w:t>
      </w:r>
      <w:r>
        <w:rPr>
          <w:color w:val="B5AFC4"/>
        </w:rPr>
        <w:t>hackera</w:t>
      </w:r>
      <w:r>
        <w:t xml:space="preserve"> v Západním Německu. Věc pak převzali západní Němci a nakonec našli </w:t>
      </w:r>
      <w:r>
        <w:rPr>
          <w:color w:val="4AFEFA"/>
        </w:rPr>
        <w:t>Markuse Hesse</w:t>
      </w:r>
      <w:r>
        <w:t xml:space="preserve">. Na závěr byl </w:t>
      </w:r>
      <w:r>
        <w:rPr>
          <w:color w:val="E115C0"/>
        </w:rPr>
        <w:t>Stoll</w:t>
      </w:r>
      <w:r>
        <w:t xml:space="preserve"> pozván do CIA i NSA, aby </w:t>
      </w:r>
      <w:r>
        <w:rPr>
          <w:color w:val="B7DAD2"/>
        </w:rPr>
        <w:t>vysoké důstojníky</w:t>
      </w:r>
      <w:r>
        <w:t xml:space="preserve"> informoval o počítačových loupežích. S radostí si vychutnával </w:t>
      </w:r>
      <w:r>
        <w:rPr>
          <w:color w:val="E115C0"/>
        </w:rPr>
        <w:t>svůj</w:t>
      </w:r>
      <w:r>
        <w:t xml:space="preserve"> neučesaný vzhled </w:t>
      </w:r>
      <w:r>
        <w:rPr>
          <w:color w:val="B7DAD2"/>
        </w:rPr>
        <w:t>mezi těmi všemi uhlazenými chlapíky</w:t>
      </w:r>
      <w:r>
        <w:t xml:space="preserve">. V </w:t>
      </w:r>
      <w:r>
        <w:rPr>
          <w:color w:val="196956"/>
        </w:rPr>
        <w:t>Berkeley</w:t>
      </w:r>
      <w:r>
        <w:rPr>
          <w:color w:val="8C41BB"/>
        </w:rPr>
        <w:t xml:space="preserve"> pak dostal hrubě vynadáno od </w:t>
      </w:r>
      <w:r>
        <w:rPr>
          <w:color w:val="ECEDFE"/>
        </w:rPr>
        <w:t>své</w:t>
      </w:r>
      <w:r>
        <w:rPr>
          <w:color w:val="8C41BB"/>
        </w:rPr>
        <w:t xml:space="preserve"> levicové přítelkyně za to, že se s takovými lidmi stýká</w:t>
      </w:r>
      <w:r>
        <w:t xml:space="preserve">. </w:t>
      </w:r>
      <w:r>
        <w:rPr>
          <w:color w:val="8C41BB"/>
        </w:rPr>
        <w:t>To</w:t>
      </w:r>
      <w:r>
        <w:t xml:space="preserve"> </w:t>
      </w:r>
      <w:r>
        <w:rPr>
          <w:color w:val="E115C0"/>
        </w:rPr>
        <w:t>ho</w:t>
      </w:r>
      <w:r>
        <w:t xml:space="preserve"> také rozzlobilo. </w:t>
      </w:r>
      <w:r>
        <w:rPr>
          <w:color w:val="B5AFC4"/>
        </w:rPr>
        <w:t>Vůči onomu vetřelci</w:t>
      </w:r>
      <w:r>
        <w:t xml:space="preserve"> </w:t>
      </w:r>
      <w:r>
        <w:rPr>
          <w:color w:val="E115C0"/>
        </w:rPr>
        <w:t>si</w:t>
      </w:r>
      <w:r>
        <w:t xml:space="preserve"> vypěstoval nenávist a začal se dívat s nevolí </w:t>
      </w:r>
      <w:r>
        <w:rPr>
          <w:color w:val="2B2D32"/>
        </w:rPr>
        <w:t xml:space="preserve">i na federální "špióny", </w:t>
      </w:r>
      <w:r>
        <w:rPr>
          <w:color w:val="94C661"/>
        </w:rPr>
        <w:t>kteří</w:t>
      </w:r>
      <w:r>
        <w:rPr>
          <w:color w:val="2B2D32"/>
        </w:rPr>
        <w:t xml:space="preserve"> </w:t>
      </w:r>
      <w:r>
        <w:rPr>
          <w:color w:val="94C661"/>
        </w:rPr>
        <w:t>si</w:t>
      </w:r>
      <w:r>
        <w:rPr>
          <w:color w:val="2B2D32"/>
        </w:rPr>
        <w:t xml:space="preserve"> udělali z národní bezpečnosti </w:t>
      </w:r>
      <w:r>
        <w:rPr>
          <w:color w:val="94C661"/>
        </w:rPr>
        <w:t>svůj</w:t>
      </w:r>
      <w:r>
        <w:rPr>
          <w:color w:val="2B2D32"/>
        </w:rPr>
        <w:t xml:space="preserve"> podnik</w:t>
      </w:r>
      <w:r>
        <w:t>. Z několika různých pohledů je to skutečně fascinující příběh. Melloan je zástupce šéfredaktora listu.</w:t>
      </w:r>
    </w:p>
    <w:p>
      <w:r>
        <w:rPr>
          <w:b/>
        </w:rPr>
        <w:t>Document number 58</w:t>
      </w:r>
    </w:p>
    <w:p>
      <w:r>
        <w:rPr>
          <w:b/>
        </w:rPr>
        <w:t>Document identifier: wsj0258-001</w:t>
      </w:r>
    </w:p>
    <w:p>
      <w:r>
        <w:rPr>
          <w:color w:val="310106"/>
        </w:rPr>
        <w:t>Společnost Mips Computer Systems Inc.</w:t>
      </w:r>
      <w:r>
        <w:t xml:space="preserve"> dnes předvede </w:t>
      </w:r>
      <w:r>
        <w:rPr>
          <w:color w:val="04640D"/>
        </w:rPr>
        <w:t xml:space="preserve">nový počítač k všeobecnému použití, </w:t>
      </w:r>
      <w:r>
        <w:rPr>
          <w:color w:val="FEFB0A"/>
        </w:rPr>
        <w:t>který</w:t>
      </w:r>
      <w:r>
        <w:rPr>
          <w:color w:val="04640D"/>
        </w:rPr>
        <w:t xml:space="preserve"> bude soupeřit s dražšími stroji společností, jako je Sun Microsystems Inc. a Digital Equipment Corp</w:t>
      </w:r>
      <w:r>
        <w:t xml:space="preserve">. </w:t>
      </w:r>
      <w:r>
        <w:rPr>
          <w:color w:val="310106"/>
        </w:rPr>
        <w:t>Společnost s malým počtem vlastníků se sídlem v Sunnyvale v Kalifornii</w:t>
      </w:r>
      <w:r>
        <w:t xml:space="preserve"> také zveřejní </w:t>
      </w:r>
      <w:r>
        <w:rPr>
          <w:color w:val="FB5514"/>
        </w:rPr>
        <w:t xml:space="preserve">smlouvu o dodávce počítačů </w:t>
      </w:r>
      <w:r>
        <w:rPr>
          <w:color w:val="E115C0"/>
        </w:rPr>
        <w:t xml:space="preserve">společnosti Control Data Corp., </w:t>
      </w:r>
      <w:r>
        <w:rPr>
          <w:color w:val="00587F"/>
        </w:rPr>
        <w:t>která</w:t>
      </w:r>
      <w:r>
        <w:rPr>
          <w:color w:val="E115C0"/>
        </w:rPr>
        <w:t xml:space="preserve"> bude prodávat počítače Mips pod vlastní značkou</w:t>
      </w:r>
      <w:r>
        <w:t xml:space="preserve">. </w:t>
      </w:r>
      <w:r>
        <w:rPr>
          <w:color w:val="04640D"/>
        </w:rPr>
        <w:t>Nový počítač Mips pod názvem RC 6280</w:t>
      </w:r>
      <w:r>
        <w:t xml:space="preserve"> bude stát v základní sestavě </w:t>
      </w:r>
      <w:r>
        <w:rPr>
          <w:color w:val="0BC582"/>
        </w:rPr>
        <w:t>150000 dolarů</w:t>
      </w:r>
      <w:r>
        <w:t xml:space="preserve">. </w:t>
      </w:r>
      <w:r>
        <w:rPr>
          <w:color w:val="04640D"/>
        </w:rPr>
        <w:t>Počítač</w:t>
      </w:r>
      <w:r>
        <w:t xml:space="preserve"> zpracovává 55 milionů instrukcí za vteřinu a používá jen jeden centrální výpočetní čip, </w:t>
      </w:r>
      <w:r>
        <w:rPr>
          <w:color w:val="FEB8C8"/>
        </w:rPr>
        <w:t xml:space="preserve">narozdíl od mnoha konkurenčních počítačů, </w:t>
      </w:r>
      <w:r>
        <w:rPr>
          <w:color w:val="9E8317"/>
        </w:rPr>
        <w:t>které</w:t>
      </w:r>
      <w:r>
        <w:rPr>
          <w:color w:val="FEB8C8"/>
        </w:rPr>
        <w:t xml:space="preserve"> používají několik procesorů</w:t>
      </w:r>
      <w:r>
        <w:t xml:space="preserve">. </w:t>
      </w:r>
      <w:r>
        <w:rPr>
          <w:color w:val="04640D"/>
        </w:rPr>
        <w:t>Počítač</w:t>
      </w:r>
      <w:r>
        <w:t xml:space="preserve"> používá zpracování s omezeným souborem </w:t>
      </w:r>
      <w:r>
        <w:rPr>
          <w:color w:val="01190F"/>
        </w:rPr>
        <w:t>instrukcí</w:t>
      </w:r>
      <w:r>
        <w:t xml:space="preserve">, neboli technologii RISC. </w:t>
      </w:r>
      <w:r>
        <w:rPr>
          <w:color w:val="0BC582"/>
        </w:rPr>
        <w:t>Za danou cenu</w:t>
      </w:r>
      <w:r>
        <w:t xml:space="preserve">, tvrdí analytici obeznámení </w:t>
      </w:r>
      <w:r>
        <w:rPr>
          <w:color w:val="04640D"/>
        </w:rPr>
        <w:t>s tímto počítačem</w:t>
      </w:r>
      <w:r>
        <w:t xml:space="preserve">, poskytuje </w:t>
      </w:r>
      <w:r>
        <w:rPr>
          <w:color w:val="04640D"/>
        </w:rPr>
        <w:t>tento počítač</w:t>
      </w:r>
      <w:r>
        <w:t xml:space="preserve"> až 10 krát vyšší výkon než </w:t>
      </w:r>
      <w:r>
        <w:rPr>
          <w:color w:val="847D81"/>
        </w:rPr>
        <w:t>podobné stroje</w:t>
      </w:r>
      <w:r>
        <w:t xml:space="preserve">. "V této cenové hladině je </w:t>
      </w:r>
      <w:r>
        <w:rPr>
          <w:color w:val="04640D"/>
        </w:rPr>
        <w:t>to</w:t>
      </w:r>
      <w:r>
        <w:t xml:space="preserve"> ohromně výkonný výrobek," říká </w:t>
      </w:r>
      <w:r>
        <w:rPr>
          <w:color w:val="58018B"/>
        </w:rPr>
        <w:t xml:space="preserve">Sandy Gant, analytik </w:t>
      </w:r>
      <w:r>
        <w:rPr>
          <w:color w:val="B70639"/>
        </w:rPr>
        <w:t>ze společnosti InfoCorp zabývající se průzkumem trhu</w:t>
      </w:r>
      <w:r>
        <w:t xml:space="preserve">. </w:t>
      </w:r>
      <w:r>
        <w:rPr>
          <w:color w:val="04640D"/>
        </w:rPr>
        <w:t>Počítač</w:t>
      </w:r>
      <w:r>
        <w:t xml:space="preserve"> je součástí snahy </w:t>
      </w:r>
      <w:r>
        <w:rPr>
          <w:color w:val="310106"/>
        </w:rPr>
        <w:t>společnosti Mips</w:t>
      </w:r>
      <w:r>
        <w:t xml:space="preserve"> zavést se jako dodavatel počítačů, nejenom technologie integrovaných obvodů. </w:t>
      </w:r>
      <w:r>
        <w:rPr>
          <w:color w:val="703B01"/>
        </w:rPr>
        <w:t>Společnost Mips</w:t>
      </w:r>
      <w:r>
        <w:rPr>
          <w:color w:val="F7F1DF"/>
        </w:rPr>
        <w:t xml:space="preserve"> chce také prorazit na jiné trhy, než jsou tradiční aplikace </w:t>
      </w:r>
      <w:r>
        <w:rPr>
          <w:color w:val="118B8A"/>
        </w:rPr>
        <w:t>technologie RISC</w:t>
      </w:r>
      <w:r>
        <w:rPr>
          <w:color w:val="F7F1DF"/>
        </w:rPr>
        <w:t xml:space="preserve">, jako je například strojírenství; </w:t>
      </w:r>
      <w:r>
        <w:rPr>
          <w:color w:val="703B01"/>
        </w:rPr>
        <w:t>společnost</w:t>
      </w:r>
      <w:r>
        <w:rPr>
          <w:color w:val="F7F1DF"/>
        </w:rPr>
        <w:t xml:space="preserve"> uvedla, že </w:t>
      </w:r>
      <w:r>
        <w:rPr>
          <w:color w:val="4AFEFA"/>
        </w:rPr>
        <w:t>nový počítač</w:t>
      </w:r>
      <w:r>
        <w:rPr>
          <w:color w:val="F7F1DF"/>
        </w:rPr>
        <w:t xml:space="preserve"> bude také používán v obchodě a pro komunikaci</w:t>
      </w:r>
      <w:r>
        <w:t>. "</w:t>
      </w:r>
      <w:r>
        <w:rPr>
          <w:color w:val="F7F1DF"/>
        </w:rPr>
        <w:t>To</w:t>
      </w:r>
      <w:r>
        <w:t xml:space="preserve"> jasně ukazuje, že </w:t>
      </w:r>
      <w:r>
        <w:rPr>
          <w:color w:val="310106"/>
        </w:rPr>
        <w:t>společnost Mips</w:t>
      </w:r>
      <w:r>
        <w:t xml:space="preserve"> je spíš než jen čipová společnost i společnost zabývající se systémy," řekl viceprezident </w:t>
      </w:r>
      <w:r>
        <w:rPr>
          <w:color w:val="310106"/>
        </w:rPr>
        <w:t>společnosti Mips</w:t>
      </w:r>
      <w:r>
        <w:t xml:space="preserve"> John Hime. </w:t>
      </w:r>
      <w:r>
        <w:rPr>
          <w:color w:val="FB5514"/>
        </w:rPr>
        <w:t xml:space="preserve">Zakázka </w:t>
      </w:r>
      <w:r>
        <w:rPr>
          <w:color w:val="E115C0"/>
        </w:rPr>
        <w:t>společnosti Control Data</w:t>
      </w:r>
      <w:r>
        <w:t xml:space="preserve"> je </w:t>
      </w:r>
      <w:r>
        <w:rPr>
          <w:color w:val="310106"/>
        </w:rPr>
        <w:t>pro společnost Mips</w:t>
      </w:r>
      <w:r>
        <w:t xml:space="preserve"> dobrodiním, protože </w:t>
      </w:r>
      <w:r>
        <w:rPr>
          <w:color w:val="FB5514"/>
        </w:rPr>
        <w:t>to</w:t>
      </w:r>
      <w:r>
        <w:t xml:space="preserve"> </w:t>
      </w:r>
      <w:r>
        <w:rPr>
          <w:color w:val="310106"/>
        </w:rPr>
        <w:t>této pět let staré společnosti</w:t>
      </w:r>
      <w:r>
        <w:t xml:space="preserve"> poskytlo dalšího spojence v boji o nově vznikající trh počítačů RISC proti zavedenějším koncernům s elektronikou, jako jsou společnosti Sun, Hewlett-Packard Co., Motorola Inc. a Intel Corp. </w:t>
      </w:r>
      <w:r>
        <w:rPr>
          <w:color w:val="FCB164"/>
        </w:rPr>
        <w:t>Technologie RISC</w:t>
      </w:r>
      <w:r>
        <w:t xml:space="preserve"> zrychluje počítač zjednodušením vnitřního programového vybavení. </w:t>
      </w:r>
      <w:r>
        <w:rPr>
          <w:color w:val="310106"/>
        </w:rPr>
        <w:t xml:space="preserve">Pro společnost Mips, </w:t>
      </w:r>
      <w:r>
        <w:rPr>
          <w:color w:val="796EE6"/>
        </w:rPr>
        <w:t>která</w:t>
      </w:r>
      <w:r>
        <w:rPr>
          <w:color w:val="310106"/>
        </w:rPr>
        <w:t xml:space="preserve"> v tomto roce očekává tržby 100 milionů dolarů</w:t>
      </w:r>
      <w:r>
        <w:t xml:space="preserve">, jsou </w:t>
      </w:r>
      <w:r>
        <w:rPr>
          <w:color w:val="000D2C"/>
        </w:rPr>
        <w:t xml:space="preserve">spojenci zvučných jmen, jako je </w:t>
      </w:r>
      <w:r>
        <w:rPr>
          <w:color w:val="53495F"/>
        </w:rPr>
        <w:t>společnost Control Data</w:t>
      </w:r>
      <w:r>
        <w:t>, nezbytní pro nalákání softwarových vývojářů pro architekturu RISC. "</w:t>
      </w:r>
      <w:r>
        <w:rPr>
          <w:color w:val="310106"/>
        </w:rPr>
        <w:t>O společnosti Mips</w:t>
      </w:r>
      <w:r>
        <w:t xml:space="preserve"> </w:t>
      </w:r>
      <w:r>
        <w:rPr>
          <w:color w:val="FB5514"/>
        </w:rPr>
        <w:t>to</w:t>
      </w:r>
      <w:r>
        <w:t xml:space="preserve"> napovídá, že je teď na koni," řekla </w:t>
      </w:r>
      <w:r>
        <w:rPr>
          <w:color w:val="58018B"/>
        </w:rPr>
        <w:t xml:space="preserve">S. Gantová </w:t>
      </w:r>
      <w:r>
        <w:rPr>
          <w:color w:val="B70639"/>
        </w:rPr>
        <w:t>ze společnosti InfoCorp</w:t>
      </w:r>
      <w:r>
        <w:t xml:space="preserve">. "Dosahují některých důležitých vítězství," dodala. Například </w:t>
      </w:r>
      <w:r>
        <w:rPr>
          <w:color w:val="F95475"/>
        </w:rPr>
        <w:t>minulý měsíc</w:t>
      </w:r>
      <w:r>
        <w:t xml:space="preserve"> se </w:t>
      </w:r>
      <w:r>
        <w:rPr>
          <w:color w:val="310106"/>
        </w:rPr>
        <w:t>společnost Mips</w:t>
      </w:r>
      <w:r>
        <w:t xml:space="preserve"> dohodla na dodávkách </w:t>
      </w:r>
      <w:r>
        <w:rPr>
          <w:color w:val="310106"/>
        </w:rPr>
        <w:t>svých</w:t>
      </w:r>
      <w:r>
        <w:t xml:space="preserve"> počítačů </w:t>
      </w:r>
      <w:r>
        <w:rPr>
          <w:color w:val="61FC03"/>
        </w:rPr>
        <w:t>západoněmecké společnosti Nixdorf Computer AG</w:t>
      </w:r>
      <w:r>
        <w:rPr>
          <w:color w:val="5D9608"/>
        </w:rPr>
        <w:t xml:space="preserve"> a </w:t>
      </w:r>
      <w:r>
        <w:rPr>
          <w:color w:val="DE98FD"/>
        </w:rPr>
        <w:t>francouzské společnosti Groupe Bull</w:t>
      </w:r>
      <w:r>
        <w:t xml:space="preserve">. </w:t>
      </w:r>
      <w:r>
        <w:rPr>
          <w:color w:val="98A088"/>
        </w:rPr>
        <w:t>Společnosti Sony Corp., Tandem Computers Inc. a Digital Equipment</w:t>
      </w:r>
      <w:r>
        <w:t xml:space="preserve"> souhlasily, že budou prodávat počítače MIPS, a společnosti, jako </w:t>
      </w:r>
      <w:r>
        <w:rPr>
          <w:color w:val="4F584E"/>
        </w:rPr>
        <w:t>je japonská NEC Corp. a západoněmecká Siemens A. G.</w:t>
      </w:r>
      <w:r>
        <w:t xml:space="preserve"> odsouhlasily, že budou vyrábět v licenci čipy Mips. </w:t>
      </w:r>
      <w:r>
        <w:rPr>
          <w:color w:val="FB5514"/>
        </w:rPr>
        <w:t>Dnešní dohoda</w:t>
      </w:r>
      <w:r>
        <w:t xml:space="preserve"> poskytuje </w:t>
      </w:r>
      <w:r>
        <w:rPr>
          <w:color w:val="248AD0"/>
        </w:rPr>
        <w:t>společnosti Control Data</w:t>
      </w:r>
      <w:r>
        <w:t xml:space="preserve"> </w:t>
      </w:r>
      <w:r>
        <w:rPr>
          <w:color w:val="5C5300"/>
        </w:rPr>
        <w:t xml:space="preserve">počítač, </w:t>
      </w:r>
      <w:r>
        <w:rPr>
          <w:color w:val="9F6551"/>
        </w:rPr>
        <w:t>kterým</w:t>
      </w:r>
      <w:r>
        <w:rPr>
          <w:color w:val="5C5300"/>
        </w:rPr>
        <w:t xml:space="preserve"> může soutěžit </w:t>
      </w:r>
      <w:r>
        <w:rPr>
          <w:color w:val="BCFEC6"/>
        </w:rPr>
        <w:t>se společností Digital</w:t>
      </w:r>
      <w:r>
        <w:rPr>
          <w:color w:val="5C5300"/>
        </w:rPr>
        <w:t xml:space="preserve"> a dalšími výrobci </w:t>
      </w:r>
      <w:r>
        <w:rPr>
          <w:color w:val="932C70"/>
        </w:rPr>
        <w:t>počítačů pro všeobecné použití</w:t>
      </w:r>
      <w:r>
        <w:t xml:space="preserve">, řekl </w:t>
      </w:r>
      <w:r>
        <w:rPr>
          <w:color w:val="2B1B04"/>
        </w:rPr>
        <w:t>John Logan, analytik počítačového trhu bostonské společnosti Aberdeen Group Inc</w:t>
      </w:r>
      <w:r>
        <w:t xml:space="preserve">. </w:t>
      </w:r>
      <w:r>
        <w:rPr>
          <w:color w:val="04640D"/>
        </w:rPr>
        <w:t>Tento počítač</w:t>
      </w:r>
      <w:r>
        <w:t xml:space="preserve"> je v podstatě střediskovým počítačem, uvedl. "Náhle má </w:t>
      </w:r>
      <w:r>
        <w:rPr>
          <w:color w:val="248AD0"/>
        </w:rPr>
        <w:t>společnost CDC (Control Data</w:t>
      </w:r>
      <w:r>
        <w:t xml:space="preserve">) konkurenceschopný výrobek na obranu </w:t>
      </w:r>
      <w:r>
        <w:rPr>
          <w:color w:val="B5AFC4"/>
        </w:rPr>
        <w:t xml:space="preserve">proti VAX9000", počítači, </w:t>
      </w:r>
      <w:r>
        <w:rPr>
          <w:color w:val="D4C67A"/>
        </w:rPr>
        <w:t>který</w:t>
      </w:r>
      <w:r>
        <w:rPr>
          <w:color w:val="B5AFC4"/>
        </w:rPr>
        <w:t xml:space="preserve"> </w:t>
      </w:r>
      <w:r>
        <w:rPr>
          <w:color w:val="AE7AA1"/>
        </w:rPr>
        <w:t>společnost Digital</w:t>
      </w:r>
      <w:r>
        <w:rPr>
          <w:color w:val="B5AFC4"/>
        </w:rPr>
        <w:t xml:space="preserve"> představila </w:t>
      </w:r>
      <w:r>
        <w:rPr>
          <w:color w:val="C2A393"/>
        </w:rPr>
        <w:t>minulý měsíc</w:t>
      </w:r>
      <w:r>
        <w:t xml:space="preserve">, dodal. </w:t>
      </w:r>
      <w:r>
        <w:rPr>
          <w:color w:val="248AD0"/>
        </w:rPr>
        <w:t>Společnost Control Data se sídlem v Minneapolis v Minnesotě</w:t>
      </w:r>
      <w:r>
        <w:t xml:space="preserve"> odhaduje prodej systémů Mips včetně nového RC 6280 do konce roku 1991 na částku vyšší než 100 milionů dolarů, uvedla </w:t>
      </w:r>
      <w:r>
        <w:rPr>
          <w:color w:val="310106"/>
        </w:rPr>
        <w:t>společnost Mips</w:t>
      </w:r>
      <w:r>
        <w:t xml:space="preserve">. </w:t>
      </w:r>
      <w:r>
        <w:rPr>
          <w:color w:val="0232FD"/>
        </w:rPr>
        <w:t>Společnosti Nixdorf</w:t>
      </w:r>
      <w:r>
        <w:t xml:space="preserve">, Bull a další budou také prodávat určité verze </w:t>
      </w:r>
      <w:r>
        <w:rPr>
          <w:color w:val="04640D"/>
        </w:rPr>
        <w:t>tohoto počítače</w:t>
      </w:r>
      <w:r>
        <w:t xml:space="preserve">, sdělil </w:t>
      </w:r>
      <w:r>
        <w:rPr>
          <w:color w:val="6A3A35"/>
        </w:rPr>
        <w:t xml:space="preserve">prezident </w:t>
      </w:r>
      <w:r>
        <w:rPr>
          <w:color w:val="BA6801"/>
        </w:rPr>
        <w:t>společnosti Mips</w:t>
      </w:r>
      <w:r>
        <w:rPr>
          <w:color w:val="6A3A35"/>
        </w:rPr>
        <w:t xml:space="preserve"> Robert Miller</w:t>
      </w:r>
      <w:r>
        <w:t xml:space="preserve">. </w:t>
      </w:r>
      <w:r>
        <w:rPr>
          <w:color w:val="310106"/>
        </w:rPr>
        <w:t>Společnost Mips</w:t>
      </w:r>
      <w:r>
        <w:t xml:space="preserve"> začne dodávat </w:t>
      </w:r>
      <w:r>
        <w:rPr>
          <w:color w:val="168E5C"/>
        </w:rPr>
        <w:t>svůj</w:t>
      </w:r>
      <w:r>
        <w:rPr>
          <w:color w:val="04640D"/>
        </w:rPr>
        <w:t xml:space="preserve"> nový počítač</w:t>
      </w:r>
      <w:r>
        <w:t xml:space="preserve"> v prvním čtvrtletí roku 1990, řekl. </w:t>
      </w:r>
      <w:r>
        <w:rPr>
          <w:color w:val="04640D"/>
        </w:rPr>
        <w:t>Počítač</w:t>
      </w:r>
      <w:r>
        <w:t xml:space="preserve"> používá jeden procesor, takže </w:t>
      </w:r>
      <w:r>
        <w:rPr>
          <w:color w:val="16C0D0"/>
        </w:rPr>
        <w:t xml:space="preserve">v porovnání s konkurenčními stroji, </w:t>
      </w:r>
      <w:r>
        <w:rPr>
          <w:color w:val="C62100"/>
        </w:rPr>
        <w:t>které</w:t>
      </w:r>
      <w:r>
        <w:rPr>
          <w:color w:val="16C0D0"/>
        </w:rPr>
        <w:t xml:space="preserve"> používají několik procesorů</w:t>
      </w:r>
      <w:r>
        <w:t xml:space="preserve">, je </w:t>
      </w:r>
      <w:r>
        <w:rPr>
          <w:color w:val="04640D"/>
        </w:rPr>
        <w:t>jej</w:t>
      </w:r>
      <w:r>
        <w:t xml:space="preserve"> jednodušší programovat. </w:t>
      </w:r>
      <w:r>
        <w:rPr>
          <w:color w:val="04640D"/>
        </w:rPr>
        <w:t>Počítač</w:t>
      </w:r>
      <w:r>
        <w:t xml:space="preserve"> může zpracovat za vteřinu 13.3 milionu výpočtů zvaných operace s plovoucí řádovou čárkou. </w:t>
      </w:r>
      <w:r>
        <w:rPr>
          <w:color w:val="04640D"/>
        </w:rPr>
        <w:t>Na počítači</w:t>
      </w:r>
      <w:r>
        <w:t xml:space="preserve"> mohou běžet programy napsané pro ostatní počítače Mips, uvedla </w:t>
      </w:r>
      <w:r>
        <w:rPr>
          <w:color w:val="310106"/>
        </w:rPr>
        <w:t>společnost</w:t>
      </w:r>
      <w:r>
        <w:t>.</w:t>
      </w:r>
    </w:p>
    <w:p>
      <w:r>
        <w:rPr>
          <w:b/>
        </w:rPr>
        <w:t>Document number 59</w:t>
      </w:r>
    </w:p>
    <w:p>
      <w:r>
        <w:rPr>
          <w:b/>
        </w:rPr>
        <w:t>Document identifier: wsj0259-001</w:t>
      </w:r>
    </w:p>
    <w:p>
      <w:r>
        <w:t xml:space="preserve">Další boj vře </w:t>
      </w:r>
      <w:r>
        <w:rPr>
          <w:color w:val="310106"/>
        </w:rPr>
        <w:t>mezi</w:t>
      </w:r>
      <w:r>
        <w:rPr>
          <w:color w:val="04640D"/>
        </w:rPr>
        <w:t xml:space="preserve"> Kongresem</w:t>
      </w:r>
      <w:r>
        <w:rPr>
          <w:color w:val="FEFB0A"/>
        </w:rPr>
        <w:t xml:space="preserve"> a </w:t>
      </w:r>
      <w:r>
        <w:rPr>
          <w:color w:val="FB5514"/>
        </w:rPr>
        <w:t>Bushovou vládou</w:t>
      </w:r>
      <w:r>
        <w:t xml:space="preserve"> kolem toho, jak zaplatit finanční pomoc spořitelním a úvěrovým společnostem bez navyšování </w:t>
      </w:r>
      <w:r>
        <w:rPr>
          <w:color w:val="E115C0"/>
        </w:rPr>
        <w:t>federálního rozpočtového schodku</w:t>
      </w:r>
      <w:r>
        <w:t xml:space="preserve">. Ve slyšení </w:t>
      </w:r>
      <w:r>
        <w:rPr>
          <w:color w:val="00587F"/>
        </w:rPr>
        <w:t>před sněmovním Výborem pro získávání finančních prostředků</w:t>
      </w:r>
      <w:r>
        <w:t xml:space="preserve"> poradil </w:t>
      </w:r>
      <w:r>
        <w:rPr>
          <w:color w:val="0BC582"/>
        </w:rPr>
        <w:t>Hlavní účetní úřad</w:t>
      </w:r>
      <w:r>
        <w:rPr>
          <w:color w:val="FEB8C8"/>
        </w:rPr>
        <w:t xml:space="preserve"> a </w:t>
      </w:r>
      <w:r>
        <w:rPr>
          <w:color w:val="9E8317"/>
        </w:rPr>
        <w:t>kongresový Rozpočtový výbor</w:t>
      </w:r>
      <w:r>
        <w:rPr>
          <w:color w:val="01190F"/>
        </w:rPr>
        <w:t xml:space="preserve">, </w:t>
      </w:r>
      <w:r>
        <w:rPr>
          <w:color w:val="FEB8C8"/>
        </w:rPr>
        <w:t>což</w:t>
      </w:r>
      <w:r>
        <w:rPr>
          <w:color w:val="01190F"/>
        </w:rPr>
        <w:t xml:space="preserve"> jsou oba nástroje </w:t>
      </w:r>
      <w:r>
        <w:rPr>
          <w:color w:val="847D81"/>
        </w:rPr>
        <w:t>Kongresu</w:t>
      </w:r>
      <w:r>
        <w:t xml:space="preserve">, </w:t>
      </w:r>
      <w:r>
        <w:rPr>
          <w:color w:val="58018B"/>
        </w:rPr>
        <w:t>nové agentuře pro finanční pomoc spořitelním a úvěrovým společnostem</w:t>
      </w:r>
      <w:r>
        <w:t xml:space="preserve"> vzdát se </w:t>
      </w:r>
      <w:r>
        <w:rPr>
          <w:color w:val="B70639"/>
        </w:rPr>
        <w:t xml:space="preserve">plánů na zajištění dočasného provozního kapitálu </w:t>
      </w:r>
      <w:r>
        <w:rPr>
          <w:color w:val="703B01"/>
        </w:rPr>
        <w:t xml:space="preserve">pomocí dluhu vydaného </w:t>
      </w:r>
      <w:r>
        <w:rPr>
          <w:color w:val="F7F1DF"/>
        </w:rPr>
        <w:t>agenturou</w:t>
      </w:r>
      <w:r>
        <w:rPr>
          <w:color w:val="703B01"/>
        </w:rPr>
        <w:t xml:space="preserve">, </w:t>
      </w:r>
      <w:r>
        <w:rPr>
          <w:color w:val="118B8A"/>
        </w:rPr>
        <w:t>který</w:t>
      </w:r>
      <w:r>
        <w:rPr>
          <w:color w:val="703B01"/>
        </w:rPr>
        <w:t xml:space="preserve"> by nebyl započítán </w:t>
      </w:r>
      <w:r>
        <w:rPr>
          <w:color w:val="4AFEFA"/>
        </w:rPr>
        <w:t>do federálního rozpočtu</w:t>
      </w:r>
      <w:r>
        <w:t xml:space="preserve">. </w:t>
      </w:r>
      <w:r>
        <w:rPr>
          <w:color w:val="FCB164"/>
        </w:rPr>
        <w:t xml:space="preserve">Představitelé </w:t>
      </w:r>
      <w:r>
        <w:rPr>
          <w:color w:val="796EE6"/>
        </w:rPr>
        <w:t>společnosti Resolution Trust Corp.</w:t>
      </w:r>
      <w:r>
        <w:t xml:space="preserve"> neveřejně uvedli, že </w:t>
      </w:r>
      <w:r>
        <w:rPr>
          <w:color w:val="B70639"/>
        </w:rPr>
        <w:t>tento plán</w:t>
      </w:r>
      <w:r>
        <w:t xml:space="preserve"> je nejpravděpodobnější možností, jak získat krátkodobou hotovost pro finanční pomoc. </w:t>
      </w:r>
      <w:r>
        <w:rPr>
          <w:color w:val="B70639"/>
        </w:rPr>
        <w:t>Místo toho</w:t>
      </w:r>
      <w:r>
        <w:t xml:space="preserve">, jak uvedl </w:t>
      </w:r>
      <w:r>
        <w:rPr>
          <w:color w:val="000D2C"/>
        </w:rPr>
        <w:t>Hlavní účetní úřad</w:t>
      </w:r>
      <w:r>
        <w:t xml:space="preserve"> a </w:t>
      </w:r>
      <w:r>
        <w:rPr>
          <w:color w:val="53495F"/>
        </w:rPr>
        <w:t>kongresový Rozpočtový výbor</w:t>
      </w:r>
      <w:r>
        <w:t xml:space="preserve">, by měla </w:t>
      </w:r>
      <w:r>
        <w:rPr>
          <w:color w:val="58018B"/>
        </w:rPr>
        <w:t>agentura RTC</w:t>
      </w:r>
      <w:r>
        <w:t xml:space="preserve"> zvážit použití </w:t>
      </w:r>
      <w:r>
        <w:rPr>
          <w:color w:val="F95475"/>
        </w:rPr>
        <w:t xml:space="preserve">dluhu </w:t>
      </w:r>
      <w:r>
        <w:rPr>
          <w:color w:val="61FC03"/>
        </w:rPr>
        <w:t>ministerstva financí</w:t>
      </w:r>
      <w:r>
        <w:rPr>
          <w:color w:val="F95475"/>
        </w:rPr>
        <w:t xml:space="preserve">, </w:t>
      </w:r>
      <w:r>
        <w:rPr>
          <w:color w:val="5D9608"/>
        </w:rPr>
        <w:t>který</w:t>
      </w:r>
      <w:r>
        <w:rPr>
          <w:color w:val="F95475"/>
        </w:rPr>
        <w:t xml:space="preserve"> je levnější a podléhá dohledu </w:t>
      </w:r>
      <w:r>
        <w:rPr>
          <w:color w:val="DE98FD"/>
        </w:rPr>
        <w:t>Kongresu</w:t>
      </w:r>
      <w:r>
        <w:t xml:space="preserve">. </w:t>
      </w:r>
      <w:r>
        <w:rPr>
          <w:color w:val="98A088"/>
        </w:rPr>
        <w:t>Tento výdaj</w:t>
      </w:r>
      <w:r>
        <w:t xml:space="preserve"> by mohl být osvobozen od povinnosti vyhovět cílům pro snižování </w:t>
      </w:r>
      <w:r>
        <w:rPr>
          <w:color w:val="E115C0"/>
        </w:rPr>
        <w:t xml:space="preserve">schodku </w:t>
      </w:r>
      <w:r>
        <w:rPr>
          <w:color w:val="4F584E"/>
        </w:rPr>
        <w:t>rozpočtu</w:t>
      </w:r>
      <w:r>
        <w:t xml:space="preserve"> </w:t>
      </w:r>
      <w:r>
        <w:rPr>
          <w:color w:val="248AD0"/>
        </w:rPr>
        <w:t>podle Grammova-Rudmanova rozpočtového zákona</w:t>
      </w:r>
      <w:r>
        <w:t xml:space="preserve">. </w:t>
      </w:r>
      <w:r>
        <w:rPr>
          <w:color w:val="58018B"/>
        </w:rPr>
        <w:t>Agentura RTC</w:t>
      </w:r>
      <w:r>
        <w:t xml:space="preserve"> spočítala, že bude vyžadovat </w:t>
      </w:r>
      <w:r>
        <w:rPr>
          <w:color w:val="5C5300"/>
        </w:rPr>
        <w:t>mezi 50 a 100 miliardami dolarů dočasného provozního kapitálu</w:t>
      </w:r>
      <w:r>
        <w:t xml:space="preserve">. Půjčka na získání </w:t>
      </w:r>
      <w:r>
        <w:rPr>
          <w:color w:val="5C5300"/>
        </w:rPr>
        <w:t>těchto financí</w:t>
      </w:r>
      <w:r>
        <w:t xml:space="preserve"> by se splatila po prodeji majetku problémových spořitelních a úvěrových společností. </w:t>
      </w:r>
      <w:r>
        <w:rPr>
          <w:color w:val="9F6551"/>
        </w:rPr>
        <w:t>Nový zákon o spořitelních a úvěrových společnostech</w:t>
      </w:r>
      <w:r>
        <w:t xml:space="preserve"> umožňuje </w:t>
      </w:r>
      <w:r>
        <w:rPr>
          <w:color w:val="58018B"/>
        </w:rPr>
        <w:t>agentuře RTC</w:t>
      </w:r>
      <w:r>
        <w:t xml:space="preserve"> vydávat směnky až na 85 % hodnoty </w:t>
      </w:r>
      <w:r>
        <w:rPr>
          <w:color w:val="BCFEC6"/>
        </w:rPr>
        <w:t xml:space="preserve">aktiv, </w:t>
      </w:r>
      <w:r>
        <w:rPr>
          <w:color w:val="932C70"/>
        </w:rPr>
        <w:t>které</w:t>
      </w:r>
      <w:r>
        <w:rPr>
          <w:color w:val="BCFEC6"/>
        </w:rPr>
        <w:t xml:space="preserve"> vlastní</w:t>
      </w:r>
      <w:r>
        <w:t xml:space="preserve">. Vyšší úrokové sazby placené z dluhu </w:t>
      </w:r>
      <w:r>
        <w:rPr>
          <w:color w:val="2B1B04"/>
        </w:rPr>
        <w:t>mimo rozpočet</w:t>
      </w:r>
      <w:r>
        <w:t xml:space="preserve"> by ale mohly do nákladů na finanční pomoc přidat další miliardy a nebyly by předmětem dohledu </w:t>
      </w:r>
      <w:r>
        <w:rPr>
          <w:color w:val="B5AFC4"/>
        </w:rPr>
        <w:t>Kongresu</w:t>
      </w:r>
      <w:r>
        <w:t xml:space="preserve">, tvrdili členové </w:t>
      </w:r>
      <w:r>
        <w:rPr>
          <w:color w:val="00587F"/>
        </w:rPr>
        <w:t>Výboru pro získávání finančních prostředků</w:t>
      </w:r>
      <w:r>
        <w:t xml:space="preserve">. "Povolit tuto obrovskou úroveň neomezeného federálního zadlužování bez předchozího souhlasu </w:t>
      </w:r>
      <w:r>
        <w:rPr>
          <w:color w:val="B5AFC4"/>
        </w:rPr>
        <w:t>Kongresu</w:t>
      </w:r>
      <w:r>
        <w:t xml:space="preserve"> by bylo nezodpovědné," řekl </w:t>
      </w:r>
      <w:r>
        <w:rPr>
          <w:color w:val="D4C67A"/>
        </w:rPr>
        <w:t xml:space="preserve">poslanec Fortney Start (demokrat za Kalifornii), </w:t>
      </w:r>
      <w:r>
        <w:rPr>
          <w:color w:val="AE7AA1"/>
        </w:rPr>
        <w:t>který</w:t>
      </w:r>
      <w:r>
        <w:rPr>
          <w:color w:val="D4C67A"/>
        </w:rPr>
        <w:t xml:space="preserve"> předložil </w:t>
      </w:r>
      <w:r>
        <w:rPr>
          <w:color w:val="C2A393"/>
        </w:rPr>
        <w:t xml:space="preserve">zákon na omezení pravomoci </w:t>
      </w:r>
      <w:r>
        <w:rPr>
          <w:color w:val="0232FD"/>
        </w:rPr>
        <w:t>agentury RTC</w:t>
      </w:r>
      <w:r>
        <w:rPr>
          <w:color w:val="C2A393"/>
        </w:rPr>
        <w:t xml:space="preserve"> tvořit dluh</w:t>
      </w:r>
      <w:r>
        <w:t xml:space="preserve">. </w:t>
      </w:r>
      <w:r>
        <w:rPr>
          <w:color w:val="58018B"/>
        </w:rPr>
        <w:t>Agentura RTC</w:t>
      </w:r>
      <w:r>
        <w:t xml:space="preserve"> bude mít za úkol v následujících třech letech prodat nebo spojit stovky nesolventních spořitelních a úvěrových společností. </w:t>
      </w:r>
      <w:r>
        <w:rPr>
          <w:color w:val="9F6551"/>
        </w:rPr>
        <w:t>Nový zákon o finanční pomoci spořitelním a úvěrovým společnostem</w:t>
      </w:r>
      <w:r>
        <w:t xml:space="preserve"> umožňuje vydat </w:t>
      </w:r>
      <w:r>
        <w:rPr>
          <w:color w:val="6A3A35"/>
        </w:rPr>
        <w:t>50 miliard dolarů</w:t>
      </w:r>
      <w:r>
        <w:t xml:space="preserve"> za prodej nebo spojení </w:t>
      </w:r>
      <w:r>
        <w:rPr>
          <w:color w:val="BA6801"/>
        </w:rPr>
        <w:t>nezdravých spořitelních a úvěrových společností</w:t>
      </w:r>
      <w:r>
        <w:rPr>
          <w:color w:val="168E5C"/>
        </w:rPr>
        <w:t xml:space="preserve"> a </w:t>
      </w:r>
      <w:r>
        <w:rPr>
          <w:color w:val="BA6801"/>
        </w:rPr>
        <w:t>jejich</w:t>
      </w:r>
      <w:r>
        <w:rPr>
          <w:color w:val="168E5C"/>
        </w:rPr>
        <w:t xml:space="preserve"> majetku</w:t>
      </w:r>
      <w:r>
        <w:t xml:space="preserve">, ale </w:t>
      </w:r>
      <w:r>
        <w:rPr>
          <w:color w:val="6A3A35"/>
        </w:rPr>
        <w:t>to</w:t>
      </w:r>
      <w:r>
        <w:t xml:space="preserve"> je čistý náklad. </w:t>
      </w:r>
      <w:r>
        <w:rPr>
          <w:color w:val="58018B"/>
        </w:rPr>
        <w:t>Agentura</w:t>
      </w:r>
      <w:r>
        <w:t xml:space="preserve"> musí mezitím zajistit peníze na údržbu majetku, jako jsou </w:t>
      </w:r>
      <w:r>
        <w:rPr>
          <w:color w:val="16C0D0"/>
        </w:rPr>
        <w:t>nemovitosti</w:t>
      </w:r>
      <w:r>
        <w:t xml:space="preserve">, než budou moci být prodány. Pak bude krátkodobý dluh splacen pomocí zisků z prodeje majetku. </w:t>
      </w:r>
      <w:r>
        <w:rPr>
          <w:color w:val="C62100"/>
        </w:rPr>
        <w:t>Náměstek ministra financí David Mullins</w:t>
      </w:r>
      <w:r>
        <w:t xml:space="preserve"> uvedl, že </w:t>
      </w:r>
      <w:r>
        <w:rPr>
          <w:color w:val="014347"/>
        </w:rPr>
        <w:t>provozní kapitál</w:t>
      </w:r>
      <w:r>
        <w:t xml:space="preserve"> je nezbytný pro snížení </w:t>
      </w:r>
      <w:r>
        <w:rPr>
          <w:color w:val="233809"/>
        </w:rPr>
        <w:t>konečných výdajů na finanční pomoc</w:t>
      </w:r>
      <w:r>
        <w:t xml:space="preserve"> tím, že bude </w:t>
      </w:r>
      <w:r>
        <w:rPr>
          <w:color w:val="58018B"/>
        </w:rPr>
        <w:t>agentuře</w:t>
      </w:r>
      <w:r>
        <w:t xml:space="preserve"> umožněno prodat spořitelní a úvěrové společnosti bez špatných aktiv, a pak </w:t>
      </w:r>
      <w:r>
        <w:rPr>
          <w:color w:val="42083B"/>
        </w:rPr>
        <w:t>aktiva</w:t>
      </w:r>
      <w:r>
        <w:t xml:space="preserve"> držet, dokud </w:t>
      </w:r>
      <w:r>
        <w:rPr>
          <w:color w:val="42083B"/>
        </w:rPr>
        <w:t>je</w:t>
      </w:r>
      <w:r>
        <w:t xml:space="preserve"> nebude možné prodat za příznivých podmínek. Řekl, že zatím nebylo určeno, jak </w:t>
      </w:r>
      <w:r>
        <w:rPr>
          <w:color w:val="58018B"/>
        </w:rPr>
        <w:t>agentura RTC</w:t>
      </w:r>
      <w:r>
        <w:t xml:space="preserve"> </w:t>
      </w:r>
      <w:r>
        <w:rPr>
          <w:color w:val="014347"/>
        </w:rPr>
        <w:t>hotovost</w:t>
      </w:r>
      <w:r>
        <w:t xml:space="preserve"> získá, ale </w:t>
      </w:r>
      <w:r>
        <w:rPr>
          <w:color w:val="82785D"/>
        </w:rPr>
        <w:t>vláda</w:t>
      </w:r>
      <w:r>
        <w:t xml:space="preserve"> nechce, aby </w:t>
      </w:r>
      <w:r>
        <w:rPr>
          <w:color w:val="023087"/>
        </w:rPr>
        <w:t xml:space="preserve">byla zahrnuta </w:t>
      </w:r>
      <w:r>
        <w:rPr>
          <w:color w:val="B7DAD2"/>
        </w:rPr>
        <w:t>do federálního rozpočtu</w:t>
      </w:r>
      <w:r>
        <w:t xml:space="preserve">, protože by </w:t>
      </w:r>
      <w:r>
        <w:rPr>
          <w:color w:val="023087"/>
        </w:rPr>
        <w:t>to</w:t>
      </w:r>
      <w:r>
        <w:t xml:space="preserve"> "zkreslilo" rozpočtový proces požadavkem na výjimky </w:t>
      </w:r>
      <w:r>
        <w:rPr>
          <w:color w:val="248AD0"/>
        </w:rPr>
        <w:t>z Grammova-Rudmanova zákona</w:t>
      </w:r>
      <w:r>
        <w:t xml:space="preserve"> nebo velké navýšení </w:t>
      </w:r>
      <w:r>
        <w:rPr>
          <w:color w:val="E115C0"/>
        </w:rPr>
        <w:t>rozpočtového schodku</w:t>
      </w:r>
      <w:r>
        <w:t xml:space="preserve">. Nejhorší možností by ale bylo nezajistit vůbec žádný provozní kapitál, uvedl. "Bez financování pomocí provozního kapitálu," řekl, "by </w:t>
      </w:r>
      <w:r>
        <w:rPr>
          <w:color w:val="58018B"/>
        </w:rPr>
        <w:t>agentura RTC</w:t>
      </w:r>
      <w:r>
        <w:t xml:space="preserve"> mohla být nucena zpomalit [prodej spořitelních a úvěrových společností] nebo nabízet získaná aktiva pod cenou v levných prodejích.</w:t>
      </w:r>
    </w:p>
    <w:p>
      <w:r>
        <w:rPr>
          <w:b/>
        </w:rPr>
        <w:t>Document number 60</w:t>
      </w:r>
    </w:p>
    <w:p>
      <w:r>
        <w:rPr>
          <w:b/>
        </w:rPr>
        <w:t>Document identifier: wsj0260-001</w:t>
      </w:r>
    </w:p>
    <w:p>
      <w:r>
        <w:rPr>
          <w:color w:val="310106"/>
        </w:rPr>
        <w:t>Společnost Panhandle Eastern Corp.</w:t>
      </w:r>
      <w:r>
        <w:t xml:space="preserve"> uvedla, že jménem </w:t>
      </w:r>
      <w:r>
        <w:rPr>
          <w:color w:val="310106"/>
        </w:rPr>
        <w:t>svých</w:t>
      </w:r>
      <w:r>
        <w:t xml:space="preserve"> dvou dceřiných společností podala u Federální komise pro regulaci energetiky žádost o schválení výstavby </w:t>
      </w:r>
      <w:r>
        <w:rPr>
          <w:color w:val="04640D"/>
        </w:rPr>
        <w:t>systému 352 mílí dlouhého potrubí z Pittsburg County ve státě Oklahoma do Independence ve státě Mississippi v ceně 273 milionů dolarů</w:t>
      </w:r>
      <w:r>
        <w:t xml:space="preserve">. </w:t>
      </w:r>
      <w:r>
        <w:rPr>
          <w:color w:val="310106"/>
        </w:rPr>
        <w:t>Tento koncern zabývající se výstavbou potrubí pro rozvod zemního plynu</w:t>
      </w:r>
      <w:r>
        <w:t xml:space="preserve"> uvedl, že </w:t>
      </w:r>
      <w:r>
        <w:rPr>
          <w:color w:val="04640D"/>
        </w:rPr>
        <w:t>potrubí s kapacitou 500 milionů kubických stop denně</w:t>
      </w:r>
      <w:r>
        <w:t xml:space="preserve"> by bylo postaveno podle návrhu společného podniku mezi dvěma jednotkami </w:t>
      </w:r>
      <w:r>
        <w:rPr>
          <w:color w:val="310106"/>
        </w:rPr>
        <w:t>společnosti Panhandle Eastern</w:t>
      </w:r>
      <w:r>
        <w:t xml:space="preserve">: mezi jednotkami Texas Eastern Transmission Corp. a Trunkline Gas Co. Texas Eastern Transmission postaví a bude provozovat </w:t>
      </w:r>
      <w:r>
        <w:rPr>
          <w:color w:val="04640D"/>
        </w:rPr>
        <w:t xml:space="preserve">tento systém, </w:t>
      </w:r>
      <w:r>
        <w:rPr>
          <w:color w:val="FEFB0A"/>
        </w:rPr>
        <w:t>který</w:t>
      </w:r>
      <w:r>
        <w:rPr>
          <w:color w:val="04640D"/>
        </w:rPr>
        <w:t xml:space="preserve"> spojí Arkomskou pánev s dalšími mezistátními potrubími</w:t>
      </w:r>
      <w:r>
        <w:t>.</w:t>
      </w:r>
    </w:p>
    <w:p>
      <w:r>
        <w:rPr>
          <w:b/>
        </w:rPr>
        <w:t>Document number 61</w:t>
      </w:r>
    </w:p>
    <w:p>
      <w:r>
        <w:rPr>
          <w:b/>
        </w:rPr>
        <w:t>Document identifier: wsj0261-001</w:t>
      </w:r>
    </w:p>
    <w:p>
      <w:r>
        <w:t xml:space="preserve">Byla to tedy čtvrtina, nebo polovina šálku? Nijak důvtipná otázka, pokud ovšem nejste vrchní cukrář </w:t>
      </w:r>
      <w:r>
        <w:rPr>
          <w:color w:val="310106"/>
        </w:rPr>
        <w:t xml:space="preserve">restaurace Chez Panisse </w:t>
      </w:r>
      <w:r>
        <w:rPr>
          <w:color w:val="04640D"/>
        </w:rPr>
        <w:t>v tomto městě</w:t>
      </w:r>
      <w:r>
        <w:t xml:space="preserve"> a právě jste neztratil </w:t>
      </w:r>
      <w:r>
        <w:rPr>
          <w:color w:val="FEFB0A"/>
        </w:rPr>
        <w:t>drahocenný osobní poznámkový sešit s recepty na dezerty</w:t>
      </w:r>
      <w:r>
        <w:t xml:space="preserve">. </w:t>
      </w:r>
      <w:r>
        <w:rPr>
          <w:color w:val="310106"/>
        </w:rPr>
        <w:t>Restaurace Chez Panisse</w:t>
      </w:r>
      <w:r>
        <w:t xml:space="preserve"> byla časopisem Connoisseur letos zařazena na seznam 30 nejlepších restaurací na světě. </w:t>
      </w:r>
      <w:r>
        <w:rPr>
          <w:color w:val="FEFB0A"/>
        </w:rPr>
        <w:t xml:space="preserve">Roztrhaný černý pořadač, přetékající recepty nashromážděnými za 18 let, </w:t>
      </w:r>
      <w:r>
        <w:rPr>
          <w:color w:val="FB5514"/>
        </w:rPr>
        <w:t>který</w:t>
      </w:r>
      <w:r>
        <w:rPr>
          <w:color w:val="FEFB0A"/>
        </w:rPr>
        <w:t xml:space="preserve"> držel pohromadě gumičkami</w:t>
      </w:r>
      <w:r>
        <w:t xml:space="preserve">, byl právě v kabelce </w:t>
      </w:r>
      <w:r>
        <w:rPr>
          <w:color w:val="E115C0"/>
        </w:rPr>
        <w:t>Lindsey Shereové</w:t>
      </w:r>
      <w:r>
        <w:t xml:space="preserve">, </w:t>
      </w:r>
      <w:r>
        <w:rPr>
          <w:color w:val="00587F"/>
        </w:rPr>
        <w:t xml:space="preserve">když byl nedávno odcizen z </w:t>
      </w:r>
      <w:r>
        <w:rPr>
          <w:color w:val="0BC582"/>
        </w:rPr>
        <w:t>jejího</w:t>
      </w:r>
      <w:r>
        <w:rPr>
          <w:color w:val="00587F"/>
        </w:rPr>
        <w:t xml:space="preserve"> domu</w:t>
      </w:r>
      <w:r>
        <w:t xml:space="preserve">. </w:t>
      </w:r>
      <w:r>
        <w:rPr>
          <w:color w:val="FEB8C8"/>
        </w:rPr>
        <w:t>Policie</w:t>
      </w:r>
      <w:r>
        <w:t xml:space="preserve"> </w:t>
      </w:r>
      <w:r>
        <w:rPr>
          <w:color w:val="9E8317"/>
        </w:rPr>
        <w:t>v Berkeley</w:t>
      </w:r>
      <w:r>
        <w:t xml:space="preserve"> nemá žádná vodítka, ovšem pochybuje o tom, že by byl </w:t>
      </w:r>
      <w:r>
        <w:rPr>
          <w:color w:val="00587F"/>
        </w:rPr>
        <w:t>zločin</w:t>
      </w:r>
      <w:r>
        <w:t xml:space="preserve"> motivován touhou po sladkostech. Spíše se domnívá, že </w:t>
      </w:r>
      <w:r>
        <w:rPr>
          <w:color w:val="01190F"/>
        </w:rPr>
        <w:t>pachatel</w:t>
      </w:r>
      <w:r>
        <w:t xml:space="preserve"> vzal z peněženky </w:t>
      </w:r>
      <w:r>
        <w:rPr>
          <w:color w:val="E115C0"/>
        </w:rPr>
        <w:t>paní Shereové</w:t>
      </w:r>
      <w:r>
        <w:t xml:space="preserve"> peníze a všechny tipy </w:t>
      </w:r>
      <w:r>
        <w:rPr>
          <w:color w:val="847D81"/>
        </w:rPr>
        <w:t>v pořadači o rozměrech 5 x</w:t>
      </w:r>
      <w:r>
        <w:t xml:space="preserve"> 8 </w:t>
      </w:r>
      <w:r>
        <w:rPr>
          <w:color w:val="58018B"/>
        </w:rPr>
        <w:t>palců</w:t>
      </w:r>
      <w:r>
        <w:t xml:space="preserve"> vyhodil. </w:t>
      </w:r>
      <w:r>
        <w:rPr>
          <w:color w:val="310106"/>
        </w:rPr>
        <w:t xml:space="preserve">Restaurace Chez Panisse, </w:t>
      </w:r>
      <w:r>
        <w:rPr>
          <w:color w:val="B70639"/>
        </w:rPr>
        <w:t>jejíž</w:t>
      </w:r>
      <w:r>
        <w:rPr>
          <w:color w:val="703B01"/>
        </w:rPr>
        <w:t xml:space="preserve"> zakladatelka Alice Watersová</w:t>
      </w:r>
      <w:r>
        <w:rPr>
          <w:color w:val="310106"/>
        </w:rPr>
        <w:t xml:space="preserve"> je považována za vynálezce kuchařského umění známého jako kalifornská kuchyně a </w:t>
      </w:r>
      <w:r>
        <w:rPr>
          <w:color w:val="F7F1DF"/>
        </w:rPr>
        <w:t>jejíž</w:t>
      </w:r>
      <w:r>
        <w:rPr>
          <w:color w:val="118B8A"/>
        </w:rPr>
        <w:t xml:space="preserve"> stálí zákazníci</w:t>
      </w:r>
      <w:r>
        <w:rPr>
          <w:color w:val="310106"/>
        </w:rPr>
        <w:t xml:space="preserve"> </w:t>
      </w:r>
      <w:r>
        <w:rPr>
          <w:color w:val="118B8A"/>
        </w:rPr>
        <w:t>si</w:t>
      </w:r>
      <w:r>
        <w:rPr>
          <w:color w:val="310106"/>
        </w:rPr>
        <w:t xml:space="preserve"> rezervují místa měsíc předem</w:t>
      </w:r>
      <w:r>
        <w:t xml:space="preserve">, prozatím </w:t>
      </w:r>
      <w:r>
        <w:rPr>
          <w:color w:val="00587F"/>
        </w:rPr>
        <w:t>kvůli krádeži</w:t>
      </w:r>
      <w:r>
        <w:t xml:space="preserve"> nenabízí strávníkům vanilkovou zmrzlinu. </w:t>
      </w:r>
      <w:r>
        <w:rPr>
          <w:color w:val="E115C0"/>
        </w:rPr>
        <w:t>Lindsey Shereová</w:t>
      </w:r>
      <w:r>
        <w:t xml:space="preserve"> jednak může vycházet </w:t>
      </w:r>
      <w:r>
        <w:rPr>
          <w:color w:val="4AFEFA"/>
        </w:rPr>
        <w:t xml:space="preserve">ze </w:t>
      </w:r>
      <w:r>
        <w:rPr>
          <w:color w:val="FCB164"/>
        </w:rPr>
        <w:t>své</w:t>
      </w:r>
      <w:r>
        <w:rPr>
          <w:color w:val="4AFEFA"/>
        </w:rPr>
        <w:t xml:space="preserve"> kuchařky, publikované před čtyřmi lety nakladatelstvím Random House, </w:t>
      </w:r>
      <w:r>
        <w:rPr>
          <w:color w:val="796EE6"/>
        </w:rPr>
        <w:t>která</w:t>
      </w:r>
      <w:r>
        <w:rPr>
          <w:color w:val="4AFEFA"/>
        </w:rPr>
        <w:t xml:space="preserve"> oplývá recepty na takové speciality jako šerbet z kiwi, angreštový blázínek (smetanová pochoutka z rozmačkaných dušených angreštů) a "oeufs a la neige" z lískových oříšků</w:t>
      </w:r>
      <w:r>
        <w:t xml:space="preserve">. A za druhé, </w:t>
      </w:r>
      <w:r>
        <w:rPr>
          <w:color w:val="000D2C"/>
        </w:rPr>
        <w:t xml:space="preserve">fanoušci, </w:t>
      </w:r>
      <w:r>
        <w:rPr>
          <w:color w:val="53495F"/>
        </w:rPr>
        <w:t>kteří</w:t>
      </w:r>
      <w:r>
        <w:rPr>
          <w:color w:val="000D2C"/>
        </w:rPr>
        <w:t xml:space="preserve"> </w:t>
      </w:r>
      <w:r>
        <w:rPr>
          <w:color w:val="F95475"/>
        </w:rPr>
        <w:t>s ní</w:t>
      </w:r>
      <w:r>
        <w:rPr>
          <w:color w:val="000D2C"/>
        </w:rPr>
        <w:t xml:space="preserve"> soucítí</w:t>
      </w:r>
      <w:r>
        <w:t xml:space="preserve">, poslali </w:t>
      </w:r>
      <w:r>
        <w:rPr>
          <w:color w:val="E115C0"/>
        </w:rPr>
        <w:t>Lindsey Shereové</w:t>
      </w:r>
      <w:r>
        <w:t xml:space="preserve"> kopie </w:t>
      </w:r>
      <w:r>
        <w:rPr>
          <w:color w:val="61FC03"/>
        </w:rPr>
        <w:t>jejích</w:t>
      </w:r>
      <w:r>
        <w:rPr>
          <w:color w:val="5D9608"/>
        </w:rPr>
        <w:t xml:space="preserve"> receptů, </w:t>
      </w:r>
      <w:r>
        <w:rPr>
          <w:color w:val="DE98FD"/>
        </w:rPr>
        <w:t>jež</w:t>
      </w:r>
      <w:r>
        <w:rPr>
          <w:color w:val="5D9608"/>
        </w:rPr>
        <w:t xml:space="preserve"> </w:t>
      </w:r>
      <w:r>
        <w:rPr>
          <w:color w:val="98A088"/>
        </w:rPr>
        <w:t>si</w:t>
      </w:r>
      <w:r>
        <w:rPr>
          <w:color w:val="5D9608"/>
        </w:rPr>
        <w:t xml:space="preserve"> během let vystřihli z časopisů</w:t>
      </w:r>
      <w:r>
        <w:t xml:space="preserve">. </w:t>
      </w:r>
      <w:r>
        <w:rPr>
          <w:color w:val="4F584E"/>
        </w:rPr>
        <w:t>Stále obměňované menu hlavních jídel o pěti chodech - od otevření v roce 1971 se údajně neopakovalo jediné jídlo - přesto vyžaduje neustálou improvizaci</w:t>
      </w:r>
      <w:r>
        <w:t xml:space="preserve">. A </w:t>
      </w:r>
      <w:r>
        <w:rPr>
          <w:color w:val="4F584E"/>
        </w:rPr>
        <w:t>to</w:t>
      </w:r>
      <w:r>
        <w:t xml:space="preserve"> vyvíjí ještě větší tlak na přípravu moučníků v </w:t>
      </w:r>
      <w:r>
        <w:rPr>
          <w:color w:val="310106"/>
        </w:rPr>
        <w:t>Chez Panisse</w:t>
      </w:r>
      <w:r>
        <w:t xml:space="preserve">. "Připravujeme to, na co známe postup," říká obchodní manažer Richard Mazzera. Řada lidí v cukrářském oboru v oblasti zátoky San Francisco nevěří, že by </w:t>
      </w:r>
      <w:r>
        <w:rPr>
          <w:color w:val="E115C0"/>
        </w:rPr>
        <w:t>si</w:t>
      </w:r>
      <w:r>
        <w:t xml:space="preserve"> </w:t>
      </w:r>
      <w:r>
        <w:rPr>
          <w:color w:val="E115C0"/>
        </w:rPr>
        <w:t>Lindsey Shereová</w:t>
      </w:r>
      <w:r>
        <w:t xml:space="preserve"> vedla jen jediný exemplář tak cenných poznámek, přesto obdržela morální podporu </w:t>
      </w:r>
      <w:r>
        <w:rPr>
          <w:color w:val="248AD0"/>
        </w:rPr>
        <w:t xml:space="preserve">od Baker's Dozen, skupiny kalifornských šéfcukrářů, </w:t>
      </w:r>
      <w:r>
        <w:rPr>
          <w:color w:val="5C5300"/>
        </w:rPr>
        <w:t>která</w:t>
      </w:r>
      <w:r>
        <w:rPr>
          <w:color w:val="248AD0"/>
        </w:rPr>
        <w:t xml:space="preserve"> se pravidelně setkává, aby</w:t>
      </w:r>
      <w:r>
        <w:t xml:space="preserve"> prodiskutovala otázky typu jak zamezit roztékání pěnových pusinek a jak jídelní zvyklosti hovězího dobytka ovlivňují složení másla. </w:t>
      </w:r>
      <w:r>
        <w:rPr>
          <w:color w:val="E115C0"/>
        </w:rPr>
        <w:t>Lindsey Shereová</w:t>
      </w:r>
      <w:r>
        <w:t xml:space="preserve"> nabídla odměnu ve výši 500 dolarů za navrácení </w:t>
      </w:r>
      <w:r>
        <w:rPr>
          <w:color w:val="FEFB0A"/>
        </w:rPr>
        <w:t>sešitu</w:t>
      </w:r>
      <w:r>
        <w:t xml:space="preserve">, avšak předpokládá, </w:t>
      </w:r>
      <w:r>
        <w:rPr>
          <w:color w:val="9F6551"/>
        </w:rPr>
        <w:t>že řadu receptů bude muset znovu vymyslet od začátku</w:t>
      </w:r>
      <w:r>
        <w:t xml:space="preserve">. "Je </w:t>
      </w:r>
      <w:r>
        <w:rPr>
          <w:color w:val="9F6551"/>
        </w:rPr>
        <w:t>to</w:t>
      </w:r>
      <w:r>
        <w:t xml:space="preserve"> obrovská práce," říká. "Existuje tolik možných poměrů, uvážíte-li, kolik věcí se vyrábí z vajec, másla a mléka."</w:t>
      </w:r>
    </w:p>
    <w:p>
      <w:r>
        <w:rPr>
          <w:b/>
        </w:rPr>
        <w:t>Document number 62</w:t>
      </w:r>
    </w:p>
    <w:p>
      <w:r>
        <w:rPr>
          <w:b/>
        </w:rPr>
        <w:t>Document identifier: wsj0262-001</w:t>
      </w:r>
    </w:p>
    <w:p>
      <w:r>
        <w:rPr>
          <w:color w:val="310106"/>
        </w:rPr>
        <w:t>Společnost Newport Electronics Inc.</w:t>
      </w:r>
      <w:r>
        <w:t xml:space="preserve"> jmenovala nové kandidáty na výkonné posty po výměně </w:t>
      </w:r>
      <w:r>
        <w:rPr>
          <w:color w:val="04640D"/>
        </w:rPr>
        <w:t xml:space="preserve">pěti úřadujících ředitelů </w:t>
      </w:r>
      <w:r>
        <w:rPr>
          <w:color w:val="FEFB0A"/>
        </w:rPr>
        <w:t>společnosti</w:t>
      </w:r>
      <w:r>
        <w:t xml:space="preserve"> </w:t>
      </w:r>
      <w:r>
        <w:rPr>
          <w:color w:val="FB5514"/>
        </w:rPr>
        <w:t>v minulém týdnu</w:t>
      </w:r>
      <w:r>
        <w:t xml:space="preserve">. </w:t>
      </w:r>
      <w:r>
        <w:rPr>
          <w:color w:val="E115C0"/>
        </w:rPr>
        <w:t xml:space="preserve">Výkonným ředitelem, </w:t>
      </w:r>
      <w:r>
        <w:rPr>
          <w:color w:val="00587F"/>
        </w:rPr>
        <w:t>který</w:t>
      </w:r>
      <w:r>
        <w:rPr>
          <w:color w:val="E115C0"/>
        </w:rPr>
        <w:t xml:space="preserve"> nastoupí </w:t>
      </w:r>
      <w:r>
        <w:rPr>
          <w:color w:val="0BC582"/>
        </w:rPr>
        <w:t>po Barrettu B. Weekesovi</w:t>
      </w:r>
      <w:r>
        <w:t xml:space="preserve">, byl jmenován </w:t>
      </w:r>
      <w:r>
        <w:rPr>
          <w:color w:val="FEB8C8"/>
        </w:rPr>
        <w:t>60 letý Milton B. Hollander</w:t>
      </w:r>
      <w:r>
        <w:t xml:space="preserve">. </w:t>
      </w:r>
      <w:r>
        <w:rPr>
          <w:color w:val="FEB8C8"/>
        </w:rPr>
        <w:t>Hollanderova</w:t>
      </w:r>
      <w:r>
        <w:t xml:space="preserve"> connecticutská společnost High Technology Holding Co. ze Stamfordu získala v srpnu </w:t>
      </w:r>
      <w:r>
        <w:rPr>
          <w:color w:val="310106"/>
        </w:rPr>
        <w:t>v Newportu</w:t>
      </w:r>
      <w:r>
        <w:t xml:space="preserve"> největší část z 49.4% podílu. </w:t>
      </w:r>
      <w:r>
        <w:rPr>
          <w:color w:val="FEB8C8"/>
        </w:rPr>
        <w:t>Hollander</w:t>
      </w:r>
      <w:r>
        <w:t xml:space="preserve"> byl jmenován prezidentem </w:t>
      </w:r>
      <w:r>
        <w:rPr>
          <w:color w:val="FB5514"/>
        </w:rPr>
        <w:t>minulý týden</w:t>
      </w:r>
      <w:r>
        <w:t xml:space="preserve">, přičemž nastoupil </w:t>
      </w:r>
      <w:r>
        <w:rPr>
          <w:color w:val="9E8317"/>
        </w:rPr>
        <w:t xml:space="preserve">po Weekesovi, </w:t>
      </w:r>
      <w:r>
        <w:rPr>
          <w:color w:val="01190F"/>
        </w:rPr>
        <w:t>který</w:t>
      </w:r>
      <w:r>
        <w:rPr>
          <w:color w:val="9E8317"/>
        </w:rPr>
        <w:t xml:space="preserve"> patřil </w:t>
      </w:r>
      <w:r>
        <w:rPr>
          <w:color w:val="847D81"/>
        </w:rPr>
        <w:t>mezi propuštěné ředitele</w:t>
      </w:r>
      <w:r>
        <w:t xml:space="preserve">. </w:t>
      </w:r>
      <w:r>
        <w:rPr>
          <w:color w:val="310106"/>
        </w:rPr>
        <w:t>Společnost</w:t>
      </w:r>
      <w:r>
        <w:t xml:space="preserve"> zamítla požadavky na prodiskutování změn, ale </w:t>
      </w:r>
      <w:r>
        <w:rPr>
          <w:color w:val="9E8317"/>
        </w:rPr>
        <w:t>Weekes</w:t>
      </w:r>
      <w:r>
        <w:t xml:space="preserve"> řekl, že </w:t>
      </w:r>
      <w:r>
        <w:rPr>
          <w:color w:val="FEB8C8"/>
        </w:rPr>
        <w:t>Hollander</w:t>
      </w:r>
      <w:r>
        <w:t xml:space="preserve"> chce mít vlastní tým. </w:t>
      </w:r>
      <w:r>
        <w:rPr>
          <w:color w:val="58018B"/>
        </w:rPr>
        <w:t>Prezidentem a výkonným ředitelem amerických provozů</w:t>
      </w:r>
      <w:r>
        <w:t xml:space="preserve">, </w:t>
      </w:r>
      <w:r>
        <w:rPr>
          <w:color w:val="58018B"/>
        </w:rPr>
        <w:t>což</w:t>
      </w:r>
      <w:r>
        <w:t xml:space="preserve"> je pozice, již zastával </w:t>
      </w:r>
      <w:r>
        <w:rPr>
          <w:color w:val="9E8317"/>
        </w:rPr>
        <w:t>Weekes</w:t>
      </w:r>
      <w:r>
        <w:t xml:space="preserve">, byl jmenován </w:t>
      </w:r>
      <w:r>
        <w:rPr>
          <w:color w:val="B70639"/>
        </w:rPr>
        <w:t>Scott Wakeman</w:t>
      </w:r>
      <w:r>
        <w:t xml:space="preserve">. </w:t>
      </w:r>
      <w:r>
        <w:rPr>
          <w:color w:val="B70639"/>
        </w:rPr>
        <w:t>Wakeman</w:t>
      </w:r>
      <w:r>
        <w:t xml:space="preserve"> byl viceprezidentem oddělení pro přístroje a kontrolu společnosti s nízkým počtem vlastníků Omega Engineering Inc., další společnosti ovládané </w:t>
      </w:r>
      <w:r>
        <w:rPr>
          <w:color w:val="FEB8C8"/>
        </w:rPr>
        <w:t>Hollanderem</w:t>
      </w:r>
      <w:r>
        <w:t xml:space="preserve">. Mluvčí </w:t>
      </w:r>
      <w:r>
        <w:rPr>
          <w:color w:val="310106"/>
        </w:rPr>
        <w:t>společnosti</w:t>
      </w:r>
      <w:r>
        <w:t xml:space="preserve"> neznal </w:t>
      </w:r>
      <w:r>
        <w:rPr>
          <w:color w:val="B70639"/>
        </w:rPr>
        <w:t>Wakemanův</w:t>
      </w:r>
      <w:r>
        <w:t xml:space="preserve"> věk. Výkonným viceprezidentem a výkonným ředitelem evropských provozů byl jmenován </w:t>
      </w:r>
      <w:r>
        <w:rPr>
          <w:color w:val="703B01"/>
        </w:rPr>
        <w:t xml:space="preserve">51 letý James R. Lees, viceprezident evropských provozů </w:t>
      </w:r>
      <w:r>
        <w:rPr>
          <w:color w:val="F7F1DF"/>
        </w:rPr>
        <w:t>Newportu</w:t>
      </w:r>
      <w:r>
        <w:rPr>
          <w:color w:val="703B01"/>
        </w:rPr>
        <w:t xml:space="preserve">, </w:t>
      </w:r>
      <w:r>
        <w:rPr>
          <w:color w:val="118B8A"/>
        </w:rPr>
        <w:t>který</w:t>
      </w:r>
      <w:r>
        <w:rPr>
          <w:color w:val="703B01"/>
        </w:rPr>
        <w:t xml:space="preserve"> převzal některé bývalé </w:t>
      </w:r>
      <w:r>
        <w:rPr>
          <w:color w:val="4AFEFA"/>
        </w:rPr>
        <w:t>Weekesovy</w:t>
      </w:r>
      <w:r>
        <w:rPr>
          <w:color w:val="703B01"/>
        </w:rPr>
        <w:t xml:space="preserve"> povinnosti</w:t>
      </w:r>
      <w:r>
        <w:t xml:space="preserve">. Jednatelem byl jmenován </w:t>
      </w:r>
      <w:r>
        <w:rPr>
          <w:color w:val="FCB164"/>
        </w:rPr>
        <w:t>34 letý právník Arthur B. Crozier</w:t>
      </w:r>
      <w:r>
        <w:t xml:space="preserve">, přičemž nastoupí </w:t>
      </w:r>
      <w:r>
        <w:rPr>
          <w:color w:val="796EE6"/>
        </w:rPr>
        <w:t xml:space="preserve">po Johnu Virtueovi, </w:t>
      </w:r>
      <w:r>
        <w:rPr>
          <w:color w:val="000D2C"/>
        </w:rPr>
        <w:t>který</w:t>
      </w:r>
      <w:r>
        <w:rPr>
          <w:color w:val="796EE6"/>
        </w:rPr>
        <w:t xml:space="preserve"> rovněž patří </w:t>
      </w:r>
      <w:r>
        <w:rPr>
          <w:color w:val="53495F"/>
        </w:rPr>
        <w:t>mezi propuštěné ředitele</w:t>
      </w:r>
      <w:r>
        <w:t>.</w:t>
      </w:r>
    </w:p>
    <w:p>
      <w:r>
        <w:rPr>
          <w:b/>
        </w:rPr>
        <w:t>Document number 63</w:t>
      </w:r>
    </w:p>
    <w:p>
      <w:r>
        <w:rPr>
          <w:b/>
        </w:rPr>
        <w:t>Document identifier: wsj0263-001</w:t>
      </w:r>
    </w:p>
    <w:p>
      <w:r>
        <w:rPr>
          <w:color w:val="310106"/>
        </w:rPr>
        <w:t>Společnost UNIFIRST Corp.</w:t>
      </w:r>
      <w:r>
        <w:t xml:space="preserve"> oznámila rozdělení </w:t>
      </w:r>
      <w:r>
        <w:rPr>
          <w:color w:val="04640D"/>
        </w:rPr>
        <w:t>akcií</w:t>
      </w:r>
      <w:r>
        <w:t xml:space="preserve"> 2 ku 1. </w:t>
      </w:r>
      <w:r>
        <w:rPr>
          <w:color w:val="310106"/>
        </w:rPr>
        <w:t>Tato oděvní společnost z Wilmingtonu ve státě Massachussetts</w:t>
      </w:r>
      <w:r>
        <w:t xml:space="preserve"> </w:t>
      </w:r>
      <w:r>
        <w:rPr>
          <w:color w:val="FEFB0A"/>
        </w:rPr>
        <w:t>v důsledku rozdělení</w:t>
      </w:r>
      <w:r>
        <w:t xml:space="preserve"> rovněž výrazně zvýšila </w:t>
      </w:r>
      <w:r>
        <w:rPr>
          <w:color w:val="FB5514"/>
        </w:rPr>
        <w:t>své</w:t>
      </w:r>
      <w:r>
        <w:rPr>
          <w:color w:val="E115C0"/>
        </w:rPr>
        <w:t xml:space="preserve"> čtvrtletní dividendy</w:t>
      </w:r>
      <w:r>
        <w:t xml:space="preserve"> o 20 % na tři centy za akcii. </w:t>
      </w:r>
      <w:r>
        <w:rPr>
          <w:color w:val="E115C0"/>
        </w:rPr>
        <w:t>Dividendy</w:t>
      </w:r>
      <w:r>
        <w:t xml:space="preserve"> bývaly pět centů za akcii. Rozdělení a </w:t>
      </w:r>
      <w:r>
        <w:rPr>
          <w:color w:val="E115C0"/>
        </w:rPr>
        <w:t>čtvrtletní dividendy</w:t>
      </w:r>
      <w:r>
        <w:t xml:space="preserve"> budou držitelům zapsaným k 16. listopadu splatné 3. ledna, uvedla </w:t>
      </w:r>
      <w:r>
        <w:rPr>
          <w:color w:val="310106"/>
        </w:rPr>
        <w:t>společnost</w:t>
      </w:r>
      <w:r>
        <w:t xml:space="preserve">. Rozdělení zvýší počet akcií v oběhu přibližně na 10.2 milionu. V jiném kontextu </w:t>
      </w:r>
      <w:r>
        <w:rPr>
          <w:color w:val="310106"/>
        </w:rPr>
        <w:t>společnost UniFirst</w:t>
      </w:r>
      <w:r>
        <w:t xml:space="preserve"> oznámila, že se čistý příjem za čtvrté čtvrtletí končící 26. srpna zvýšil o 21 % na 3 miliony dolarů, čili 29 centů za akcii s přihlédnutím </w:t>
      </w:r>
      <w:r>
        <w:rPr>
          <w:color w:val="FEFB0A"/>
        </w:rPr>
        <w:t>k rozdělení</w:t>
      </w:r>
      <w:r>
        <w:t xml:space="preserve">. </w:t>
      </w:r>
      <w:r>
        <w:rPr>
          <w:color w:val="310106"/>
        </w:rPr>
        <w:t>Společnost UniFirst</w:t>
      </w:r>
      <w:r>
        <w:t xml:space="preserve"> za totéž období v minulém roce vydělala 2.4 milionu dolarů, čili s úpravou </w:t>
      </w:r>
      <w:r>
        <w:rPr>
          <w:color w:val="FEFB0A"/>
        </w:rPr>
        <w:t>pro rozdělení</w:t>
      </w:r>
      <w:r>
        <w:t xml:space="preserve"> 24 centů za akcii. Prodej se zvýšil na 52.4 milionu dolarů z 50.1 milionu dolarů.</w:t>
      </w:r>
    </w:p>
    <w:p>
      <w:r>
        <w:rPr>
          <w:b/>
        </w:rPr>
        <w:t>Document number 64</w:t>
      </w:r>
    </w:p>
    <w:p>
      <w:r>
        <w:rPr>
          <w:b/>
        </w:rPr>
        <w:t>Document identifier: wsj0264-001</w:t>
      </w:r>
    </w:p>
    <w:p>
      <w:r>
        <w:rPr>
          <w:color w:val="310106"/>
        </w:rPr>
        <w:t>Společnost Fibreboard Corp.</w:t>
      </w:r>
      <w:r>
        <w:t xml:space="preserve"> uvedla, že dokončila </w:t>
      </w:r>
      <w:r>
        <w:rPr>
          <w:color w:val="04640D"/>
        </w:rPr>
        <w:t xml:space="preserve">avizovaný prodej přibližně 27500 akrů zalesněné půdy nedaleko Truckee </w:t>
      </w:r>
      <w:r>
        <w:rPr>
          <w:color w:val="FEFB0A"/>
        </w:rPr>
        <w:t>ve státu Kalifornie</w:t>
      </w:r>
      <w:r>
        <w:rPr>
          <w:color w:val="04640D"/>
        </w:rPr>
        <w:t xml:space="preserve"> společnosti s nízkým počtem vlastníků Sierra Pacific Industries Corp. z Arcaty </w:t>
      </w:r>
      <w:r>
        <w:rPr>
          <w:color w:val="FEFB0A"/>
        </w:rPr>
        <w:t>ve státu Kalifornie</w:t>
      </w:r>
      <w:r>
        <w:rPr>
          <w:color w:val="04640D"/>
        </w:rPr>
        <w:t>, za 32.5 milionu dolarů</w:t>
      </w:r>
      <w:r>
        <w:t xml:space="preserve">. </w:t>
      </w:r>
      <w:r>
        <w:rPr>
          <w:color w:val="310106"/>
        </w:rPr>
        <w:t>Tento koncern zabývající se řezivem a izolačními a ohnivzdornými pracemi</w:t>
      </w:r>
      <w:r>
        <w:t xml:space="preserve"> uvedl, že </w:t>
      </w:r>
      <w:r>
        <w:rPr>
          <w:color w:val="04640D"/>
        </w:rPr>
        <w:t xml:space="preserve">transakce, </w:t>
      </w:r>
      <w:r>
        <w:rPr>
          <w:color w:val="FB5514"/>
        </w:rPr>
        <w:t>která</w:t>
      </w:r>
      <w:r>
        <w:rPr>
          <w:color w:val="04640D"/>
        </w:rPr>
        <w:t xml:space="preserve"> zahrnuje výměnu dalších dřevařských podílů</w:t>
      </w:r>
      <w:r>
        <w:t xml:space="preserve">, vyústí </w:t>
      </w:r>
      <w:r>
        <w:rPr>
          <w:color w:val="E115C0"/>
        </w:rPr>
        <w:t>v zisk 13.5 milionu dolarů po zdanění, zahrnutý do čtvrtého čtvrtletí</w:t>
      </w:r>
      <w:r>
        <w:t>.</w:t>
      </w:r>
    </w:p>
    <w:p>
      <w:r>
        <w:rPr>
          <w:b/>
        </w:rPr>
        <w:t>Document number 65</w:t>
      </w:r>
    </w:p>
    <w:p>
      <w:r>
        <w:rPr>
          <w:b/>
        </w:rPr>
        <w:t>Document identifier: wsj0265-001</w:t>
      </w:r>
    </w:p>
    <w:p>
      <w:r>
        <w:rPr>
          <w:color w:val="310106"/>
        </w:rPr>
        <w:t>Společnost Healthcare International Inc.</w:t>
      </w:r>
      <w:r>
        <w:t xml:space="preserve"> uvedla, že uzavřela </w:t>
      </w:r>
      <w:r>
        <w:rPr>
          <w:color w:val="04640D"/>
        </w:rPr>
        <w:t xml:space="preserve">se </w:t>
      </w:r>
      <w:r>
        <w:rPr>
          <w:color w:val="FEFB0A"/>
        </w:rPr>
        <w:t>svou</w:t>
      </w:r>
      <w:r>
        <w:rPr>
          <w:color w:val="04640D"/>
        </w:rPr>
        <w:t xml:space="preserve"> pobočkou HealthVest</w:t>
      </w:r>
      <w:r>
        <w:rPr>
          <w:color w:val="FB5514"/>
        </w:rPr>
        <w:t xml:space="preserve"> dohodu </w:t>
      </w:r>
      <w:r>
        <w:rPr>
          <w:color w:val="E115C0"/>
        </w:rPr>
        <w:t>o 120 denním stabilizačním období</w:t>
      </w:r>
      <w:r>
        <w:rPr>
          <w:color w:val="FB5514"/>
        </w:rPr>
        <w:t xml:space="preserve"> požadující, aby</w:t>
      </w:r>
      <w:r>
        <w:t xml:space="preserve"> </w:t>
      </w:r>
      <w:r>
        <w:rPr>
          <w:color w:val="00587F"/>
        </w:rPr>
        <w:t>společnost Healthcare</w:t>
      </w:r>
      <w:r>
        <w:rPr>
          <w:color w:val="0BC582"/>
        </w:rPr>
        <w:t xml:space="preserve"> okamžitě vyplatila </w:t>
      </w:r>
      <w:r>
        <w:rPr>
          <w:color w:val="FEB8C8"/>
        </w:rPr>
        <w:t>společnosti HealthVest</w:t>
      </w:r>
      <w:r>
        <w:rPr>
          <w:color w:val="0BC582"/>
        </w:rPr>
        <w:t xml:space="preserve"> 5 milionů dolarů a další částky v budoucnosti</w:t>
      </w:r>
      <w:r>
        <w:t xml:space="preserve">. </w:t>
      </w:r>
      <w:r>
        <w:rPr>
          <w:color w:val="9E8317"/>
        </w:rPr>
        <w:t>Na základě této dohody</w:t>
      </w:r>
      <w:r>
        <w:t xml:space="preserve"> </w:t>
      </w:r>
      <w:r>
        <w:rPr>
          <w:color w:val="310106"/>
        </w:rPr>
        <w:t>společnost Healthcare, správce zdravotnických zařízení</w:t>
      </w:r>
      <w:r>
        <w:t xml:space="preserve">, uvedla, že zaplatí </w:t>
      </w:r>
      <w:r>
        <w:rPr>
          <w:color w:val="01190F"/>
        </w:rPr>
        <w:t>společnosti HealthVest</w:t>
      </w:r>
      <w:r>
        <w:t xml:space="preserve"> 3.9 milionu dolarů za zpožděné platby nájemného a hypoteční splátky a splatí </w:t>
      </w:r>
      <w:r>
        <w:rPr>
          <w:color w:val="847D81"/>
        </w:rPr>
        <w:t xml:space="preserve">1.1 milionu dolarů ve fondech, </w:t>
      </w:r>
      <w:r>
        <w:rPr>
          <w:color w:val="58018B"/>
        </w:rPr>
        <w:t>které</w:t>
      </w:r>
      <w:r>
        <w:rPr>
          <w:color w:val="847D81"/>
        </w:rPr>
        <w:t xml:space="preserve"> </w:t>
      </w:r>
      <w:r>
        <w:rPr>
          <w:color w:val="B70639"/>
        </w:rPr>
        <w:t>jí</w:t>
      </w:r>
      <w:r>
        <w:rPr>
          <w:color w:val="847D81"/>
        </w:rPr>
        <w:t xml:space="preserve"> </w:t>
      </w:r>
      <w:r>
        <w:rPr>
          <w:color w:val="703B01"/>
        </w:rPr>
        <w:t>společnost HealthVest</w:t>
      </w:r>
      <w:r>
        <w:rPr>
          <w:color w:val="847D81"/>
        </w:rPr>
        <w:t xml:space="preserve"> zaplatila předem na stavební práce na zařízeních</w:t>
      </w:r>
      <w:r>
        <w:t xml:space="preserve">. </w:t>
      </w:r>
      <w:r>
        <w:rPr>
          <w:color w:val="01190F"/>
        </w:rPr>
        <w:t>Společnost HealthVest</w:t>
      </w:r>
      <w:r>
        <w:t xml:space="preserve"> na oplátku souhlasila s tím, že se </w:t>
      </w:r>
      <w:r>
        <w:rPr>
          <w:color w:val="F7F1DF"/>
        </w:rPr>
        <w:t>v průběhu 120 denního období klidu</w:t>
      </w:r>
      <w:r>
        <w:t xml:space="preserve"> nebude domáhat </w:t>
      </w:r>
      <w:r>
        <w:rPr>
          <w:color w:val="01190F"/>
        </w:rPr>
        <w:t>svých</w:t>
      </w:r>
      <w:r>
        <w:t xml:space="preserve"> práv a opravných prostředků </w:t>
      </w:r>
      <w:r>
        <w:rPr>
          <w:color w:val="310106"/>
        </w:rPr>
        <w:t>vůči společnosti Healthcare</w:t>
      </w:r>
      <w:r>
        <w:t xml:space="preserve">. </w:t>
      </w:r>
      <w:r>
        <w:rPr>
          <w:color w:val="118B8A"/>
        </w:rPr>
        <w:t>Po zaplacení</w:t>
      </w:r>
      <w:r>
        <w:t xml:space="preserve"> bude mít </w:t>
      </w:r>
      <w:r>
        <w:rPr>
          <w:color w:val="310106"/>
        </w:rPr>
        <w:t>společnost Healthcare</w:t>
      </w:r>
      <w:r>
        <w:t xml:space="preserve"> i nadále </w:t>
      </w:r>
      <w:r>
        <w:rPr>
          <w:color w:val="4AFEFA"/>
        </w:rPr>
        <w:t xml:space="preserve">nedoplatky za pronájem a hypoteční splátky ve výši 6.5 milionu dolarů, splatné </w:t>
      </w:r>
      <w:r>
        <w:rPr>
          <w:color w:val="FCB164"/>
        </w:rPr>
        <w:t xml:space="preserve">společnosti HealthVest, trustu investujícímu do nemovitostí, </w:t>
      </w:r>
      <w:r>
        <w:rPr>
          <w:color w:val="796EE6"/>
        </w:rPr>
        <w:t>jehož</w:t>
      </w:r>
      <w:r>
        <w:rPr>
          <w:color w:val="FCB164"/>
        </w:rPr>
        <w:t xml:space="preserve"> portfolio sestává především </w:t>
      </w:r>
      <w:r>
        <w:rPr>
          <w:color w:val="000D2C"/>
        </w:rPr>
        <w:t xml:space="preserve">z realit, </w:t>
      </w:r>
      <w:r>
        <w:rPr>
          <w:color w:val="53495F"/>
        </w:rPr>
        <w:t>které</w:t>
      </w:r>
      <w:r>
        <w:rPr>
          <w:color w:val="000D2C"/>
        </w:rPr>
        <w:t xml:space="preserve"> spravuje </w:t>
      </w:r>
      <w:r>
        <w:rPr>
          <w:color w:val="F95475"/>
        </w:rPr>
        <w:t>společnost Healthcare</w:t>
      </w:r>
      <w:r>
        <w:t xml:space="preserve">. </w:t>
      </w:r>
      <w:r>
        <w:rPr>
          <w:color w:val="310106"/>
        </w:rPr>
        <w:t>Společnost Healthcare</w:t>
      </w:r>
      <w:r>
        <w:t xml:space="preserve"> poskytla </w:t>
      </w:r>
      <w:r>
        <w:rPr>
          <w:color w:val="61FC03"/>
        </w:rPr>
        <w:t>společnosti HealthVest</w:t>
      </w:r>
      <w:r>
        <w:t xml:space="preserve"> </w:t>
      </w:r>
      <w:r>
        <w:rPr>
          <w:color w:val="4AFEFA"/>
        </w:rPr>
        <w:t>za tuto neuskutečněnou platbu</w:t>
      </w:r>
      <w:r>
        <w:t xml:space="preserve"> </w:t>
      </w:r>
      <w:r>
        <w:rPr>
          <w:color w:val="5D9608"/>
        </w:rPr>
        <w:t xml:space="preserve">12% směnku, </w:t>
      </w:r>
      <w:r>
        <w:rPr>
          <w:color w:val="DE98FD"/>
        </w:rPr>
        <w:t>která</w:t>
      </w:r>
      <w:r>
        <w:rPr>
          <w:color w:val="5D9608"/>
        </w:rPr>
        <w:t xml:space="preserve"> má být splacena během tří let</w:t>
      </w:r>
      <w:r>
        <w:t xml:space="preserve">. </w:t>
      </w:r>
      <w:r>
        <w:rPr>
          <w:color w:val="310106"/>
        </w:rPr>
        <w:t>Společnost Healthcare</w:t>
      </w:r>
      <w:r>
        <w:t xml:space="preserve"> dále souhlasila </w:t>
      </w:r>
      <w:r>
        <w:rPr>
          <w:color w:val="98A088"/>
        </w:rPr>
        <w:t xml:space="preserve">s tím, že </w:t>
      </w:r>
      <w:r>
        <w:rPr>
          <w:color w:val="4F584E"/>
        </w:rPr>
        <w:t>během období klidu</w:t>
      </w:r>
      <w:r>
        <w:rPr>
          <w:color w:val="98A088"/>
        </w:rPr>
        <w:t xml:space="preserve"> bude měsíčně platit </w:t>
      </w:r>
      <w:r>
        <w:rPr>
          <w:color w:val="248AD0"/>
        </w:rPr>
        <w:t>společnosti HealthVest</w:t>
      </w:r>
      <w:r>
        <w:rPr>
          <w:color w:val="98A088"/>
        </w:rPr>
        <w:t xml:space="preserve"> nájem a hypoteční splátky ve výši 2.7 milionu dolarů až 3 miliony dolarů</w:t>
      </w:r>
      <w:r>
        <w:t xml:space="preserve">, </w:t>
      </w:r>
      <w:r>
        <w:rPr>
          <w:color w:val="98A088"/>
        </w:rPr>
        <w:t>k čemuž</w:t>
      </w:r>
      <w:r>
        <w:t xml:space="preserve"> dojde poté, co </w:t>
      </w:r>
      <w:r>
        <w:rPr>
          <w:color w:val="310106"/>
        </w:rPr>
        <w:t>společnost Healthcare</w:t>
      </w:r>
      <w:r>
        <w:t xml:space="preserve"> úspěšně prodá </w:t>
      </w:r>
      <w:r>
        <w:rPr>
          <w:color w:val="310106"/>
        </w:rPr>
        <w:t>svá</w:t>
      </w:r>
      <w:r>
        <w:t xml:space="preserve"> aktiva. Vzhledem k tomu, že </w:t>
      </w:r>
      <w:r>
        <w:rPr>
          <w:color w:val="310106"/>
        </w:rPr>
        <w:t>společnost Healthcare</w:t>
      </w:r>
      <w:r>
        <w:t xml:space="preserve"> dluží </w:t>
      </w:r>
      <w:r>
        <w:rPr>
          <w:color w:val="61FC03"/>
        </w:rPr>
        <w:t>společnosti HealthVest</w:t>
      </w:r>
      <w:r>
        <w:t xml:space="preserve"> 4.2 milionu dolarů za nájem a hypoteční splátky každý měsíc, bude částka přesahující zaplacenou cenu přičtena </w:t>
      </w:r>
      <w:r>
        <w:rPr>
          <w:color w:val="5D9608"/>
        </w:rPr>
        <w:t>ke směnce s tříletou splatností</w:t>
      </w:r>
      <w:r>
        <w:t xml:space="preserve">. </w:t>
      </w:r>
      <w:r>
        <w:rPr>
          <w:color w:val="847D81"/>
        </w:rPr>
        <w:t>Fondy</w:t>
      </w:r>
      <w:r>
        <w:t xml:space="preserve"> by měly uvolnit blokování hotovosti </w:t>
      </w:r>
      <w:r>
        <w:rPr>
          <w:color w:val="61FC03"/>
        </w:rPr>
        <w:t xml:space="preserve">ve společnosti HealthVest, </w:t>
      </w:r>
      <w:r>
        <w:rPr>
          <w:color w:val="5C5300"/>
        </w:rPr>
        <w:t>která</w:t>
      </w:r>
      <w:r>
        <w:rPr>
          <w:color w:val="61FC03"/>
        </w:rPr>
        <w:t xml:space="preserve"> není schopna splácet dluhy</w:t>
      </w:r>
      <w:r>
        <w:t xml:space="preserve">, jelikož </w:t>
      </w:r>
      <w:r>
        <w:rPr>
          <w:color w:val="310106"/>
        </w:rPr>
        <w:t>společnost Healthcare</w:t>
      </w:r>
      <w:r>
        <w:t xml:space="preserve"> od července neplatí nájemné a hypoteční splátky v plné výši. Mluvčí uvedl, že </w:t>
      </w:r>
      <w:r>
        <w:rPr>
          <w:color w:val="61FC03"/>
        </w:rPr>
        <w:t>společnost HealthVest</w:t>
      </w:r>
      <w:r>
        <w:t xml:space="preserve"> v říjnu zaplatila </w:t>
      </w:r>
      <w:r>
        <w:rPr>
          <w:color w:val="9F6551"/>
        </w:rPr>
        <w:t xml:space="preserve">dvěma ze tří bank, </w:t>
      </w:r>
      <w:r>
        <w:rPr>
          <w:color w:val="BCFEC6"/>
        </w:rPr>
        <w:t>jimž</w:t>
      </w:r>
      <w:r>
        <w:rPr>
          <w:color w:val="9F6551"/>
        </w:rPr>
        <w:t xml:space="preserve"> dlužila úroky</w:t>
      </w:r>
      <w:r>
        <w:t xml:space="preserve">, a se třetí bankou jedná. </w:t>
      </w:r>
      <w:r>
        <w:rPr>
          <w:color w:val="310106"/>
        </w:rPr>
        <w:t xml:space="preserve">Společnost Healthcare, </w:t>
      </w:r>
      <w:r>
        <w:rPr>
          <w:color w:val="932C70"/>
        </w:rPr>
        <w:t>která</w:t>
      </w:r>
      <w:r>
        <w:rPr>
          <w:color w:val="310106"/>
        </w:rPr>
        <w:t xml:space="preserve"> se nachází ve vážné platební neschopnosti</w:t>
      </w:r>
      <w:r>
        <w:t xml:space="preserve">, uvedla, že je schopna platby uskutečnit, jelikož provedla </w:t>
      </w:r>
      <w:r>
        <w:rPr>
          <w:color w:val="2B1B04"/>
        </w:rPr>
        <w:t xml:space="preserve">transakci s </w:t>
      </w:r>
      <w:r>
        <w:rPr>
          <w:color w:val="B5AFC4"/>
        </w:rPr>
        <w:t>Greenery Rehabilitation Group Inc.</w:t>
      </w:r>
      <w:r>
        <w:rPr>
          <w:color w:val="2B1B04"/>
        </w:rPr>
        <w:t xml:space="preserve">, </w:t>
      </w:r>
      <w:r>
        <w:rPr>
          <w:color w:val="D4C67A"/>
        </w:rPr>
        <w:t>při níž</w:t>
      </w:r>
      <w:r>
        <w:rPr>
          <w:color w:val="2B1B04"/>
        </w:rPr>
        <w:t xml:space="preserve"> </w:t>
      </w:r>
      <w:r>
        <w:rPr>
          <w:color w:val="B5AFC4"/>
        </w:rPr>
        <w:t>skupina Greenery</w:t>
      </w:r>
      <w:r>
        <w:rPr>
          <w:color w:val="2B1B04"/>
        </w:rPr>
        <w:t xml:space="preserve"> koupila akcie a poukázky na 500000 dolarů a půjčila </w:t>
      </w:r>
      <w:r>
        <w:rPr>
          <w:color w:val="AE7AA1"/>
        </w:rPr>
        <w:t>společnosti Healthcare</w:t>
      </w:r>
      <w:r>
        <w:rPr>
          <w:color w:val="2B1B04"/>
        </w:rPr>
        <w:t xml:space="preserve"> 9 milionů dolarů</w:t>
      </w:r>
      <w:r>
        <w:t xml:space="preserve">. </w:t>
      </w:r>
      <w:r>
        <w:rPr>
          <w:color w:val="C2A393"/>
        </w:rPr>
        <w:t>Za půjčku</w:t>
      </w:r>
      <w:r>
        <w:t xml:space="preserve"> ručí </w:t>
      </w:r>
      <w:r>
        <w:rPr>
          <w:color w:val="310106"/>
        </w:rPr>
        <w:t>společnost Healthcare</w:t>
      </w:r>
      <w:r>
        <w:t xml:space="preserve"> </w:t>
      </w:r>
      <w:r>
        <w:rPr>
          <w:color w:val="310106"/>
        </w:rPr>
        <w:t>svým</w:t>
      </w:r>
      <w:r>
        <w:t xml:space="preserve"> 5.4% podílem </w:t>
      </w:r>
      <w:r>
        <w:rPr>
          <w:color w:val="61FC03"/>
        </w:rPr>
        <w:t>ve společnosti HealthVest</w:t>
      </w:r>
      <w:r>
        <w:t xml:space="preserve"> a podílem v určitých zařízeních.</w:t>
      </w:r>
    </w:p>
    <w:p>
      <w:r>
        <w:rPr>
          <w:b/>
        </w:rPr>
        <w:t>Document number 66</w:t>
      </w:r>
    </w:p>
    <w:p>
      <w:r>
        <w:rPr>
          <w:b/>
        </w:rPr>
        <w:t>Document identifier: wsj0266-001</w:t>
      </w:r>
    </w:p>
    <w:p>
      <w:r>
        <w:t xml:space="preserve">S potěšením jsem konstatoval, že vydání </w:t>
      </w:r>
      <w:r>
        <w:rPr>
          <w:color w:val="310106"/>
        </w:rPr>
        <w:t>vašeho listu</w:t>
      </w:r>
      <w:r>
        <w:t xml:space="preserve"> u příležitosti stého roku existence z 23. října uznalo </w:t>
      </w:r>
      <w:r>
        <w:rPr>
          <w:color w:val="04640D"/>
        </w:rPr>
        <w:t>koncept peněžních fondů</w:t>
      </w:r>
      <w:r>
        <w:t xml:space="preserve"> jako jednu z nejdůležitějších událostí minulého století. Asi před dvěma roky </w:t>
      </w:r>
      <w:r>
        <w:rPr>
          <w:color w:val="310106"/>
        </w:rPr>
        <w:t>tento list</w:t>
      </w:r>
      <w:r>
        <w:t xml:space="preserve"> totiž uvedl, že založení peněžního fondu je jedna z 10 nejdůležitějších událostí ve finančním světě 20. století. </w:t>
      </w:r>
      <w:r>
        <w:rPr>
          <w:color w:val="FEFB0A"/>
        </w:rPr>
        <w:t xml:space="preserve">Jenže </w:t>
      </w:r>
      <w:r>
        <w:rPr>
          <w:color w:val="FB5514"/>
        </w:rPr>
        <w:t>Rezervní fond, první americký peněžní fond</w:t>
      </w:r>
      <w:r>
        <w:rPr>
          <w:color w:val="FEFB0A"/>
        </w:rPr>
        <w:t>, uveden nebyl</w:t>
      </w:r>
      <w:r>
        <w:t xml:space="preserve">, </w:t>
      </w:r>
      <w:r>
        <w:rPr>
          <w:color w:val="FEFB0A"/>
        </w:rPr>
        <w:t>což</w:t>
      </w:r>
      <w:r>
        <w:t xml:space="preserve"> platilo i </w:t>
      </w:r>
      <w:r>
        <w:rPr>
          <w:color w:val="E115C0"/>
        </w:rPr>
        <w:t>pro</w:t>
      </w:r>
      <w:r>
        <w:rPr>
          <w:color w:val="00587F"/>
        </w:rPr>
        <w:t xml:space="preserve"> tvůrce </w:t>
      </w:r>
      <w:r>
        <w:rPr>
          <w:color w:val="0BC582"/>
        </w:rPr>
        <w:t>konceptu peněžních fondů</w:t>
      </w:r>
      <w:r>
        <w:rPr>
          <w:color w:val="00587F"/>
        </w:rPr>
        <w:t xml:space="preserve">, Harryho Browna a </w:t>
      </w:r>
      <w:r>
        <w:rPr>
          <w:color w:val="FEB8C8"/>
        </w:rPr>
        <w:t>mě</w:t>
      </w:r>
      <w:r>
        <w:t xml:space="preserve">. Zavedli jsme </w:t>
      </w:r>
      <w:r>
        <w:rPr>
          <w:color w:val="9E8317"/>
        </w:rPr>
        <w:t xml:space="preserve">telefonické odkupy, denní dividendy, celkovou eliminaci akciových certifikátů a trvalé ocenění 1 dolar </w:t>
      </w:r>
      <w:r>
        <w:rPr>
          <w:color w:val="01190F"/>
        </w:rPr>
        <w:t>za akcii</w:t>
      </w:r>
      <w:r>
        <w:t xml:space="preserve">, přičemž </w:t>
      </w:r>
      <w:r>
        <w:rPr>
          <w:color w:val="9E8317"/>
        </w:rPr>
        <w:t>všechno</w:t>
      </w:r>
      <w:r>
        <w:t xml:space="preserve"> bylo velmi důkladně promyšlené, nejednalo se o výsledek nějaké nepozornosti ze strany Komise pro regulaci prodeje cenných papírů. </w:t>
      </w:r>
      <w:r>
        <w:rPr>
          <w:color w:val="847D81"/>
        </w:rPr>
        <w:t>Prezident</w:t>
      </w:r>
      <w:r>
        <w:t xml:space="preserve"> </w:t>
      </w:r>
      <w:r>
        <w:rPr>
          <w:color w:val="58018B"/>
        </w:rPr>
        <w:t>Rezervní fond</w:t>
      </w:r>
    </w:p>
    <w:p>
      <w:r>
        <w:rPr>
          <w:b/>
        </w:rPr>
        <w:t>Document number 67</w:t>
      </w:r>
    </w:p>
    <w:p>
      <w:r>
        <w:rPr>
          <w:b/>
        </w:rPr>
        <w:t>Document identifier: wsj0267-001</w:t>
      </w:r>
    </w:p>
    <w:p>
      <w:r>
        <w:t xml:space="preserve">Vrcholný okamžik kariéry </w:t>
      </w:r>
      <w:r>
        <w:rPr>
          <w:color w:val="310106"/>
        </w:rPr>
        <w:t>Josepha F. O'Kickiho</w:t>
      </w:r>
      <w:r>
        <w:t xml:space="preserve"> přišel, když se loni 300 místních a státních hodnostářů napěchovalo do </w:t>
      </w:r>
      <w:r>
        <w:rPr>
          <w:color w:val="310106"/>
        </w:rPr>
        <w:t>jeho</w:t>
      </w:r>
      <w:r>
        <w:t xml:space="preserve"> elegantní soudní síně s mramorovými sloupy </w:t>
      </w:r>
      <w:r>
        <w:rPr>
          <w:color w:val="04640D"/>
        </w:rPr>
        <w:t xml:space="preserve">u příležitosti </w:t>
      </w:r>
      <w:r>
        <w:rPr>
          <w:color w:val="FEFB0A"/>
        </w:rPr>
        <w:t>jeho</w:t>
      </w:r>
      <w:r>
        <w:rPr>
          <w:color w:val="04640D"/>
        </w:rPr>
        <w:t xml:space="preserve"> skládání přísahy na pozici vrchního soudce </w:t>
      </w:r>
      <w:r>
        <w:rPr>
          <w:color w:val="FB5514"/>
        </w:rPr>
        <w:t>okresu Cambria</w:t>
      </w:r>
      <w:r>
        <w:t xml:space="preserve">. </w:t>
      </w:r>
      <w:r>
        <w:rPr>
          <w:color w:val="310106"/>
        </w:rPr>
        <w:t>Jeho</w:t>
      </w:r>
      <w:r>
        <w:t xml:space="preserve"> soudcovskou lavici zdobily košíky růží a palem v květináčích. Průvod vedla v plné parádě Asociace válečných veteránů. Když </w:t>
      </w:r>
      <w:r>
        <w:rPr>
          <w:color w:val="310106"/>
        </w:rPr>
        <w:t>soudce</w:t>
      </w:r>
      <w:r>
        <w:t xml:space="preserve"> kráčel středovou uličkou ve </w:t>
      </w:r>
      <w:r>
        <w:rPr>
          <w:color w:val="310106"/>
        </w:rPr>
        <w:t>svém</w:t>
      </w:r>
      <w:r>
        <w:t xml:space="preserve"> splývavém černém taláru, nadšeně </w:t>
      </w:r>
      <w:r>
        <w:rPr>
          <w:color w:val="310106"/>
        </w:rPr>
        <w:t>ho</w:t>
      </w:r>
      <w:r>
        <w:t xml:space="preserve"> zdravila fanfára trumpet. Pro mnohé </w:t>
      </w:r>
      <w:r>
        <w:rPr>
          <w:color w:val="04640D"/>
        </w:rPr>
        <w:t>to</w:t>
      </w:r>
      <w:r>
        <w:t xml:space="preserve"> byl </w:t>
      </w:r>
      <w:r>
        <w:rPr>
          <w:color w:val="E115C0"/>
        </w:rPr>
        <w:t xml:space="preserve">obřad, </w:t>
      </w:r>
      <w:r>
        <w:rPr>
          <w:color w:val="00587F"/>
        </w:rPr>
        <w:t>který</w:t>
      </w:r>
      <w:r>
        <w:rPr>
          <w:color w:val="E115C0"/>
        </w:rPr>
        <w:t xml:space="preserve"> spíše příslušel králi než oblastnímu soudci, pracujícímu na úpatí jižních Allegheny Mountains, odříznutých od světa</w:t>
      </w:r>
      <w:r>
        <w:t xml:space="preserve">. </w:t>
      </w:r>
      <w:r>
        <w:rPr>
          <w:color w:val="310106"/>
        </w:rPr>
        <w:t>Soudce O'Kicki</w:t>
      </w:r>
      <w:r>
        <w:t xml:space="preserve"> se však často choval </w:t>
      </w:r>
      <w:r>
        <w:rPr>
          <w:color w:val="0BC582"/>
        </w:rPr>
        <w:t xml:space="preserve">jako muž, </w:t>
      </w:r>
      <w:r>
        <w:rPr>
          <w:color w:val="FEB8C8"/>
        </w:rPr>
        <w:t>který</w:t>
      </w:r>
      <w:r>
        <w:rPr>
          <w:color w:val="0BC582"/>
        </w:rPr>
        <w:t xml:space="preserve"> by byl králem</w:t>
      </w:r>
      <w:r>
        <w:t xml:space="preserve"> - a někteří lidé dokonce říkali, že je arogantní a sprostý. Přestože </w:t>
      </w:r>
      <w:r>
        <w:rPr>
          <w:color w:val="9E8317"/>
        </w:rPr>
        <w:t>jeho</w:t>
      </w:r>
      <w:r>
        <w:rPr>
          <w:color w:val="01190F"/>
        </w:rPr>
        <w:t xml:space="preserve"> případ</w:t>
      </w:r>
      <w:r>
        <w:t xml:space="preserve"> může být extrémní, odráží zranitelnost řady menších komunit vůči dominantním soudcům. Loni v březnu tři čtvrtě roku poté, co byl </w:t>
      </w:r>
      <w:r>
        <w:rPr>
          <w:color w:val="310106"/>
        </w:rPr>
        <w:t>soudce</w:t>
      </w:r>
      <w:r>
        <w:t xml:space="preserve"> uveden do funkce, </w:t>
      </w:r>
      <w:r>
        <w:rPr>
          <w:color w:val="310106"/>
        </w:rPr>
        <w:t>na něj</w:t>
      </w:r>
      <w:r>
        <w:t xml:space="preserve"> </w:t>
      </w:r>
      <w:r>
        <w:rPr>
          <w:color w:val="847D81"/>
        </w:rPr>
        <w:t>úřad státního zástupce</w:t>
      </w:r>
      <w:r>
        <w:t xml:space="preserve"> podal </w:t>
      </w:r>
      <w:r>
        <w:rPr>
          <w:color w:val="58018B"/>
        </w:rPr>
        <w:t xml:space="preserve">dlouhou řadu obvinění z toho, že </w:t>
      </w:r>
      <w:r>
        <w:rPr>
          <w:color w:val="B70639"/>
        </w:rPr>
        <w:t xml:space="preserve">v okrese Cambria, hospodářsky slabé oblasti </w:t>
      </w:r>
      <w:r>
        <w:rPr>
          <w:color w:val="703B01"/>
        </w:rPr>
        <w:t xml:space="preserve">v západní Pennsylvánii, </w:t>
      </w:r>
      <w:r>
        <w:rPr>
          <w:color w:val="F7F1DF"/>
        </w:rPr>
        <w:t>která</w:t>
      </w:r>
      <w:r>
        <w:rPr>
          <w:color w:val="703B01"/>
        </w:rPr>
        <w:t xml:space="preserve"> se zabývá těžbou oceli a hornictvím</w:t>
      </w:r>
      <w:r>
        <w:rPr>
          <w:color w:val="58018B"/>
        </w:rPr>
        <w:t>, přes deset let realizoval "úřední útlak</w:t>
      </w:r>
      <w:r>
        <w:t xml:space="preserve">". </w:t>
      </w:r>
      <w:r>
        <w:rPr>
          <w:color w:val="58018B"/>
        </w:rPr>
        <w:t>Tato obvinění, uvádějící prohřešky od krádeží a úplatkářství po nátlak a obscénnosti</w:t>
      </w:r>
      <w:r>
        <w:t xml:space="preserve">, vytvářejí znepokojivý obraz. Podle svědectví před veřejností se </w:t>
      </w:r>
      <w:r>
        <w:rPr>
          <w:color w:val="118B8A"/>
        </w:rPr>
        <w:t xml:space="preserve">v 80 stránkové zprávě </w:t>
      </w:r>
      <w:r>
        <w:rPr>
          <w:color w:val="4AFEFA"/>
        </w:rPr>
        <w:t>velké poroty</w:t>
      </w:r>
      <w:r>
        <w:rPr>
          <w:color w:val="118B8A"/>
        </w:rPr>
        <w:t xml:space="preserve">, </w:t>
      </w:r>
      <w:r>
        <w:rPr>
          <w:color w:val="FCB164"/>
        </w:rPr>
        <w:t>která</w:t>
      </w:r>
      <w:r>
        <w:rPr>
          <w:color w:val="118B8A"/>
        </w:rPr>
        <w:t xml:space="preserve"> byla předána </w:t>
      </w:r>
      <w:r>
        <w:rPr>
          <w:color w:val="796EE6"/>
        </w:rPr>
        <w:t>státnímu zástupci</w:t>
      </w:r>
      <w:r>
        <w:t xml:space="preserve">, uvádí, že si </w:t>
      </w:r>
      <w:r>
        <w:rPr>
          <w:color w:val="310106"/>
        </w:rPr>
        <w:t>soudce O'Kicki</w:t>
      </w:r>
      <w:r>
        <w:t xml:space="preserve"> více než deset let vynucoval hotovost od právníků, vybojoval </w:t>
      </w:r>
      <w:r>
        <w:rPr>
          <w:color w:val="310106"/>
        </w:rPr>
        <w:t>si</w:t>
      </w:r>
      <w:r>
        <w:t xml:space="preserve"> výhodné půjčky od bank a zastrašoval místní obchodníky. Žalobci v obžalobě založené </w:t>
      </w:r>
      <w:r>
        <w:rPr>
          <w:color w:val="118B8A"/>
        </w:rPr>
        <w:t xml:space="preserve">na zprávě </w:t>
      </w:r>
      <w:r>
        <w:rPr>
          <w:color w:val="4AFEFA"/>
        </w:rPr>
        <w:t>velké poroty</w:t>
      </w:r>
      <w:r>
        <w:t xml:space="preserve"> uvádějí, že </w:t>
      </w:r>
      <w:r>
        <w:rPr>
          <w:color w:val="310106"/>
        </w:rPr>
        <w:t>O'Kicki</w:t>
      </w:r>
      <w:r>
        <w:t xml:space="preserve"> od roku 1975 průběžně vlastnil tajný a nelegální podíl v distribuci piva, zintrikoval skryté majetkové podíly </w:t>
      </w:r>
      <w:r>
        <w:rPr>
          <w:color w:val="000D2C"/>
        </w:rPr>
        <w:t xml:space="preserve">v nemovitostech, </w:t>
      </w:r>
      <w:r>
        <w:rPr>
          <w:color w:val="53495F"/>
        </w:rPr>
        <w:t>jež</w:t>
      </w:r>
      <w:r>
        <w:rPr>
          <w:color w:val="000D2C"/>
        </w:rPr>
        <w:t xml:space="preserve"> představovaly uváděný konflikt zájmů</w:t>
      </w:r>
      <w:r>
        <w:t xml:space="preserve">; založil falešnou společnost, aby </w:t>
      </w:r>
      <w:r>
        <w:rPr>
          <w:color w:val="310106"/>
        </w:rPr>
        <w:t>si</w:t>
      </w:r>
      <w:r>
        <w:t xml:space="preserve"> mohl koupit auto a získat pojištění </w:t>
      </w:r>
      <w:r>
        <w:rPr>
          <w:color w:val="F95475"/>
        </w:rPr>
        <w:t>pro</w:t>
      </w:r>
      <w:r>
        <w:t xml:space="preserve"> </w:t>
      </w:r>
      <w:r>
        <w:rPr>
          <w:color w:val="310106"/>
        </w:rPr>
        <w:t>svou</w:t>
      </w:r>
      <w:r>
        <w:t xml:space="preserve"> bývalou přítelkyni (</w:t>
      </w:r>
      <w:r>
        <w:rPr>
          <w:color w:val="61FC03"/>
        </w:rPr>
        <w:t xml:space="preserve">nyní </w:t>
      </w:r>
      <w:r>
        <w:rPr>
          <w:color w:val="5D9608"/>
        </w:rPr>
        <w:t>jeho</w:t>
      </w:r>
      <w:r>
        <w:rPr>
          <w:color w:val="61FC03"/>
        </w:rPr>
        <w:t xml:space="preserve"> druhou manželku</w:t>
      </w:r>
      <w:r>
        <w:t xml:space="preserve">); a vedl </w:t>
      </w:r>
      <w:r>
        <w:rPr>
          <w:color w:val="310106"/>
        </w:rPr>
        <w:t>si</w:t>
      </w:r>
      <w:r>
        <w:t xml:space="preserve"> 54 účtů v šesti bankách </w:t>
      </w:r>
      <w:r>
        <w:rPr>
          <w:color w:val="DE98FD"/>
        </w:rPr>
        <w:t>v okrese Cambria</w:t>
      </w:r>
      <w:r>
        <w:t xml:space="preserve">. Ve svědectví uvedeném </w:t>
      </w:r>
      <w:r>
        <w:rPr>
          <w:color w:val="118B8A"/>
        </w:rPr>
        <w:t xml:space="preserve">ve zprávě </w:t>
      </w:r>
      <w:r>
        <w:rPr>
          <w:color w:val="4AFEFA"/>
        </w:rPr>
        <w:t>velké poroty</w:t>
      </w:r>
      <w:r>
        <w:t xml:space="preserve"> uvedli zaměstnanci soudu, že </w:t>
      </w:r>
      <w:r>
        <w:rPr>
          <w:color w:val="310106"/>
        </w:rPr>
        <w:t xml:space="preserve">soudce, </w:t>
      </w:r>
      <w:r>
        <w:rPr>
          <w:color w:val="98A088"/>
        </w:rPr>
        <w:t>jemuž</w:t>
      </w:r>
      <w:r>
        <w:rPr>
          <w:color w:val="310106"/>
        </w:rPr>
        <w:t xml:space="preserve"> je nyní 59 let</w:t>
      </w:r>
      <w:r>
        <w:t xml:space="preserve">, obtěžoval sekretářky, měl megalomanské požadavky na zaměstnance a pronásledoval </w:t>
      </w:r>
      <w:r>
        <w:rPr>
          <w:color w:val="4F584E"/>
        </w:rPr>
        <w:t xml:space="preserve">každého, </w:t>
      </w:r>
      <w:r>
        <w:rPr>
          <w:color w:val="248AD0"/>
        </w:rPr>
        <w:t>kdo</w:t>
      </w:r>
      <w:r>
        <w:rPr>
          <w:color w:val="4F584E"/>
        </w:rPr>
        <w:t xml:space="preserve"> </w:t>
      </w:r>
      <w:r>
        <w:rPr>
          <w:color w:val="5C5300"/>
        </w:rPr>
        <w:t>ho</w:t>
      </w:r>
      <w:r>
        <w:rPr>
          <w:color w:val="4F584E"/>
        </w:rPr>
        <w:t xml:space="preserve"> rozzlobil</w:t>
      </w:r>
      <w:r>
        <w:t xml:space="preserve">. </w:t>
      </w:r>
      <w:r>
        <w:rPr>
          <w:color w:val="9F6551"/>
        </w:rPr>
        <w:t>Soudní zřízenci</w:t>
      </w:r>
      <w:r>
        <w:t xml:space="preserve"> prohlásili, že </w:t>
      </w:r>
      <w:r>
        <w:rPr>
          <w:color w:val="9F6551"/>
        </w:rPr>
        <w:t>od nich</w:t>
      </w:r>
      <w:r>
        <w:t xml:space="preserve"> požadoval, aby </w:t>
      </w:r>
      <w:r>
        <w:rPr>
          <w:color w:val="310106"/>
        </w:rPr>
        <w:t>ho</w:t>
      </w:r>
      <w:r>
        <w:t xml:space="preserve"> vozili do práce a z práce, sekali </w:t>
      </w:r>
      <w:r>
        <w:rPr>
          <w:color w:val="310106"/>
        </w:rPr>
        <w:t>mu</w:t>
      </w:r>
      <w:r>
        <w:t xml:space="preserve"> trávník, štípali </w:t>
      </w:r>
      <w:r>
        <w:rPr>
          <w:color w:val="310106"/>
        </w:rPr>
        <w:t>mu</w:t>
      </w:r>
      <w:r>
        <w:t xml:space="preserve"> dříví, opravovali </w:t>
      </w:r>
      <w:r>
        <w:rPr>
          <w:color w:val="310106"/>
        </w:rPr>
        <w:t>mu</w:t>
      </w:r>
      <w:r>
        <w:t xml:space="preserve"> auto, a dokonce aby </w:t>
      </w:r>
      <w:r>
        <w:rPr>
          <w:color w:val="310106"/>
        </w:rPr>
        <w:t>mu</w:t>
      </w:r>
      <w:r>
        <w:t xml:space="preserve"> domů jezdili krmit dva dospělé psí voříšky, Dixie a Husky. </w:t>
      </w:r>
      <w:r>
        <w:rPr>
          <w:color w:val="BCFEC6"/>
        </w:rPr>
        <w:t>Jeden bývalý soudní zřízenec</w:t>
      </w:r>
      <w:r>
        <w:t xml:space="preserve"> uvedl, že </w:t>
      </w:r>
      <w:r>
        <w:rPr>
          <w:color w:val="BCFEC6"/>
        </w:rPr>
        <w:t>ho</w:t>
      </w:r>
      <w:r>
        <w:t xml:space="preserve"> </w:t>
      </w:r>
      <w:r>
        <w:rPr>
          <w:color w:val="310106"/>
        </w:rPr>
        <w:t>soudce</w:t>
      </w:r>
      <w:r>
        <w:t xml:space="preserve"> dvojnásobně pronásledoval tím, že popřel příslib lépe placené práce, dá-li </w:t>
      </w:r>
      <w:r>
        <w:rPr>
          <w:color w:val="310106"/>
        </w:rPr>
        <w:t>mu</w:t>
      </w:r>
      <w:r>
        <w:t xml:space="preserve"> úplatek 500 dolarů. Některé výpovědi jsou vskutku bizarní. </w:t>
      </w:r>
      <w:r>
        <w:rPr>
          <w:color w:val="932C70"/>
        </w:rPr>
        <w:t>Dvě bývalé sekretářky</w:t>
      </w:r>
      <w:r>
        <w:t xml:space="preserve"> sdělily </w:t>
      </w:r>
      <w:r>
        <w:rPr>
          <w:color w:val="2B1B04"/>
        </w:rPr>
        <w:t>velké porotě</w:t>
      </w:r>
      <w:r>
        <w:t xml:space="preserve">, že </w:t>
      </w:r>
      <w:r>
        <w:rPr>
          <w:color w:val="310106"/>
        </w:rPr>
        <w:t>si</w:t>
      </w:r>
      <w:r>
        <w:t xml:space="preserve"> </w:t>
      </w:r>
      <w:r>
        <w:rPr>
          <w:color w:val="310106"/>
        </w:rPr>
        <w:t>soudce</w:t>
      </w:r>
      <w:r>
        <w:t xml:space="preserve"> každou </w:t>
      </w:r>
      <w:r>
        <w:rPr>
          <w:color w:val="932C70"/>
        </w:rPr>
        <w:t>z nich</w:t>
      </w:r>
      <w:r>
        <w:t xml:space="preserve"> nechal zavolat </w:t>
      </w:r>
      <w:r>
        <w:rPr>
          <w:color w:val="B5AFC4"/>
        </w:rPr>
        <w:t xml:space="preserve">do </w:t>
      </w:r>
      <w:r>
        <w:rPr>
          <w:color w:val="D4C67A"/>
        </w:rPr>
        <w:t>své</w:t>
      </w:r>
      <w:r>
        <w:rPr>
          <w:color w:val="B5AFC4"/>
        </w:rPr>
        <w:t xml:space="preserve"> pracovny</w:t>
      </w:r>
      <w:r>
        <w:t xml:space="preserve"> za účelem diktování, ovšem </w:t>
      </w:r>
      <w:r>
        <w:rPr>
          <w:color w:val="932C70"/>
        </w:rPr>
        <w:t>každá</w:t>
      </w:r>
      <w:r>
        <w:t xml:space="preserve"> pak zjistila, že </w:t>
      </w:r>
      <w:r>
        <w:rPr>
          <w:color w:val="310106"/>
        </w:rPr>
        <w:t>soudce</w:t>
      </w:r>
      <w:r>
        <w:t xml:space="preserve"> je </w:t>
      </w:r>
      <w:r>
        <w:rPr>
          <w:color w:val="B5AFC4"/>
        </w:rPr>
        <w:t>v místnosti</w:t>
      </w:r>
      <w:r>
        <w:t xml:space="preserve"> ve slipech. </w:t>
      </w:r>
      <w:r>
        <w:rPr>
          <w:color w:val="AE7AA1"/>
        </w:rPr>
        <w:t>Jedna sekretářka</w:t>
      </w:r>
      <w:r>
        <w:t xml:space="preserve"> při svědectví vypověděla, že </w:t>
      </w:r>
      <w:r>
        <w:rPr>
          <w:color w:val="310106"/>
        </w:rPr>
        <w:t>si</w:t>
      </w:r>
      <w:r>
        <w:t xml:space="preserve"> </w:t>
      </w:r>
      <w:r>
        <w:rPr>
          <w:color w:val="AE7AA1"/>
        </w:rPr>
        <w:t>ji</w:t>
      </w:r>
      <w:r>
        <w:t xml:space="preserve"> jednou nechal </w:t>
      </w:r>
      <w:r>
        <w:rPr>
          <w:color w:val="310106"/>
        </w:rPr>
        <w:t>k sobě</w:t>
      </w:r>
      <w:r>
        <w:t xml:space="preserve"> zavolat a nic </w:t>
      </w:r>
      <w:r>
        <w:rPr>
          <w:color w:val="310106"/>
        </w:rPr>
        <w:t>na sobě</w:t>
      </w:r>
      <w:r>
        <w:t xml:space="preserve"> neměl. </w:t>
      </w:r>
      <w:r>
        <w:rPr>
          <w:color w:val="310106"/>
        </w:rPr>
        <w:t xml:space="preserve">Soudce, odvolaný z funkce </w:t>
      </w:r>
      <w:r>
        <w:rPr>
          <w:color w:val="C2A393"/>
        </w:rPr>
        <w:t xml:space="preserve">po dobu soudního procesu, </w:t>
      </w:r>
      <w:r>
        <w:rPr>
          <w:color w:val="0232FD"/>
        </w:rPr>
        <w:t>jenž</w:t>
      </w:r>
      <w:r>
        <w:rPr>
          <w:color w:val="C2A393"/>
        </w:rPr>
        <w:t xml:space="preserve"> začal minulý týden</w:t>
      </w:r>
      <w:r>
        <w:t xml:space="preserve">, důrazně </w:t>
      </w:r>
      <w:r>
        <w:rPr>
          <w:color w:val="58018B"/>
        </w:rPr>
        <w:t xml:space="preserve">všechna obvinění </w:t>
      </w:r>
      <w:r>
        <w:rPr>
          <w:color w:val="6A3A35"/>
        </w:rPr>
        <w:t>proti sobě</w:t>
      </w:r>
      <w:r>
        <w:t xml:space="preserve"> odmítá a nazývá </w:t>
      </w:r>
      <w:r>
        <w:rPr>
          <w:color w:val="58018B"/>
        </w:rPr>
        <w:t>je</w:t>
      </w:r>
      <w:r>
        <w:t xml:space="preserve"> "směšnou", "smyšlenou, politickou demagogií". Obvinění přisuzuje místním politickým svárům, zlobě nad </w:t>
      </w:r>
      <w:r>
        <w:rPr>
          <w:color w:val="310106"/>
        </w:rPr>
        <w:t>jeho</w:t>
      </w:r>
      <w:r>
        <w:t xml:space="preserve"> agresivními snahami vyčistit soudní budovu od nakupených soudních spisů a pomstě </w:t>
      </w:r>
      <w:r>
        <w:rPr>
          <w:color w:val="BA6801"/>
        </w:rPr>
        <w:t xml:space="preserve">státních vyšetřovatelů a žalobců, </w:t>
      </w:r>
      <w:r>
        <w:rPr>
          <w:color w:val="168E5C"/>
        </w:rPr>
        <w:t>které</w:t>
      </w:r>
      <w:r>
        <w:rPr>
          <w:color w:val="BA6801"/>
        </w:rPr>
        <w:t xml:space="preserve"> pobouřili některé </w:t>
      </w:r>
      <w:r>
        <w:rPr>
          <w:color w:val="16C0D0"/>
        </w:rPr>
        <w:t>jeho</w:t>
      </w:r>
      <w:r>
        <w:rPr>
          <w:color w:val="BA6801"/>
        </w:rPr>
        <w:t xml:space="preserve"> rozsudky v </w:t>
      </w:r>
      <w:r>
        <w:rPr>
          <w:color w:val="168E5C"/>
        </w:rPr>
        <w:t>jejich</w:t>
      </w:r>
      <w:r>
        <w:rPr>
          <w:color w:val="BA6801"/>
        </w:rPr>
        <w:t xml:space="preserve"> případech</w:t>
      </w:r>
      <w:r>
        <w:t xml:space="preserve">. "Nevím, komu jsem stoupl na kuří oko," říká </w:t>
      </w:r>
      <w:r>
        <w:rPr>
          <w:color w:val="310106"/>
        </w:rPr>
        <w:t>soudce</w:t>
      </w:r>
      <w:r>
        <w:t xml:space="preserve">. "Nakonec na to přijdu, kdo roztočil ten policejní kolotoč." I kdyby byla prokázána jen </w:t>
      </w:r>
      <w:r>
        <w:rPr>
          <w:color w:val="C62100"/>
        </w:rPr>
        <w:t xml:space="preserve">některá </w:t>
      </w:r>
      <w:r>
        <w:rPr>
          <w:color w:val="014347"/>
        </w:rPr>
        <w:t>z obvinění</w:t>
      </w:r>
      <w:r>
        <w:t xml:space="preserve">, představovala by rozsáhlé svědectví hrůzné moci soudců ve venkovských obcích. </w:t>
      </w:r>
      <w:r>
        <w:rPr>
          <w:color w:val="233809"/>
        </w:rPr>
        <w:t>Takovou moc</w:t>
      </w:r>
      <w:r>
        <w:t xml:space="preserve"> lze někdy zneužít, především proto, že soudci v menších jurisdikcích jednají </w:t>
      </w:r>
      <w:r>
        <w:rPr>
          <w:color w:val="42083B"/>
        </w:rPr>
        <w:t xml:space="preserve">bez řady omezení, </w:t>
      </w:r>
      <w:r>
        <w:rPr>
          <w:color w:val="82785D"/>
        </w:rPr>
        <w:t>která</w:t>
      </w:r>
      <w:r>
        <w:rPr>
          <w:color w:val="42083B"/>
        </w:rPr>
        <w:t xml:space="preserve"> ve větších oblastech slouží jako opravné prostředky</w:t>
      </w:r>
      <w:r>
        <w:t xml:space="preserve">. </w:t>
      </w:r>
      <w:r>
        <w:rPr>
          <w:color w:val="023087"/>
        </w:rPr>
        <w:t>Právníci</w:t>
      </w:r>
      <w:r>
        <w:rPr>
          <w:color w:val="B7DAD2"/>
        </w:rPr>
        <w:t xml:space="preserve"> a </w:t>
      </w:r>
      <w:r>
        <w:rPr>
          <w:color w:val="023087"/>
        </w:rPr>
        <w:t>jejich</w:t>
      </w:r>
      <w:r>
        <w:rPr>
          <w:color w:val="B7DAD2"/>
        </w:rPr>
        <w:t xml:space="preserve"> klienti, </w:t>
      </w:r>
      <w:r>
        <w:rPr>
          <w:color w:val="196956"/>
        </w:rPr>
        <w:t>kteří</w:t>
      </w:r>
      <w:r>
        <w:rPr>
          <w:color w:val="B7DAD2"/>
        </w:rPr>
        <w:t xml:space="preserve"> zpravidla zásobují venkovské soudní budovy prací</w:t>
      </w:r>
      <w:r>
        <w:t xml:space="preserve">, mohou očekávat, že se budou rok co rok setkávat </w:t>
      </w:r>
      <w:r>
        <w:rPr>
          <w:color w:val="8C41BB"/>
        </w:rPr>
        <w:t>s týmž soudcem</w:t>
      </w:r>
      <w:r>
        <w:t xml:space="preserve">. Převládá strach z toho, že ztratí </w:t>
      </w:r>
      <w:r>
        <w:rPr>
          <w:color w:val="8C41BB"/>
        </w:rPr>
        <w:t>soudcovy</w:t>
      </w:r>
      <w:r>
        <w:t xml:space="preserve"> sympatie, říká </w:t>
      </w:r>
      <w:r>
        <w:rPr>
          <w:color w:val="ECEDFE"/>
        </w:rPr>
        <w:t xml:space="preserve">Maurice Geiger, zakladatel a ředitel Centra pro spravedlnost na venkově(the Rural Justice Center) v Montpelier, stát Vermont, </w:t>
      </w:r>
      <w:r>
        <w:rPr>
          <w:color w:val="2B2D32"/>
        </w:rPr>
        <w:t xml:space="preserve">skupiny prosazující zájmy veřejnosti, </w:t>
      </w:r>
      <w:r>
        <w:rPr>
          <w:color w:val="94C661"/>
        </w:rPr>
        <w:t>která</w:t>
      </w:r>
      <w:r>
        <w:rPr>
          <w:color w:val="2B2D32"/>
        </w:rPr>
        <w:t xml:space="preserve"> se zabývá průzkumem uplatňování spravedlnosti ve venkovských lokalitách</w:t>
      </w:r>
      <w:r>
        <w:t xml:space="preserve">. Proto si, </w:t>
      </w:r>
      <w:r>
        <w:rPr>
          <w:color w:val="ECEDFE"/>
        </w:rPr>
        <w:t>Maurice Geiger</w:t>
      </w:r>
      <w:r>
        <w:t xml:space="preserve">, uvádí, </w:t>
      </w:r>
      <w:r>
        <w:rPr>
          <w:color w:val="F8907D"/>
        </w:rPr>
        <w:t>právníci</w:t>
      </w:r>
      <w:r>
        <w:t xml:space="preserve"> pořádně rozmyslí, než se proti </w:t>
      </w:r>
      <w:r>
        <w:rPr>
          <w:color w:val="895E6B"/>
        </w:rPr>
        <w:t>soudcově</w:t>
      </w:r>
      <w:r>
        <w:t xml:space="preserve"> rozhodnutí odvolají a jen s obavami by vystoupili nebo dokonce podpořili výzvy proti </w:t>
      </w:r>
      <w:r>
        <w:rPr>
          <w:color w:val="895E6B"/>
        </w:rPr>
        <w:t>jeho</w:t>
      </w:r>
      <w:r>
        <w:t xml:space="preserve"> znovuzvolení a zpravidla mají odpor k tomu, aby podávali </w:t>
      </w:r>
      <w:r>
        <w:rPr>
          <w:color w:val="788E95"/>
        </w:rPr>
        <w:t xml:space="preserve">stížnosti, </w:t>
      </w:r>
      <w:r>
        <w:rPr>
          <w:color w:val="FB6AB8"/>
        </w:rPr>
        <w:t>jež</w:t>
      </w:r>
      <w:r>
        <w:rPr>
          <w:color w:val="788E95"/>
        </w:rPr>
        <w:t xml:space="preserve"> by mohly zpochybnit </w:t>
      </w:r>
      <w:r>
        <w:rPr>
          <w:color w:val="576094"/>
        </w:rPr>
        <w:t>soudcovu</w:t>
      </w:r>
      <w:r>
        <w:rPr>
          <w:color w:val="788E95"/>
        </w:rPr>
        <w:t xml:space="preserve"> bezúhonnost</w:t>
      </w:r>
      <w:r>
        <w:t xml:space="preserve">. </w:t>
      </w:r>
      <w:r>
        <w:rPr>
          <w:color w:val="310106"/>
        </w:rPr>
        <w:t>Soudce O'Kicki, nevlídný muž s odstrašujícím výrazem</w:t>
      </w:r>
      <w:r>
        <w:t xml:space="preserve">, byl součástí inventáře místní právní komunity přes dvacet let. Jako syn imigranta, kameníka slovinského původu, byl vychován v malé lokalitě </w:t>
      </w:r>
      <w:r>
        <w:rPr>
          <w:color w:val="DB1474"/>
        </w:rPr>
        <w:t xml:space="preserve">u Ebensburgu, hlavním městem </w:t>
      </w:r>
      <w:r>
        <w:rPr>
          <w:color w:val="8489AE"/>
        </w:rPr>
        <w:t>okresu Cambria</w:t>
      </w:r>
      <w:r>
        <w:t xml:space="preserve">, přičemž vystudoval </w:t>
      </w:r>
      <w:r>
        <w:rPr>
          <w:color w:val="860E04"/>
        </w:rPr>
        <w:t>právní fakultu</w:t>
      </w:r>
      <w:r>
        <w:t xml:space="preserve"> na Pittsburghské univerzitě. </w:t>
      </w:r>
      <w:r>
        <w:rPr>
          <w:color w:val="FBC206"/>
        </w:rPr>
        <w:t>Studium</w:t>
      </w:r>
      <w:r>
        <w:t xml:space="preserve"> absolvoval jako jeden z nejlepších z ročníku, </w:t>
      </w:r>
      <w:r>
        <w:rPr>
          <w:color w:val="860E04"/>
        </w:rPr>
        <w:t>na škole</w:t>
      </w:r>
      <w:r>
        <w:t xml:space="preserve"> se podílel na soudním přezkoumání školních zákonů </w:t>
      </w:r>
      <w:r>
        <w:rPr>
          <w:color w:val="6EAB9B"/>
        </w:rPr>
        <w:t xml:space="preserve">s Richardem Thornburghem, </w:t>
      </w:r>
      <w:r>
        <w:rPr>
          <w:color w:val="F2CDFE"/>
        </w:rPr>
        <w:t>který</w:t>
      </w:r>
      <w:r>
        <w:rPr>
          <w:color w:val="6EAB9B"/>
        </w:rPr>
        <w:t xml:space="preserve"> se později stal guvernérem </w:t>
      </w:r>
      <w:r>
        <w:rPr>
          <w:color w:val="645341"/>
        </w:rPr>
        <w:t>Pennsylvánie</w:t>
      </w:r>
      <w:r>
        <w:rPr>
          <w:color w:val="6EAB9B"/>
        </w:rPr>
        <w:t xml:space="preserve"> a nyní je generálním prokurátorem</w:t>
      </w:r>
      <w:r>
        <w:t xml:space="preserve">. Právě </w:t>
      </w:r>
      <w:r>
        <w:rPr>
          <w:color w:val="860E04"/>
        </w:rPr>
        <w:t>na právnické fakultě</w:t>
      </w:r>
      <w:r>
        <w:t xml:space="preserve"> měl </w:t>
      </w:r>
      <w:r>
        <w:rPr>
          <w:color w:val="310106"/>
        </w:rPr>
        <w:t>O'Kicki</w:t>
      </w:r>
      <w:r>
        <w:t xml:space="preserve"> a </w:t>
      </w:r>
      <w:r>
        <w:rPr>
          <w:color w:val="760035"/>
        </w:rPr>
        <w:t>jeho</w:t>
      </w:r>
      <w:r>
        <w:rPr>
          <w:color w:val="647A41"/>
        </w:rPr>
        <w:t xml:space="preserve"> první manželka</w:t>
      </w:r>
      <w:r>
        <w:t xml:space="preserve"> první ze sedmi dcer. Před třemi lety se </w:t>
      </w:r>
      <w:r>
        <w:rPr>
          <w:color w:val="647A41"/>
        </w:rPr>
        <w:t>s první manželkou</w:t>
      </w:r>
      <w:r>
        <w:t xml:space="preserve"> rozvedl a oženil se </w:t>
      </w:r>
      <w:r>
        <w:rPr>
          <w:color w:val="496E76"/>
        </w:rPr>
        <w:t xml:space="preserve">s dcerou </w:t>
      </w:r>
      <w:r>
        <w:rPr>
          <w:color w:val="E3F894"/>
        </w:rPr>
        <w:t>svého</w:t>
      </w:r>
      <w:r>
        <w:rPr>
          <w:color w:val="496E76"/>
        </w:rPr>
        <w:t xml:space="preserve"> soudního úředníka</w:t>
      </w:r>
      <w:r>
        <w:t xml:space="preserve">. Loni soudce pennsylvánského nejvyššího soudu John P. Flaherty nazval </w:t>
      </w:r>
      <w:r>
        <w:rPr>
          <w:color w:val="310106"/>
        </w:rPr>
        <w:t>O'Kickiho</w:t>
      </w:r>
      <w:r>
        <w:t xml:space="preserve"> jedním z nejvytříbenějších soudců "nejen </w:t>
      </w:r>
      <w:r>
        <w:rPr>
          <w:color w:val="F9D7CD"/>
        </w:rPr>
        <w:t>v Pennsylvánii</w:t>
      </w:r>
      <w:r>
        <w:t xml:space="preserve">, ale v celých Spojených státech". </w:t>
      </w:r>
      <w:r>
        <w:rPr>
          <w:color w:val="310106"/>
        </w:rPr>
        <w:t>Soudce</w:t>
      </w:r>
      <w:r>
        <w:t xml:space="preserve"> bezpochyby docílil řady prospěšných věcí. Poté, co pracoval jako místní právník, byl v roce 1971 zvolen do </w:t>
      </w:r>
      <w:r>
        <w:rPr>
          <w:color w:val="310106"/>
        </w:rPr>
        <w:t>svého</w:t>
      </w:r>
      <w:r>
        <w:t xml:space="preserve"> prvního desetiletého funkčního období jako soudce; </w:t>
      </w:r>
      <w:r>
        <w:rPr>
          <w:color w:val="876128"/>
        </w:rPr>
        <w:t>v roce 1981</w:t>
      </w:r>
      <w:r>
        <w:t xml:space="preserve"> byl úspěšně opětovně zvolen. Před šesti lety byl </w:t>
      </w:r>
      <w:r>
        <w:rPr>
          <w:color w:val="310106"/>
        </w:rPr>
        <w:t>soudce O'Kicki</w:t>
      </w:r>
      <w:r>
        <w:t xml:space="preserve"> zvolen 400 státními zástupci předsedou pennsylvánské Konference státních soudců. Několikrát byl zvažován na jmenování na uvolněná místa ve federálních oblastních soudech a odvolacích soudech </w:t>
      </w:r>
      <w:r>
        <w:rPr>
          <w:color w:val="F9D7CD"/>
        </w:rPr>
        <w:t>v Pennsylvánii</w:t>
      </w:r>
      <w:r>
        <w:t xml:space="preserve">. Když </w:t>
      </w:r>
      <w:r>
        <w:rPr>
          <w:color w:val="A1A711"/>
        </w:rPr>
        <w:t>v roce 1983</w:t>
      </w:r>
      <w:r>
        <w:t xml:space="preserve"> neúspěšně kandidoval na místo u státního odvolacího soudu, pennsylvánská Právnická komora </w:t>
      </w:r>
      <w:r>
        <w:rPr>
          <w:color w:val="310106"/>
        </w:rPr>
        <w:t>ho</w:t>
      </w:r>
      <w:r>
        <w:t xml:space="preserve"> po pohovorech s místními právníky označila za "jednoho z nejlepších přípustných kandidátů". "Pravděpodobně </w:t>
      </w:r>
      <w:r>
        <w:rPr>
          <w:color w:val="310106"/>
        </w:rPr>
        <w:t>to</w:t>
      </w:r>
      <w:r>
        <w:t xml:space="preserve"> byl jeden </w:t>
      </w:r>
      <w:r>
        <w:rPr>
          <w:color w:val="01FB92"/>
        </w:rPr>
        <w:t xml:space="preserve">z nejchytřejších lidí, </w:t>
      </w:r>
      <w:r>
        <w:rPr>
          <w:color w:val="FD0F31"/>
        </w:rPr>
        <w:t>který</w:t>
      </w:r>
      <w:r>
        <w:rPr>
          <w:color w:val="01FB92"/>
        </w:rPr>
        <w:t xml:space="preserve"> kdy u nás soudcoval</w:t>
      </w:r>
      <w:r>
        <w:t xml:space="preserve">," řekl </w:t>
      </w:r>
      <w:r>
        <w:rPr>
          <w:color w:val="BE8485"/>
        </w:rPr>
        <w:t xml:space="preserve">bývalý předseda stopadesátičlenné cambrijské asociace právníků, </w:t>
      </w:r>
      <w:r>
        <w:rPr>
          <w:color w:val="C660FB"/>
        </w:rPr>
        <w:t>který</w:t>
      </w:r>
      <w:r>
        <w:rPr>
          <w:color w:val="BE8485"/>
        </w:rPr>
        <w:t xml:space="preserve"> podobně jako většina právníků </w:t>
      </w:r>
      <w:r>
        <w:rPr>
          <w:color w:val="120104"/>
        </w:rPr>
        <w:t>v okrese Cambria</w:t>
      </w:r>
      <w:r>
        <w:rPr>
          <w:color w:val="BE8485"/>
        </w:rPr>
        <w:t xml:space="preserve"> odmítá </w:t>
      </w:r>
      <w:r>
        <w:rPr>
          <w:color w:val="D48958"/>
        </w:rPr>
        <w:t>o soudci</w:t>
      </w:r>
      <w:r>
        <w:rPr>
          <w:color w:val="05AEE8"/>
        </w:rPr>
        <w:t xml:space="preserve"> veřejně hovořit</w:t>
      </w:r>
      <w:r>
        <w:t xml:space="preserve">. "Je chytrý jako liška. Dokázal porozumět problému ve vteřině." Více než deset let si </w:t>
      </w:r>
      <w:r>
        <w:rPr>
          <w:color w:val="310106"/>
        </w:rPr>
        <w:t>na soudce O'Kickiho</w:t>
      </w:r>
      <w:r>
        <w:t xml:space="preserve"> prakticky nikdo nestěžoval. "A co </w:t>
      </w:r>
      <w:r>
        <w:rPr>
          <w:color w:val="C3C1BE"/>
        </w:rPr>
        <w:t xml:space="preserve">instituce, </w:t>
      </w:r>
      <w:r>
        <w:rPr>
          <w:color w:val="9F98F8"/>
        </w:rPr>
        <w:t>které</w:t>
      </w:r>
      <w:r>
        <w:rPr>
          <w:color w:val="C3C1BE"/>
        </w:rPr>
        <w:t xml:space="preserve"> mají být základem společnosti, banky a právnické komory a soudy</w:t>
      </w:r>
      <w:r>
        <w:t xml:space="preserve">?" napsal sloupkař pro Tribune-Democrat, tisk v nedalekém Johnstownu, krátce poté, co </w:t>
      </w:r>
      <w:r>
        <w:rPr>
          <w:color w:val="1167D9"/>
        </w:rPr>
        <w:t>aféra</w:t>
      </w:r>
      <w:r>
        <w:t xml:space="preserve"> vyšla najevo. "Kdyby před lety promluvil jediný bankéř nebo právník, </w:t>
      </w:r>
      <w:r>
        <w:rPr>
          <w:color w:val="D19012"/>
        </w:rPr>
        <w:t>soudní proces</w:t>
      </w:r>
      <w:r>
        <w:t xml:space="preserve"> by nebyl tak poskvrněný jako teď." </w:t>
      </w:r>
      <w:r>
        <w:rPr>
          <w:color w:val="B7D802"/>
        </w:rPr>
        <w:t xml:space="preserve">Představitelé </w:t>
      </w:r>
      <w:r>
        <w:rPr>
          <w:color w:val="826392"/>
        </w:rPr>
        <w:t>pennsylvánského Úřadu pro soudní vyšetřování a revizní komisi</w:t>
      </w:r>
      <w:r>
        <w:rPr>
          <w:color w:val="B7D802"/>
        </w:rPr>
        <w:t>, ruka státu prošetřující zneužívání soudní moci v soudnictví</w:t>
      </w:r>
      <w:r>
        <w:t xml:space="preserve">, dospěli k závěru, že neměli žádné podezření, že by se </w:t>
      </w:r>
      <w:r>
        <w:rPr>
          <w:color w:val="DB1474"/>
        </w:rPr>
        <w:t>v Ebensburgu</w:t>
      </w:r>
      <w:r>
        <w:t xml:space="preserve"> něco dělo. "Nikdo </w:t>
      </w:r>
      <w:r>
        <w:rPr>
          <w:color w:val="B7D802"/>
        </w:rPr>
        <w:t>nám</w:t>
      </w:r>
      <w:r>
        <w:t xml:space="preserve"> nic neřekl, nikdo </w:t>
      </w:r>
      <w:r>
        <w:rPr>
          <w:color w:val="B7D802"/>
        </w:rPr>
        <w:t>nám</w:t>
      </w:r>
      <w:r>
        <w:t xml:space="preserve"> nezavolal," uvedl </w:t>
      </w:r>
      <w:r>
        <w:rPr>
          <w:color w:val="5E7A6A"/>
        </w:rPr>
        <w:t xml:space="preserve">představitel obeznámený </w:t>
      </w:r>
      <w:r>
        <w:rPr>
          <w:color w:val="B29869"/>
        </w:rPr>
        <w:t>s případem</w:t>
      </w:r>
      <w:r>
        <w:rPr>
          <w:color w:val="5E7A6A"/>
        </w:rPr>
        <w:t xml:space="preserve">, </w:t>
      </w:r>
      <w:r>
        <w:rPr>
          <w:color w:val="1D0051"/>
        </w:rPr>
        <w:t>který</w:t>
      </w:r>
      <w:r>
        <w:rPr>
          <w:color w:val="5E7A6A"/>
        </w:rPr>
        <w:t xml:space="preserve"> si nepřál být jmenován</w:t>
      </w:r>
      <w:r>
        <w:t>. "</w:t>
      </w:r>
      <w:r>
        <w:rPr>
          <w:color w:val="8BE7FC"/>
        </w:rPr>
        <w:t>Nikdo</w:t>
      </w:r>
      <w:r>
        <w:t xml:space="preserve"> neměl odvahu, aby si stěžoval." Právníci jistě ne. </w:t>
      </w:r>
      <w:r>
        <w:rPr>
          <w:color w:val="76E0C1"/>
        </w:rPr>
        <w:t xml:space="preserve">Při svědectví </w:t>
      </w:r>
      <w:r>
        <w:rPr>
          <w:color w:val="BACFA7"/>
        </w:rPr>
        <w:t>před velkou porotou</w:t>
      </w:r>
      <w:r>
        <w:t xml:space="preserve"> řekl </w:t>
      </w:r>
      <w:r>
        <w:rPr>
          <w:color w:val="11BA09"/>
        </w:rPr>
        <w:t>johnstownský právní zástupce Richard J. Green ml</w:t>
      </w:r>
      <w:r>
        <w:t xml:space="preserve">., že dal </w:t>
      </w:r>
      <w:r>
        <w:rPr>
          <w:color w:val="310106"/>
        </w:rPr>
        <w:t>soudci</w:t>
      </w:r>
      <w:r>
        <w:t xml:space="preserve"> v průběhu pěti let </w:t>
      </w:r>
      <w:r>
        <w:rPr>
          <w:color w:val="462C36"/>
        </w:rPr>
        <w:t>půjčky ve výši 500 dolarů</w:t>
      </w:r>
      <w:r>
        <w:t>. "</w:t>
      </w:r>
      <w:r>
        <w:rPr>
          <w:color w:val="310106"/>
        </w:rPr>
        <w:t>Soudce</w:t>
      </w:r>
      <w:r>
        <w:t xml:space="preserve"> se nikdy netvářil, že by </w:t>
      </w:r>
      <w:r>
        <w:rPr>
          <w:color w:val="462C36"/>
        </w:rPr>
        <w:t>to</w:t>
      </w:r>
      <w:r>
        <w:t xml:space="preserve"> splatil," řekl </w:t>
      </w:r>
      <w:r>
        <w:rPr>
          <w:color w:val="11BA09"/>
        </w:rPr>
        <w:t>Richard J. Green</w:t>
      </w:r>
      <w:r>
        <w:t xml:space="preserve">. </w:t>
      </w:r>
      <w:r>
        <w:rPr>
          <w:color w:val="65407D"/>
        </w:rPr>
        <w:t xml:space="preserve">Nakonec, jak </w:t>
      </w:r>
      <w:r>
        <w:rPr>
          <w:color w:val="491803"/>
        </w:rPr>
        <w:t>Richard J. Green</w:t>
      </w:r>
      <w:r>
        <w:rPr>
          <w:color w:val="65407D"/>
        </w:rPr>
        <w:t xml:space="preserve"> dosvědčil, se začal plížit ze </w:t>
      </w:r>
      <w:r>
        <w:rPr>
          <w:color w:val="491803"/>
        </w:rPr>
        <w:t>své</w:t>
      </w:r>
      <w:r>
        <w:rPr>
          <w:color w:val="65407D"/>
        </w:rPr>
        <w:t xml:space="preserve"> kanceláře, než aby</w:t>
      </w:r>
      <w:r>
        <w:t xml:space="preserve"> </w:t>
      </w:r>
      <w:r>
        <w:rPr>
          <w:color w:val="F5D2A8"/>
        </w:rPr>
        <w:t xml:space="preserve">se </w:t>
      </w:r>
      <w:r>
        <w:rPr>
          <w:color w:val="03422C"/>
        </w:rPr>
        <w:t>se soudcem</w:t>
      </w:r>
      <w:r>
        <w:rPr>
          <w:color w:val="F5D2A8"/>
        </w:rPr>
        <w:t xml:space="preserve"> setkal, byl-li v budově</w:t>
      </w:r>
      <w:r>
        <w:t xml:space="preserve">. </w:t>
      </w:r>
      <w:r>
        <w:rPr>
          <w:color w:val="11BA09"/>
        </w:rPr>
        <w:t>Richard J. Green</w:t>
      </w:r>
      <w:r>
        <w:t xml:space="preserve"> řekl, </w:t>
      </w:r>
      <w:r>
        <w:rPr>
          <w:color w:val="72A46E"/>
        </w:rPr>
        <w:t xml:space="preserve">že když v červnu </w:t>
      </w:r>
      <w:r>
        <w:rPr>
          <w:color w:val="128EAC"/>
        </w:rPr>
        <w:t>roku 1983</w:t>
      </w:r>
      <w:r>
        <w:rPr>
          <w:color w:val="72A46E"/>
        </w:rPr>
        <w:t xml:space="preserve"> vyhrál případ zabavení půdy ve výši 240000 dolarů proti státu, </w:t>
      </w:r>
      <w:r>
        <w:rPr>
          <w:color w:val="47545E"/>
        </w:rPr>
        <w:t>soudce O'Kicki</w:t>
      </w:r>
      <w:r>
        <w:rPr>
          <w:color w:val="72A46E"/>
        </w:rPr>
        <w:t xml:space="preserve"> </w:t>
      </w:r>
      <w:r>
        <w:rPr>
          <w:color w:val="B95C69"/>
        </w:rPr>
        <w:t>mu</w:t>
      </w:r>
      <w:r>
        <w:rPr>
          <w:color w:val="72A46E"/>
        </w:rPr>
        <w:t xml:space="preserve"> nečekaně přiznal dalších 100000 dolarů</w:t>
      </w:r>
      <w:r>
        <w:t xml:space="preserve">. </w:t>
      </w:r>
      <w:r>
        <w:rPr>
          <w:color w:val="A14D12"/>
        </w:rPr>
        <w:t>Richard J. Green</w:t>
      </w:r>
      <w:r>
        <w:rPr>
          <w:color w:val="C4C8FA"/>
        </w:rPr>
        <w:t xml:space="preserve"> se </w:t>
      </w:r>
      <w:r>
        <w:rPr>
          <w:color w:val="372A55"/>
        </w:rPr>
        <w:t>nad tím</w:t>
      </w:r>
      <w:r>
        <w:rPr>
          <w:color w:val="C4C8FA"/>
        </w:rPr>
        <w:t xml:space="preserve"> moc nezamýšlel, jak sdělil </w:t>
      </w:r>
      <w:r>
        <w:rPr>
          <w:color w:val="3F3610"/>
        </w:rPr>
        <w:t>velké porotě</w:t>
      </w:r>
      <w:r>
        <w:rPr>
          <w:color w:val="C4C8FA"/>
        </w:rPr>
        <w:t xml:space="preserve">, dokud </w:t>
      </w:r>
      <w:r>
        <w:rPr>
          <w:color w:val="A14D12"/>
        </w:rPr>
        <w:t>za ním</w:t>
      </w:r>
      <w:r>
        <w:rPr>
          <w:color w:val="C4C8FA"/>
        </w:rPr>
        <w:t xml:space="preserve"> </w:t>
      </w:r>
      <w:r>
        <w:rPr>
          <w:color w:val="D3A2C6"/>
        </w:rPr>
        <w:t>soudce</w:t>
      </w:r>
      <w:r>
        <w:rPr>
          <w:color w:val="C4C8FA"/>
        </w:rPr>
        <w:t>,jakmile se soudní místnost vyprázdnila, nepřišel a nevyžádal si podíl</w:t>
      </w:r>
      <w:r>
        <w:t xml:space="preserve">. "Nemáte dojem, že bych měl dostat </w:t>
      </w:r>
      <w:r>
        <w:rPr>
          <w:color w:val="719FFA"/>
        </w:rPr>
        <w:t xml:space="preserve">provizi...nebo část </w:t>
      </w:r>
      <w:r>
        <w:rPr>
          <w:color w:val="0D841A"/>
        </w:rPr>
        <w:t>Vašeho</w:t>
      </w:r>
      <w:r>
        <w:rPr>
          <w:color w:val="719FFA"/>
        </w:rPr>
        <w:t xml:space="preserve"> honoráře</w:t>
      </w:r>
      <w:r>
        <w:t xml:space="preserve">?" zeptal se </w:t>
      </w:r>
      <w:r>
        <w:rPr>
          <w:color w:val="11BA09"/>
        </w:rPr>
        <w:t>ho</w:t>
      </w:r>
      <w:r>
        <w:t xml:space="preserve"> podle slov </w:t>
      </w:r>
      <w:r>
        <w:rPr>
          <w:color w:val="11BA09"/>
        </w:rPr>
        <w:t>Richarda J. Greena</w:t>
      </w:r>
      <w:r>
        <w:t xml:space="preserve"> </w:t>
      </w:r>
      <w:r>
        <w:rPr>
          <w:color w:val="310106"/>
        </w:rPr>
        <w:t>soudce</w:t>
      </w:r>
      <w:r>
        <w:t xml:space="preserve">. Konsternován, </w:t>
      </w:r>
      <w:r>
        <w:rPr>
          <w:color w:val="11BA09"/>
        </w:rPr>
        <w:t>Richard J. Green</w:t>
      </w:r>
      <w:r>
        <w:t xml:space="preserve"> </w:t>
      </w:r>
      <w:r>
        <w:rPr>
          <w:color w:val="76E0C1"/>
        </w:rPr>
        <w:t>ve svědectví</w:t>
      </w:r>
      <w:r>
        <w:t xml:space="preserve"> uvedl, že </w:t>
      </w:r>
      <w:r>
        <w:rPr>
          <w:color w:val="310106"/>
        </w:rPr>
        <w:t>mu</w:t>
      </w:r>
      <w:r>
        <w:t xml:space="preserve"> </w:t>
      </w:r>
      <w:r>
        <w:rPr>
          <w:color w:val="719FFA"/>
        </w:rPr>
        <w:t>peníze</w:t>
      </w:r>
      <w:r>
        <w:t xml:space="preserve"> nikdy nedal. Ovšem nestěžoval si ani </w:t>
      </w:r>
      <w:r>
        <w:rPr>
          <w:color w:val="4C5B32"/>
        </w:rPr>
        <w:t>na Úřadu pro soudní vyšetřování a revizi</w:t>
      </w:r>
      <w:r>
        <w:t xml:space="preserve">, přičemž pak uvedl, že se bál odvety. </w:t>
      </w:r>
      <w:r>
        <w:rPr>
          <w:color w:val="310106"/>
        </w:rPr>
        <w:t>Pan O'Kicki</w:t>
      </w:r>
      <w:r>
        <w:t xml:space="preserve"> řekl, že bude reagovat na obvinění </w:t>
      </w:r>
      <w:r>
        <w:rPr>
          <w:color w:val="11BA09"/>
        </w:rPr>
        <w:t>Richarda J. Greena</w:t>
      </w:r>
      <w:r>
        <w:t xml:space="preserve"> při soudním procesu. Podobně jako většina právníků a </w:t>
      </w:r>
      <w:r>
        <w:rPr>
          <w:color w:val="9DB3B7"/>
        </w:rPr>
        <w:t xml:space="preserve">obyvatel </w:t>
      </w:r>
      <w:r>
        <w:rPr>
          <w:color w:val="B14F8F"/>
        </w:rPr>
        <w:t>okresu Cambria</w:t>
      </w:r>
      <w:r>
        <w:rPr>
          <w:color w:val="9DB3B7"/>
        </w:rPr>
        <w:t xml:space="preserve">, </w:t>
      </w:r>
      <w:r>
        <w:rPr>
          <w:color w:val="747103"/>
        </w:rPr>
        <w:t>kteří</w:t>
      </w:r>
      <w:r>
        <w:rPr>
          <w:color w:val="9DB3B7"/>
        </w:rPr>
        <w:t xml:space="preserve"> měli </w:t>
      </w:r>
      <w:r>
        <w:rPr>
          <w:color w:val="9F816D"/>
        </w:rPr>
        <w:t>se soudcem</w:t>
      </w:r>
      <w:r>
        <w:rPr>
          <w:color w:val="9DB3B7"/>
        </w:rPr>
        <w:t xml:space="preserve"> co do činění</w:t>
      </w:r>
      <w:r>
        <w:t xml:space="preserve">, </w:t>
      </w:r>
      <w:r>
        <w:rPr>
          <w:color w:val="11BA09"/>
        </w:rPr>
        <w:t>Richard J. Green</w:t>
      </w:r>
      <w:r>
        <w:t xml:space="preserve"> odmítl </w:t>
      </w:r>
      <w:r>
        <w:rPr>
          <w:color w:val="D26A5B"/>
        </w:rPr>
        <w:t>rozhovor pro tento článek</w:t>
      </w:r>
      <w:r>
        <w:t xml:space="preserve">. A </w:t>
      </w:r>
      <w:r>
        <w:rPr>
          <w:color w:val="8B934B"/>
        </w:rPr>
        <w:t xml:space="preserve">nikdo, </w:t>
      </w:r>
      <w:r>
        <w:rPr>
          <w:color w:val="F98500"/>
        </w:rPr>
        <w:t>kdo</w:t>
      </w:r>
      <w:r>
        <w:rPr>
          <w:color w:val="8B934B"/>
        </w:rPr>
        <w:t xml:space="preserve"> má </w:t>
      </w:r>
      <w:r>
        <w:rPr>
          <w:color w:val="002935"/>
        </w:rPr>
        <w:t>na soudce</w:t>
      </w:r>
      <w:r>
        <w:rPr>
          <w:color w:val="8B934B"/>
        </w:rPr>
        <w:t xml:space="preserve"> stížnost</w:t>
      </w:r>
      <w:r>
        <w:t xml:space="preserve">, nedovolí, abychom otiskli </w:t>
      </w:r>
      <w:r>
        <w:rPr>
          <w:color w:val="8B934B"/>
        </w:rPr>
        <w:t>jeho</w:t>
      </w:r>
      <w:r>
        <w:t xml:space="preserve"> jméno. "Nemám toho moc co říct a podle </w:t>
      </w:r>
      <w:r>
        <w:rPr>
          <w:color w:val="D7F3FE"/>
        </w:rPr>
        <w:t>mého</w:t>
      </w:r>
      <w:r>
        <w:t xml:space="preserve"> názoru </w:t>
      </w:r>
      <w:r>
        <w:rPr>
          <w:color w:val="FCB899"/>
        </w:rPr>
        <w:t>vám</w:t>
      </w:r>
      <w:r>
        <w:t xml:space="preserve"> </w:t>
      </w:r>
      <w:r>
        <w:rPr>
          <w:color w:val="1C0720"/>
        </w:rPr>
        <w:t>to</w:t>
      </w:r>
      <w:r>
        <w:t xml:space="preserve"> řekne </w:t>
      </w:r>
      <w:r>
        <w:rPr>
          <w:color w:val="6B5F61"/>
        </w:rPr>
        <w:t xml:space="preserve">každý, </w:t>
      </w:r>
      <w:r>
        <w:rPr>
          <w:color w:val="F98A9D"/>
        </w:rPr>
        <w:t>s kým</w:t>
      </w:r>
      <w:r>
        <w:rPr>
          <w:color w:val="6B5F61"/>
        </w:rPr>
        <w:t xml:space="preserve"> tady budete mluvit</w:t>
      </w:r>
      <w:r>
        <w:t xml:space="preserve">," řekl </w:t>
      </w:r>
      <w:r>
        <w:rPr>
          <w:color w:val="D7F3FE"/>
        </w:rPr>
        <w:t>místní právní zástupce Edward F. Peduzzi</w:t>
      </w:r>
      <w:r>
        <w:t xml:space="preserve">. Další právník řekl: "Právní praxe je o tom, že </w:t>
      </w:r>
      <w:r>
        <w:rPr>
          <w:color w:val="9B72C2"/>
        </w:rPr>
        <w:t>se</w:t>
      </w:r>
      <w:r>
        <w:t xml:space="preserve"> </w:t>
      </w:r>
      <w:r>
        <w:rPr>
          <w:color w:val="9B72C2"/>
        </w:rPr>
        <w:t>člověk</w:t>
      </w:r>
      <w:r>
        <w:t xml:space="preserve"> musí kousnout do rtu, když žije na malém městě. Lepší je netancovat </w:t>
      </w:r>
      <w:r>
        <w:rPr>
          <w:color w:val="A6919D"/>
        </w:rPr>
        <w:t>na víku od rakve</w:t>
      </w:r>
      <w:r>
        <w:t xml:space="preserve">, dokud není pevně přibité." </w:t>
      </w:r>
      <w:r>
        <w:rPr>
          <w:color w:val="310106"/>
        </w:rPr>
        <w:t>Soudce</w:t>
      </w:r>
      <w:r>
        <w:t xml:space="preserve"> byl považovaný za panovačného, neomaleného a ambiciózního člověka, uvádějí </w:t>
      </w:r>
      <w:r>
        <w:rPr>
          <w:color w:val="2C3729"/>
        </w:rPr>
        <w:t xml:space="preserve">ti, </w:t>
      </w:r>
      <w:r>
        <w:rPr>
          <w:color w:val="D7C70B"/>
        </w:rPr>
        <w:t>kteří</w:t>
      </w:r>
      <w:r>
        <w:rPr>
          <w:color w:val="2C3729"/>
        </w:rPr>
        <w:t xml:space="preserve"> </w:t>
      </w:r>
      <w:r>
        <w:rPr>
          <w:color w:val="9F9992"/>
        </w:rPr>
        <w:t>s ním</w:t>
      </w:r>
      <w:r>
        <w:rPr>
          <w:color w:val="2C3729"/>
        </w:rPr>
        <w:t xml:space="preserve"> měli profesní zkušenost</w:t>
      </w:r>
      <w:r>
        <w:t xml:space="preserve">. Upíjel čaj oslazený medem, seděl na kožené židli s vysokou opěrkou za soudní lavicí a sepisoval </w:t>
      </w:r>
      <w:r>
        <w:rPr>
          <w:color w:val="EFFBD0"/>
        </w:rPr>
        <w:t xml:space="preserve">poznámky, </w:t>
      </w:r>
      <w:r>
        <w:rPr>
          <w:color w:val="FDE2F1"/>
        </w:rPr>
        <w:t>v nichž</w:t>
      </w:r>
      <w:r>
        <w:rPr>
          <w:color w:val="EFFBD0"/>
        </w:rPr>
        <w:t xml:space="preserve"> nabádal </w:t>
      </w:r>
      <w:r>
        <w:rPr>
          <w:color w:val="923A52"/>
        </w:rPr>
        <w:t>diváky</w:t>
      </w:r>
      <w:r>
        <w:rPr>
          <w:color w:val="EFFBD0"/>
        </w:rPr>
        <w:t>, aby</w:t>
      </w:r>
      <w:r>
        <w:t xml:space="preserve"> </w:t>
      </w:r>
      <w:r>
        <w:rPr>
          <w:color w:val="5140A7"/>
        </w:rPr>
        <w:t>si</w:t>
      </w:r>
      <w:r>
        <w:rPr>
          <w:color w:val="BC14FD"/>
        </w:rPr>
        <w:t xml:space="preserve"> nešeptali nebo aby</w:t>
      </w:r>
      <w:r>
        <w:t xml:space="preserve"> </w:t>
      </w:r>
      <w:r>
        <w:rPr>
          <w:color w:val="6D706C"/>
        </w:rPr>
        <w:t>si</w:t>
      </w:r>
      <w:r>
        <w:rPr>
          <w:color w:val="0007C4"/>
        </w:rPr>
        <w:t xml:space="preserve"> v soudní místnosti sundali klobouk</w:t>
      </w:r>
      <w:r>
        <w:t xml:space="preserve">. Před čtyřmi lety poslal do vězení na několik hodin </w:t>
      </w:r>
      <w:r>
        <w:rPr>
          <w:color w:val="C6A62F"/>
        </w:rPr>
        <w:t xml:space="preserve">všech devět členů školní rady </w:t>
      </w:r>
      <w:r>
        <w:rPr>
          <w:color w:val="000C14"/>
        </w:rPr>
        <w:t>okresu Cambria</w:t>
      </w:r>
      <w:r>
        <w:t xml:space="preserve"> poté, co odmítli </w:t>
      </w:r>
      <w:r>
        <w:rPr>
          <w:color w:val="310106"/>
        </w:rPr>
        <w:t>jeho</w:t>
      </w:r>
      <w:r>
        <w:t xml:space="preserve"> příkaz prodloužit školní rok o několik týdnů, aby se vynahradil čas ztracený při stávce učitelů. </w:t>
      </w:r>
      <w:r>
        <w:rPr>
          <w:color w:val="904431"/>
        </w:rPr>
        <w:t>Návštěvníci</w:t>
      </w:r>
      <w:r>
        <w:t xml:space="preserve"> v </w:t>
      </w:r>
      <w:r>
        <w:rPr>
          <w:color w:val="310106"/>
        </w:rPr>
        <w:t>jeho</w:t>
      </w:r>
      <w:r>
        <w:t xml:space="preserve"> úřadovnách říkají, že na rok, měsíc, týden a den přesně věděl, kolik času zbývá, </w:t>
      </w:r>
      <w:r>
        <w:rPr>
          <w:color w:val="600013"/>
        </w:rPr>
        <w:t xml:space="preserve">než </w:t>
      </w:r>
      <w:r>
        <w:rPr>
          <w:color w:val="1C1B08"/>
        </w:rPr>
        <w:t>stávající předseda soudu</w:t>
      </w:r>
      <w:r>
        <w:rPr>
          <w:color w:val="600013"/>
        </w:rPr>
        <w:t xml:space="preserve"> bude nucen odejít do důchodu</w:t>
      </w:r>
      <w:r>
        <w:t xml:space="preserve">, </w:t>
      </w:r>
      <w:r>
        <w:rPr>
          <w:color w:val="600013"/>
        </w:rPr>
        <w:t>čímž</w:t>
      </w:r>
      <w:r>
        <w:t xml:space="preserve"> měl </w:t>
      </w:r>
      <w:r>
        <w:rPr>
          <w:color w:val="310106"/>
        </w:rPr>
        <w:t>O'Kicki</w:t>
      </w:r>
      <w:r>
        <w:t xml:space="preserve"> dosáhnout povýšení, </w:t>
      </w:r>
      <w:r>
        <w:rPr>
          <w:color w:val="693955"/>
        </w:rPr>
        <w:t>které</w:t>
      </w:r>
      <w:r>
        <w:t xml:space="preserve"> </w:t>
      </w:r>
      <w:r>
        <w:rPr>
          <w:color w:val="310106"/>
        </w:rPr>
        <w:t>mu</w:t>
      </w:r>
      <w:r>
        <w:t xml:space="preserve"> chybělo k tomu, aby </w:t>
      </w:r>
      <w:r>
        <w:rPr>
          <w:color w:val="5E7C99"/>
        </w:rPr>
        <w:t xml:space="preserve">se </w:t>
      </w:r>
      <w:r>
        <w:rPr>
          <w:color w:val="6C6E82"/>
        </w:rPr>
        <w:t>z něj</w:t>
      </w:r>
      <w:r>
        <w:rPr>
          <w:color w:val="5E7C99"/>
        </w:rPr>
        <w:t xml:space="preserve"> stal nejvyšší představitel soudu daného okresu</w:t>
      </w:r>
      <w:r>
        <w:t xml:space="preserve">. </w:t>
      </w:r>
      <w:r>
        <w:rPr>
          <w:color w:val="310106"/>
        </w:rPr>
        <w:t>Soudce</w:t>
      </w:r>
      <w:r>
        <w:t xml:space="preserve">, uvádějí, byl velmi pyšný na </w:t>
      </w:r>
      <w:r>
        <w:rPr>
          <w:color w:val="310106"/>
        </w:rPr>
        <w:t>své</w:t>
      </w:r>
      <w:r>
        <w:t xml:space="preserve"> schopnosti a úspěchy. "Jmenuji se soudce," řekl </w:t>
      </w:r>
      <w:r>
        <w:rPr>
          <w:color w:val="310106"/>
        </w:rPr>
        <w:t>soudce O'Kicki</w:t>
      </w:r>
      <w:r>
        <w:t xml:space="preserve"> </w:t>
      </w:r>
      <w:r>
        <w:rPr>
          <w:color w:val="D0AFB3"/>
        </w:rPr>
        <w:t>obchodníkovi s auty</w:t>
      </w:r>
      <w:r>
        <w:t xml:space="preserve"> </w:t>
      </w:r>
      <w:r>
        <w:rPr>
          <w:color w:val="DB1474"/>
        </w:rPr>
        <w:t>v Ebensburgu</w:t>
      </w:r>
      <w:r>
        <w:t xml:space="preserve">, když </w:t>
      </w:r>
      <w:r>
        <w:rPr>
          <w:color w:val="310106"/>
        </w:rPr>
        <w:t>si</w:t>
      </w:r>
      <w:r>
        <w:t xml:space="preserve"> v říjnu 1984 koupil </w:t>
      </w:r>
      <w:r>
        <w:rPr>
          <w:color w:val="493B36"/>
        </w:rPr>
        <w:t>nový červený Pontiac Sunbird</w:t>
      </w:r>
      <w:r>
        <w:t xml:space="preserve">, jak uvádí </w:t>
      </w:r>
      <w:r>
        <w:rPr>
          <w:color w:val="118B8A"/>
        </w:rPr>
        <w:t xml:space="preserve">zpráva </w:t>
      </w:r>
      <w:r>
        <w:rPr>
          <w:color w:val="4AFEFA"/>
        </w:rPr>
        <w:t>velké poroty</w:t>
      </w:r>
      <w:r>
        <w:t xml:space="preserve">. </w:t>
      </w:r>
      <w:r>
        <w:rPr>
          <w:color w:val="AC93CE"/>
        </w:rPr>
        <w:t>Obchodní zastoupení</w:t>
      </w:r>
      <w:r>
        <w:t xml:space="preserve"> poslušně zaznamenalo prodej pod jménem "Soudce O'Kicki". Navzdory </w:t>
      </w:r>
      <w:r>
        <w:rPr>
          <w:color w:val="310106"/>
        </w:rPr>
        <w:t>soudcovu</w:t>
      </w:r>
      <w:r>
        <w:t xml:space="preserve"> majestátnímu chování však </w:t>
      </w:r>
      <w:r>
        <w:rPr>
          <w:color w:val="C4BA9C"/>
        </w:rPr>
        <w:t>nikdo</w:t>
      </w:r>
      <w:r>
        <w:t xml:space="preserve"> neměl důvod podezřívat </w:t>
      </w:r>
      <w:r>
        <w:rPr>
          <w:color w:val="310106"/>
        </w:rPr>
        <w:t>ho</w:t>
      </w:r>
      <w:r>
        <w:t xml:space="preserve"> z nepravostí, uvádí </w:t>
      </w:r>
      <w:r>
        <w:rPr>
          <w:color w:val="09C4B8"/>
        </w:rPr>
        <w:t xml:space="preserve">John Bognato, předseda Právnické komory o 150 členech </w:t>
      </w:r>
      <w:r>
        <w:rPr>
          <w:color w:val="69A5B8"/>
        </w:rPr>
        <w:t>okresu Cambria</w:t>
      </w:r>
      <w:r>
        <w:t xml:space="preserve">. "Soudcovská arogance, </w:t>
      </w:r>
      <w:r>
        <w:rPr>
          <w:color w:val="310106"/>
        </w:rPr>
        <w:t>jeho</w:t>
      </w:r>
      <w:r>
        <w:t xml:space="preserve"> vystupování a </w:t>
      </w:r>
      <w:r>
        <w:rPr>
          <w:color w:val="374869"/>
        </w:rPr>
        <w:t xml:space="preserve">způsob, </w:t>
      </w:r>
      <w:r>
        <w:rPr>
          <w:color w:val="F868ED"/>
        </w:rPr>
        <w:t>jakým</w:t>
      </w:r>
      <w:r>
        <w:rPr>
          <w:color w:val="374869"/>
        </w:rPr>
        <w:t xml:space="preserve"> jedná s lidmi</w:t>
      </w:r>
      <w:r>
        <w:t xml:space="preserve">, není důvod pro podání žaloby," řekl </w:t>
      </w:r>
      <w:r>
        <w:rPr>
          <w:color w:val="09C4B8"/>
        </w:rPr>
        <w:t>John Bognato</w:t>
      </w:r>
      <w:r>
        <w:t xml:space="preserve">. "Než </w:t>
      </w:r>
      <w:r>
        <w:rPr>
          <w:color w:val="E70850"/>
        </w:rPr>
        <w:t>tohle všechno</w:t>
      </w:r>
      <w:r>
        <w:t xml:space="preserve"> začalo a vyšlo </w:t>
      </w:r>
      <w:r>
        <w:rPr>
          <w:color w:val="E70850"/>
        </w:rPr>
        <w:t>to</w:t>
      </w:r>
      <w:r>
        <w:t xml:space="preserve"> v novinách, nikdy nebyl jediný náznak, že dělá něco špatného." Státní vyšetřovatelé nyní popírají </w:t>
      </w:r>
      <w:r>
        <w:rPr>
          <w:color w:val="C04841"/>
        </w:rPr>
        <w:t>tento názor</w:t>
      </w:r>
      <w:r>
        <w:t xml:space="preserve">, především </w:t>
      </w:r>
      <w:r>
        <w:rPr>
          <w:color w:val="C36333"/>
        </w:rPr>
        <w:t xml:space="preserve">kvůli </w:t>
      </w:r>
      <w:r>
        <w:rPr>
          <w:color w:val="700366"/>
        </w:rPr>
        <w:t>soudcovým</w:t>
      </w:r>
      <w:r>
        <w:rPr>
          <w:color w:val="C36333"/>
        </w:rPr>
        <w:t xml:space="preserve"> různým obchodním transakcím </w:t>
      </w:r>
      <w:r>
        <w:rPr>
          <w:color w:val="8A7A93"/>
        </w:rPr>
        <w:t>v okrese Cambria</w:t>
      </w:r>
      <w:r>
        <w:t xml:space="preserve">. </w:t>
      </w:r>
      <w:r>
        <w:rPr>
          <w:color w:val="310106"/>
        </w:rPr>
        <w:t>Soudce</w:t>
      </w:r>
      <w:r>
        <w:t xml:space="preserve"> začal být sledován na konci roku 1987 poté, co </w:t>
      </w:r>
      <w:r>
        <w:rPr>
          <w:color w:val="847D81"/>
        </w:rPr>
        <w:t>úřad státního zástupce</w:t>
      </w:r>
      <w:r>
        <w:t xml:space="preserve"> zahájil </w:t>
      </w:r>
      <w:r>
        <w:rPr>
          <w:color w:val="52351D"/>
        </w:rPr>
        <w:t>s tím</w:t>
      </w:r>
      <w:r>
        <w:rPr>
          <w:color w:val="B503A2"/>
        </w:rPr>
        <w:t xml:space="preserve"> nesouvisející šetření </w:t>
      </w:r>
      <w:r>
        <w:rPr>
          <w:color w:val="D17190"/>
        </w:rPr>
        <w:t>korupce</w:t>
      </w:r>
      <w:r>
        <w:t xml:space="preserve"> </w:t>
      </w:r>
      <w:r>
        <w:rPr>
          <w:color w:val="DE98FD"/>
        </w:rPr>
        <w:t>v okrese Cambria</w:t>
      </w:r>
      <w:r>
        <w:t xml:space="preserve">. Šetření se brzy zaměřilo </w:t>
      </w:r>
      <w:r>
        <w:rPr>
          <w:color w:val="310106"/>
        </w:rPr>
        <w:t>na soudce</w:t>
      </w:r>
      <w:r>
        <w:t xml:space="preserve">. </w:t>
      </w:r>
      <w:r>
        <w:rPr>
          <w:color w:val="A0F086"/>
        </w:rPr>
        <w:t xml:space="preserve">Problémy zapříčiňovaly dokonce i </w:t>
      </w:r>
      <w:r>
        <w:rPr>
          <w:color w:val="7B41FC"/>
        </w:rPr>
        <w:t>jeho</w:t>
      </w:r>
      <w:r>
        <w:rPr>
          <w:color w:val="A0F086"/>
        </w:rPr>
        <w:t xml:space="preserve"> běžné obchodní transakce, jak se uvádí </w:t>
      </w:r>
      <w:r>
        <w:rPr>
          <w:color w:val="0EA64F"/>
        </w:rPr>
        <w:t xml:space="preserve">ve zprávě </w:t>
      </w:r>
      <w:r>
        <w:rPr>
          <w:color w:val="017499"/>
        </w:rPr>
        <w:t>velké poroty</w:t>
      </w:r>
      <w:r>
        <w:t xml:space="preserve">. </w:t>
      </w:r>
      <w:r>
        <w:rPr>
          <w:color w:val="08A882"/>
        </w:rPr>
        <w:t xml:space="preserve">Když </w:t>
      </w:r>
      <w:r>
        <w:rPr>
          <w:color w:val="7300CD"/>
        </w:rPr>
        <w:t>si</w:t>
      </w:r>
      <w:r>
        <w:rPr>
          <w:color w:val="08A882"/>
        </w:rPr>
        <w:t xml:space="preserve"> </w:t>
      </w:r>
      <w:r>
        <w:rPr>
          <w:color w:val="7300CD"/>
        </w:rPr>
        <w:t>soudce</w:t>
      </w:r>
      <w:r>
        <w:rPr>
          <w:color w:val="08A882"/>
        </w:rPr>
        <w:t xml:space="preserve"> </w:t>
      </w:r>
      <w:r>
        <w:rPr>
          <w:color w:val="A9B074"/>
        </w:rPr>
        <w:t>v Ebensburgu</w:t>
      </w:r>
      <w:r>
        <w:rPr>
          <w:color w:val="08A882"/>
        </w:rPr>
        <w:t xml:space="preserve"> před pěti lety koupil </w:t>
      </w:r>
      <w:r>
        <w:rPr>
          <w:color w:val="4E6301"/>
        </w:rPr>
        <w:t>nový Sunbird</w:t>
      </w:r>
      <w:r>
        <w:rPr>
          <w:color w:val="08A882"/>
        </w:rPr>
        <w:t xml:space="preserve"> od firmy James E. Black</w:t>
      </w:r>
      <w:r>
        <w:rPr>
          <w:color w:val="AB7E41"/>
        </w:rPr>
        <w:t xml:space="preserve">, mělo </w:t>
      </w:r>
      <w:r>
        <w:rPr>
          <w:color w:val="547FF4"/>
        </w:rPr>
        <w:t>obchodní zastoupení</w:t>
      </w:r>
      <w:r>
        <w:rPr>
          <w:color w:val="AB7E41"/>
        </w:rPr>
        <w:t xml:space="preserve"> o </w:t>
      </w:r>
      <w:r>
        <w:rPr>
          <w:color w:val="134DAC"/>
        </w:rPr>
        <w:t>jeho</w:t>
      </w:r>
      <w:r>
        <w:rPr>
          <w:color w:val="AB7E41"/>
        </w:rPr>
        <w:t xml:space="preserve"> pověsti "jasné představy", jak uvádí </w:t>
      </w:r>
      <w:r>
        <w:rPr>
          <w:color w:val="FDEC87"/>
        </w:rPr>
        <w:t xml:space="preserve">zpráva </w:t>
      </w:r>
      <w:r>
        <w:rPr>
          <w:color w:val="056164"/>
        </w:rPr>
        <w:t>velké poroty</w:t>
      </w:r>
      <w:r>
        <w:t xml:space="preserve">. </w:t>
      </w:r>
      <w:r>
        <w:rPr>
          <w:color w:val="AC93CE"/>
        </w:rPr>
        <w:t>Obchodní zastoupení</w:t>
      </w:r>
      <w:r>
        <w:t xml:space="preserve"> učinilo mimořádné kroky a předem nechalo </w:t>
      </w:r>
      <w:r>
        <w:rPr>
          <w:color w:val="FE12A0"/>
        </w:rPr>
        <w:t>ebensburským místním věřitelem, Laurel Bank</w:t>
      </w:r>
      <w:r>
        <w:t xml:space="preserve">, schválit všechny administrativní náležitosti </w:t>
      </w:r>
      <w:r>
        <w:rPr>
          <w:color w:val="C264BA"/>
        </w:rPr>
        <w:t>kvůli koupi</w:t>
      </w:r>
      <w:r>
        <w:t xml:space="preserve">. Z dodatečné obezřelosti </w:t>
      </w:r>
      <w:r>
        <w:rPr>
          <w:color w:val="D0AFB3"/>
        </w:rPr>
        <w:t>si</w:t>
      </w:r>
      <w:r>
        <w:t xml:space="preserve"> </w:t>
      </w:r>
      <w:r>
        <w:rPr>
          <w:color w:val="D0AFB3"/>
        </w:rPr>
        <w:t>prodejce aut</w:t>
      </w:r>
      <w:r>
        <w:t xml:space="preserve"> vyfotil </w:t>
      </w:r>
      <w:r>
        <w:rPr>
          <w:color w:val="310106"/>
        </w:rPr>
        <w:t>soudce</w:t>
      </w:r>
      <w:r>
        <w:t xml:space="preserve">, když stál </w:t>
      </w:r>
      <w:r>
        <w:rPr>
          <w:color w:val="493B36"/>
        </w:rPr>
        <w:t xml:space="preserve">vedle </w:t>
      </w:r>
      <w:r>
        <w:rPr>
          <w:color w:val="939DAD"/>
        </w:rPr>
        <w:t>svého</w:t>
      </w:r>
      <w:r>
        <w:rPr>
          <w:color w:val="493B36"/>
        </w:rPr>
        <w:t xml:space="preserve"> nového auta</w:t>
      </w:r>
      <w:r>
        <w:t xml:space="preserve"> </w:t>
      </w:r>
      <w:r>
        <w:rPr>
          <w:color w:val="0BCDFA"/>
        </w:rPr>
        <w:t xml:space="preserve">s dokumenty </w:t>
      </w:r>
      <w:r>
        <w:rPr>
          <w:color w:val="277442"/>
        </w:rPr>
        <w:t>o prodeji</w:t>
      </w:r>
      <w:r>
        <w:rPr>
          <w:color w:val="0BCDFA"/>
        </w:rPr>
        <w:t xml:space="preserve"> v ruce</w:t>
      </w:r>
      <w:r>
        <w:t xml:space="preserve"> - jako doklad, že obdržel </w:t>
      </w:r>
      <w:r>
        <w:rPr>
          <w:color w:val="0BCDFA"/>
        </w:rPr>
        <w:t>dokumenty</w:t>
      </w:r>
      <w:r>
        <w:t xml:space="preserve"> </w:t>
      </w:r>
      <w:r>
        <w:rPr>
          <w:color w:val="1BDE4A"/>
        </w:rPr>
        <w:t>k půjčce</w:t>
      </w:r>
      <w:r>
        <w:t xml:space="preserve">. Když však </w:t>
      </w:r>
      <w:r>
        <w:rPr>
          <w:color w:val="310106"/>
        </w:rPr>
        <w:t>soudce</w:t>
      </w:r>
      <w:r>
        <w:t xml:space="preserve"> obdržel rozpis plateb, </w:t>
      </w:r>
      <w:r>
        <w:rPr>
          <w:color w:val="C264BA"/>
        </w:rPr>
        <w:t>od obchodu</w:t>
      </w:r>
      <w:r>
        <w:t xml:space="preserve"> se distancoval. "</w:t>
      </w:r>
      <w:r>
        <w:rPr>
          <w:color w:val="826958"/>
        </w:rPr>
        <w:t xml:space="preserve">Žádná půjčka nebyla, není a nebude," napsal </w:t>
      </w:r>
      <w:r>
        <w:rPr>
          <w:color w:val="977678"/>
        </w:rPr>
        <w:t>bance</w:t>
      </w:r>
      <w:r>
        <w:rPr>
          <w:color w:val="826958"/>
        </w:rPr>
        <w:t xml:space="preserve"> na hlavičkovém papíře soudu, jak se uvádí </w:t>
      </w:r>
      <w:r>
        <w:rPr>
          <w:color w:val="BAFCE8"/>
        </w:rPr>
        <w:t>ve zprávě</w:t>
      </w:r>
      <w:r>
        <w:t xml:space="preserve">. Pak </w:t>
      </w:r>
      <w:r>
        <w:rPr>
          <w:color w:val="310106"/>
        </w:rPr>
        <w:t>soudce</w:t>
      </w:r>
      <w:r>
        <w:t xml:space="preserve"> zašel ještě dále. </w:t>
      </w:r>
      <w:r>
        <w:rPr>
          <w:color w:val="7D8475"/>
        </w:rPr>
        <w:t xml:space="preserve">Poté, co </w:t>
      </w:r>
      <w:r>
        <w:rPr>
          <w:color w:val="8CCF95"/>
        </w:rPr>
        <w:t>Laurel Bank</w:t>
      </w:r>
      <w:r>
        <w:rPr>
          <w:color w:val="7D8475"/>
        </w:rPr>
        <w:t xml:space="preserve"> učinil pokus o navrácení </w:t>
      </w:r>
      <w:r>
        <w:rPr>
          <w:color w:val="726638"/>
        </w:rPr>
        <w:t>auta</w:t>
      </w:r>
      <w:r>
        <w:rPr>
          <w:color w:val="7D8475"/>
        </w:rPr>
        <w:t xml:space="preserve">, </w:t>
      </w:r>
      <w:r>
        <w:rPr>
          <w:color w:val="FEA8EB"/>
        </w:rPr>
        <w:t>viceprezident</w:t>
      </w:r>
      <w:r>
        <w:rPr>
          <w:color w:val="7D8475"/>
        </w:rPr>
        <w:t xml:space="preserve"> </w:t>
      </w:r>
      <w:r>
        <w:rPr>
          <w:color w:val="EAFEF0"/>
        </w:rPr>
        <w:t>soudce</w:t>
      </w:r>
      <w:r>
        <w:rPr>
          <w:color w:val="7D8475"/>
        </w:rPr>
        <w:t xml:space="preserve"> požádal, aby</w:t>
      </w:r>
      <w:r>
        <w:t xml:space="preserve"> zasáhl v právní při </w:t>
      </w:r>
      <w:r>
        <w:rPr>
          <w:color w:val="6B9279"/>
        </w:rPr>
        <w:t xml:space="preserve">ve zcela jiném kontextu, </w:t>
      </w:r>
      <w:r>
        <w:rPr>
          <w:color w:val="C2FE4B"/>
        </w:rPr>
        <w:t>který</w:t>
      </w:r>
      <w:r>
        <w:rPr>
          <w:color w:val="6B9279"/>
        </w:rPr>
        <w:t xml:space="preserve"> se týkal svěřenského účtu</w:t>
      </w:r>
      <w:r>
        <w:t xml:space="preserve">. </w:t>
      </w:r>
      <w:r>
        <w:rPr>
          <w:color w:val="310106"/>
        </w:rPr>
        <w:t>Soudce</w:t>
      </w:r>
      <w:r>
        <w:t xml:space="preserve"> psal znovu. "Nacházím se s </w:t>
      </w:r>
      <w:r>
        <w:rPr>
          <w:color w:val="FE12A0"/>
        </w:rPr>
        <w:t>Laurel Bank</w:t>
      </w:r>
      <w:r>
        <w:t xml:space="preserve"> v nepříznivém vztahu a nehodlám nikomu prokazovat žádné laskavosti," odepsal </w:t>
      </w:r>
      <w:r>
        <w:rPr>
          <w:color w:val="304041"/>
        </w:rPr>
        <w:t>mu</w:t>
      </w:r>
      <w:r>
        <w:t xml:space="preserve"> </w:t>
      </w:r>
      <w:r>
        <w:rPr>
          <w:color w:val="310106"/>
        </w:rPr>
        <w:t>soudce</w:t>
      </w:r>
      <w:r>
        <w:t xml:space="preserve"> </w:t>
      </w:r>
      <w:r>
        <w:rPr>
          <w:color w:val="1EA6A7"/>
        </w:rPr>
        <w:t xml:space="preserve">v dopise, </w:t>
      </w:r>
      <w:r>
        <w:rPr>
          <w:color w:val="022403"/>
        </w:rPr>
        <w:t>který</w:t>
      </w:r>
      <w:r>
        <w:rPr>
          <w:color w:val="1EA6A7"/>
        </w:rPr>
        <w:t xml:space="preserve"> byl přiložen </w:t>
      </w:r>
      <w:r>
        <w:rPr>
          <w:color w:val="062A47"/>
        </w:rPr>
        <w:t xml:space="preserve">ke zprávě </w:t>
      </w:r>
      <w:r>
        <w:rPr>
          <w:color w:val="054B17"/>
        </w:rPr>
        <w:t>velké poroty</w:t>
      </w:r>
      <w:r>
        <w:t xml:space="preserve">. "Kdyby byly v dohledné době vyřízeny </w:t>
      </w:r>
      <w:r>
        <w:rPr>
          <w:color w:val="310106"/>
        </w:rPr>
        <w:t>mé</w:t>
      </w:r>
      <w:r>
        <w:t xml:space="preserve"> osobní záležitosti s </w:t>
      </w:r>
      <w:r>
        <w:rPr>
          <w:color w:val="FE12A0"/>
        </w:rPr>
        <w:t>Laurel Bank</w:t>
      </w:r>
      <w:r>
        <w:t xml:space="preserve">, eventuálně bych </w:t>
      </w:r>
      <w:r>
        <w:rPr>
          <w:color w:val="F4C673"/>
        </w:rPr>
        <w:t>vaši</w:t>
      </w:r>
      <w:r>
        <w:rPr>
          <w:color w:val="02FEC7"/>
        </w:rPr>
        <w:t xml:space="preserve"> žádost</w:t>
      </w:r>
      <w:r>
        <w:t xml:space="preserve"> znovu mohl zvážit." </w:t>
      </w:r>
      <w:r>
        <w:rPr>
          <w:color w:val="310106"/>
        </w:rPr>
        <w:t>Soudce</w:t>
      </w:r>
      <w:r>
        <w:t xml:space="preserve"> nyní uvádí, že rozhodnutí napsat </w:t>
      </w:r>
      <w:r>
        <w:rPr>
          <w:color w:val="1EA6A7"/>
        </w:rPr>
        <w:t>onen dopis</w:t>
      </w:r>
      <w:r>
        <w:t xml:space="preserve"> bylo "nešťastné", avšak dodává, že "bezesporu neobsahoval záměr vynucovat nic hrozbami". </w:t>
      </w:r>
      <w:r>
        <w:rPr>
          <w:color w:val="FE12A0"/>
        </w:rPr>
        <w:t>Banka</w:t>
      </w:r>
      <w:r>
        <w:t xml:space="preserve"> se podvolila. Refinancovala </w:t>
      </w:r>
      <w:r>
        <w:rPr>
          <w:color w:val="9DBAA8"/>
        </w:rPr>
        <w:t>soudcovu</w:t>
      </w:r>
      <w:r>
        <w:rPr>
          <w:color w:val="1BDE4A"/>
        </w:rPr>
        <w:t xml:space="preserve"> půjčku</w:t>
      </w:r>
      <w:r>
        <w:t xml:space="preserve">, snížila </w:t>
      </w:r>
      <w:r>
        <w:rPr>
          <w:color w:val="310106"/>
        </w:rPr>
        <w:t>mu</w:t>
      </w:r>
      <w:r>
        <w:t xml:space="preserve"> úrokovou sazbu a přijala </w:t>
      </w:r>
      <w:r>
        <w:rPr>
          <w:color w:val="775551"/>
        </w:rPr>
        <w:t xml:space="preserve">protiúčet, </w:t>
      </w:r>
      <w:r>
        <w:rPr>
          <w:color w:val="835536"/>
        </w:rPr>
        <w:t>který</w:t>
      </w:r>
      <w:r>
        <w:rPr>
          <w:color w:val="775551"/>
        </w:rPr>
        <w:t xml:space="preserve"> původně nebyl součástí dohody - </w:t>
      </w:r>
      <w:r>
        <w:rPr>
          <w:color w:val="565BCC"/>
        </w:rPr>
        <w:t xml:space="preserve">zcela zničené auto Chevy Citation </w:t>
      </w:r>
      <w:r>
        <w:rPr>
          <w:color w:val="80D7D2"/>
        </w:rPr>
        <w:t>z roku 1981</w:t>
      </w:r>
      <w:r>
        <w:rPr>
          <w:color w:val="565BCC"/>
        </w:rPr>
        <w:t xml:space="preserve">, </w:t>
      </w:r>
      <w:r>
        <w:rPr>
          <w:color w:val="7AD607"/>
        </w:rPr>
        <w:t>které</w:t>
      </w:r>
      <w:r>
        <w:rPr>
          <w:color w:val="565BCC"/>
        </w:rPr>
        <w:t xml:space="preserve"> musel </w:t>
      </w:r>
      <w:r>
        <w:rPr>
          <w:color w:val="696F54"/>
        </w:rPr>
        <w:t>autoobchodník</w:t>
      </w:r>
      <w:r>
        <w:rPr>
          <w:color w:val="565BCC"/>
        </w:rPr>
        <w:t xml:space="preserve"> opravit, než </w:t>
      </w:r>
      <w:r>
        <w:rPr>
          <w:color w:val="7AD607"/>
        </w:rPr>
        <w:t>ho</w:t>
      </w:r>
      <w:r>
        <w:rPr>
          <w:color w:val="565BCC"/>
        </w:rPr>
        <w:t xml:space="preserve"> vůbec mohl dále prodat</w:t>
      </w:r>
      <w:r>
        <w:t xml:space="preserve">. Tento incident nebyl </w:t>
      </w:r>
      <w:r>
        <w:rPr>
          <w:color w:val="87089A"/>
        </w:rPr>
        <w:t xml:space="preserve">jediný případ, </w:t>
      </w:r>
      <w:r>
        <w:rPr>
          <w:color w:val="664B19"/>
        </w:rPr>
        <w:t>kdy</w:t>
      </w:r>
      <w:r>
        <w:rPr>
          <w:color w:val="87089A"/>
        </w:rPr>
        <w:t xml:space="preserve"> </w:t>
      </w:r>
      <w:r>
        <w:rPr>
          <w:color w:val="242235"/>
        </w:rPr>
        <w:t>soudce</w:t>
      </w:r>
      <w:r>
        <w:rPr>
          <w:color w:val="87089A"/>
        </w:rPr>
        <w:t xml:space="preserve"> docílil zvláštního zacházení </w:t>
      </w:r>
      <w:r>
        <w:rPr>
          <w:color w:val="7DB00D"/>
        </w:rPr>
        <w:t>ze strany místní banky</w:t>
      </w:r>
      <w:r>
        <w:t xml:space="preserve">. Po dalších dvou letech napsal </w:t>
      </w:r>
      <w:r>
        <w:rPr>
          <w:color w:val="BFC7D6"/>
        </w:rPr>
        <w:t xml:space="preserve">stížnost na to, že </w:t>
      </w:r>
      <w:r>
        <w:rPr>
          <w:color w:val="D5A97E"/>
        </w:rPr>
        <w:t xml:space="preserve">úrok, </w:t>
      </w:r>
      <w:r>
        <w:rPr>
          <w:color w:val="433F31"/>
        </w:rPr>
        <w:t>který</w:t>
      </w:r>
      <w:r>
        <w:rPr>
          <w:color w:val="D5A97E"/>
        </w:rPr>
        <w:t xml:space="preserve"> platí na nezajištěnou půjčku 10000 dolarů</w:t>
      </w:r>
      <w:r>
        <w:rPr>
          <w:color w:val="BFC7D6"/>
        </w:rPr>
        <w:t>, je "neúnosně tíživý</w:t>
      </w:r>
      <w:r>
        <w:t xml:space="preserve">". </w:t>
      </w:r>
      <w:r>
        <w:rPr>
          <w:color w:val="311A18"/>
        </w:rPr>
        <w:t xml:space="preserve">Paul L. Kane, tehdejší ředitel </w:t>
      </w:r>
      <w:r>
        <w:rPr>
          <w:color w:val="FDB2AB"/>
        </w:rPr>
        <w:t>Laurel Bank</w:t>
      </w:r>
      <w:r>
        <w:t xml:space="preserve">, pohotově zareagoval. </w:t>
      </w:r>
      <w:r>
        <w:rPr>
          <w:color w:val="FE12A0"/>
        </w:rPr>
        <w:t>Banka</w:t>
      </w:r>
      <w:r>
        <w:t xml:space="preserve">, odepsal </w:t>
      </w:r>
      <w:r>
        <w:rPr>
          <w:color w:val="310106"/>
        </w:rPr>
        <w:t>mu</w:t>
      </w:r>
      <w:r>
        <w:t xml:space="preserve">, "okamžitě" sníží sazbu o 3.5 % "pro </w:t>
      </w:r>
      <w:r>
        <w:rPr>
          <w:color w:val="310106"/>
        </w:rPr>
        <w:t>Vaše</w:t>
      </w:r>
      <w:r>
        <w:t xml:space="preserve"> zajištění". </w:t>
      </w:r>
      <w:r>
        <w:rPr>
          <w:color w:val="310106"/>
        </w:rPr>
        <w:t>Soudce</w:t>
      </w:r>
      <w:r>
        <w:t xml:space="preserve"> uvádí, že nemůže dopodrobna sdělit, jak </w:t>
      </w:r>
      <w:r>
        <w:rPr>
          <w:color w:val="310106"/>
        </w:rPr>
        <w:t>se</w:t>
      </w:r>
      <w:r>
        <w:t xml:space="preserve"> bude při soudním líčení hájit, ačkoli tvrdí, že kdyby </w:t>
      </w:r>
      <w:r>
        <w:rPr>
          <w:color w:val="D586C9"/>
        </w:rPr>
        <w:t>byl tak zkorumpovaný, jak prohlašují státní žalobci</w:t>
      </w:r>
      <w:r>
        <w:t xml:space="preserve">, byl by </w:t>
      </w:r>
      <w:r>
        <w:rPr>
          <w:color w:val="7A5FB1"/>
        </w:rPr>
        <w:t>mnohem</w:t>
      </w:r>
      <w:r>
        <w:t xml:space="preserve"> </w:t>
      </w:r>
      <w:r>
        <w:rPr>
          <w:color w:val="32544A"/>
        </w:rPr>
        <w:t>bohatší, než je</w:t>
      </w:r>
      <w:r>
        <w:t xml:space="preserve">. </w:t>
      </w:r>
      <w:r>
        <w:rPr>
          <w:color w:val="EFE3AF"/>
        </w:rPr>
        <w:t>Jeho</w:t>
      </w:r>
      <w:r>
        <w:rPr>
          <w:color w:val="859D96"/>
        </w:rPr>
        <w:t xml:space="preserve"> dům s šesti ložnicemi, postavený z cedru a cihel na okraji Johnstownu</w:t>
      </w:r>
      <w:r>
        <w:t xml:space="preserve"> je na prodej, aby měl z čeho zaplatit </w:t>
      </w:r>
      <w:r>
        <w:rPr>
          <w:color w:val="310106"/>
        </w:rPr>
        <w:t>své</w:t>
      </w:r>
      <w:r>
        <w:t xml:space="preserve"> právníky. </w:t>
      </w:r>
      <w:r>
        <w:rPr>
          <w:color w:val="310106"/>
        </w:rPr>
        <w:t>Soudce</w:t>
      </w:r>
      <w:r>
        <w:t xml:space="preserve"> prohlašuje, že věří, že se vrátí za </w:t>
      </w:r>
      <w:r>
        <w:rPr>
          <w:color w:val="310106"/>
        </w:rPr>
        <w:t>svou</w:t>
      </w:r>
      <w:r>
        <w:t xml:space="preserve"> soudní lavici. Už teď, poznamenává, bylo </w:t>
      </w:r>
      <w:r>
        <w:rPr>
          <w:color w:val="2B8570"/>
        </w:rPr>
        <w:t xml:space="preserve">76 žalob, </w:t>
      </w:r>
      <w:r>
        <w:rPr>
          <w:color w:val="8B282D"/>
        </w:rPr>
        <w:t>které</w:t>
      </w:r>
      <w:r>
        <w:rPr>
          <w:color w:val="2B8570"/>
        </w:rPr>
        <w:t xml:space="preserve"> </w:t>
      </w:r>
      <w:r>
        <w:rPr>
          <w:color w:val="E16A07"/>
        </w:rPr>
        <w:t>proti němu</w:t>
      </w:r>
      <w:r>
        <w:rPr>
          <w:color w:val="2B8570"/>
        </w:rPr>
        <w:t xml:space="preserve"> byly původně vzneseny</w:t>
      </w:r>
      <w:r>
        <w:t xml:space="preserve">, zredukováno na 27. </w:t>
      </w:r>
      <w:r>
        <w:rPr>
          <w:color w:val="4B0125"/>
        </w:rPr>
        <w:t xml:space="preserve">Většina </w:t>
      </w:r>
      <w:r>
        <w:rPr>
          <w:color w:val="021083"/>
        </w:rPr>
        <w:t>těchto obvinění</w:t>
      </w:r>
      <w:r>
        <w:t xml:space="preserve"> se týkala etických otázek, avšak státní žalobci </w:t>
      </w:r>
      <w:r>
        <w:rPr>
          <w:color w:val="4B0125"/>
        </w:rPr>
        <w:t>je</w:t>
      </w:r>
      <w:r>
        <w:t xml:space="preserve"> stáhli v rámci předsoudní dohody. </w:t>
      </w:r>
      <w:r>
        <w:rPr>
          <w:color w:val="114558"/>
        </w:rPr>
        <w:t xml:space="preserve">Jádro </w:t>
      </w:r>
      <w:r>
        <w:rPr>
          <w:color w:val="F707F9"/>
        </w:rPr>
        <w:t>případu</w:t>
      </w:r>
      <w:r>
        <w:rPr>
          <w:color w:val="114558"/>
        </w:rPr>
        <w:t xml:space="preserve"> - "úřední útlak</w:t>
      </w:r>
      <w:r>
        <w:t xml:space="preserve">" - zůstává nezměněno. "Pokud prohraju, ztratím </w:t>
      </w:r>
      <w:r>
        <w:rPr>
          <w:color w:val="310106"/>
        </w:rPr>
        <w:t>své</w:t>
      </w:r>
      <w:r>
        <w:t xml:space="preserve"> postavení, kariéru, penzi, </w:t>
      </w:r>
      <w:r>
        <w:rPr>
          <w:color w:val="859D96"/>
        </w:rPr>
        <w:t>dům</w:t>
      </w:r>
      <w:r>
        <w:t xml:space="preserve"> i investice," říká </w:t>
      </w:r>
      <w:r>
        <w:rPr>
          <w:color w:val="310106"/>
        </w:rPr>
        <w:t>soudce</w:t>
      </w:r>
      <w:r>
        <w:t>. "</w:t>
      </w:r>
      <w:r>
        <w:rPr>
          <w:color w:val="310106"/>
        </w:rPr>
        <w:t>Můj</w:t>
      </w:r>
      <w:r>
        <w:t xml:space="preserve"> Bůh a </w:t>
      </w:r>
      <w:r>
        <w:rPr>
          <w:color w:val="310106"/>
        </w:rPr>
        <w:t>já</w:t>
      </w:r>
      <w:r>
        <w:t xml:space="preserve"> víme, že mám pravdu a že jsem nevinný."</w:t>
      </w:r>
    </w:p>
    <w:p>
      <w:r>
        <w:rPr>
          <w:b/>
        </w:rPr>
        <w:t>Document number 68</w:t>
      </w:r>
    </w:p>
    <w:p>
      <w:r>
        <w:rPr>
          <w:b/>
        </w:rPr>
        <w:t>Document identifier: wsj0268-001</w:t>
      </w:r>
    </w:p>
    <w:p>
      <w:r>
        <w:t xml:space="preserve">Mnohokrát děkuji vtipnému mistrovskému dílu </w:t>
      </w:r>
      <w:r>
        <w:rPr>
          <w:color w:val="310106"/>
        </w:rPr>
        <w:t>Alexandera Cockburna</w:t>
      </w:r>
      <w:r>
        <w:t xml:space="preserve"> (Hospodářství </w:t>
      </w:r>
      <w:r>
        <w:rPr>
          <w:color w:val="04640D"/>
        </w:rPr>
        <w:t>Spojených států</w:t>
      </w:r>
      <w:r>
        <w:t xml:space="preserve">: Dům postavený na písku rizikových obligací, Viewpoint, 19. října). </w:t>
      </w:r>
      <w:r>
        <w:rPr>
          <w:color w:val="FEFB0A"/>
        </w:rPr>
        <w:t>Používání nesprávných stavebních postupů v Sovětském svazu -</w:t>
      </w:r>
      <w:r>
        <w:t xml:space="preserve"> jak dokládá pád bloků budov postavených z písku při zemětřesení v Arménii - </w:t>
      </w:r>
      <w:r>
        <w:rPr>
          <w:color w:val="FB5514"/>
        </w:rPr>
        <w:t xml:space="preserve">jako metafora ekonomického systému </w:t>
      </w:r>
      <w:r>
        <w:rPr>
          <w:color w:val="E115C0"/>
        </w:rPr>
        <w:t>ve Spojených státech</w:t>
      </w:r>
      <w:r>
        <w:t xml:space="preserve"> byl vynikající příklad satirické múzy </w:t>
      </w:r>
      <w:r>
        <w:rPr>
          <w:color w:val="310106"/>
        </w:rPr>
        <w:t>pana Cockburna</w:t>
      </w:r>
      <w:r>
        <w:t xml:space="preserve">. Čekám na pokračování: hospodářská a sociální pružnost v oblasti San Francisco Bay a vynikající práce místních vlád a soukromých dobročinných spolků jako metafory pro nadvládu </w:t>
      </w:r>
      <w:r>
        <w:rPr>
          <w:color w:val="00587F"/>
        </w:rPr>
        <w:t xml:space="preserve">jakéhokoli zkrachovalého systému, </w:t>
      </w:r>
      <w:r>
        <w:rPr>
          <w:color w:val="0BC582"/>
        </w:rPr>
        <w:t>v nějž</w:t>
      </w:r>
      <w:r>
        <w:rPr>
          <w:color w:val="00587F"/>
        </w:rPr>
        <w:t xml:space="preserve"> nyní </w:t>
      </w:r>
      <w:r>
        <w:rPr>
          <w:color w:val="FEB8C8"/>
        </w:rPr>
        <w:t>pan Cockburn</w:t>
      </w:r>
      <w:r>
        <w:rPr>
          <w:color w:val="00587F"/>
        </w:rPr>
        <w:t xml:space="preserve"> věří</w:t>
      </w:r>
      <w:r>
        <w:t xml:space="preserve">. Mělo by to bít do očí. </w:t>
      </w:r>
      <w:r>
        <w:rPr>
          <w:color w:val="9E8317"/>
        </w:rPr>
        <w:t>William S. Smith</w:t>
      </w:r>
    </w:p>
    <w:p>
      <w:r>
        <w:rPr>
          <w:b/>
        </w:rPr>
        <w:t>Document number 69</w:t>
      </w:r>
    </w:p>
    <w:p>
      <w:r>
        <w:rPr>
          <w:b/>
        </w:rPr>
        <w:t>Document identifier: wsj0269-001</w:t>
      </w:r>
    </w:p>
    <w:p>
      <w:r>
        <w:t xml:space="preserve">Coby finanční manažerka a ochránkyně životního prostředí z řad obyčejných lidí jsem byla velmi zklamaná, když jsem </w:t>
      </w:r>
      <w:r>
        <w:rPr>
          <w:color w:val="310106"/>
        </w:rPr>
        <w:t>si</w:t>
      </w:r>
      <w:r>
        <w:t xml:space="preserve"> v prvním vydání Garbage přečetla, že </w:t>
      </w:r>
      <w:r>
        <w:rPr>
          <w:color w:val="04640D"/>
        </w:rPr>
        <w:t>Wall Street Journal</w:t>
      </w:r>
      <w:r>
        <w:t xml:space="preserve"> každoročně spotřebuje </w:t>
      </w:r>
      <w:r>
        <w:rPr>
          <w:color w:val="FEFB0A"/>
        </w:rPr>
        <w:t>220000 metrických tun novinového papíru</w:t>
      </w:r>
      <w:r>
        <w:t xml:space="preserve">, ale že jen 1.4 % </w:t>
      </w:r>
      <w:r>
        <w:rPr>
          <w:color w:val="FEFB0A"/>
        </w:rPr>
        <w:t>z toho</w:t>
      </w:r>
      <w:r>
        <w:t xml:space="preserve"> je recyklovaný papír. Například Los Angeles Times naopak využívá recyklovaného papíru z 83 %. Vzhledem k tomu, že denní tisk představuje největší samostatnou složku pevných odpadů v zavážkách a že naše země přetéká odpadky, musejí </w:t>
      </w:r>
      <w:r>
        <w:rPr>
          <w:color w:val="FB5514"/>
        </w:rPr>
        <w:t>všechny oblasti společnosti a všechny podniky</w:t>
      </w:r>
      <w:r>
        <w:t xml:space="preserve"> jednat při využívání a likvidování cenných přírodních zdrojů zodpovědněji. </w:t>
      </w:r>
      <w:r>
        <w:rPr>
          <w:color w:val="04640D"/>
        </w:rPr>
        <w:t>Wall Street Journal</w:t>
      </w:r>
      <w:r>
        <w:t xml:space="preserve"> je </w:t>
      </w:r>
      <w:r>
        <w:rPr>
          <w:color w:val="E115C0"/>
        </w:rPr>
        <w:t>vynikající tisk</w:t>
      </w:r>
      <w:r>
        <w:t xml:space="preserve">, </w:t>
      </w:r>
      <w:r>
        <w:rPr>
          <w:color w:val="00587F"/>
        </w:rPr>
        <w:t>který</w:t>
      </w:r>
      <w:r>
        <w:rPr>
          <w:color w:val="0BC582"/>
        </w:rPr>
        <w:t xml:space="preserve"> ráda (a povinně) denně čtu</w:t>
      </w:r>
      <w:r>
        <w:t xml:space="preserve">. Prosím, potěšte </w:t>
      </w:r>
      <w:r>
        <w:rPr>
          <w:color w:val="310106"/>
        </w:rPr>
        <w:t>mě</w:t>
      </w:r>
      <w:r>
        <w:t xml:space="preserve"> i tisíce dalších čtenářů při každodenní koupi </w:t>
      </w:r>
      <w:r>
        <w:rPr>
          <w:color w:val="FEB8C8"/>
        </w:rPr>
        <w:t>vašeho</w:t>
      </w:r>
      <w:r>
        <w:t xml:space="preserve"> tisku tím, že zvednete laťku péče o ochranu životního prostředí na všeobecnou úroveň </w:t>
      </w:r>
      <w:r>
        <w:rPr>
          <w:color w:val="FEB8C8"/>
        </w:rPr>
        <w:t>své</w:t>
      </w:r>
      <w:r>
        <w:t xml:space="preserve"> vynikající kvality a zvýšíte využívání recyklovaného papíru. </w:t>
      </w:r>
      <w:r>
        <w:rPr>
          <w:color w:val="310106"/>
        </w:rPr>
        <w:t>Virginia M. W. Gardinerová</w:t>
      </w:r>
    </w:p>
    <w:p>
      <w:r>
        <w:rPr>
          <w:b/>
        </w:rPr>
        <w:t>Document number 70</w:t>
      </w:r>
    </w:p>
    <w:p>
      <w:r>
        <w:rPr>
          <w:b/>
        </w:rPr>
        <w:t>Document identifier: wsj0270-001</w:t>
      </w:r>
    </w:p>
    <w:p>
      <w:r>
        <w:t xml:space="preserve">SPOLEČNOST FIRST AMERICAN FINANCIAL Corp. oznámila speciální dividendu: jednu akcii </w:t>
      </w:r>
      <w:r>
        <w:rPr>
          <w:color w:val="310106"/>
        </w:rPr>
        <w:t>kmenových akcií třídy B</w:t>
      </w:r>
      <w:r>
        <w:t xml:space="preserve"> za každou akcii kmenových akcií třídy A, splatnou registrovaným majitelům </w:t>
      </w:r>
      <w:r>
        <w:rPr>
          <w:color w:val="04640D"/>
        </w:rPr>
        <w:t>10. listopadu</w:t>
      </w:r>
      <w:r>
        <w:t xml:space="preserve">, pokud Komise pro regulaci prodeje cenných papírů schválí </w:t>
      </w:r>
      <w:r>
        <w:rPr>
          <w:color w:val="04640D"/>
        </w:rPr>
        <w:t>tento den</w:t>
      </w:r>
      <w:r>
        <w:t xml:space="preserve"> jako datum platnosti registračního prohlášení. Akcionáři </w:t>
      </w:r>
      <w:r>
        <w:rPr>
          <w:color w:val="FEFB0A"/>
        </w:rPr>
        <w:t xml:space="preserve">kalifornské společnosti Santa Ana, </w:t>
      </w:r>
      <w:r>
        <w:rPr>
          <w:color w:val="FB5514"/>
        </w:rPr>
        <w:t>která</w:t>
      </w:r>
      <w:r>
        <w:rPr>
          <w:color w:val="FEFB0A"/>
        </w:rPr>
        <w:t xml:space="preserve"> poskytuje pojištění budov</w:t>
      </w:r>
      <w:r>
        <w:t xml:space="preserve">, schválili tvorbu </w:t>
      </w:r>
      <w:r>
        <w:rPr>
          <w:color w:val="310106"/>
        </w:rPr>
        <w:t xml:space="preserve">těchto akcií třídy B, </w:t>
      </w:r>
      <w:r>
        <w:rPr>
          <w:color w:val="E115C0"/>
        </w:rPr>
        <w:t>jež</w:t>
      </w:r>
      <w:r>
        <w:rPr>
          <w:color w:val="310106"/>
        </w:rPr>
        <w:t xml:space="preserve"> budou obchodovány na celostátním mimoburzovním trhu a </w:t>
      </w:r>
      <w:r>
        <w:rPr>
          <w:color w:val="E115C0"/>
        </w:rPr>
        <w:t>o nichž</w:t>
      </w:r>
      <w:r>
        <w:rPr>
          <w:color w:val="310106"/>
        </w:rPr>
        <w:t xml:space="preserve"> </w:t>
      </w:r>
      <w:r>
        <w:rPr>
          <w:color w:val="00587F"/>
        </w:rPr>
        <w:t>společnost</w:t>
      </w:r>
      <w:r>
        <w:rPr>
          <w:color w:val="310106"/>
        </w:rPr>
        <w:t xml:space="preserve"> prohlásila, že budou užity pro akvizice a další všeobecné účely </w:t>
      </w:r>
      <w:r>
        <w:rPr>
          <w:color w:val="00587F"/>
        </w:rPr>
        <w:t>společnosti</w:t>
      </w:r>
      <w:r>
        <w:t>.</w:t>
      </w:r>
    </w:p>
    <w:p>
      <w:r>
        <w:rPr>
          <w:b/>
        </w:rPr>
        <w:t>Document number 71</w:t>
      </w:r>
    </w:p>
    <w:p>
      <w:r>
        <w:rPr>
          <w:b/>
        </w:rPr>
        <w:t>Document identifier: wsj0271-001</w:t>
      </w:r>
    </w:p>
    <w:p>
      <w:r>
        <w:t xml:space="preserve">Podle Zprávy skupiny Dow-Jones o kapitálových trzích byly mezi včerejšími nabídkami </w:t>
      </w:r>
      <w:r>
        <w:rPr>
          <w:color w:val="310106"/>
        </w:rPr>
        <w:t>cenných papírů</w:t>
      </w:r>
      <w:r>
        <w:t xml:space="preserve"> a </w:t>
      </w:r>
      <w:r>
        <w:rPr>
          <w:color w:val="310106"/>
        </w:rPr>
        <w:t>jejich</w:t>
      </w:r>
      <w:r>
        <w:t xml:space="preserve"> cenami včetně podmínek a manažera syndikátu na amerických i zahraničních kapitálových trzích uvedeny tyto položky: Společnost Continental Cablevision Inc. - </w:t>
      </w:r>
      <w:r>
        <w:rPr>
          <w:color w:val="04640D"/>
        </w:rPr>
        <w:t xml:space="preserve">350 milionů dolarů v prioritních podřízených dluhopisech se splatností 1. listopadu 2004, </w:t>
      </w:r>
      <w:r>
        <w:rPr>
          <w:color w:val="FEFB0A"/>
        </w:rPr>
        <w:t>které</w:t>
      </w:r>
      <w:r>
        <w:rPr>
          <w:color w:val="04640D"/>
        </w:rPr>
        <w:t xml:space="preserve"> byly oceněné na nominální hodnotu, aby</w:t>
      </w:r>
      <w:r>
        <w:t xml:space="preserve"> </w:t>
      </w:r>
      <w:r>
        <w:rPr>
          <w:color w:val="FB5514"/>
        </w:rPr>
        <w:t>výnos byl 12 7/8 %</w:t>
      </w:r>
      <w:r>
        <w:t xml:space="preserve">. </w:t>
      </w:r>
      <w:r>
        <w:rPr>
          <w:color w:val="E115C0"/>
        </w:rPr>
        <w:t xml:space="preserve">Tato emise, </w:t>
      </w:r>
      <w:r>
        <w:rPr>
          <w:color w:val="00587F"/>
        </w:rPr>
        <w:t>která</w:t>
      </w:r>
      <w:r>
        <w:rPr>
          <w:color w:val="E115C0"/>
        </w:rPr>
        <w:t xml:space="preserve"> není vypověditelná po dobu pěti let</w:t>
      </w:r>
      <w:r>
        <w:t xml:space="preserve">, dostala rating </w:t>
      </w:r>
      <w:r>
        <w:rPr>
          <w:color w:val="0BC582"/>
        </w:rPr>
        <w:t>agentury Moody's Investors Service Inc.</w:t>
      </w:r>
      <w:r>
        <w:t xml:space="preserve"> B 1 a rating </w:t>
      </w:r>
      <w:r>
        <w:rPr>
          <w:color w:val="FEB8C8"/>
        </w:rPr>
        <w:t>agentury Standard &amp; Poor's Corp.</w:t>
      </w:r>
      <w:r>
        <w:t xml:space="preserve"> B a bude se prodávat </w:t>
      </w:r>
      <w:r>
        <w:rPr>
          <w:color w:val="9E8317"/>
        </w:rPr>
        <w:t>prostřednictvím upisovatelů</w:t>
      </w:r>
      <w:r>
        <w:t xml:space="preserve"> pod vedením </w:t>
      </w:r>
      <w:r>
        <w:rPr>
          <w:color w:val="01190F"/>
        </w:rPr>
        <w:t>společnosti Morgan Stanley &amp; Co</w:t>
      </w:r>
      <w:r>
        <w:t xml:space="preserve">. </w:t>
      </w:r>
      <w:r>
        <w:rPr>
          <w:color w:val="847D81"/>
        </w:rPr>
        <w:t>Společnost Beatrice Co.</w:t>
      </w:r>
      <w:r>
        <w:t xml:space="preserve"> - </w:t>
      </w:r>
      <w:r>
        <w:rPr>
          <w:color w:val="58018B"/>
        </w:rPr>
        <w:t xml:space="preserve">251 milionů dolarů </w:t>
      </w:r>
      <w:r>
        <w:rPr>
          <w:color w:val="B70639"/>
        </w:rPr>
        <w:t>ve směnkách se splatností 1. listopadu 1997</w:t>
      </w:r>
      <w:r>
        <w:t xml:space="preserve"> bylo oceněno v nabídce rozdělené na dvě části prostřednictvím upisovatelů společnosti Salomon Brothers Inc. Velikost </w:t>
      </w:r>
      <w:r>
        <w:rPr>
          <w:color w:val="58018B"/>
        </w:rPr>
        <w:t>emise</w:t>
      </w:r>
      <w:r>
        <w:t xml:space="preserve"> byla snížena z původně plánovaných 350 milionů dolarů. První část sestávající ze 151 milionů dolarů prioritních podřízených vynulovaných dluhopisů s výnosem 13 3/4 % byla oceněna na 99.75. Sazba </w:t>
      </w:r>
      <w:r>
        <w:rPr>
          <w:color w:val="703B01"/>
        </w:rPr>
        <w:t>směnek</w:t>
      </w:r>
      <w:r>
        <w:t xml:space="preserve"> bude každoročně nastavena tak, aby </w:t>
      </w:r>
      <w:r>
        <w:rPr>
          <w:color w:val="58018B"/>
        </w:rPr>
        <w:t>emise</w:t>
      </w:r>
      <w:r>
        <w:t xml:space="preserve"> získala tržní hodnotu 101. </w:t>
      </w:r>
      <w:r>
        <w:rPr>
          <w:color w:val="F7F1DF"/>
        </w:rPr>
        <w:t xml:space="preserve">Nejvyšší úroková sazba, </w:t>
      </w:r>
      <w:r>
        <w:rPr>
          <w:color w:val="118B8A"/>
        </w:rPr>
        <w:t>na niž</w:t>
      </w:r>
      <w:r>
        <w:rPr>
          <w:color w:val="F7F1DF"/>
        </w:rPr>
        <w:t xml:space="preserve"> mohou být </w:t>
      </w:r>
      <w:r>
        <w:rPr>
          <w:color w:val="4AFEFA"/>
        </w:rPr>
        <w:t>směnky</w:t>
      </w:r>
      <w:r>
        <w:rPr>
          <w:color w:val="F7F1DF"/>
        </w:rPr>
        <w:t xml:space="preserve"> nastaveny</w:t>
      </w:r>
      <w:r>
        <w:t xml:space="preserve">, je ovšem 16 1/4 %. Minimální úroková sazba je 13 3/4 %. Druhá část, sestávající ze 100 milionů dolarů </w:t>
      </w:r>
      <w:r>
        <w:rPr>
          <w:color w:val="FCB164"/>
        </w:rPr>
        <w:t>v prioritních podřízených úpisech s proměnlivou úrokovou sazbou</w:t>
      </w:r>
      <w:r>
        <w:t xml:space="preserve">, byla oceněna na 99 3/4 s plánovaným nárůstem 4.25 % nad tříměsíční londýnskou mezibankovní úrokovou sazbu. Počáteční úroková sazba </w:t>
      </w:r>
      <w:r>
        <w:rPr>
          <w:color w:val="FCB164"/>
        </w:rPr>
        <w:t>úpisů s proměnlivou úrokovou sazbou</w:t>
      </w:r>
      <w:r>
        <w:t xml:space="preserve"> bude 129375 %. </w:t>
      </w:r>
      <w:r>
        <w:rPr>
          <w:color w:val="58018B"/>
        </w:rPr>
        <w:t>Tato emise</w:t>
      </w:r>
      <w:r>
        <w:t xml:space="preserve"> dostala </w:t>
      </w:r>
      <w:r>
        <w:rPr>
          <w:color w:val="0BC582"/>
        </w:rPr>
        <w:t>od agentury Moody's</w:t>
      </w:r>
      <w:r>
        <w:t xml:space="preserve"> rating B 3 a </w:t>
      </w:r>
      <w:r>
        <w:rPr>
          <w:color w:val="FEB8C8"/>
        </w:rPr>
        <w:t>od agentury S&amp;P</w:t>
      </w:r>
      <w:r>
        <w:t xml:space="preserve"> B plus. New Jersey Wastewater Treatment Trust - 75.1 milionu dolarů v nabídce obligací v nabídce rozdělené na dvě části jasně vyhrála </w:t>
      </w:r>
      <w:r>
        <w:rPr>
          <w:color w:val="796EE6"/>
        </w:rPr>
        <w:t>skupina Merrill Lynch Capital Markets</w:t>
      </w:r>
      <w:r>
        <w:t xml:space="preserve">. Nabídka </w:t>
      </w:r>
      <w:r>
        <w:rPr>
          <w:color w:val="796EE6"/>
        </w:rPr>
        <w:t>skupiny</w:t>
      </w:r>
      <w:r>
        <w:t xml:space="preserve"> na 40.9 milionu dolarů </w:t>
      </w:r>
      <w:r>
        <w:rPr>
          <w:color w:val="000D2C"/>
        </w:rPr>
        <w:t xml:space="preserve">na zajištěné obligace úpravy odpadových vod, </w:t>
      </w:r>
      <w:r>
        <w:rPr>
          <w:color w:val="53495F"/>
        </w:rPr>
        <w:t xml:space="preserve">série </w:t>
      </w:r>
      <w:r>
        <w:rPr>
          <w:color w:val="F95475"/>
        </w:rPr>
        <w:t>1989</w:t>
      </w:r>
      <w:r>
        <w:rPr>
          <w:color w:val="53495F"/>
        </w:rPr>
        <w:t xml:space="preserve"> A</w:t>
      </w:r>
      <w:r>
        <w:t xml:space="preserve">, měla ve výsledku skutečnou cenu úroků 70826 %. </w:t>
      </w:r>
      <w:r>
        <w:rPr>
          <w:color w:val="000D2C"/>
        </w:rPr>
        <w:t xml:space="preserve">Obligace </w:t>
      </w:r>
      <w:r>
        <w:rPr>
          <w:color w:val="53495F"/>
        </w:rPr>
        <w:t xml:space="preserve">série </w:t>
      </w:r>
      <w:r>
        <w:rPr>
          <w:color w:val="F95475"/>
        </w:rPr>
        <w:t>1989</w:t>
      </w:r>
      <w:r>
        <w:rPr>
          <w:color w:val="53495F"/>
        </w:rPr>
        <w:t xml:space="preserve"> A</w:t>
      </w:r>
      <w:r>
        <w:t xml:space="preserve"> jsou pojištěné a </w:t>
      </w:r>
      <w:r>
        <w:rPr>
          <w:color w:val="61FC03"/>
        </w:rPr>
        <w:t>společnostmi Moody's a S&amp;P</w:t>
      </w:r>
      <w:r>
        <w:t xml:space="preserve"> ohodnocené ratingem AAA. Nabídka </w:t>
      </w:r>
      <w:r>
        <w:rPr>
          <w:color w:val="796EE6"/>
        </w:rPr>
        <w:t>skupiny</w:t>
      </w:r>
      <w:r>
        <w:t xml:space="preserve"> na 34.2 milionu dolarů </w:t>
      </w:r>
      <w:r>
        <w:rPr>
          <w:color w:val="5D9608"/>
        </w:rPr>
        <w:t xml:space="preserve">v obligacích úpravy odpadních vod, </w:t>
      </w:r>
      <w:r>
        <w:rPr>
          <w:color w:val="DE98FD"/>
        </w:rPr>
        <w:t xml:space="preserve">série </w:t>
      </w:r>
      <w:r>
        <w:rPr>
          <w:color w:val="98A088"/>
        </w:rPr>
        <w:t>1989</w:t>
      </w:r>
      <w:r>
        <w:rPr>
          <w:color w:val="DE98FD"/>
        </w:rPr>
        <w:t xml:space="preserve"> B</w:t>
      </w:r>
      <w:r>
        <w:t xml:space="preserve">, měla ve výsledku skutečné úroky 70808 %. </w:t>
      </w:r>
      <w:r>
        <w:rPr>
          <w:color w:val="5D9608"/>
        </w:rPr>
        <w:t xml:space="preserve">Obligace </w:t>
      </w:r>
      <w:r>
        <w:rPr>
          <w:color w:val="DE98FD"/>
        </w:rPr>
        <w:t xml:space="preserve">série </w:t>
      </w:r>
      <w:r>
        <w:rPr>
          <w:color w:val="98A088"/>
        </w:rPr>
        <w:t>1989</w:t>
      </w:r>
      <w:r>
        <w:rPr>
          <w:color w:val="DE98FD"/>
        </w:rPr>
        <w:t xml:space="preserve"> B</w:t>
      </w:r>
      <w:r>
        <w:t xml:space="preserve"> nejsou pojištěné a </w:t>
      </w:r>
      <w:r>
        <w:rPr>
          <w:color w:val="61FC03"/>
        </w:rPr>
        <w:t>společnostmi Moody's a S&amp;P</w:t>
      </w:r>
      <w:r>
        <w:t xml:space="preserve"> byly ohodnoceny ratingem AA. Podle představitele </w:t>
      </w:r>
      <w:r>
        <w:rPr>
          <w:color w:val="796EE6"/>
        </w:rPr>
        <w:t>firmy Merril Lynch</w:t>
      </w:r>
      <w:r>
        <w:t xml:space="preserve"> byly </w:t>
      </w:r>
      <w:r>
        <w:rPr>
          <w:color w:val="4F584E"/>
        </w:rPr>
        <w:t xml:space="preserve">obligace </w:t>
      </w:r>
      <w:r>
        <w:rPr>
          <w:color w:val="248AD0"/>
        </w:rPr>
        <w:t xml:space="preserve">sérií </w:t>
      </w:r>
      <w:r>
        <w:rPr>
          <w:color w:val="5C5300"/>
        </w:rPr>
        <w:t>1989</w:t>
      </w:r>
      <w:r>
        <w:rPr>
          <w:color w:val="248AD0"/>
        </w:rPr>
        <w:t xml:space="preserve"> A i </w:t>
      </w:r>
      <w:r>
        <w:rPr>
          <w:color w:val="5C5300"/>
        </w:rPr>
        <w:t>1989</w:t>
      </w:r>
      <w:r>
        <w:rPr>
          <w:color w:val="248AD0"/>
        </w:rPr>
        <w:t xml:space="preserve"> B</w:t>
      </w:r>
      <w:r>
        <w:t xml:space="preserve"> oceněny s cílem dosáhnout zisk od 6 % v roce 1991 do 7.15 % v letech 2008-2009. Společnost Matagorda County Navigation District No. 1, Texas - </w:t>
      </w:r>
      <w:r>
        <w:rPr>
          <w:color w:val="9F6551"/>
        </w:rPr>
        <w:t>70.3 milionu dolarů v příjmových obligacích pro regulaci znečištění (projekt společnosti Houston Lighting &amp; Power Co.) se splatností 1. října 2019 zkusmo oceněných skupinou Goldman, Sachs &amp; Co. na 98 1/4 se ziskem 7649 % při úrokové sazbě 7 1/2 %</w:t>
      </w:r>
      <w:r>
        <w:t xml:space="preserve">. Úroky </w:t>
      </w:r>
      <w:r>
        <w:rPr>
          <w:color w:val="9F6551"/>
        </w:rPr>
        <w:t>z těchto obligací</w:t>
      </w:r>
      <w:r>
        <w:t xml:space="preserve"> budou při počítání </w:t>
      </w:r>
      <w:r>
        <w:rPr>
          <w:color w:val="BCFEC6"/>
        </w:rPr>
        <w:t xml:space="preserve">federální alternativní minimální daně, </w:t>
      </w:r>
      <w:r>
        <w:rPr>
          <w:color w:val="932C70"/>
        </w:rPr>
        <w:t>která</w:t>
      </w:r>
      <w:r>
        <w:rPr>
          <w:color w:val="BCFEC6"/>
        </w:rPr>
        <w:t xml:space="preserve"> může být uvalena na určité investory</w:t>
      </w:r>
      <w:r>
        <w:t xml:space="preserve">, zpracovávány jako preferenční položka. </w:t>
      </w:r>
      <w:r>
        <w:rPr>
          <w:color w:val="9F6551"/>
        </w:rPr>
        <w:t>Obligace</w:t>
      </w:r>
      <w:r>
        <w:t xml:space="preserve"> jsou pojištěné a </w:t>
      </w:r>
      <w:r>
        <w:rPr>
          <w:color w:val="61FC03"/>
        </w:rPr>
        <w:t>agenturami Moody's a S&amp;P</w:t>
      </w:r>
      <w:r>
        <w:t xml:space="preserve"> ohodnoceny ratingem AAA. </w:t>
      </w:r>
      <w:r>
        <w:rPr>
          <w:color w:val="2B1B04"/>
        </w:rPr>
        <w:t>Společnost Federal Home Loan Mortgage Corp.</w:t>
      </w:r>
      <w:r>
        <w:t xml:space="preserve"> - </w:t>
      </w:r>
      <w:r>
        <w:rPr>
          <w:color w:val="B5AFC4"/>
        </w:rPr>
        <w:t xml:space="preserve">500 milionů dolarů hypotekárních zástavních listů Remic je nabízeno v jedenácti třídách </w:t>
      </w:r>
      <w:r>
        <w:rPr>
          <w:color w:val="D4C67A"/>
        </w:rPr>
        <w:t>skupinou Morgan Stanley</w:t>
      </w:r>
      <w:r>
        <w:t xml:space="preserve">. </w:t>
      </w:r>
      <w:r>
        <w:rPr>
          <w:color w:val="B5AFC4"/>
        </w:rPr>
        <w:t>Tato nabídka, série 109</w:t>
      </w:r>
      <w:r>
        <w:t xml:space="preserve">, je kryta 10% cennými papíry </w:t>
      </w:r>
      <w:r>
        <w:rPr>
          <w:color w:val="2B1B04"/>
        </w:rPr>
        <w:t>Freddie Mac</w:t>
      </w:r>
      <w:r>
        <w:t xml:space="preserve">. Všechny podrobnosti nebyly ihned k dispozici. Společnost Lomas Mortgage Funding Corp. II - </w:t>
      </w:r>
      <w:r>
        <w:rPr>
          <w:color w:val="AE7AA1"/>
        </w:rPr>
        <w:t>Emise ve výši 100 milionů dolarů zaručených hypotekárních obligací</w:t>
      </w:r>
      <w:r>
        <w:t xml:space="preserve"> je ve čtyřech třídách nabízena </w:t>
      </w:r>
      <w:r>
        <w:rPr>
          <w:color w:val="01190F"/>
        </w:rPr>
        <w:t>skupinou Morgan Stanley</w:t>
      </w:r>
      <w:r>
        <w:t xml:space="preserve">. </w:t>
      </w:r>
      <w:r>
        <w:rPr>
          <w:color w:val="AE7AA1"/>
        </w:rPr>
        <w:t>Tyto cenné papíry</w:t>
      </w:r>
      <w:r>
        <w:t xml:space="preserve"> mají výnos od 9.35 % po 10.48 % na třicetiletou emisi s průměrnou životností 21.18 roku. Výnos 10.48 % znamená rozdíl 2.45 procentních bodů vůči dvacetiletým státním dluhopisům. Záruka sestává ze zaručených půjček s váženou průměrnou úrokovou sazbou 11.08 % a váženým průměrem zbývajícího termínu do splatnosti v délce 28 let. Agentury S&amp;P, Moody's a Fitch Investors Service Inc. ohodnotily </w:t>
      </w:r>
      <w:r>
        <w:rPr>
          <w:color w:val="AE7AA1"/>
        </w:rPr>
        <w:t>emisi</w:t>
      </w:r>
      <w:r>
        <w:t xml:space="preserve"> ratingem AAA. </w:t>
      </w:r>
      <w:r>
        <w:rPr>
          <w:color w:val="AE7AA1"/>
        </w:rPr>
        <w:t>Emise</w:t>
      </w:r>
      <w:r>
        <w:t xml:space="preserve"> je ze 6 % až 7 % nadzajištěna a 75 % půjček je kryto </w:t>
      </w:r>
      <w:r>
        <w:rPr>
          <w:color w:val="C2A393"/>
        </w:rPr>
        <w:t xml:space="preserve">politikou finančních rezerv </w:t>
      </w:r>
      <w:r>
        <w:rPr>
          <w:color w:val="0232FD"/>
        </w:rPr>
        <w:t>společnosti General Electric</w:t>
      </w:r>
      <w:r>
        <w:rPr>
          <w:color w:val="C2A393"/>
        </w:rPr>
        <w:t xml:space="preserve">, </w:t>
      </w:r>
      <w:r>
        <w:rPr>
          <w:color w:val="6A3A35"/>
        </w:rPr>
        <w:t>která</w:t>
      </w:r>
      <w:r>
        <w:rPr>
          <w:color w:val="C2A393"/>
        </w:rPr>
        <w:t xml:space="preserve"> kryje ztráty až 10 % původní celkové splatné částky hypotéky</w:t>
      </w:r>
      <w:r>
        <w:t xml:space="preserve">. </w:t>
      </w:r>
      <w:r>
        <w:rPr>
          <w:color w:val="BA6801"/>
        </w:rPr>
        <w:t>Společnost J.C. Penney Co.</w:t>
      </w:r>
      <w:r>
        <w:t xml:space="preserve"> - </w:t>
      </w:r>
      <w:r>
        <w:rPr>
          <w:color w:val="168E5C"/>
        </w:rPr>
        <w:t>350 milionů dolarů ve vkladových certifikátech JCP Master Credit Card Trust zajištěných aktivy, série B, s konečnou uváděnou splatností 15. října 2001</w:t>
      </w:r>
      <w:r>
        <w:t xml:space="preserve">, bylo oceněno na 991875, aby výnos byl 9192 %, při úrokové sazbě 8.95 %. </w:t>
      </w:r>
      <w:r>
        <w:rPr>
          <w:color w:val="168E5C"/>
        </w:rPr>
        <w:t xml:space="preserve">Tyto vkladové certifikáty, </w:t>
      </w:r>
      <w:r>
        <w:rPr>
          <w:color w:val="16C0D0"/>
        </w:rPr>
        <w:t>které</w:t>
      </w:r>
      <w:r>
        <w:rPr>
          <w:color w:val="168E5C"/>
        </w:rPr>
        <w:t xml:space="preserve"> mají průměrnou životnost 10.05 let</w:t>
      </w:r>
      <w:r>
        <w:t xml:space="preserve">, byly oceněny o 1.31 procentního bodu výše než referenční státní obligace s desetiletou splatností. </w:t>
      </w:r>
      <w:r>
        <w:rPr>
          <w:color w:val="61FC03"/>
        </w:rPr>
        <w:t>Agentury Moody's a S&amp;P</w:t>
      </w:r>
      <w:r>
        <w:t xml:space="preserve"> </w:t>
      </w:r>
      <w:r>
        <w:rPr>
          <w:color w:val="168E5C"/>
        </w:rPr>
        <w:t xml:space="preserve">tuto emisi, </w:t>
      </w:r>
      <w:r>
        <w:rPr>
          <w:color w:val="16C0D0"/>
        </w:rPr>
        <w:t>která</w:t>
      </w:r>
      <w:r>
        <w:rPr>
          <w:color w:val="168E5C"/>
        </w:rPr>
        <w:t xml:space="preserve"> bude prodána prostřednictvím společnosti First Boston Corp.</w:t>
      </w:r>
      <w:r>
        <w:t xml:space="preserve">, ohodnotily ratingem AAA. </w:t>
      </w:r>
      <w:r>
        <w:rPr>
          <w:color w:val="168E5C"/>
        </w:rPr>
        <w:t>Emise</w:t>
      </w:r>
      <w:r>
        <w:t xml:space="preserve"> je jištěna 12% akreditivem od společnosti Credit Suisse. </w:t>
      </w:r>
      <w:r>
        <w:rPr>
          <w:color w:val="C62100"/>
        </w:rPr>
        <w:t>Firma Keio Teito Electric Railway Co. (</w:t>
      </w:r>
      <w:r>
        <w:rPr>
          <w:color w:val="014347"/>
        </w:rPr>
        <w:t>Japonsko</w:t>
      </w:r>
      <w:r>
        <w:t xml:space="preserve">) - </w:t>
      </w:r>
      <w:r>
        <w:rPr>
          <w:color w:val="233809"/>
        </w:rPr>
        <w:t xml:space="preserve">Obligace v hodnotě 300 milionů dolarů se splatností 16. listopadu </w:t>
      </w:r>
      <w:r>
        <w:rPr>
          <w:color w:val="42083B"/>
        </w:rPr>
        <w:t>1993</w:t>
      </w:r>
      <w:r>
        <w:rPr>
          <w:color w:val="233809"/>
        </w:rPr>
        <w:t>, vydávané s opčními listy zaručujícími právo k nákupu kmenových akcií, uvádějící 3 3/4% úrok z nominální hodnoty, nabízené prostřednictvím společnosti Nomura International Ltd</w:t>
      </w:r>
      <w:r>
        <w:t xml:space="preserve">. </w:t>
      </w:r>
      <w:r>
        <w:rPr>
          <w:color w:val="233809"/>
        </w:rPr>
        <w:t>Každá obligace o hodnotě 5000 dolarů</w:t>
      </w:r>
      <w:r>
        <w:t xml:space="preserve"> </w:t>
      </w:r>
      <w:r>
        <w:rPr>
          <w:color w:val="233809"/>
        </w:rPr>
        <w:t>s sebou</w:t>
      </w:r>
      <w:r>
        <w:t xml:space="preserve"> nese jeden opční list uplatnitelný od 30. listopadu až do 2. listopadu </w:t>
      </w:r>
      <w:r>
        <w:rPr>
          <w:color w:val="82785D"/>
        </w:rPr>
        <w:t>1993</w:t>
      </w:r>
      <w:r>
        <w:t xml:space="preserve">, opravňující k nákupu akcií </w:t>
      </w:r>
      <w:r>
        <w:rPr>
          <w:color w:val="C62100"/>
        </w:rPr>
        <w:t>společnosti</w:t>
      </w:r>
      <w:r>
        <w:t xml:space="preserve"> za očekávanou prémii 2 1/2 % ze závěrečné ceny akcií, když tyto podmínky budou sjednány </w:t>
      </w:r>
      <w:r>
        <w:rPr>
          <w:color w:val="023087"/>
        </w:rPr>
        <w:t>do úterý</w:t>
      </w:r>
      <w:r>
        <w:t xml:space="preserve">. </w:t>
      </w:r>
      <w:r>
        <w:rPr>
          <w:color w:val="B7DAD2"/>
        </w:rPr>
        <w:t>Společnost Diesel Kiki Co. (</w:t>
      </w:r>
      <w:r>
        <w:rPr>
          <w:color w:val="196956"/>
        </w:rPr>
        <w:t>Japonsko</w:t>
      </w:r>
      <w:r>
        <w:t xml:space="preserve">) - </w:t>
      </w:r>
      <w:r>
        <w:rPr>
          <w:color w:val="8C41BB"/>
        </w:rPr>
        <w:t xml:space="preserve">Obligace v hodnotě 200 milionů dolarů se splatností 16. listopadu </w:t>
      </w:r>
      <w:r>
        <w:rPr>
          <w:color w:val="ECEDFE"/>
        </w:rPr>
        <w:t>1994</w:t>
      </w:r>
      <w:r>
        <w:rPr>
          <w:color w:val="8C41BB"/>
        </w:rPr>
        <w:t>, vydávané s opčními listy zaručujícími právo k nákupu kmenových akcií, uvádějící úrok 4 1/2 % z nominální hodnoty, nabízené prostřednictvím společnosti Yamaichi International Europe Ltd</w:t>
      </w:r>
      <w:r>
        <w:t xml:space="preserve">. </w:t>
      </w:r>
      <w:r>
        <w:rPr>
          <w:color w:val="8C41BB"/>
        </w:rPr>
        <w:t>Každá obligace v ceně 5000 dolarů</w:t>
      </w:r>
      <w:r>
        <w:t xml:space="preserve"> </w:t>
      </w:r>
      <w:r>
        <w:rPr>
          <w:color w:val="8C41BB"/>
        </w:rPr>
        <w:t>s sebou</w:t>
      </w:r>
      <w:r>
        <w:t xml:space="preserve"> nese jeden opční list uplatitelný od 30. listopadu do 2. listopadu </w:t>
      </w:r>
      <w:r>
        <w:rPr>
          <w:color w:val="2B2D32"/>
        </w:rPr>
        <w:t>1994</w:t>
      </w:r>
      <w:r>
        <w:t xml:space="preserve">, opravňující k nákupu akcií </w:t>
      </w:r>
      <w:r>
        <w:rPr>
          <w:color w:val="B7DAD2"/>
        </w:rPr>
        <w:t>společnosti</w:t>
      </w:r>
      <w:r>
        <w:t xml:space="preserve"> za očekávanou prémii 2 1/2 % ze závěrečné ceny akcií, když tyto podmínky budou sjednány </w:t>
      </w:r>
      <w:r>
        <w:rPr>
          <w:color w:val="023087"/>
        </w:rPr>
        <w:t>do úterý</w:t>
      </w:r>
      <w:r>
        <w:t>. Společnost Chugoku Electric Power Co. (</w:t>
      </w:r>
      <w:r>
        <w:rPr>
          <w:color w:val="94C661"/>
        </w:rPr>
        <w:t>Japonsko</w:t>
      </w:r>
      <w:r>
        <w:t xml:space="preserve">) - Obligace v hodnotě 150 milionů dolarů splatné 29. listopadu 1996, oceněné na 101 7/8, s výnosem 8 7/8 % minus poplatky v plné výši prodávané prostřednictvím společnosti Nikko Securities Ltd. Poplatky 1 7/8. Banka Monte dei Paschi di Siena, singapurská pobočka (italská mateřská společnost), prostřednictvím společnosti Law Debenture Trust Corp. - Obligace s 6% úrokem v hodnotě 10 miliard jenů (70 milionů dolarů) se splatností 24. února </w:t>
      </w:r>
      <w:r>
        <w:rPr>
          <w:color w:val="82785D"/>
        </w:rPr>
        <w:t>1993</w:t>
      </w:r>
      <w:r>
        <w:t>, oceněné na 101 1/4, prodávané prostřednictvím společnosti Daiwa Europe Ltd. Banka Okobank (Finsko) - Obligace s 6% úrokem v hodnotě 10 miliard jenů se splatností 30. listopadu 1992, oceněné na 10225 tak, aby výnos byl 6056 %, prodávané prostřednictvím společnosti IBJ International.</w:t>
      </w:r>
    </w:p>
    <w:p>
      <w:r>
        <w:rPr>
          <w:b/>
        </w:rPr>
        <w:t>Document number 72</w:t>
      </w:r>
    </w:p>
    <w:p>
      <w:r>
        <w:rPr>
          <w:b/>
        </w:rPr>
        <w:t>Document identifier: wsj0272-001</w:t>
      </w:r>
    </w:p>
    <w:p>
      <w:r>
        <w:rPr>
          <w:color w:val="310106"/>
        </w:rPr>
        <w:t>Společnost EG&amp;G Inc.</w:t>
      </w:r>
      <w:r>
        <w:t xml:space="preserve"> uvedla, </w:t>
      </w:r>
      <w:r>
        <w:rPr>
          <w:color w:val="04640D"/>
        </w:rPr>
        <w:t xml:space="preserve">že získala </w:t>
      </w:r>
      <w:r>
        <w:rPr>
          <w:color w:val="FEFB0A"/>
        </w:rPr>
        <w:t>Laboratorium Prof. Dr. Berthold, německého výrobce vědeckých přístrojů</w:t>
      </w:r>
      <w:r>
        <w:t xml:space="preserve">. Podmínky </w:t>
      </w:r>
      <w:r>
        <w:rPr>
          <w:color w:val="04640D"/>
        </w:rPr>
        <w:t>prodeje</w:t>
      </w:r>
      <w:r>
        <w:t xml:space="preserve"> nebyly zveřejněny. </w:t>
      </w:r>
      <w:r>
        <w:rPr>
          <w:color w:val="310106"/>
        </w:rPr>
        <w:t xml:space="preserve">Tento výrobce vědeckých přístrojů a elektronických součástek z Wellesley </w:t>
      </w:r>
      <w:r>
        <w:rPr>
          <w:color w:val="FB5514"/>
        </w:rPr>
        <w:t>ve státě Massachussetts</w:t>
      </w:r>
      <w:r>
        <w:t xml:space="preserve"> uvedl, že </w:t>
      </w:r>
      <w:r>
        <w:rPr>
          <w:color w:val="E115C0"/>
        </w:rPr>
        <w:t>Berthold</w:t>
      </w:r>
      <w:r>
        <w:t xml:space="preserve"> očekává za rok 1989 prodej ve výši více než 100 milionů německých marek (54.5 milionu dolarů) a zaměstnává kolem 400 lidí. </w:t>
      </w:r>
      <w:r>
        <w:rPr>
          <w:color w:val="E115C0"/>
        </w:rPr>
        <w:t>Berthold</w:t>
      </w:r>
      <w:r>
        <w:t xml:space="preserve"> má centrálu ve Wildbadu v západním Německu a vlastní rovněž provozy v Belgii. </w:t>
      </w:r>
      <w:r>
        <w:rPr>
          <w:color w:val="00587F"/>
        </w:rPr>
        <w:t xml:space="preserve">John M. Kucharski, prezident a výkonný ředitel </w:t>
      </w:r>
      <w:r>
        <w:rPr>
          <w:color w:val="0BC582"/>
        </w:rPr>
        <w:t>společnosti EG&amp;G</w:t>
      </w:r>
      <w:r>
        <w:t xml:space="preserve">, řekl, že </w:t>
      </w:r>
      <w:r>
        <w:rPr>
          <w:color w:val="04640D"/>
        </w:rPr>
        <w:t>akvizice</w:t>
      </w:r>
      <w:r>
        <w:t xml:space="preserve"> "rozšíří klíčové technologie </w:t>
      </w:r>
      <w:r>
        <w:rPr>
          <w:color w:val="310106"/>
        </w:rPr>
        <w:t>EG&amp;G</w:t>
      </w:r>
      <w:r>
        <w:t xml:space="preserve">, posílí </w:t>
      </w:r>
      <w:r>
        <w:rPr>
          <w:color w:val="310106"/>
        </w:rPr>
        <w:t>její</w:t>
      </w:r>
      <w:r>
        <w:t xml:space="preserve"> pozici v Evropském hospodářském společenství a zajistí </w:t>
      </w:r>
      <w:r>
        <w:rPr>
          <w:color w:val="310106"/>
        </w:rPr>
        <w:t>jí</w:t>
      </w:r>
      <w:r>
        <w:t xml:space="preserve"> moc a přítomnost na východoevropském trhu". Řekl, že především upevní snahy </w:t>
      </w:r>
      <w:r>
        <w:rPr>
          <w:color w:val="310106"/>
        </w:rPr>
        <w:t>společnosti</w:t>
      </w:r>
      <w:r>
        <w:t xml:space="preserve"> na rychle se rozvíjejícím poli bioanalytického přístrojového vybavení a v aplikované jaderné fyzice. V jiném kontextu </w:t>
      </w:r>
      <w:r>
        <w:rPr>
          <w:color w:val="310106"/>
        </w:rPr>
        <w:t>společnost EG&amp;G</w:t>
      </w:r>
      <w:r>
        <w:t xml:space="preserve"> uvedla, </w:t>
      </w:r>
      <w:r>
        <w:rPr>
          <w:color w:val="FEB8C8"/>
        </w:rPr>
        <w:t xml:space="preserve">že prodala většinu </w:t>
      </w:r>
      <w:r>
        <w:rPr>
          <w:color w:val="9E8317"/>
        </w:rPr>
        <w:t>své</w:t>
      </w:r>
      <w:r>
        <w:rPr>
          <w:color w:val="01190F"/>
        </w:rPr>
        <w:t xml:space="preserve"> pobočky Mason Research Institute</w:t>
      </w:r>
      <w:r>
        <w:rPr>
          <w:color w:val="FEB8C8"/>
        </w:rPr>
        <w:t xml:space="preserve"> </w:t>
      </w:r>
      <w:r>
        <w:rPr>
          <w:color w:val="847D81"/>
        </w:rPr>
        <w:t xml:space="preserve">společnosti Transgenic Sciences Inc., biotechnologické firmě s nízkým počtem vlastníků s centrálou ve Worcesteru </w:t>
      </w:r>
      <w:r>
        <w:rPr>
          <w:color w:val="58018B"/>
        </w:rPr>
        <w:t>ve státě Massachussetts</w:t>
      </w:r>
      <w:r>
        <w:t xml:space="preserve">. </w:t>
      </w:r>
      <w:r>
        <w:rPr>
          <w:color w:val="FEB8C8"/>
        </w:rPr>
        <w:t>Po prodeji - za 7 milionů dolarů v hotovosti a cenných papírech</w:t>
      </w:r>
      <w:r>
        <w:t xml:space="preserve"> - bude mít </w:t>
      </w:r>
      <w:r>
        <w:rPr>
          <w:color w:val="310106"/>
        </w:rPr>
        <w:t>společnost EG&amp;G</w:t>
      </w:r>
      <w:r>
        <w:t xml:space="preserve"> </w:t>
      </w:r>
      <w:r>
        <w:rPr>
          <w:color w:val="B70639"/>
        </w:rPr>
        <w:t>ve společnosti Transgenic</w:t>
      </w:r>
      <w:r>
        <w:t xml:space="preserve"> 12% podíl, řekli výkonní pracovníci. </w:t>
      </w:r>
      <w:r>
        <w:rPr>
          <w:color w:val="703B01"/>
        </w:rPr>
        <w:t>Mason</w:t>
      </w:r>
      <w:r>
        <w:t xml:space="preserve"> je s ročními tržbami 8 milionů dolarů a 140 zaměstnanci největší toxikologická laboratoř v Nové Anglii. </w:t>
      </w:r>
      <w:r>
        <w:rPr>
          <w:color w:val="703B01"/>
        </w:rPr>
        <w:t>Mason</w:t>
      </w:r>
      <w:r>
        <w:t xml:space="preserve"> má komerční i státní zákazníky včetně Národních institutů zdraví. </w:t>
      </w:r>
      <w:r>
        <w:rPr>
          <w:color w:val="F7F1DF"/>
        </w:rPr>
        <w:t>Sloučené společnosti</w:t>
      </w:r>
      <w:r>
        <w:t xml:space="preserve"> začnou být ziskové od ledna roku 1990, řekl James P. Sherblom, prezident a výkonný ředitel </w:t>
      </w:r>
      <w:r>
        <w:rPr>
          <w:color w:val="B70639"/>
        </w:rPr>
        <w:t>společnosti Transgenic</w:t>
      </w:r>
      <w:r>
        <w:t>.</w:t>
      </w:r>
    </w:p>
    <w:p>
      <w:r>
        <w:rPr>
          <w:b/>
        </w:rPr>
        <w:t>Document number 73</w:t>
      </w:r>
    </w:p>
    <w:p>
      <w:r>
        <w:rPr>
          <w:b/>
        </w:rPr>
        <w:t>Document identifier: wsj0273-001</w:t>
      </w:r>
    </w:p>
    <w:p>
      <w:r>
        <w:rPr>
          <w:color w:val="310106"/>
        </w:rPr>
        <w:t>Federální daňový úřad (IRS</w:t>
      </w:r>
      <w:r>
        <w:t xml:space="preserve">) oznámil, že je ochoten přenechat </w:t>
      </w:r>
      <w:r>
        <w:rPr>
          <w:color w:val="04640D"/>
        </w:rPr>
        <w:t>americkému daňovému soudu</w:t>
      </w:r>
      <w:r>
        <w:t xml:space="preserve"> rozhodnutí o tom, kolik ropy bude </w:t>
      </w:r>
      <w:r>
        <w:rPr>
          <w:color w:val="FEFB0A"/>
        </w:rPr>
        <w:t>vládě</w:t>
      </w:r>
      <w:r>
        <w:t xml:space="preserve"> dlužit </w:t>
      </w:r>
      <w:r>
        <w:rPr>
          <w:color w:val="FB5514"/>
        </w:rPr>
        <w:t>William Herbert Hunt</w:t>
      </w:r>
      <w:r>
        <w:t xml:space="preserve"> poté, co budou </w:t>
      </w:r>
      <w:r>
        <w:rPr>
          <w:color w:val="FB5514"/>
        </w:rPr>
        <w:t>jeho</w:t>
      </w:r>
      <w:r>
        <w:t xml:space="preserve"> aktiva zlikvidována. Překvapivé prohlášení bylo učiněno poté, co IRS přerušil </w:t>
      </w:r>
      <w:r>
        <w:rPr>
          <w:color w:val="FB5514"/>
        </w:rPr>
        <w:t>s Huntem</w:t>
      </w:r>
      <w:r>
        <w:t xml:space="preserve"> jednání o urovnání </w:t>
      </w:r>
      <w:r>
        <w:rPr>
          <w:color w:val="E115C0"/>
        </w:rPr>
        <w:t xml:space="preserve">sporu, týkajícího se </w:t>
      </w:r>
      <w:r>
        <w:rPr>
          <w:color w:val="00587F"/>
        </w:rPr>
        <w:t xml:space="preserve">případu </w:t>
      </w:r>
      <w:r>
        <w:rPr>
          <w:color w:val="0BC582"/>
        </w:rPr>
        <w:t xml:space="preserve">osobního bankrotu </w:t>
      </w:r>
      <w:r>
        <w:rPr>
          <w:color w:val="FEB8C8"/>
        </w:rPr>
        <w:t>tohoto bývalého magnáta</w:t>
      </w:r>
      <w:r>
        <w:t xml:space="preserve">. Ačkoli opatření odstraňuje </w:t>
      </w:r>
      <w:r>
        <w:rPr>
          <w:color w:val="9E8317"/>
        </w:rPr>
        <w:t>v tomto případě</w:t>
      </w:r>
      <w:r>
        <w:t xml:space="preserve"> jednu překážku na cestě k celkovému urovnání </w:t>
      </w:r>
      <w:r>
        <w:rPr>
          <w:color w:val="E115C0"/>
        </w:rPr>
        <w:t>sporu</w:t>
      </w:r>
      <w:r>
        <w:t xml:space="preserve">, znamená rovněž, že </w:t>
      </w:r>
      <w:r>
        <w:rPr>
          <w:color w:val="FB5514"/>
        </w:rPr>
        <w:t>Hunt</w:t>
      </w:r>
      <w:r>
        <w:t xml:space="preserve"> může být připraven takřka o všechna </w:t>
      </w:r>
      <w:r>
        <w:rPr>
          <w:color w:val="FB5514"/>
        </w:rPr>
        <w:t>svá</w:t>
      </w:r>
      <w:r>
        <w:t xml:space="preserve"> aktiva, pokud </w:t>
      </w:r>
      <w:r>
        <w:rPr>
          <w:color w:val="04640D"/>
        </w:rPr>
        <w:t>daňový soud</w:t>
      </w:r>
      <w:r>
        <w:t xml:space="preserve"> rozhodne v </w:t>
      </w:r>
      <w:r>
        <w:rPr>
          <w:color w:val="FB5514"/>
        </w:rPr>
        <w:t>jeho</w:t>
      </w:r>
      <w:r>
        <w:t xml:space="preserve"> neprospěch </w:t>
      </w:r>
      <w:r>
        <w:rPr>
          <w:color w:val="01190F"/>
        </w:rPr>
        <w:t xml:space="preserve">v případě z roku 1982, </w:t>
      </w:r>
      <w:r>
        <w:rPr>
          <w:color w:val="847D81"/>
        </w:rPr>
        <w:t>který</w:t>
      </w:r>
      <w:r>
        <w:rPr>
          <w:color w:val="01190F"/>
        </w:rPr>
        <w:t xml:space="preserve"> se projednával začátkem tohoto roku ve Washingtonu D. C</w:t>
      </w:r>
      <w:r>
        <w:t xml:space="preserve">. IRS </w:t>
      </w:r>
      <w:r>
        <w:rPr>
          <w:color w:val="FB5514"/>
        </w:rPr>
        <w:t>od Hunta</w:t>
      </w:r>
      <w:r>
        <w:t xml:space="preserve"> požaduje přes 300 milionů dolarů v daňových nedoplatcích. V jiném kontextu </w:t>
      </w:r>
      <w:r>
        <w:rPr>
          <w:color w:val="58018B"/>
        </w:rPr>
        <w:t xml:space="preserve">federální soudce projednávající </w:t>
      </w:r>
      <w:r>
        <w:rPr>
          <w:color w:val="B70639"/>
        </w:rPr>
        <w:t xml:space="preserve">případ </w:t>
      </w:r>
      <w:r>
        <w:rPr>
          <w:color w:val="703B01"/>
        </w:rPr>
        <w:t>Huntova</w:t>
      </w:r>
      <w:r>
        <w:rPr>
          <w:color w:val="F7F1DF"/>
        </w:rPr>
        <w:t xml:space="preserve"> bankrotu</w:t>
      </w:r>
      <w:r>
        <w:t xml:space="preserve"> včera zamítl </w:t>
      </w:r>
      <w:r>
        <w:rPr>
          <w:color w:val="118B8A"/>
        </w:rPr>
        <w:t xml:space="preserve">navrhované vyrovnání ve výši 65.7 milionu dolarů </w:t>
      </w:r>
      <w:r>
        <w:rPr>
          <w:color w:val="4AFEFA"/>
        </w:rPr>
        <w:t>mezi</w:t>
      </w:r>
      <w:r>
        <w:rPr>
          <w:color w:val="FCB164"/>
        </w:rPr>
        <w:t xml:space="preserve"> Huntem</w:t>
      </w:r>
      <w:r>
        <w:rPr>
          <w:color w:val="796EE6"/>
        </w:rPr>
        <w:t xml:space="preserve"> a </w:t>
      </w:r>
      <w:r>
        <w:rPr>
          <w:color w:val="000D2C"/>
        </w:rPr>
        <w:t xml:space="preserve">společností Minpeco S. A., dalším velkým věřitelem </w:t>
      </w:r>
      <w:r>
        <w:rPr>
          <w:color w:val="53495F"/>
        </w:rPr>
        <w:t>v tomto případu</w:t>
      </w:r>
      <w:r>
        <w:t xml:space="preserve">. </w:t>
      </w:r>
      <w:r>
        <w:rPr>
          <w:color w:val="F95475"/>
        </w:rPr>
        <w:t>Tento peruánský koncern zabývající se minerály</w:t>
      </w:r>
      <w:r>
        <w:t xml:space="preserve"> požadoval </w:t>
      </w:r>
      <w:r>
        <w:rPr>
          <w:color w:val="FB5514"/>
        </w:rPr>
        <w:t>od Hunta</w:t>
      </w:r>
      <w:r>
        <w:t xml:space="preserve"> vyřízení pohledávek ve výši 251 milionů dolarů. </w:t>
      </w:r>
      <w:r>
        <w:rPr>
          <w:color w:val="61FC03"/>
        </w:rPr>
        <w:t>Soudce Harold C. Abramson</w:t>
      </w:r>
      <w:r>
        <w:rPr>
          <w:color w:val="5D9608"/>
        </w:rPr>
        <w:t xml:space="preserve"> zamítl </w:t>
      </w:r>
      <w:r>
        <w:rPr>
          <w:color w:val="DE98FD"/>
        </w:rPr>
        <w:t>kompromis</w:t>
      </w:r>
      <w:r>
        <w:rPr>
          <w:color w:val="98A088"/>
        </w:rPr>
        <w:t xml:space="preserve"> a </w:t>
      </w:r>
      <w:r>
        <w:rPr>
          <w:color w:val="5D9608"/>
        </w:rPr>
        <w:t>kromě toho</w:t>
      </w:r>
      <w:r>
        <w:rPr>
          <w:color w:val="98A088"/>
        </w:rPr>
        <w:t xml:space="preserve"> uvedl, že schválí nárok pouze ve výši 19.7 milionu dolarů</w:t>
      </w:r>
      <w:r>
        <w:t xml:space="preserve">. </w:t>
      </w:r>
      <w:r>
        <w:rPr>
          <w:color w:val="4F584E"/>
        </w:rPr>
        <w:t xml:space="preserve">Právní zástupci </w:t>
      </w:r>
      <w:r>
        <w:rPr>
          <w:color w:val="248AD0"/>
        </w:rPr>
        <w:t>společnosti Minpeco</w:t>
      </w:r>
      <w:r>
        <w:t xml:space="preserve"> uvedli, že se </w:t>
      </w:r>
      <w:r>
        <w:rPr>
          <w:color w:val="98A088"/>
        </w:rPr>
        <w:t>proti tomuto rozhodnutí</w:t>
      </w:r>
      <w:r>
        <w:t xml:space="preserve"> odvolají k federálnímu oblastnímu soudu. Zdá se, že v otázce </w:t>
      </w:r>
      <w:r>
        <w:rPr>
          <w:color w:val="FB5514"/>
        </w:rPr>
        <w:t>svých</w:t>
      </w:r>
      <w:r>
        <w:t xml:space="preserve"> daní se </w:t>
      </w:r>
      <w:r>
        <w:rPr>
          <w:color w:val="FB5514"/>
        </w:rPr>
        <w:t>Hunt</w:t>
      </w:r>
      <w:r>
        <w:t xml:space="preserve"> s IRS dohodl na základním postupu při likvidaci </w:t>
      </w:r>
      <w:r>
        <w:rPr>
          <w:color w:val="FB5514"/>
        </w:rPr>
        <w:t>svého</w:t>
      </w:r>
      <w:r>
        <w:t xml:space="preserve"> majetku, přičemž IRS obdrží 70 % z výtěžku likvidace trustu a 30 % bude předáno dalším věřitelům. Nebylo však jasné, kolik </w:t>
      </w:r>
      <w:r>
        <w:rPr>
          <w:color w:val="FB5514"/>
        </w:rPr>
        <w:t>Hunt</w:t>
      </w:r>
      <w:r>
        <w:t xml:space="preserve"> bude dlužit </w:t>
      </w:r>
      <w:r>
        <w:rPr>
          <w:color w:val="FEFB0A"/>
        </w:rPr>
        <w:t>vládě</w:t>
      </w:r>
      <w:r>
        <w:t xml:space="preserve">, až budou </w:t>
      </w:r>
      <w:r>
        <w:rPr>
          <w:color w:val="FB5514"/>
        </w:rPr>
        <w:t>jeho</w:t>
      </w:r>
      <w:r>
        <w:t xml:space="preserve"> aktiva prodána. IRS požadoval 90 milionů dolarů, avšak </w:t>
      </w:r>
      <w:r>
        <w:rPr>
          <w:color w:val="FB5514"/>
        </w:rPr>
        <w:t>Hunt</w:t>
      </w:r>
      <w:r>
        <w:t xml:space="preserve"> souhlasil maximálně se 60 miliony dolarů. </w:t>
      </w:r>
      <w:r>
        <w:rPr>
          <w:color w:val="5C5300"/>
        </w:rPr>
        <w:t xml:space="preserve">Grover Hartt III., právník </w:t>
      </w:r>
      <w:r>
        <w:rPr>
          <w:color w:val="9F6551"/>
        </w:rPr>
        <w:t>vlády</w:t>
      </w:r>
      <w:r>
        <w:t xml:space="preserve">, varoval, že </w:t>
      </w:r>
      <w:r>
        <w:rPr>
          <w:color w:val="FB5514"/>
        </w:rPr>
        <w:t>Hunt</w:t>
      </w:r>
      <w:r>
        <w:t xml:space="preserve"> může přijít o majetek v oblasti těžby ropy a zemního plynu, o 200000 dolarů vložených do anglické keramiky, </w:t>
      </w:r>
      <w:r>
        <w:rPr>
          <w:color w:val="BCFEC6"/>
        </w:rPr>
        <w:t>o</w:t>
      </w:r>
      <w:r>
        <w:t xml:space="preserve"> bytový dům v Coloradu a </w:t>
      </w:r>
      <w:r>
        <w:rPr>
          <w:color w:val="932C70"/>
        </w:rPr>
        <w:t xml:space="preserve">další aktiva, </w:t>
      </w:r>
      <w:r>
        <w:rPr>
          <w:color w:val="2B1B04"/>
        </w:rPr>
        <w:t>která</w:t>
      </w:r>
      <w:r>
        <w:rPr>
          <w:color w:val="932C70"/>
        </w:rPr>
        <w:t xml:space="preserve"> by </w:t>
      </w:r>
      <w:r>
        <w:rPr>
          <w:color w:val="B5AFC4"/>
        </w:rPr>
        <w:t>si</w:t>
      </w:r>
      <w:r>
        <w:rPr>
          <w:color w:val="932C70"/>
        </w:rPr>
        <w:t xml:space="preserve"> mohl udržet, pokud by se s IRS vyrovnal</w:t>
      </w:r>
      <w:r>
        <w:t>. "</w:t>
      </w:r>
      <w:r>
        <w:rPr>
          <w:color w:val="D4C67A"/>
        </w:rPr>
        <w:t xml:space="preserve">Jenže na tahu chtěli být </w:t>
      </w:r>
      <w:r>
        <w:rPr>
          <w:color w:val="AE7AA1"/>
        </w:rPr>
        <w:t>oni</w:t>
      </w:r>
      <w:r>
        <w:t xml:space="preserve"> a my </w:t>
      </w:r>
      <w:r>
        <w:rPr>
          <w:color w:val="C2A393"/>
        </w:rPr>
        <w:t>jim</w:t>
      </w:r>
      <w:r>
        <w:t xml:space="preserve"> </w:t>
      </w:r>
      <w:r>
        <w:rPr>
          <w:color w:val="D4C67A"/>
        </w:rPr>
        <w:t>to</w:t>
      </w:r>
      <w:r>
        <w:t xml:space="preserve"> umožníme," řekl </w:t>
      </w:r>
      <w:r>
        <w:rPr>
          <w:color w:val="5C5300"/>
        </w:rPr>
        <w:t>Hartt</w:t>
      </w:r>
      <w:r>
        <w:t xml:space="preserve">. </w:t>
      </w:r>
      <w:r>
        <w:rPr>
          <w:color w:val="0232FD"/>
        </w:rPr>
        <w:t xml:space="preserve">Stephen McCartin, právní zástupce </w:t>
      </w:r>
      <w:r>
        <w:rPr>
          <w:color w:val="6A3A35"/>
        </w:rPr>
        <w:t>Hunta</w:t>
      </w:r>
      <w:r>
        <w:t xml:space="preserve">, uvedl, že </w:t>
      </w:r>
      <w:r>
        <w:rPr>
          <w:color w:val="BA6801"/>
        </w:rPr>
        <w:t>jeho</w:t>
      </w:r>
      <w:r>
        <w:rPr>
          <w:color w:val="FB5514"/>
        </w:rPr>
        <w:t xml:space="preserve"> klient</w:t>
      </w:r>
      <w:r>
        <w:t xml:space="preserve"> toto riziko vítá. Neočekává se, že by </w:t>
      </w:r>
      <w:r>
        <w:rPr>
          <w:color w:val="04640D"/>
        </w:rPr>
        <w:t>daňový soud</w:t>
      </w:r>
      <w:r>
        <w:t xml:space="preserve"> rozhodl dříve než na začátku příštího roku.</w:t>
      </w:r>
    </w:p>
    <w:p>
      <w:r>
        <w:rPr>
          <w:b/>
        </w:rPr>
        <w:t>Document number 74</w:t>
      </w:r>
    </w:p>
    <w:p>
      <w:r>
        <w:rPr>
          <w:b/>
        </w:rPr>
        <w:t>Document identifier: wsj0274-001</w:t>
      </w:r>
    </w:p>
    <w:p>
      <w:r>
        <w:rPr>
          <w:color w:val="310106"/>
        </w:rPr>
        <w:t>Japonsko</w:t>
      </w:r>
      <w:r>
        <w:t xml:space="preserve"> našlo další bezpečné odbytiště pro </w:t>
      </w:r>
      <w:r>
        <w:rPr>
          <w:color w:val="310106"/>
        </w:rPr>
        <w:t>své</w:t>
      </w:r>
      <w:r>
        <w:t xml:space="preserve"> peníze: hypotéky na bydlení </w:t>
      </w:r>
      <w:r>
        <w:rPr>
          <w:color w:val="04640D"/>
        </w:rPr>
        <w:t>ve Spojených státech</w:t>
      </w:r>
      <w:r>
        <w:t xml:space="preserve">. Stále více velkých japonských investorů kupuje </w:t>
      </w:r>
      <w:r>
        <w:rPr>
          <w:color w:val="04640D"/>
        </w:rPr>
        <w:t>ve Spojených státech</w:t>
      </w:r>
      <w:r>
        <w:t xml:space="preserve"> </w:t>
      </w:r>
      <w:r>
        <w:rPr>
          <w:color w:val="FEFB0A"/>
        </w:rPr>
        <w:t xml:space="preserve">hypotéky na domy, </w:t>
      </w:r>
      <w:r>
        <w:rPr>
          <w:color w:val="FB5514"/>
        </w:rPr>
        <w:t>které</w:t>
      </w:r>
      <w:r>
        <w:rPr>
          <w:color w:val="FEFB0A"/>
        </w:rPr>
        <w:t xml:space="preserve"> byly nabídnuty k prodeji v balíčku cenných papírů vynášejícím úroky známém jako hypoteční zástavní list</w:t>
      </w:r>
      <w:r>
        <w:t xml:space="preserve">. Až 10 % nových amerických hypotečních zástavních listů vydaných </w:t>
      </w:r>
      <w:r>
        <w:rPr>
          <w:color w:val="E115C0"/>
        </w:rPr>
        <w:t>společností Federal National Mortgage Association, čili Fannie Mae</w:t>
      </w:r>
      <w:r>
        <w:t xml:space="preserve">, a </w:t>
      </w:r>
      <w:r>
        <w:rPr>
          <w:color w:val="00587F"/>
        </w:rPr>
        <w:t>společností Federal Home Loan Mortgage Corp., čili Freddie Mac</w:t>
      </w:r>
      <w:r>
        <w:t xml:space="preserve">, nyní přechází do japonských rukou. </w:t>
      </w:r>
      <w:r>
        <w:rPr>
          <w:color w:val="0BC582"/>
        </w:rPr>
        <w:t xml:space="preserve">Pro Američany, </w:t>
      </w:r>
      <w:r>
        <w:rPr>
          <w:color w:val="FEB8C8"/>
        </w:rPr>
        <w:t>kteří</w:t>
      </w:r>
      <w:r>
        <w:rPr>
          <w:color w:val="0BC582"/>
        </w:rPr>
        <w:t xml:space="preserve"> sledovali, jak Japonci sahají po majetku </w:t>
      </w:r>
      <w:r>
        <w:rPr>
          <w:color w:val="9E8317"/>
        </w:rPr>
        <w:t>ve Spojených státech</w:t>
      </w:r>
      <w:r>
        <w:rPr>
          <w:color w:val="0BC582"/>
        </w:rPr>
        <w:t xml:space="preserve"> od golfových hřišť až po podíl v Rockefellerově centru</w:t>
      </w:r>
      <w:r>
        <w:t xml:space="preserve">, by </w:t>
      </w:r>
      <w:r>
        <w:rPr>
          <w:color w:val="01190F"/>
        </w:rPr>
        <w:t>to</w:t>
      </w:r>
      <w:r>
        <w:t xml:space="preserve"> nemělo být žádné překvapení. Avšak znamená </w:t>
      </w:r>
      <w:r>
        <w:rPr>
          <w:color w:val="01190F"/>
        </w:rPr>
        <w:t>to</w:t>
      </w:r>
      <w:r>
        <w:t xml:space="preserve"> velkou šanci </w:t>
      </w:r>
      <w:r>
        <w:rPr>
          <w:color w:val="847D81"/>
        </w:rPr>
        <w:t xml:space="preserve">pro Japonce, </w:t>
      </w:r>
      <w:r>
        <w:rPr>
          <w:color w:val="58018B"/>
        </w:rPr>
        <w:t>kteří</w:t>
      </w:r>
      <w:r>
        <w:rPr>
          <w:color w:val="847D81"/>
        </w:rPr>
        <w:t xml:space="preserve"> se hypotečním zástavním listům vyhýbali poté, co se před několika lety spálili při velkém poklesu úrokových sazeb</w:t>
      </w:r>
      <w:r>
        <w:t xml:space="preserve">. "Nelze říci, že je </w:t>
      </w:r>
      <w:r>
        <w:rPr>
          <w:color w:val="01190F"/>
        </w:rPr>
        <w:t>to</w:t>
      </w:r>
      <w:r>
        <w:t xml:space="preserve"> "tsunami" (přílivová vlna), ale trochu vpřed postupujeme," říká </w:t>
      </w:r>
      <w:r>
        <w:rPr>
          <w:color w:val="B70639"/>
        </w:rPr>
        <w:t xml:space="preserve">předseda </w:t>
      </w:r>
      <w:r>
        <w:rPr>
          <w:color w:val="703B01"/>
        </w:rPr>
        <w:t>Fannie Mae</w:t>
      </w:r>
      <w:r>
        <w:rPr>
          <w:color w:val="B70639"/>
        </w:rPr>
        <w:t xml:space="preserve"> David O. Maxwell, </w:t>
      </w:r>
      <w:r>
        <w:rPr>
          <w:color w:val="F7F1DF"/>
        </w:rPr>
        <w:t>který</w:t>
      </w:r>
      <w:r>
        <w:rPr>
          <w:color w:val="B70639"/>
        </w:rPr>
        <w:t xml:space="preserve"> alespoň jednou ročně navštěvuje Tokio, aby</w:t>
      </w:r>
      <w:r>
        <w:t xml:space="preserve"> vysvětlil </w:t>
      </w:r>
      <w:r>
        <w:rPr>
          <w:color w:val="118B8A"/>
        </w:rPr>
        <w:t>investorům</w:t>
      </w:r>
      <w:r>
        <w:t xml:space="preserve">, co hypoteční zástavní listy obnášejí, a podnítil </w:t>
      </w:r>
      <w:r>
        <w:rPr>
          <w:color w:val="118B8A"/>
        </w:rPr>
        <w:t>je</w:t>
      </w:r>
      <w:r>
        <w:t xml:space="preserve"> ke koupi. "</w:t>
      </w:r>
      <w:r>
        <w:rPr>
          <w:color w:val="4AFEFA"/>
        </w:rPr>
        <w:t>Zájem</w:t>
      </w:r>
      <w:r>
        <w:t xml:space="preserve"> je mnohem větší, než byl před rokem." Stabilní růst trhu s hypotečními zástavními listy </w:t>
      </w:r>
      <w:r>
        <w:rPr>
          <w:color w:val="04640D"/>
        </w:rPr>
        <w:t>ve Spojených státech</w:t>
      </w:r>
      <w:r>
        <w:t xml:space="preserve"> dokonce podnítil úvahy o vybudování podobného trhu </w:t>
      </w:r>
      <w:r>
        <w:rPr>
          <w:color w:val="310106"/>
        </w:rPr>
        <w:t>i zde</w:t>
      </w:r>
      <w:r>
        <w:t xml:space="preserve">. Důkazy o vzrůstající poptávce Japonců po hypotečních zástavních listech jsou nesčetné. </w:t>
      </w:r>
      <w:r>
        <w:rPr>
          <w:color w:val="FCB164"/>
        </w:rPr>
        <w:t>Začátkem tohoto roku</w:t>
      </w:r>
      <w:r>
        <w:t xml:space="preserve"> neměla </w:t>
      </w:r>
      <w:r>
        <w:rPr>
          <w:color w:val="796EE6"/>
        </w:rPr>
        <w:t>newyorská investiční banka Blackstone Group</w:t>
      </w:r>
      <w:r>
        <w:t xml:space="preserve"> žádné potíže s prodejem </w:t>
      </w:r>
      <w:r>
        <w:rPr>
          <w:color w:val="000D2C"/>
        </w:rPr>
        <w:t xml:space="preserve">zvláštního trustu hypotečních zástavních listů v hodnotě 570 milionů dolarů, </w:t>
      </w:r>
      <w:r>
        <w:rPr>
          <w:color w:val="53495F"/>
        </w:rPr>
        <w:t>který</w:t>
      </w:r>
      <w:r>
        <w:rPr>
          <w:color w:val="000D2C"/>
        </w:rPr>
        <w:t xml:space="preserve"> vytvořila pro japonské investory</w:t>
      </w:r>
      <w:r>
        <w:t xml:space="preserve">. </w:t>
      </w:r>
      <w:r>
        <w:rPr>
          <w:color w:val="F95475"/>
        </w:rPr>
        <w:t xml:space="preserve">Společnost Industrial Bank of Japan, </w:t>
      </w:r>
      <w:r>
        <w:rPr>
          <w:color w:val="61FC03"/>
        </w:rPr>
        <w:t>která</w:t>
      </w:r>
      <w:r>
        <w:rPr>
          <w:color w:val="F95475"/>
        </w:rPr>
        <w:t xml:space="preserve"> tvrdí, že je největším japonským nákupcem amerických hypotečních zástavních listů</w:t>
      </w:r>
      <w:r>
        <w:t xml:space="preserve">, uvádí, že letos více než zdvojnásobí </w:t>
      </w:r>
      <w:r>
        <w:rPr>
          <w:color w:val="F95475"/>
        </w:rPr>
        <w:t>své</w:t>
      </w:r>
      <w:r>
        <w:t xml:space="preserve"> koupě </w:t>
      </w:r>
      <w:r>
        <w:rPr>
          <w:color w:val="5D9608"/>
        </w:rPr>
        <w:t xml:space="preserve">až na částku, </w:t>
      </w:r>
      <w:r>
        <w:rPr>
          <w:color w:val="DE98FD"/>
        </w:rPr>
        <w:t>kterou</w:t>
      </w:r>
      <w:r>
        <w:rPr>
          <w:color w:val="5D9608"/>
        </w:rPr>
        <w:t xml:space="preserve"> jeden </w:t>
      </w:r>
      <w:r>
        <w:rPr>
          <w:color w:val="98A088"/>
        </w:rPr>
        <w:t>její</w:t>
      </w:r>
      <w:r>
        <w:rPr>
          <w:color w:val="5D9608"/>
        </w:rPr>
        <w:t xml:space="preserve"> představitel uvádí v hodnotě několika miliard dolarů</w:t>
      </w:r>
      <w:r>
        <w:t xml:space="preserve">. A </w:t>
      </w:r>
      <w:r>
        <w:rPr>
          <w:color w:val="4F584E"/>
        </w:rPr>
        <w:t xml:space="preserve">seminář pořádaný </w:t>
      </w:r>
      <w:r>
        <w:rPr>
          <w:color w:val="248AD0"/>
        </w:rPr>
        <w:t>společností Fannie Mae</w:t>
      </w:r>
      <w:r>
        <w:rPr>
          <w:color w:val="4F584E"/>
        </w:rPr>
        <w:t xml:space="preserve"> tento týden</w:t>
      </w:r>
      <w:r>
        <w:t xml:space="preserve"> slibuje, že přitáhne tisíce </w:t>
      </w:r>
      <w:r>
        <w:rPr>
          <w:color w:val="5C5300"/>
        </w:rPr>
        <w:t xml:space="preserve">perspektivních investorů, </w:t>
      </w:r>
      <w:r>
        <w:rPr>
          <w:color w:val="9F6551"/>
        </w:rPr>
        <w:t>od nichž</w:t>
      </w:r>
      <w:r>
        <w:rPr>
          <w:color w:val="5C5300"/>
        </w:rPr>
        <w:t xml:space="preserve"> je možno očekávat, že v příštích několika letech vloží na trh desítky miliard dolarů</w:t>
      </w:r>
      <w:r>
        <w:t xml:space="preserve">. "V loňském roce mělo zájem jen několik velkých investorů," říká </w:t>
      </w:r>
      <w:r>
        <w:rPr>
          <w:color w:val="BCFEC6"/>
        </w:rPr>
        <w:t xml:space="preserve">Kinji Kato, viceprezident </w:t>
      </w:r>
      <w:r>
        <w:rPr>
          <w:color w:val="932C70"/>
        </w:rPr>
        <w:t>mezinárodní pobočky Nomura Securities Co</w:t>
      </w:r>
      <w:r>
        <w:t>. "</w:t>
      </w:r>
      <w:r>
        <w:rPr>
          <w:color w:val="FCB164"/>
        </w:rPr>
        <w:t>V letošním roce</w:t>
      </w:r>
      <w:r>
        <w:t xml:space="preserve"> </w:t>
      </w:r>
      <w:r>
        <w:rPr>
          <w:color w:val="2B1B04"/>
        </w:rPr>
        <w:t>někteří investoři</w:t>
      </w:r>
      <w:r>
        <w:t xml:space="preserve"> mění </w:t>
      </w:r>
      <w:r>
        <w:rPr>
          <w:color w:val="2B1B04"/>
        </w:rPr>
        <w:t>svoji</w:t>
      </w:r>
      <w:r>
        <w:t xml:space="preserve"> politiku a hodně investují." Nakonec, říká, by silná poptávka mohla napomoci snížení úrokových sazeb za hypoteční zástavní listy. V současnosti je </w:t>
      </w:r>
      <w:r>
        <w:rPr>
          <w:color w:val="B5AFC4"/>
        </w:rPr>
        <w:t>Nomura</w:t>
      </w:r>
      <w:r>
        <w:t xml:space="preserve"> </w:t>
      </w:r>
      <w:r>
        <w:rPr>
          <w:color w:val="D4C67A"/>
        </w:rPr>
        <w:t>jediná japonská instituce oprávněná k tomu, aby</w:t>
      </w:r>
      <w:r>
        <w:t xml:space="preserve"> jednala jako primární prodejce nástrojů </w:t>
      </w:r>
      <w:r>
        <w:rPr>
          <w:color w:val="E115C0"/>
        </w:rPr>
        <w:t>Fannie Mae</w:t>
      </w:r>
      <w:r>
        <w:t xml:space="preserve">. Jenže </w:t>
      </w:r>
      <w:r>
        <w:rPr>
          <w:color w:val="AE7AA1"/>
        </w:rPr>
        <w:t>jiné japonské instituce</w:t>
      </w:r>
      <w:r>
        <w:t xml:space="preserve"> neoficiálně uvádějí, že zvažují požadavek na přičlenění </w:t>
      </w:r>
      <w:r>
        <w:rPr>
          <w:color w:val="E115C0"/>
        </w:rPr>
        <w:t>k této prodejní skupině o 59 prodejcích</w:t>
      </w:r>
      <w:r>
        <w:t xml:space="preserve">. </w:t>
      </w:r>
      <w:r>
        <w:rPr>
          <w:color w:val="C2A393"/>
        </w:rPr>
        <w:t>Tyto cenné papíry</w:t>
      </w:r>
      <w:r>
        <w:t xml:space="preserve"> jsou pro japonské investory lákavé ze tří důvodů. Za prvé jsou bezpečné. Sice nejsou zcela zajištěny přímým závazkem </w:t>
      </w:r>
      <w:r>
        <w:rPr>
          <w:color w:val="0232FD"/>
        </w:rPr>
        <w:t>americké vlády</w:t>
      </w:r>
      <w:r>
        <w:t xml:space="preserve"> jako například státní dluhopisy, avšak všeobecně se předpokládá, že by </w:t>
      </w:r>
      <w:r>
        <w:rPr>
          <w:color w:val="C2A393"/>
        </w:rPr>
        <w:t>je</w:t>
      </w:r>
      <w:r>
        <w:t xml:space="preserve"> </w:t>
      </w:r>
      <w:r>
        <w:rPr>
          <w:color w:val="0232FD"/>
        </w:rPr>
        <w:t>vláda</w:t>
      </w:r>
      <w:r>
        <w:t xml:space="preserve"> v případě nutnosti podpořila. (Americké státní dluhopisy jsou i nadále pro japonské investory preferovanou investicí v dolarech.) Za druhé jsou likvidní. Sekundární trh s federálně jištěnými hypotečními zástavními listy nyní přesahuje 900 miliard dolarů, neboli téměř polovinu z 2.2 bilionu dolarů obsažených ve vydaných hypotékách na domy. Za třetí nabízejí vysoké zisky. Nyní některé nabízejí zisk o 1.6 až 1.8 procentního bodu vyšší než státní dluhopisy s podobnou splatností. Ovšem je zde </w:t>
      </w:r>
      <w:r>
        <w:rPr>
          <w:color w:val="6A3A35"/>
        </w:rPr>
        <w:t xml:space="preserve">riziko, </w:t>
      </w:r>
      <w:r>
        <w:rPr>
          <w:color w:val="BA6801"/>
        </w:rPr>
        <w:t>jež</w:t>
      </w:r>
      <w:r>
        <w:rPr>
          <w:color w:val="6A3A35"/>
        </w:rPr>
        <w:t xml:space="preserve"> </w:t>
      </w:r>
      <w:r>
        <w:rPr>
          <w:color w:val="168E5C"/>
        </w:rPr>
        <w:t>Japonci</w:t>
      </w:r>
      <w:r>
        <w:rPr>
          <w:color w:val="6A3A35"/>
        </w:rPr>
        <w:t xml:space="preserve"> objevili, už když téměř před pěti lety poprvé vstoupili na tento trh</w:t>
      </w:r>
      <w:r>
        <w:t xml:space="preserve">. </w:t>
      </w:r>
      <w:r>
        <w:rPr>
          <w:color w:val="16C0D0"/>
        </w:rPr>
        <w:t xml:space="preserve">Vzhledem k tomu, že většina hypoték může být placena v předstihu či uhrazena kdykoli, </w:t>
      </w:r>
      <w:r>
        <w:rPr>
          <w:color w:val="C62100"/>
        </w:rPr>
        <w:t>si</w:t>
      </w:r>
      <w:r>
        <w:rPr>
          <w:color w:val="16C0D0"/>
        </w:rPr>
        <w:t xml:space="preserve"> </w:t>
      </w:r>
      <w:r>
        <w:rPr>
          <w:color w:val="C62100"/>
        </w:rPr>
        <w:t>emitenti hypotečních zástavních listů</w:t>
      </w:r>
      <w:r>
        <w:rPr>
          <w:color w:val="16C0D0"/>
        </w:rPr>
        <w:t xml:space="preserve"> drží právo zpětné koupě </w:t>
      </w:r>
      <w:r>
        <w:rPr>
          <w:color w:val="C62100"/>
        </w:rPr>
        <w:t>svých</w:t>
      </w:r>
      <w:r>
        <w:rPr>
          <w:color w:val="16C0D0"/>
        </w:rPr>
        <w:t xml:space="preserve"> obligací před datem splatnosti</w:t>
      </w:r>
      <w:r>
        <w:t xml:space="preserve">. </w:t>
      </w:r>
      <w:r>
        <w:rPr>
          <w:color w:val="16C0D0"/>
        </w:rPr>
        <w:t>To</w:t>
      </w:r>
      <w:r>
        <w:t xml:space="preserve"> je </w:t>
      </w:r>
      <w:r>
        <w:rPr>
          <w:color w:val="014347"/>
        </w:rPr>
        <w:t>pro dlouhodobé investory</w:t>
      </w:r>
      <w:r>
        <w:t xml:space="preserve"> velká nepříjemnost, jelikož </w:t>
      </w:r>
      <w:r>
        <w:rPr>
          <w:color w:val="014347"/>
        </w:rPr>
        <w:t>je</w:t>
      </w:r>
      <w:r>
        <w:t xml:space="preserve"> </w:t>
      </w:r>
      <w:r>
        <w:rPr>
          <w:color w:val="16C0D0"/>
        </w:rPr>
        <w:t>to</w:t>
      </w:r>
      <w:r>
        <w:t xml:space="preserve"> nutí, aby </w:t>
      </w:r>
      <w:r>
        <w:rPr>
          <w:color w:val="014347"/>
        </w:rPr>
        <w:t>své</w:t>
      </w:r>
      <w:r>
        <w:t xml:space="preserve"> peníze opětovně investovali - obvykle s nižšími sazbami, než jaké poskytovaly původní hypoteční zástavní listy. "Před dvěma či třemi lety byl problém v tom, že </w:t>
      </w:r>
      <w:r>
        <w:rPr>
          <w:color w:val="233809"/>
        </w:rPr>
        <w:t>lidé</w:t>
      </w:r>
      <w:r>
        <w:t xml:space="preserve"> nerozuměli riziku placení v předstihu," říká </w:t>
      </w:r>
      <w:r>
        <w:rPr>
          <w:color w:val="BCFEC6"/>
        </w:rPr>
        <w:t xml:space="preserve">Kinji Kato </w:t>
      </w:r>
      <w:r>
        <w:rPr>
          <w:color w:val="932C70"/>
        </w:rPr>
        <w:t>ze společnosti Nomura</w:t>
      </w:r>
      <w:r>
        <w:t xml:space="preserve">. "Byli pak placením v předstihu zaskočeni a velmi zklamáni." Problémy pro japonské investory se množí, jelikož z hypotečních zástavních listů se úroky vyplácejí měsíčně, protože většina </w:t>
      </w:r>
      <w:r>
        <w:rPr>
          <w:color w:val="42083B"/>
        </w:rPr>
        <w:t>hypoték</w:t>
      </w:r>
      <w:r>
        <w:t xml:space="preserve"> vyžaduje, aby majitelé domů platili měsíčně. Jenže </w:t>
      </w:r>
      <w:r>
        <w:rPr>
          <w:color w:val="82785D"/>
        </w:rPr>
        <w:t>japonští institucionální investoři</w:t>
      </w:r>
      <w:r>
        <w:t xml:space="preserve"> jsou zvyklí na čtvrtletní až pololetní platby ze </w:t>
      </w:r>
      <w:r>
        <w:rPr>
          <w:color w:val="82785D"/>
        </w:rPr>
        <w:t>svých</w:t>
      </w:r>
      <w:r>
        <w:t xml:space="preserve"> investic, takže měsíční hotovostní tok </w:t>
      </w:r>
      <w:r>
        <w:rPr>
          <w:color w:val="82785D"/>
        </w:rPr>
        <w:t>pro ně</w:t>
      </w:r>
      <w:r>
        <w:t xml:space="preserve"> představoval administrativní problémy. </w:t>
      </w:r>
      <w:r>
        <w:rPr>
          <w:color w:val="023087"/>
        </w:rPr>
        <w:t>Japonští investoři</w:t>
      </w:r>
      <w:r>
        <w:t xml:space="preserve"> se proto začali hypotečním zástavním listům vyhýbat. Ovšem nepřerušili kontakt s americkými emitenty. Od roku 1985 koupili japonští investoři </w:t>
      </w:r>
      <w:r>
        <w:rPr>
          <w:color w:val="B7DAD2"/>
        </w:rPr>
        <w:t xml:space="preserve">téměř 80 % z 10 miliard dolarů </w:t>
      </w:r>
      <w:r>
        <w:rPr>
          <w:color w:val="196956"/>
        </w:rPr>
        <w:t xml:space="preserve">korporačního dluhu </w:t>
      </w:r>
      <w:r>
        <w:rPr>
          <w:color w:val="8C41BB"/>
        </w:rPr>
        <w:t>společnosti Fannie Mae</w:t>
      </w:r>
      <w:r>
        <w:rPr>
          <w:color w:val="196956"/>
        </w:rPr>
        <w:t xml:space="preserve">, </w:t>
      </w:r>
      <w:r>
        <w:rPr>
          <w:color w:val="ECEDFE"/>
        </w:rPr>
        <w:t>který</w:t>
      </w:r>
      <w:r>
        <w:rPr>
          <w:color w:val="196956"/>
        </w:rPr>
        <w:t xml:space="preserve"> byl dán k dispozici cizincům</w:t>
      </w:r>
      <w:r>
        <w:t xml:space="preserve">, </w:t>
      </w:r>
      <w:r>
        <w:rPr>
          <w:color w:val="B7DAD2"/>
        </w:rPr>
        <w:t>což</w:t>
      </w:r>
      <w:r>
        <w:t xml:space="preserve"> jsou </w:t>
      </w:r>
      <w:r>
        <w:rPr>
          <w:color w:val="2B2D32"/>
        </w:rPr>
        <w:t xml:space="preserve">peníze, </w:t>
      </w:r>
      <w:r>
        <w:rPr>
          <w:color w:val="94C661"/>
        </w:rPr>
        <w:t>které</w:t>
      </w:r>
      <w:r>
        <w:rPr>
          <w:color w:val="2B2D32"/>
        </w:rPr>
        <w:t xml:space="preserve"> </w:t>
      </w:r>
      <w:r>
        <w:rPr>
          <w:color w:val="F8907D"/>
        </w:rPr>
        <w:t>společnost Fannie Mae</w:t>
      </w:r>
      <w:r>
        <w:rPr>
          <w:color w:val="2B2D32"/>
        </w:rPr>
        <w:t xml:space="preserve"> využívá ke koupi </w:t>
      </w:r>
      <w:r>
        <w:rPr>
          <w:color w:val="895E6B"/>
        </w:rPr>
        <w:t>hypoték</w:t>
      </w:r>
      <w:r>
        <w:rPr>
          <w:color w:val="2B2D32"/>
        </w:rPr>
        <w:t xml:space="preserve"> od amerických bank</w:t>
      </w:r>
      <w:r>
        <w:t xml:space="preserve">. A japonští investoři zabrali téměř všechny obligace ze dvou cizincům nabídnutých emisí </w:t>
      </w:r>
      <w:r>
        <w:rPr>
          <w:color w:val="788E95"/>
        </w:rPr>
        <w:t>Real Estate Mortgage Investment Conduits (REMIC</w:t>
      </w:r>
      <w:r>
        <w:t xml:space="preserve">) v hodnotě 200 milionů dolarů, </w:t>
      </w:r>
      <w:r>
        <w:rPr>
          <w:color w:val="788E95"/>
        </w:rPr>
        <w:t>což</w:t>
      </w:r>
      <w:r>
        <w:t xml:space="preserve"> je druh </w:t>
      </w:r>
      <w:r>
        <w:rPr>
          <w:color w:val="FB6AB8"/>
        </w:rPr>
        <w:t xml:space="preserve">zaručených hypotečních obligací, </w:t>
      </w:r>
      <w:r>
        <w:rPr>
          <w:color w:val="576094"/>
        </w:rPr>
        <w:t>které</w:t>
      </w:r>
      <w:r>
        <w:rPr>
          <w:color w:val="FB6AB8"/>
        </w:rPr>
        <w:t xml:space="preserve"> byly nabídnuty cizincům </w:t>
      </w:r>
      <w:r>
        <w:rPr>
          <w:color w:val="DB1474"/>
        </w:rPr>
        <w:t>tento rok</w:t>
      </w:r>
      <w:r>
        <w:t xml:space="preserve">. Navíc další příprava balíků hypotečních zástavních listů, například fond Blackstone's, snížila účinky rizika placení v předstihu a automaticky reinvestuje </w:t>
      </w:r>
      <w:r>
        <w:rPr>
          <w:color w:val="8489AE"/>
        </w:rPr>
        <w:t>měsíční platby</w:t>
      </w:r>
      <w:r>
        <w:t xml:space="preserve">, takže se </w:t>
      </w:r>
      <w:r>
        <w:rPr>
          <w:color w:val="8489AE"/>
        </w:rPr>
        <w:t>o to</w:t>
      </w:r>
      <w:r>
        <w:t xml:space="preserve"> instituce nemusejí starat. </w:t>
      </w:r>
      <w:r>
        <w:rPr>
          <w:color w:val="00587F"/>
        </w:rPr>
        <w:t>Společnost Freddie Mac</w:t>
      </w:r>
      <w:r>
        <w:t xml:space="preserve"> celé roky nabízela </w:t>
      </w:r>
      <w:r>
        <w:rPr>
          <w:color w:val="860E04"/>
        </w:rPr>
        <w:t xml:space="preserve">tzv. účastnický certifikát, </w:t>
      </w:r>
      <w:r>
        <w:rPr>
          <w:color w:val="FBC206"/>
        </w:rPr>
        <w:t>který</w:t>
      </w:r>
      <w:r>
        <w:rPr>
          <w:color w:val="860E04"/>
        </w:rPr>
        <w:t xml:space="preserve"> garantuje, že nebude předplacen po stanovený počet let a nabízí pololetní platby</w:t>
      </w:r>
      <w:r>
        <w:t>.</w:t>
      </w:r>
    </w:p>
    <w:p>
      <w:r>
        <w:rPr>
          <w:b/>
        </w:rPr>
        <w:t>Document number 75</w:t>
      </w:r>
    </w:p>
    <w:p>
      <w:r>
        <w:rPr>
          <w:b/>
        </w:rPr>
        <w:t>Document identifier: wsj0275-001</w:t>
      </w:r>
    </w:p>
    <w:p>
      <w:r>
        <w:t xml:space="preserve">Nabídka společnost Georgia-Pacific vůči společnosti Great Northern Nekoosa ukázala, že </w:t>
      </w:r>
      <w:r>
        <w:rPr>
          <w:color w:val="310106"/>
        </w:rPr>
        <w:t>nevyžádaná převzetí</w:t>
      </w:r>
      <w:r>
        <w:t xml:space="preserve"> jsou stále živá, navzdory předčasným oznámením o </w:t>
      </w:r>
      <w:r>
        <w:rPr>
          <w:color w:val="310106"/>
        </w:rPr>
        <w:t>jejich</w:t>
      </w:r>
      <w:r>
        <w:t xml:space="preserve"> ústupu. Proto bude diskuze o jedovatých pilulkách i nadále vřít v zasedacích síních správních rad korporací a v akademických aulách. Ačkoli se </w:t>
      </w:r>
      <w:r>
        <w:rPr>
          <w:color w:val="04640D"/>
        </w:rPr>
        <w:t>jedovaté pilulky</w:t>
      </w:r>
      <w:r>
        <w:t xml:space="preserve"> vyskytují v různých barvách a tvarech, zpravidla poskytují </w:t>
      </w:r>
      <w:r>
        <w:rPr>
          <w:color w:val="FEFB0A"/>
        </w:rPr>
        <w:t>akcionářům</w:t>
      </w:r>
      <w:r>
        <w:t xml:space="preserve"> právo zakoupit více akcií </w:t>
      </w:r>
      <w:r>
        <w:rPr>
          <w:color w:val="FB5514"/>
        </w:rPr>
        <w:t>své</w:t>
      </w:r>
      <w:r>
        <w:rPr>
          <w:color w:val="E115C0"/>
        </w:rPr>
        <w:t xml:space="preserve"> společnosti</w:t>
      </w:r>
      <w:r>
        <w:t xml:space="preserve"> s velkou slevou, nastane-li určitá situace - v typickém případě tehdy, když nabízející </w:t>
      </w:r>
      <w:r>
        <w:rPr>
          <w:color w:val="00587F"/>
        </w:rPr>
        <w:t>v nepřátelském převzetí</w:t>
      </w:r>
      <w:r>
        <w:t xml:space="preserve"> získá více než určitý procentuální podíl akcií </w:t>
      </w:r>
      <w:r>
        <w:rPr>
          <w:color w:val="E115C0"/>
        </w:rPr>
        <w:t>společnosti</w:t>
      </w:r>
      <w:r>
        <w:t xml:space="preserve">. Takové právo na koupi se slevou však může teoreticky být </w:t>
      </w:r>
      <w:r>
        <w:rPr>
          <w:color w:val="0BC582"/>
        </w:rPr>
        <w:t xml:space="preserve">ze strany ředitelů </w:t>
      </w:r>
      <w:r>
        <w:rPr>
          <w:color w:val="FEB8C8"/>
        </w:rPr>
        <w:t>společnosti</w:t>
      </w:r>
      <w:r>
        <w:t xml:space="preserve"> kompenzováno na nominální úrovni, pokud nabízejícího schvalují. Příznivci </w:t>
      </w:r>
      <w:r>
        <w:rPr>
          <w:color w:val="9E8317"/>
        </w:rPr>
        <w:t>jedovatých pilulek</w:t>
      </w:r>
      <w:r>
        <w:t xml:space="preserve"> tvrdí, že </w:t>
      </w:r>
      <w:r>
        <w:rPr>
          <w:color w:val="9E8317"/>
        </w:rPr>
        <w:t>jejich</w:t>
      </w:r>
      <w:r>
        <w:t xml:space="preserve"> přijetí nutí </w:t>
      </w:r>
      <w:r>
        <w:rPr>
          <w:color w:val="01190F"/>
        </w:rPr>
        <w:t>nabízející</w:t>
      </w:r>
      <w:r>
        <w:t xml:space="preserve"> k tomu, aby jednali </w:t>
      </w:r>
      <w:r>
        <w:rPr>
          <w:color w:val="847D81"/>
        </w:rPr>
        <w:t xml:space="preserve">s řediteli </w:t>
      </w:r>
      <w:r>
        <w:rPr>
          <w:color w:val="58018B"/>
        </w:rPr>
        <w:t>společnosti</w:t>
      </w:r>
      <w:r>
        <w:rPr>
          <w:color w:val="847D81"/>
        </w:rPr>
        <w:t xml:space="preserve">, </w:t>
      </w:r>
      <w:r>
        <w:rPr>
          <w:color w:val="B70639"/>
        </w:rPr>
        <w:t>kteří</w:t>
      </w:r>
      <w:r>
        <w:rPr>
          <w:color w:val="847D81"/>
        </w:rPr>
        <w:t xml:space="preserve"> se tak dostávají do lepší pozice, aby</w:t>
      </w:r>
      <w:r>
        <w:t xml:space="preserve"> mohli prosazovat dlouhodobé zájmy </w:t>
      </w:r>
      <w:r>
        <w:rPr>
          <w:color w:val="703B01"/>
        </w:rPr>
        <w:t>společnosti</w:t>
      </w:r>
      <w:r>
        <w:t xml:space="preserve">. </w:t>
      </w:r>
      <w:r>
        <w:rPr>
          <w:color w:val="F7F1DF"/>
        </w:rPr>
        <w:t xml:space="preserve">Nedávné studie, </w:t>
      </w:r>
      <w:r>
        <w:rPr>
          <w:color w:val="118B8A"/>
        </w:rPr>
        <w:t>které</w:t>
      </w:r>
      <w:r>
        <w:rPr>
          <w:color w:val="F7F1DF"/>
        </w:rPr>
        <w:t xml:space="preserve"> provedla společnost Georgeson &amp; Co.</w:t>
      </w:r>
      <w:r>
        <w:t xml:space="preserve">, dospěly k závěru, že společnosti s jedovatými pilulkami zaznamenaly lepší ohodnocení </w:t>
      </w:r>
      <w:r>
        <w:rPr>
          <w:color w:val="4AFEFA"/>
        </w:rPr>
        <w:t>akcií</w:t>
      </w:r>
      <w:r>
        <w:t xml:space="preserve"> než </w:t>
      </w:r>
      <w:r>
        <w:rPr>
          <w:color w:val="FCB164"/>
        </w:rPr>
        <w:t xml:space="preserve">společnosti, </w:t>
      </w:r>
      <w:r>
        <w:rPr>
          <w:color w:val="796EE6"/>
        </w:rPr>
        <w:t>které</w:t>
      </w:r>
      <w:r>
        <w:rPr>
          <w:color w:val="FCB164"/>
        </w:rPr>
        <w:t xml:space="preserve"> v posledních letech žádné jedovaté pilulky neměly</w:t>
      </w:r>
      <w:r>
        <w:t xml:space="preserve">. </w:t>
      </w:r>
      <w:r>
        <w:rPr>
          <w:color w:val="000D2C"/>
        </w:rPr>
        <w:t xml:space="preserve">Odpůrci </w:t>
      </w:r>
      <w:r>
        <w:rPr>
          <w:color w:val="53495F"/>
        </w:rPr>
        <w:t>jedovatých pilulek</w:t>
      </w:r>
      <w:r>
        <w:rPr>
          <w:color w:val="000D2C"/>
        </w:rPr>
        <w:t xml:space="preserve"> tvrdí, že poškozují akcionáře tím, že umožní </w:t>
      </w:r>
      <w:r>
        <w:rPr>
          <w:color w:val="F95475"/>
        </w:rPr>
        <w:t xml:space="preserve">vedení </w:t>
      </w:r>
      <w:r>
        <w:rPr>
          <w:color w:val="61FC03"/>
        </w:rPr>
        <w:t>společnosti</w:t>
      </w:r>
      <w:r>
        <w:rPr>
          <w:color w:val="000D2C"/>
        </w:rPr>
        <w:t xml:space="preserve"> zmařit návrhy na převzetí za prémiovou cenu a zabraňují tomu, aby</w:t>
      </w:r>
      <w:r>
        <w:t xml:space="preserve"> </w:t>
      </w:r>
      <w:r>
        <w:rPr>
          <w:color w:val="5D9608"/>
        </w:rPr>
        <w:t>prémiové nabídky byly poskytnuty akcionářům</w:t>
      </w:r>
      <w:r>
        <w:t xml:space="preserve">. </w:t>
      </w:r>
      <w:r>
        <w:rPr>
          <w:color w:val="DE98FD"/>
        </w:rPr>
        <w:t>Tyto kritiky</w:t>
      </w:r>
      <w:r>
        <w:t xml:space="preserve"> podporuje </w:t>
      </w:r>
      <w:r>
        <w:rPr>
          <w:color w:val="98A088"/>
        </w:rPr>
        <w:t xml:space="preserve">několik akademických studií, </w:t>
      </w:r>
      <w:r>
        <w:rPr>
          <w:color w:val="4F584E"/>
        </w:rPr>
        <w:t>z nichž</w:t>
      </w:r>
      <w:r>
        <w:rPr>
          <w:color w:val="98A088"/>
        </w:rPr>
        <w:t xml:space="preserve"> vyplývá, že zavádění jedovatých pilulek snižuje hodnotu pro akcionáře nejen z krátkodobého, ale i z dlouhodobého hlediska</w:t>
      </w:r>
      <w:r>
        <w:t xml:space="preserve">. </w:t>
      </w:r>
      <w:r>
        <w:rPr>
          <w:color w:val="248AD0"/>
        </w:rPr>
        <w:t xml:space="preserve">Institucionální investoři, </w:t>
      </w:r>
      <w:r>
        <w:rPr>
          <w:color w:val="5C5300"/>
        </w:rPr>
        <w:t>kteří</w:t>
      </w:r>
      <w:r>
        <w:rPr>
          <w:color w:val="248AD0"/>
        </w:rPr>
        <w:t xml:space="preserve"> musejí jedovaté pilulky pravidelně posuzovat</w:t>
      </w:r>
      <w:r>
        <w:t xml:space="preserve">, se o všeobecnou diskuzi zajímají méně než o odpovědi na specifické otázky </w:t>
      </w:r>
      <w:r>
        <w:rPr>
          <w:color w:val="9F6551"/>
        </w:rPr>
        <w:t xml:space="preserve">o společnosti, </w:t>
      </w:r>
      <w:r>
        <w:rPr>
          <w:color w:val="BCFEC6"/>
        </w:rPr>
        <w:t>která</w:t>
      </w:r>
      <w:r>
        <w:rPr>
          <w:color w:val="9F6551"/>
        </w:rPr>
        <w:t xml:space="preserve"> jedovaté pilulky vydává</w:t>
      </w:r>
      <w:r>
        <w:t xml:space="preserve">. Má </w:t>
      </w:r>
      <w:r>
        <w:rPr>
          <w:color w:val="9F6551"/>
        </w:rPr>
        <w:t>tato společnost</w:t>
      </w:r>
      <w:r>
        <w:t xml:space="preserve"> </w:t>
      </w:r>
      <w:r>
        <w:rPr>
          <w:color w:val="932C70"/>
        </w:rPr>
        <w:t>kvalitní manažerský tým s úspěšnou historií</w:t>
      </w:r>
      <w:r>
        <w:t xml:space="preserve">? Má </w:t>
      </w:r>
      <w:r>
        <w:rPr>
          <w:color w:val="932C70"/>
        </w:rPr>
        <w:t>tento tým</w:t>
      </w:r>
      <w:r>
        <w:t xml:space="preserve"> </w:t>
      </w:r>
      <w:r>
        <w:rPr>
          <w:color w:val="2B1B04"/>
        </w:rPr>
        <w:t>realizovatelnou strategii na zvyšování hodnoty dividend</w:t>
      </w:r>
      <w:r>
        <w:t xml:space="preserve"> a je na zavedení </w:t>
      </w:r>
      <w:r>
        <w:rPr>
          <w:color w:val="2B1B04"/>
        </w:rPr>
        <w:t>této strategie</w:t>
      </w:r>
      <w:r>
        <w:t xml:space="preserve"> potřeba delší časové období? Zvýší přijetí této konkrétní podoby jedovaté pilulky ve znatelné míře šance vedení na realizaci </w:t>
      </w:r>
      <w:r>
        <w:rPr>
          <w:color w:val="2B1B04"/>
        </w:rPr>
        <w:t>této strategie</w:t>
      </w:r>
      <w:r>
        <w:t xml:space="preserve">? Jsou-li odpovědi na tyto otázky kladné, </w:t>
      </w:r>
      <w:r>
        <w:rPr>
          <w:color w:val="B5AFC4"/>
        </w:rPr>
        <w:t>institucionální investoři</w:t>
      </w:r>
      <w:r>
        <w:t xml:space="preserve"> pravděpodobně budou dané jedovaté pilulce nakloněni. Problém je však v tom, že </w:t>
      </w:r>
      <w:r>
        <w:rPr>
          <w:color w:val="D4C67A"/>
        </w:rPr>
        <w:t>jakmile jsou jedovaté pilulky přijaty</w:t>
      </w:r>
      <w:r>
        <w:t xml:space="preserve">, je </w:t>
      </w:r>
      <w:r>
        <w:rPr>
          <w:color w:val="D4C67A"/>
        </w:rPr>
        <w:t>to</w:t>
      </w:r>
      <w:r>
        <w:t xml:space="preserve"> již napořád. I když je třeba současný manažerský tým skvělý, kdo bude prezidentem za 10 let? Ačkoli </w:t>
      </w:r>
      <w:r>
        <w:rPr>
          <w:color w:val="AE7AA1"/>
        </w:rPr>
        <w:t>pětiletá strategie</w:t>
      </w:r>
      <w:r>
        <w:t xml:space="preserve"> může být skvělá, jaká bude za 25 let? Řešení tohoto problému je </w:t>
      </w:r>
      <w:r>
        <w:rPr>
          <w:color w:val="C2A393"/>
        </w:rPr>
        <w:t>časově omezená jedovatá pilulka</w:t>
      </w:r>
      <w:r>
        <w:t xml:space="preserve">. Omezení se může pohybovat od tří let do sedmi let v závislosti na struktuře </w:t>
      </w:r>
      <w:r>
        <w:rPr>
          <w:color w:val="0232FD"/>
        </w:rPr>
        <w:t>manažerského týmu</w:t>
      </w:r>
      <w:r>
        <w:t xml:space="preserve"> a povaze </w:t>
      </w:r>
      <w:r>
        <w:rPr>
          <w:color w:val="0232FD"/>
        </w:rPr>
        <w:t>jeho</w:t>
      </w:r>
      <w:r>
        <w:t xml:space="preserve"> strategického plánu. Na konci daného období bude jedovatá pilulka automaticky zlikvidovaná, pokud nebyla schválena nová jedovatá pilulka </w:t>
      </w:r>
      <w:r>
        <w:rPr>
          <w:color w:val="6A3A35"/>
        </w:rPr>
        <w:t>tehdejšími</w:t>
      </w:r>
      <w:r>
        <w:rPr>
          <w:color w:val="BA6801"/>
        </w:rPr>
        <w:t xml:space="preserve"> akcionáři, </w:t>
      </w:r>
      <w:r>
        <w:rPr>
          <w:color w:val="168E5C"/>
        </w:rPr>
        <w:t>kteří</w:t>
      </w:r>
      <w:r>
        <w:rPr>
          <w:color w:val="BA6801"/>
        </w:rPr>
        <w:t xml:space="preserve"> měli příležitost hodnotit strategii společnosti a manažerského týmu </w:t>
      </w:r>
      <w:r>
        <w:rPr>
          <w:color w:val="6A3A35"/>
        </w:rPr>
        <w:t xml:space="preserve">ve </w:t>
      </w:r>
      <w:r>
        <w:rPr>
          <w:color w:val="16C0D0"/>
        </w:rPr>
        <w:t>své</w:t>
      </w:r>
      <w:r>
        <w:rPr>
          <w:color w:val="6A3A35"/>
        </w:rPr>
        <w:t xml:space="preserve"> době</w:t>
      </w:r>
      <w:r>
        <w:t xml:space="preserve">. Vzácný příklad časově omezené pilulky je </w:t>
      </w:r>
      <w:r>
        <w:rPr>
          <w:color w:val="C62100"/>
        </w:rPr>
        <w:t xml:space="preserve">plán práv akcionářů, </w:t>
      </w:r>
      <w:r>
        <w:rPr>
          <w:color w:val="014347"/>
        </w:rPr>
        <w:t>který</w:t>
      </w:r>
      <w:r>
        <w:rPr>
          <w:color w:val="C62100"/>
        </w:rPr>
        <w:t xml:space="preserve"> přijala </w:t>
      </w:r>
      <w:r>
        <w:rPr>
          <w:color w:val="233809"/>
        </w:rPr>
        <w:t>společnost Pennzoil</w:t>
      </w:r>
      <w:r>
        <w:rPr>
          <w:color w:val="C62100"/>
        </w:rPr>
        <w:t xml:space="preserve"> v loňském roce poté, co obdržela </w:t>
      </w:r>
      <w:r>
        <w:rPr>
          <w:color w:val="42083B"/>
        </w:rPr>
        <w:t>obrovské soudní vyrovnání</w:t>
      </w:r>
      <w:r>
        <w:rPr>
          <w:color w:val="C62100"/>
        </w:rPr>
        <w:t xml:space="preserve"> </w:t>
      </w:r>
      <w:r>
        <w:rPr>
          <w:color w:val="82785D"/>
        </w:rPr>
        <w:t>od společnosti Texaco</w:t>
      </w:r>
      <w:r>
        <w:t xml:space="preserve">. </w:t>
      </w:r>
      <w:r>
        <w:rPr>
          <w:color w:val="C62100"/>
        </w:rPr>
        <w:t xml:space="preserve">Jedovatá pilulka </w:t>
      </w:r>
      <w:r>
        <w:rPr>
          <w:color w:val="233809"/>
        </w:rPr>
        <w:t>společnosti Pennzoil</w:t>
      </w:r>
      <w:r>
        <w:t xml:space="preserve"> pokrývá pět let, aby poskytla </w:t>
      </w:r>
      <w:r>
        <w:rPr>
          <w:color w:val="023087"/>
        </w:rPr>
        <w:t>stávajícímu vedení</w:t>
      </w:r>
      <w:r>
        <w:t xml:space="preserve"> dostatek času na obezřetné využití </w:t>
      </w:r>
      <w:r>
        <w:rPr>
          <w:color w:val="B7DAD2"/>
        </w:rPr>
        <w:t>tohoto výnosu</w:t>
      </w:r>
      <w:r>
        <w:t xml:space="preserve">. Další zajímavý příklad je </w:t>
      </w:r>
      <w:r>
        <w:rPr>
          <w:color w:val="196956"/>
        </w:rPr>
        <w:t xml:space="preserve">jedovatá pilulka, </w:t>
      </w:r>
      <w:r>
        <w:rPr>
          <w:color w:val="8C41BB"/>
        </w:rPr>
        <w:t>kterou</w:t>
      </w:r>
      <w:r>
        <w:rPr>
          <w:color w:val="196956"/>
        </w:rPr>
        <w:t xml:space="preserve"> nedávno přijala </w:t>
      </w:r>
      <w:r>
        <w:rPr>
          <w:color w:val="ECEDFE"/>
        </w:rPr>
        <w:t>firma National Intergroup Inc. s centrálou v Pittsburghu, holdingová společnost s diverzifikovanou činností</w:t>
      </w:r>
      <w:r>
        <w:t xml:space="preserve">. Na návrhu </w:t>
      </w:r>
      <w:r>
        <w:rPr>
          <w:color w:val="196956"/>
        </w:rPr>
        <w:t>časově omezené jedovaté pilulky</w:t>
      </w:r>
      <w:r>
        <w:t xml:space="preserve"> spolupracovala s vedením </w:t>
      </w:r>
      <w:r>
        <w:rPr>
          <w:color w:val="2B2D32"/>
        </w:rPr>
        <w:t xml:space="preserve">Investiční komise </w:t>
      </w:r>
      <w:r>
        <w:rPr>
          <w:color w:val="94C661"/>
        </w:rPr>
        <w:t>státu Wisconsin</w:t>
      </w:r>
      <w:r>
        <w:rPr>
          <w:color w:val="2B2D32"/>
        </w:rPr>
        <w:t xml:space="preserve">, </w:t>
      </w:r>
      <w:r>
        <w:rPr>
          <w:color w:val="F8907D"/>
        </w:rPr>
        <w:t>která</w:t>
      </w:r>
      <w:r>
        <w:rPr>
          <w:color w:val="2B2D32"/>
        </w:rPr>
        <w:t xml:space="preserve"> vlastnila kolem 7 % akcií s hlasovacím právem </w:t>
      </w:r>
      <w:r>
        <w:rPr>
          <w:color w:val="895E6B"/>
        </w:rPr>
        <w:t>této společnosti</w:t>
      </w:r>
      <w:r>
        <w:t xml:space="preserve">. Platnost </w:t>
      </w:r>
      <w:r>
        <w:rPr>
          <w:color w:val="196956"/>
        </w:rPr>
        <w:t>této pilulky</w:t>
      </w:r>
      <w:r>
        <w:t xml:space="preserve"> automaticky vyprší po třech letech, pokud nebude hlasováním </w:t>
      </w:r>
      <w:r>
        <w:rPr>
          <w:color w:val="788E95"/>
        </w:rPr>
        <w:t>akcionářů</w:t>
      </w:r>
      <w:r>
        <w:t xml:space="preserve"> prodloužena. </w:t>
      </w:r>
      <w:r>
        <w:rPr>
          <w:color w:val="FB6AB8"/>
        </w:rPr>
        <w:t xml:space="preserve">Přístup </w:t>
      </w:r>
      <w:r>
        <w:rPr>
          <w:color w:val="576094"/>
        </w:rPr>
        <w:t xml:space="preserve">Investiční komise </w:t>
      </w:r>
      <w:r>
        <w:rPr>
          <w:color w:val="DB1474"/>
        </w:rPr>
        <w:t>státu Wisconsin</w:t>
      </w:r>
      <w:r>
        <w:rPr>
          <w:color w:val="FB6AB8"/>
        </w:rPr>
        <w:t xml:space="preserve"> odráží vzrůstající akceptaci jedovatých pilulek ze strany institucionálních investorů, jak ukázaly diskuze na nedávných jednáních </w:t>
      </w:r>
      <w:r>
        <w:rPr>
          <w:color w:val="8489AE"/>
        </w:rPr>
        <w:t>Rady institucionálních investorů</w:t>
      </w:r>
      <w:r>
        <w:rPr>
          <w:color w:val="FB6AB8"/>
        </w:rPr>
        <w:t xml:space="preserve"> a </w:t>
      </w:r>
      <w:r>
        <w:rPr>
          <w:color w:val="860E04"/>
        </w:rPr>
        <w:t>můj</w:t>
      </w:r>
      <w:r>
        <w:rPr>
          <w:color w:val="FB6AB8"/>
        </w:rPr>
        <w:t xml:space="preserve"> neformální průzkum několika plánů na odstoupení od investic do velkých objemů stejných akcií</w:t>
      </w:r>
      <w:r>
        <w:t xml:space="preserve">. Delší časové omezení jedovatých pilulek by umožnilo </w:t>
      </w:r>
      <w:r>
        <w:rPr>
          <w:color w:val="FBC206"/>
        </w:rPr>
        <w:t>akcionářům</w:t>
      </w:r>
      <w:r>
        <w:t xml:space="preserve"> zhodnotit danou jedovatou pilulku v rámci strategie konkrétního manažerského týmu. </w:t>
      </w:r>
      <w:r>
        <w:rPr>
          <w:color w:val="6EAB9B"/>
        </w:rPr>
        <w:t>Takováto důkladná analýza konkrétních situací</w:t>
      </w:r>
      <w:r>
        <w:t xml:space="preserve"> by patrně vedla k plodnějšímu dialogu mezi vedením a akcionáři než abstraktní diskuze o jedovatých pilulkách. </w:t>
      </w:r>
      <w:r>
        <w:rPr>
          <w:color w:val="F2CDFE"/>
        </w:rPr>
        <w:t>Pan Pozen</w:t>
      </w:r>
      <w:r>
        <w:t xml:space="preserve"> je všeobecný poradce a vrchní ředitel fondu Fidelity Investments v Bostonu.</w:t>
      </w:r>
    </w:p>
    <w:p>
      <w:r>
        <w:rPr>
          <w:b/>
        </w:rPr>
        <w:t>Document number 76</w:t>
      </w:r>
    </w:p>
    <w:p>
      <w:r>
        <w:rPr>
          <w:b/>
        </w:rPr>
        <w:t>Document identifier: wsj0276-001</w:t>
      </w:r>
    </w:p>
    <w:p>
      <w:r>
        <w:rPr>
          <w:color w:val="310106"/>
        </w:rPr>
        <w:t xml:space="preserve">Michael Blair, bývalý prezident a výkonný ředitel </w:t>
      </w:r>
      <w:r>
        <w:rPr>
          <w:color w:val="04640D"/>
        </w:rPr>
        <w:t>společnosti Enfield Corp.</w:t>
      </w:r>
      <w:r>
        <w:t xml:space="preserve">, neuspěl ve volbách </w:t>
      </w:r>
      <w:r>
        <w:rPr>
          <w:color w:val="FEFB0A"/>
        </w:rPr>
        <w:t xml:space="preserve">do představenstva </w:t>
      </w:r>
      <w:r>
        <w:rPr>
          <w:color w:val="FB5514"/>
        </w:rPr>
        <w:t>společnosti</w:t>
      </w:r>
      <w:r>
        <w:t xml:space="preserve"> </w:t>
      </w:r>
      <w:r>
        <w:rPr>
          <w:color w:val="E115C0"/>
        </w:rPr>
        <w:t xml:space="preserve">na zvláštním zasedání </w:t>
      </w:r>
      <w:r>
        <w:rPr>
          <w:color w:val="00587F"/>
        </w:rPr>
        <w:t>akcionářů</w:t>
      </w:r>
      <w:r>
        <w:t xml:space="preserve">. </w:t>
      </w:r>
      <w:r>
        <w:rPr>
          <w:color w:val="310106"/>
        </w:rPr>
        <w:t>Michael Blair</w:t>
      </w:r>
      <w:r>
        <w:t xml:space="preserve"> </w:t>
      </w:r>
      <w:r>
        <w:rPr>
          <w:color w:val="E115C0"/>
        </w:rPr>
        <w:t>po zasedání</w:t>
      </w:r>
      <w:r>
        <w:t xml:space="preserve"> řekl, že podal několik žalob </w:t>
      </w:r>
      <w:r>
        <w:rPr>
          <w:color w:val="0BC582"/>
        </w:rPr>
        <w:t xml:space="preserve">u Nejvyššího soudu </w:t>
      </w:r>
      <w:r>
        <w:rPr>
          <w:color w:val="FEB8C8"/>
        </w:rPr>
        <w:t>Ontaria</w:t>
      </w:r>
      <w:r>
        <w:t xml:space="preserve">: </w:t>
      </w:r>
      <w:r>
        <w:rPr>
          <w:color w:val="9E8317"/>
        </w:rPr>
        <w:t>za neoprávněné propuštění</w:t>
      </w:r>
      <w:r>
        <w:t xml:space="preserve"> </w:t>
      </w:r>
      <w:r>
        <w:rPr>
          <w:color w:val="01190F"/>
        </w:rPr>
        <w:t>na společnost Enfield</w:t>
      </w:r>
      <w:r>
        <w:t xml:space="preserve"> a za urážku na cti </w:t>
      </w:r>
      <w:r>
        <w:rPr>
          <w:color w:val="847D81"/>
        </w:rPr>
        <w:t xml:space="preserve">na </w:t>
      </w:r>
      <w:r>
        <w:rPr>
          <w:color w:val="58018B"/>
        </w:rPr>
        <w:t>jejího</w:t>
      </w:r>
      <w:r>
        <w:rPr>
          <w:color w:val="847D81"/>
        </w:rPr>
        <w:t xml:space="preserve"> největšího akcionáře, Canadian Express Ltd.</w:t>
      </w:r>
      <w:r>
        <w:t xml:space="preserve">, a </w:t>
      </w:r>
      <w:r>
        <w:rPr>
          <w:color w:val="B70639"/>
        </w:rPr>
        <w:t xml:space="preserve">na dva výkonné pracovníky z </w:t>
      </w:r>
      <w:r>
        <w:rPr>
          <w:color w:val="703B01"/>
        </w:rPr>
        <w:t xml:space="preserve">Hees International Bancorp Inc., </w:t>
      </w:r>
      <w:r>
        <w:rPr>
          <w:color w:val="F7F1DF"/>
        </w:rPr>
        <w:t>jež</w:t>
      </w:r>
      <w:r>
        <w:rPr>
          <w:color w:val="703B01"/>
        </w:rPr>
        <w:t xml:space="preserve"> řídí </w:t>
      </w:r>
      <w:r>
        <w:rPr>
          <w:color w:val="118B8A"/>
        </w:rPr>
        <w:t>společnost Canadian Express</w:t>
      </w:r>
      <w:r>
        <w:t xml:space="preserve">. </w:t>
      </w:r>
      <w:r>
        <w:rPr>
          <w:color w:val="4AFEFA"/>
        </w:rPr>
        <w:t>Akcionáři</w:t>
      </w:r>
      <w:r>
        <w:t xml:space="preserve"> </w:t>
      </w:r>
      <w:r>
        <w:rPr>
          <w:color w:val="E115C0"/>
        </w:rPr>
        <w:t>na uvedeném zasedání</w:t>
      </w:r>
      <w:r>
        <w:t xml:space="preserve"> schválili všechny nominované kandidáty </w:t>
      </w:r>
      <w:r>
        <w:rPr>
          <w:color w:val="847D81"/>
        </w:rPr>
        <w:t>ze společnosti Canadian Express</w:t>
      </w:r>
      <w:r>
        <w:t xml:space="preserve"> na členství </w:t>
      </w:r>
      <w:r>
        <w:rPr>
          <w:color w:val="FEFB0A"/>
        </w:rPr>
        <w:t xml:space="preserve">v 11 členném představenstvu </w:t>
      </w:r>
      <w:r>
        <w:rPr>
          <w:color w:val="FB5514"/>
        </w:rPr>
        <w:t>společnosti Enfield</w:t>
      </w:r>
      <w:r>
        <w:t xml:space="preserve">. </w:t>
      </w:r>
      <w:r>
        <w:rPr>
          <w:color w:val="310106"/>
        </w:rPr>
        <w:t>Blair</w:t>
      </w:r>
      <w:r>
        <w:t xml:space="preserve"> a </w:t>
      </w:r>
      <w:r>
        <w:rPr>
          <w:color w:val="FCB164"/>
        </w:rPr>
        <w:t>Hees</w:t>
      </w:r>
      <w:r>
        <w:t xml:space="preserve"> spolu vedou spor již celé měsíce. Včerejší volby byly důsledkem </w:t>
      </w:r>
      <w:r>
        <w:rPr>
          <w:color w:val="796EE6"/>
        </w:rPr>
        <w:t xml:space="preserve">výročního zasedání </w:t>
      </w:r>
      <w:r>
        <w:rPr>
          <w:color w:val="000D2C"/>
        </w:rPr>
        <w:t>společnosti Enfield</w:t>
      </w:r>
      <w:r>
        <w:rPr>
          <w:color w:val="796EE6"/>
        </w:rPr>
        <w:t xml:space="preserve"> v červnu, </w:t>
      </w:r>
      <w:r>
        <w:rPr>
          <w:color w:val="53495F"/>
        </w:rPr>
        <w:t>kde</w:t>
      </w:r>
      <w:r>
        <w:rPr>
          <w:color w:val="F95475"/>
        </w:rPr>
        <w:t xml:space="preserve"> </w:t>
      </w:r>
      <w:r>
        <w:rPr>
          <w:color w:val="61FC03"/>
        </w:rPr>
        <w:t>Blair</w:t>
      </w:r>
      <w:r>
        <w:rPr>
          <w:color w:val="F95475"/>
        </w:rPr>
        <w:t xml:space="preserve"> zamítl zástupce ve prospěch dvou kandidátů </w:t>
      </w:r>
      <w:r>
        <w:rPr>
          <w:color w:val="5D9608"/>
        </w:rPr>
        <w:t>ze společnosti Hees</w:t>
      </w:r>
      <w:r>
        <w:t xml:space="preserve">. </w:t>
      </w:r>
      <w:r>
        <w:rPr>
          <w:color w:val="0BC582"/>
        </w:rPr>
        <w:t xml:space="preserve">Nejvyšší soud </w:t>
      </w:r>
      <w:r>
        <w:rPr>
          <w:color w:val="FEB8C8"/>
        </w:rPr>
        <w:t>Ontaria</w:t>
      </w:r>
      <w:r>
        <w:t xml:space="preserve"> </w:t>
      </w:r>
      <w:r>
        <w:rPr>
          <w:color w:val="310106"/>
        </w:rPr>
        <w:t>Blairovo</w:t>
      </w:r>
      <w:r>
        <w:t xml:space="preserve"> rozhodnutí zrušil. </w:t>
      </w:r>
      <w:r>
        <w:rPr>
          <w:color w:val="310106"/>
        </w:rPr>
        <w:t>Blair</w:t>
      </w:r>
      <w:r>
        <w:t xml:space="preserve"> posléze rezignoval na </w:t>
      </w:r>
      <w:r>
        <w:rPr>
          <w:color w:val="310106"/>
        </w:rPr>
        <w:t>své</w:t>
      </w:r>
      <w:r>
        <w:t xml:space="preserve"> výkonné pozice </w:t>
      </w:r>
      <w:r>
        <w:rPr>
          <w:color w:val="01190F"/>
        </w:rPr>
        <w:t>ve společnosti Enfield</w:t>
      </w:r>
      <w:r>
        <w:t xml:space="preserve">, přičemž uvedl, že jednání </w:t>
      </w:r>
      <w:r>
        <w:rPr>
          <w:color w:val="FB5514"/>
        </w:rPr>
        <w:t>jejího</w:t>
      </w:r>
      <w:r>
        <w:rPr>
          <w:color w:val="FEFB0A"/>
        </w:rPr>
        <w:t xml:space="preserve"> představenstva</w:t>
      </w:r>
      <w:r>
        <w:t xml:space="preserve"> "přispělo </w:t>
      </w:r>
      <w:r>
        <w:rPr>
          <w:color w:val="9E8317"/>
        </w:rPr>
        <w:t>k [</w:t>
      </w:r>
      <w:r>
        <w:rPr>
          <w:color w:val="DE98FD"/>
        </w:rPr>
        <w:t>mému</w:t>
      </w:r>
      <w:r>
        <w:rPr>
          <w:color w:val="9E8317"/>
        </w:rPr>
        <w:t>] propuštění</w:t>
      </w:r>
      <w:r>
        <w:t xml:space="preserve">". </w:t>
      </w:r>
      <w:r>
        <w:rPr>
          <w:color w:val="310106"/>
        </w:rPr>
        <w:t>Blair</w:t>
      </w:r>
      <w:r>
        <w:t xml:space="preserve"> řekl, že </w:t>
      </w:r>
      <w:r>
        <w:rPr>
          <w:color w:val="98A088"/>
        </w:rPr>
        <w:t>v žalobě ohledně urážky na cti</w:t>
      </w:r>
      <w:r>
        <w:t xml:space="preserve"> požaduje od výkonných pracovníků </w:t>
      </w:r>
      <w:r>
        <w:rPr>
          <w:color w:val="4F584E"/>
        </w:rPr>
        <w:t>společností Canadian Express a Hees</w:t>
      </w:r>
      <w:r>
        <w:t xml:space="preserve"> Manfreda Walta a Willarda L'Heureuxa 10 milionů kanadských dolarů (8.5 milionu amerických dolarů). Řekl, že </w:t>
      </w:r>
      <w:r>
        <w:rPr>
          <w:color w:val="248AD0"/>
        </w:rPr>
        <w:t xml:space="preserve">žaloba </w:t>
      </w:r>
      <w:r>
        <w:rPr>
          <w:color w:val="5C5300"/>
        </w:rPr>
        <w:t>na společnost Enfield</w:t>
      </w:r>
      <w:r>
        <w:t xml:space="preserve"> obsahuje požadavek na dvouleté odstupné ve výši odpovídající 720000 kanadských dolarů. </w:t>
      </w:r>
      <w:r>
        <w:rPr>
          <w:color w:val="9F6551"/>
        </w:rPr>
        <w:t xml:space="preserve">Výkonní pracovníci </w:t>
      </w:r>
      <w:r>
        <w:rPr>
          <w:color w:val="BCFEC6"/>
        </w:rPr>
        <w:t>společností Hees a Canadian Express</w:t>
      </w:r>
      <w:r>
        <w:t xml:space="preserve"> nebyli zastiženi, aby se k situaci mohli vyjádřit. </w:t>
      </w:r>
      <w:r>
        <w:rPr>
          <w:color w:val="01190F"/>
        </w:rPr>
        <w:t>Enfield</w:t>
      </w:r>
      <w:r>
        <w:t xml:space="preserve"> je </w:t>
      </w:r>
      <w:r>
        <w:rPr>
          <w:color w:val="932C70"/>
        </w:rPr>
        <w:t xml:space="preserve">holdingová společnost, </w:t>
      </w:r>
      <w:r>
        <w:rPr>
          <w:color w:val="2B1B04"/>
        </w:rPr>
        <w:t>která</w:t>
      </w:r>
      <w:r>
        <w:rPr>
          <w:color w:val="932C70"/>
        </w:rPr>
        <w:t xml:space="preserve"> má podíl ve výrobních koncernech</w:t>
      </w:r>
      <w:r>
        <w:t xml:space="preserve">. Ze 38.5 % </w:t>
      </w:r>
      <w:r>
        <w:rPr>
          <w:color w:val="01190F"/>
        </w:rPr>
        <w:t>ji</w:t>
      </w:r>
      <w:r>
        <w:t xml:space="preserve"> vlastní </w:t>
      </w:r>
      <w:r>
        <w:rPr>
          <w:color w:val="847D81"/>
        </w:rPr>
        <w:t>Canadian Express, další holdingová společnost</w:t>
      </w:r>
      <w:r>
        <w:t xml:space="preserve">. </w:t>
      </w:r>
      <w:r>
        <w:rPr>
          <w:color w:val="FCB164"/>
        </w:rPr>
        <w:t>Hees</w:t>
      </w:r>
      <w:r>
        <w:t xml:space="preserve"> je </w:t>
      </w:r>
      <w:r>
        <w:rPr>
          <w:color w:val="B5AFC4"/>
        </w:rPr>
        <w:t xml:space="preserve">obchodní banka, </w:t>
      </w:r>
      <w:r>
        <w:rPr>
          <w:color w:val="D4C67A"/>
        </w:rPr>
        <w:t>již</w:t>
      </w:r>
      <w:r>
        <w:rPr>
          <w:color w:val="B5AFC4"/>
        </w:rPr>
        <w:t xml:space="preserve"> řídí torontští finančníci Peter a Edward Bronfmanovi</w:t>
      </w:r>
      <w:r>
        <w:t xml:space="preserve">. </w:t>
      </w:r>
      <w:r>
        <w:rPr>
          <w:color w:val="AE7AA1"/>
        </w:rPr>
        <w:t>Všechny koncerny</w:t>
      </w:r>
      <w:r>
        <w:t xml:space="preserve"> mají centrály v Torontu.</w:t>
      </w:r>
    </w:p>
    <w:p>
      <w:r>
        <w:rPr>
          <w:b/>
        </w:rPr>
        <w:t>Document number 77</w:t>
      </w:r>
    </w:p>
    <w:p>
      <w:r>
        <w:rPr>
          <w:b/>
        </w:rPr>
        <w:t>Document identifier: wsj0277-001</w:t>
      </w:r>
    </w:p>
    <w:p>
      <w:r>
        <w:rPr>
          <w:color w:val="310106"/>
        </w:rPr>
        <w:t xml:space="preserve">Koupě 51 % </w:t>
      </w:r>
      <w:r>
        <w:rPr>
          <w:color w:val="04640D"/>
        </w:rPr>
        <w:t>společnosti Rockefeller Group Inc.</w:t>
      </w:r>
      <w:r>
        <w:t xml:space="preserve"> je pro </w:t>
      </w:r>
      <w:r>
        <w:rPr>
          <w:color w:val="FEFB0A"/>
        </w:rPr>
        <w:t>Mitsubishi Estate Co.</w:t>
      </w:r>
      <w:r>
        <w:t xml:space="preserve"> správná cesta už jen v tom smyslu, že </w:t>
      </w:r>
      <w:r>
        <w:rPr>
          <w:color w:val="FEFB0A"/>
        </w:rPr>
        <w:t>velká japonská společnost obchodující s nemovitostmi</w:t>
      </w:r>
      <w:r>
        <w:t xml:space="preserve"> vstupuje do dlouhodobého vztahu s podobně konzervativním americkým vlastníkem hypermoderního městského majetku. Jenže v jiném smyslu je podle analytiků z tohoto odvětví </w:t>
      </w:r>
      <w:r>
        <w:rPr>
          <w:color w:val="310106"/>
        </w:rPr>
        <w:t>koupě v ceně 846 milionů dolarů</w:t>
      </w:r>
      <w:r>
        <w:t xml:space="preserve"> netypicky nervózní. </w:t>
      </w:r>
      <w:r>
        <w:rPr>
          <w:color w:val="FEFB0A"/>
        </w:rPr>
        <w:t>Tento obvykle opatrný gigant</w:t>
      </w:r>
      <w:r>
        <w:t xml:space="preserve"> se stane většinovým vlastníkem </w:t>
      </w:r>
      <w:r>
        <w:rPr>
          <w:color w:val="FB5514"/>
        </w:rPr>
        <w:t xml:space="preserve">společnosti, </w:t>
      </w:r>
      <w:r>
        <w:rPr>
          <w:color w:val="E115C0"/>
        </w:rPr>
        <w:t>která</w:t>
      </w:r>
      <w:r>
        <w:rPr>
          <w:color w:val="FB5514"/>
        </w:rPr>
        <w:t xml:space="preserve"> vlastní </w:t>
      </w:r>
      <w:r>
        <w:rPr>
          <w:color w:val="00587F"/>
        </w:rPr>
        <w:t>oblíbené newyorské Rockefellerovo centrum</w:t>
      </w:r>
      <w:r>
        <w:t xml:space="preserve">, </w:t>
      </w:r>
      <w:r>
        <w:rPr>
          <w:color w:val="0BC582"/>
        </w:rPr>
        <w:t xml:space="preserve">v době, </w:t>
      </w:r>
      <w:r>
        <w:rPr>
          <w:color w:val="FEB8C8"/>
        </w:rPr>
        <w:t>kdy</w:t>
      </w:r>
      <w:r>
        <w:rPr>
          <w:color w:val="0BC582"/>
        </w:rPr>
        <w:t xml:space="preserve"> napětí ohledně kupování amerického majetku Japonci je na maximu</w:t>
      </w:r>
      <w:r>
        <w:t xml:space="preserve">. Představitelé </w:t>
      </w:r>
      <w:r>
        <w:rPr>
          <w:color w:val="9E8317"/>
        </w:rPr>
        <w:t>skupiny Rockefeller Group a Mitsubishi Estate</w:t>
      </w:r>
      <w:r>
        <w:t xml:space="preserve"> upřednostňují zaměření na příbuzné rysy a téměř opomíjejí hrozbu prudké reakce ze strany americké veřejnosti. "Domníváme se, že budou </w:t>
      </w:r>
      <w:r>
        <w:rPr>
          <w:color w:val="01190F"/>
        </w:rPr>
        <w:t>pozitivní i negativní reakce</w:t>
      </w:r>
      <w:r>
        <w:t xml:space="preserve">," řekl Raymond Pettit, hlavní viceprezident a finanční ředitel finanční divize Rockefeller Group. "Z celkového pohledu si myslíme, že spíš budou pozitivní." Jenže </w:t>
      </w:r>
      <w:r>
        <w:rPr>
          <w:color w:val="847D81"/>
        </w:rPr>
        <w:t xml:space="preserve">někteří představitelé </w:t>
      </w:r>
      <w:r>
        <w:rPr>
          <w:color w:val="58018B"/>
        </w:rPr>
        <w:t>japonské vlády</w:t>
      </w:r>
      <w:r>
        <w:rPr>
          <w:color w:val="847D81"/>
        </w:rPr>
        <w:t xml:space="preserve"> a obchodníci</w:t>
      </w:r>
      <w:r>
        <w:t xml:space="preserve"> se obávají, že </w:t>
      </w:r>
      <w:r>
        <w:rPr>
          <w:color w:val="310106"/>
        </w:rPr>
        <w:t>tato významná koupě</w:t>
      </w:r>
      <w:r>
        <w:t xml:space="preserve"> je </w:t>
      </w:r>
      <w:r>
        <w:rPr>
          <w:color w:val="B70639"/>
        </w:rPr>
        <w:t xml:space="preserve">přesně ten druh obchodu, </w:t>
      </w:r>
      <w:r>
        <w:rPr>
          <w:color w:val="703B01"/>
        </w:rPr>
        <w:t>kterému</w:t>
      </w:r>
      <w:r>
        <w:rPr>
          <w:color w:val="B70639"/>
        </w:rPr>
        <w:t xml:space="preserve"> by se prozatím měli všichni vyhýbat</w:t>
      </w:r>
      <w:r>
        <w:t xml:space="preserve">. Ze všeho nejvíc kritizují načasování, </w:t>
      </w:r>
      <w:r>
        <w:rPr>
          <w:color w:val="F7F1DF"/>
        </w:rPr>
        <w:t>které</w:t>
      </w:r>
      <w:r>
        <w:t xml:space="preserve"> přichází v těsném závěsu za kontroverzní koupí společnosti Columbia Pictures Entertainment Inc. ze strany společnosti Sony Corp. "Oficiálně jsme pro, podporujeme volný tok přímých investic," řekl zástupce </w:t>
      </w:r>
      <w:r>
        <w:rPr>
          <w:color w:val="118B8A"/>
        </w:rPr>
        <w:t>Ministerstva zahraničních věcí</w:t>
      </w:r>
      <w:r>
        <w:t xml:space="preserve">. "Jen </w:t>
      </w:r>
      <w:r>
        <w:rPr>
          <w:color w:val="9E8317"/>
        </w:rPr>
        <w:t>si</w:t>
      </w:r>
      <w:r>
        <w:t xml:space="preserve"> nemuseli vybírat právě tento okamžik." </w:t>
      </w:r>
      <w:r>
        <w:rPr>
          <w:color w:val="4AFEFA"/>
        </w:rPr>
        <w:t>V minulém roce</w:t>
      </w:r>
      <w:r>
        <w:rPr>
          <w:color w:val="FCB164"/>
        </w:rPr>
        <w:t xml:space="preserve"> vládní představitelé a vedoucí obchodní organizace opakovaně naléhali </w:t>
      </w:r>
      <w:r>
        <w:rPr>
          <w:color w:val="796EE6"/>
        </w:rPr>
        <w:t>na japonské společnosti</w:t>
      </w:r>
      <w:r>
        <w:rPr>
          <w:color w:val="FCB164"/>
        </w:rPr>
        <w:t>, aby</w:t>
      </w:r>
      <w:r>
        <w:t xml:space="preserve"> </w:t>
      </w:r>
      <w:r>
        <w:rPr>
          <w:color w:val="000D2C"/>
        </w:rPr>
        <w:t xml:space="preserve">se zdržely </w:t>
      </w:r>
      <w:r>
        <w:rPr>
          <w:color w:val="53495F"/>
        </w:rPr>
        <w:t>okázalých koupí nemovitostí</w:t>
      </w:r>
      <w:r>
        <w:t xml:space="preserve"> v Další významné koupě nemovitostí </w:t>
      </w:r>
      <w:r>
        <w:rPr>
          <w:color w:val="F95475"/>
        </w:rPr>
        <w:t>ve Spojených státech</w:t>
      </w:r>
      <w:r>
        <w:t xml:space="preserve"> </w:t>
      </w:r>
      <w:r>
        <w:rPr>
          <w:color w:val="61FC03"/>
        </w:rPr>
        <w:t>Japonskem</w:t>
      </w:r>
      <w:r>
        <w:t xml:space="preserve"> od poloviny 80. let zahrnují koupi kancelářské budovy na 153 East 53 rd St. v Manhattanu společností Dai-Ichi Seimei America Corp. v hodnotě 670 milionů dolarů v roce 1987 a </w:t>
      </w:r>
      <w:r>
        <w:rPr>
          <w:color w:val="5D9608"/>
        </w:rPr>
        <w:t>v roce 1986</w:t>
      </w:r>
      <w:r>
        <w:t xml:space="preserve"> koupi </w:t>
      </w:r>
      <w:r>
        <w:rPr>
          <w:color w:val="DE98FD"/>
        </w:rPr>
        <w:t xml:space="preserve">části </w:t>
      </w:r>
      <w:r>
        <w:rPr>
          <w:color w:val="98A088"/>
        </w:rPr>
        <w:t>Rockefellerova centra</w:t>
      </w:r>
      <w:r>
        <w:rPr>
          <w:color w:val="DE98FD"/>
        </w:rPr>
        <w:t>, Exxon Building</w:t>
      </w:r>
      <w:r>
        <w:t xml:space="preserve">, </w:t>
      </w:r>
      <w:r>
        <w:rPr>
          <w:color w:val="4F584E"/>
        </w:rPr>
        <w:t>společností Mitsui Fudosan Inc.</w:t>
      </w:r>
      <w:r>
        <w:t xml:space="preserve"> za 610 milionů dolarů. V Los Angeles byla </w:t>
      </w:r>
      <w:r>
        <w:rPr>
          <w:color w:val="5D9608"/>
        </w:rPr>
        <w:t>v roce 1986</w:t>
      </w:r>
      <w:r>
        <w:t xml:space="preserve"> prodána Arco Plaza společnosti Shuwa Corp. za 620 milionů dolarů a společnost Sumitomo Life Insurance Co. </w:t>
      </w:r>
      <w:r>
        <w:rPr>
          <w:color w:val="248AD0"/>
        </w:rPr>
        <w:t>v loňském roce</w:t>
      </w:r>
      <w:r>
        <w:t xml:space="preserve"> zaplatila 300 milionů dolarů za IBM Tower v Atlantě. Sečteno </w:t>
      </w:r>
      <w:r>
        <w:rPr>
          <w:color w:val="5C5300"/>
        </w:rPr>
        <w:t xml:space="preserve">a podtrženo vzrostly japonské investice do amerických komerčních nemovitostí z 1.3 miliardy dolarů za rok 1985 na 7.1 miliardy dolarů </w:t>
      </w:r>
      <w:r>
        <w:rPr>
          <w:color w:val="9F6551"/>
        </w:rPr>
        <w:t>za rok 1988</w:t>
      </w:r>
      <w:r>
        <w:t xml:space="preserve">. Řada </w:t>
      </w:r>
      <w:r>
        <w:rPr>
          <w:color w:val="BCFEC6"/>
        </w:rPr>
        <w:t>japonských společností</w:t>
      </w:r>
      <w:r>
        <w:t xml:space="preserve"> si vzala varování představitelů </w:t>
      </w:r>
      <w:r>
        <w:rPr>
          <w:color w:val="61FC03"/>
        </w:rPr>
        <w:t>země</w:t>
      </w:r>
      <w:r>
        <w:t xml:space="preserve"> k srdci a zaměřila se na developerské smlouvy místo nákupu významných budov. Kritici uvádějí, že rozhodnutí </w:t>
      </w:r>
      <w:r>
        <w:rPr>
          <w:color w:val="FEFB0A"/>
        </w:rPr>
        <w:t>společnosti Mitsubishi Estate</w:t>
      </w:r>
      <w:r>
        <w:t xml:space="preserve"> koupit </w:t>
      </w:r>
      <w:r>
        <w:rPr>
          <w:color w:val="FB5514"/>
        </w:rPr>
        <w:t>společnost Rockefeller</w:t>
      </w:r>
      <w:r>
        <w:t xml:space="preserve"> odráží </w:t>
      </w:r>
      <w:r>
        <w:rPr>
          <w:color w:val="932C70"/>
        </w:rPr>
        <w:t xml:space="preserve">míru, </w:t>
      </w:r>
      <w:r>
        <w:rPr>
          <w:color w:val="2B1B04"/>
        </w:rPr>
        <w:t>do jaké</w:t>
      </w:r>
      <w:r>
        <w:rPr>
          <w:color w:val="932C70"/>
        </w:rPr>
        <w:t xml:space="preserve"> jsou </w:t>
      </w:r>
      <w:r>
        <w:rPr>
          <w:color w:val="B5AFC4"/>
        </w:rPr>
        <w:t>společnosti</w:t>
      </w:r>
      <w:r>
        <w:rPr>
          <w:color w:val="932C70"/>
        </w:rPr>
        <w:t xml:space="preserve"> podrážděné </w:t>
      </w:r>
      <w:r>
        <w:rPr>
          <w:color w:val="D4C67A"/>
        </w:rPr>
        <w:t xml:space="preserve">tlakem jednat </w:t>
      </w:r>
      <w:r>
        <w:rPr>
          <w:color w:val="AE7AA1"/>
        </w:rPr>
        <w:t>ve prospěch Japonska</w:t>
      </w:r>
      <w:r>
        <w:t>. "</w:t>
      </w:r>
      <w:r>
        <w:rPr>
          <w:color w:val="C2A393"/>
        </w:rPr>
        <w:t xml:space="preserve">Ti, </w:t>
      </w:r>
      <w:r>
        <w:rPr>
          <w:color w:val="0232FD"/>
        </w:rPr>
        <w:t>kteří</w:t>
      </w:r>
      <w:r>
        <w:rPr>
          <w:color w:val="C2A393"/>
        </w:rPr>
        <w:t xml:space="preserve"> nemají peníze a nekupují</w:t>
      </w:r>
      <w:r>
        <w:t xml:space="preserve">, si myslí, že je správné zdržet se koupí, ale </w:t>
      </w:r>
      <w:r>
        <w:rPr>
          <w:color w:val="6A3A35"/>
        </w:rPr>
        <w:t xml:space="preserve">ti majetní, </w:t>
      </w:r>
      <w:r>
        <w:rPr>
          <w:color w:val="BA6801"/>
        </w:rPr>
        <w:t>kteří</w:t>
      </w:r>
      <w:r>
        <w:rPr>
          <w:color w:val="6A3A35"/>
        </w:rPr>
        <w:t xml:space="preserve"> chtějí kupovat </w:t>
      </w:r>
      <w:r>
        <w:rPr>
          <w:color w:val="BA6801"/>
        </w:rPr>
        <w:t>pro sebe</w:t>
      </w:r>
      <w:r>
        <w:t xml:space="preserve">, </w:t>
      </w:r>
      <w:r>
        <w:rPr>
          <w:color w:val="168E5C"/>
        </w:rPr>
        <w:t>tomu</w:t>
      </w:r>
      <w:r>
        <w:t xml:space="preserve"> nevěnují pozornost," řekl představitel Japonsko-americké obchodní rady. Jenže </w:t>
      </w:r>
      <w:r>
        <w:rPr>
          <w:color w:val="FEFB0A"/>
        </w:rPr>
        <w:t>společnost Mitsubishi Estate</w:t>
      </w:r>
      <w:r>
        <w:t xml:space="preserve"> vidí </w:t>
      </w:r>
      <w:r>
        <w:rPr>
          <w:color w:val="16C0D0"/>
        </w:rPr>
        <w:t>v nákupu</w:t>
      </w:r>
      <w:r>
        <w:t xml:space="preserve"> </w:t>
      </w:r>
      <w:r>
        <w:rPr>
          <w:color w:val="C62100"/>
        </w:rPr>
        <w:t xml:space="preserve">výhradně prvky, </w:t>
      </w:r>
      <w:r>
        <w:rPr>
          <w:color w:val="014347"/>
        </w:rPr>
        <w:t>které</w:t>
      </w:r>
      <w:r>
        <w:rPr>
          <w:color w:val="C62100"/>
        </w:rPr>
        <w:t xml:space="preserve"> by </w:t>
      </w:r>
      <w:r>
        <w:rPr>
          <w:color w:val="014347"/>
        </w:rPr>
        <w:t>si</w:t>
      </w:r>
      <w:r>
        <w:rPr>
          <w:color w:val="C62100"/>
        </w:rPr>
        <w:t xml:space="preserve"> měly získat podporu </w:t>
      </w:r>
      <w:r>
        <w:rPr>
          <w:color w:val="233809"/>
        </w:rPr>
        <w:t>obou stran</w:t>
      </w:r>
      <w:r>
        <w:t xml:space="preserve">. Za prvé je </w:t>
      </w:r>
      <w:r>
        <w:rPr>
          <w:color w:val="16C0D0"/>
        </w:rPr>
        <w:t>to</w:t>
      </w:r>
      <w:r>
        <w:t xml:space="preserve"> </w:t>
      </w:r>
      <w:r>
        <w:rPr>
          <w:color w:val="42083B"/>
        </w:rPr>
        <w:t xml:space="preserve">přátelská akvizice, </w:t>
      </w:r>
      <w:r>
        <w:rPr>
          <w:color w:val="82785D"/>
        </w:rPr>
        <w:t>v níž</w:t>
      </w:r>
      <w:r>
        <w:rPr>
          <w:color w:val="42083B"/>
        </w:rPr>
        <w:t xml:space="preserve"> </w:t>
      </w:r>
      <w:r>
        <w:rPr>
          <w:color w:val="023087"/>
        </w:rPr>
        <w:t>společnost Rockefeller</w:t>
      </w:r>
      <w:r>
        <w:rPr>
          <w:color w:val="42083B"/>
        </w:rPr>
        <w:t xml:space="preserve"> vyhledala </w:t>
      </w:r>
      <w:r>
        <w:rPr>
          <w:color w:val="B7DAD2"/>
        </w:rPr>
        <w:t>společnost Mitsubishi</w:t>
      </w:r>
      <w:r>
        <w:rPr>
          <w:color w:val="42083B"/>
        </w:rPr>
        <w:t xml:space="preserve"> a požádala </w:t>
      </w:r>
      <w:r>
        <w:rPr>
          <w:color w:val="B7DAD2"/>
        </w:rPr>
        <w:t>ji</w:t>
      </w:r>
      <w:r>
        <w:rPr>
          <w:color w:val="42083B"/>
        </w:rPr>
        <w:t>, aby</w:t>
      </w:r>
      <w:r>
        <w:t xml:space="preserve"> koupila většinový podíl. Za druhé </w:t>
      </w:r>
      <w:r>
        <w:rPr>
          <w:color w:val="9E8317"/>
        </w:rPr>
        <w:t>obě společnosti</w:t>
      </w:r>
      <w:r>
        <w:t xml:space="preserve"> nalezly styčné body ve </w:t>
      </w:r>
      <w:r>
        <w:rPr>
          <w:color w:val="9E8317"/>
        </w:rPr>
        <w:t>svých</w:t>
      </w:r>
      <w:r>
        <w:t xml:space="preserve"> obchodních činnostech a developerské filozofii a mají v úmyslu spolupracovat na řadě aktivit od nemovitostí po telekomunikace. A konečně, </w:t>
      </w:r>
      <w:r>
        <w:rPr>
          <w:color w:val="FEFB0A"/>
        </w:rPr>
        <w:t>společnost Mitsubishi Estate</w:t>
      </w:r>
      <w:r>
        <w:t xml:space="preserve"> nemá v plánu vměšovat se </w:t>
      </w:r>
      <w:r>
        <w:rPr>
          <w:color w:val="196956"/>
        </w:rPr>
        <w:t xml:space="preserve">do vedení </w:t>
      </w:r>
      <w:r>
        <w:rPr>
          <w:color w:val="8C41BB"/>
        </w:rPr>
        <w:t>společnosti Rockefeller</w:t>
      </w:r>
      <w:r>
        <w:t xml:space="preserve"> za hranice účasti ve správní radě. "Budeme </w:t>
      </w:r>
      <w:r>
        <w:rPr>
          <w:color w:val="196956"/>
        </w:rPr>
        <w:t>s nimi</w:t>
      </w:r>
      <w:r>
        <w:t xml:space="preserve"> i nadále spolupracovat, budeme se podílet na udržování dobré pověsti </w:t>
      </w:r>
      <w:r>
        <w:rPr>
          <w:color w:val="FB5514"/>
        </w:rPr>
        <w:t>společnosti</w:t>
      </w:r>
      <w:r>
        <w:t xml:space="preserve"> a budeme se velmi spoléhat na </w:t>
      </w:r>
      <w:r>
        <w:rPr>
          <w:color w:val="196956"/>
        </w:rPr>
        <w:t>jejich</w:t>
      </w:r>
      <w:r>
        <w:t xml:space="preserve"> vedoucí úlohu," řekl prezident </w:t>
      </w:r>
      <w:r>
        <w:rPr>
          <w:color w:val="FEFB0A"/>
        </w:rPr>
        <w:t>Mitsubishi Estate President</w:t>
      </w:r>
      <w:r>
        <w:t xml:space="preserve"> Jotaro Takagi. </w:t>
      </w:r>
      <w:r>
        <w:rPr>
          <w:color w:val="FB5514"/>
        </w:rPr>
        <w:t>Společnost Rockefeller</w:t>
      </w:r>
      <w:r>
        <w:t xml:space="preserve"> možná našla </w:t>
      </w:r>
      <w:r>
        <w:rPr>
          <w:color w:val="FEFB0A"/>
        </w:rPr>
        <w:t xml:space="preserve">v Mitsubishi Estate, společnosti s dlouhou historií, silnými vazbami </w:t>
      </w:r>
      <w:r>
        <w:rPr>
          <w:color w:val="ECEDFE"/>
        </w:rPr>
        <w:t>na vládu</w:t>
      </w:r>
      <w:r>
        <w:rPr>
          <w:color w:val="FEFB0A"/>
        </w:rPr>
        <w:t xml:space="preserve"> a mocnými finančními zdroji</w:t>
      </w:r>
      <w:r>
        <w:t xml:space="preserve">, </w:t>
      </w:r>
      <w:r>
        <w:rPr>
          <w:color w:val="FB5514"/>
        </w:rPr>
        <w:t>sobě</w:t>
      </w:r>
      <w:r>
        <w:t xml:space="preserve"> rovného. Z hlediska aktiv je </w:t>
      </w:r>
      <w:r>
        <w:rPr>
          <w:color w:val="FEFB0A"/>
        </w:rPr>
        <w:t>Mitsubishi Estate</w:t>
      </w:r>
      <w:r>
        <w:t xml:space="preserve"> největší realitní společnost </w:t>
      </w:r>
      <w:r>
        <w:rPr>
          <w:color w:val="61FC03"/>
        </w:rPr>
        <w:t>v Japonsku</w:t>
      </w:r>
      <w:r>
        <w:t xml:space="preserve">. Jádrem </w:t>
      </w:r>
      <w:r>
        <w:rPr>
          <w:color w:val="FEFB0A"/>
        </w:rPr>
        <w:t>jejího</w:t>
      </w:r>
      <w:r>
        <w:t xml:space="preserve"> majetku je </w:t>
      </w:r>
      <w:r>
        <w:rPr>
          <w:color w:val="2B2D32"/>
        </w:rPr>
        <w:t xml:space="preserve">190000 čtverečních metrů neuvěřitelně drahé nemovitosti </w:t>
      </w:r>
      <w:r>
        <w:rPr>
          <w:color w:val="94C661"/>
        </w:rPr>
        <w:t>v oblasti Marunouchi,</w:t>
      </w:r>
      <w:r>
        <w:rPr>
          <w:color w:val="F8907D"/>
        </w:rPr>
        <w:t xml:space="preserve"> obchodním a finančním centru </w:t>
      </w:r>
      <w:r>
        <w:rPr>
          <w:color w:val="895E6B"/>
        </w:rPr>
        <w:t>Tokia</w:t>
      </w:r>
      <w:r>
        <w:rPr>
          <w:color w:val="F8907D"/>
        </w:rPr>
        <w:t xml:space="preserve">, </w:t>
      </w:r>
      <w:r>
        <w:rPr>
          <w:color w:val="788E95"/>
        </w:rPr>
        <w:t>jíž</w:t>
      </w:r>
      <w:r>
        <w:rPr>
          <w:color w:val="FB6AB8"/>
        </w:rPr>
        <w:t xml:space="preserve"> se někdy žertem přezdívá "vesnička Mitsubishi</w:t>
      </w:r>
      <w:r>
        <w:t xml:space="preserve">". Firemní rodina Mitsubishi získala </w:t>
      </w:r>
      <w:r>
        <w:rPr>
          <w:color w:val="2B2D32"/>
        </w:rPr>
        <w:t xml:space="preserve">tuto nemovitost, rozprostírající se od hradního příkopu císařského paláce směrem na východ vzhůru k malým obchůdkům a spleti </w:t>
      </w:r>
      <w:r>
        <w:rPr>
          <w:color w:val="576094"/>
        </w:rPr>
        <w:t xml:space="preserve">uliček, </w:t>
      </w:r>
      <w:r>
        <w:rPr>
          <w:color w:val="DB1474"/>
        </w:rPr>
        <w:t>z nichž</w:t>
      </w:r>
      <w:r>
        <w:rPr>
          <w:color w:val="576094"/>
        </w:rPr>
        <w:t xml:space="preserve"> sestává obchodní čtvrť</w:t>
      </w:r>
      <w:r>
        <w:t xml:space="preserve">, </w:t>
      </w:r>
      <w:r>
        <w:rPr>
          <w:color w:val="8489AE"/>
        </w:rPr>
        <w:t>od vlády</w:t>
      </w:r>
      <w:r>
        <w:t xml:space="preserve"> asi před 100 lety, když </w:t>
      </w:r>
      <w:r>
        <w:rPr>
          <w:color w:val="2B2D32"/>
        </w:rPr>
        <w:t>to</w:t>
      </w:r>
      <w:r>
        <w:t xml:space="preserve"> byla část oblasti samurajského bydlení. V té době se </w:t>
      </w:r>
      <w:r>
        <w:rPr>
          <w:color w:val="61FC03"/>
        </w:rPr>
        <w:t>Japonsko</w:t>
      </w:r>
      <w:r>
        <w:t xml:space="preserve"> právě otevřelo světu po asi 250 letech izolace a potřebovalo </w:t>
      </w:r>
      <w:r>
        <w:rPr>
          <w:color w:val="860E04"/>
        </w:rPr>
        <w:t>obchodní centrum západního stylu</w:t>
      </w:r>
      <w:r>
        <w:t xml:space="preserve">. </w:t>
      </w:r>
      <w:r>
        <w:rPr>
          <w:color w:val="FBC206"/>
        </w:rPr>
        <w:t>Společnost Mitsubishi</w:t>
      </w:r>
      <w:r>
        <w:rPr>
          <w:color w:val="6EAB9B"/>
        </w:rPr>
        <w:t xml:space="preserve"> postavila </w:t>
      </w:r>
      <w:r>
        <w:rPr>
          <w:color w:val="F2CDFE"/>
        </w:rPr>
        <w:t>budovu</w:t>
      </w:r>
      <w:r>
        <w:rPr>
          <w:color w:val="6EAB9B"/>
        </w:rPr>
        <w:t xml:space="preserve"> podle vládního snu, jak se traduje, výměnou za oficiální rozhodnutí, že tam bude stát stanice tokijské ústřední železnice</w:t>
      </w:r>
      <w:r>
        <w:t xml:space="preserve">. Byl </w:t>
      </w:r>
      <w:r>
        <w:rPr>
          <w:color w:val="6EAB9B"/>
        </w:rPr>
        <w:t>to</w:t>
      </w:r>
      <w:r>
        <w:t xml:space="preserve"> </w:t>
      </w:r>
      <w:r>
        <w:rPr>
          <w:color w:val="645341"/>
        </w:rPr>
        <w:t xml:space="preserve">první krůček ve vztahu </w:t>
      </w:r>
      <w:r>
        <w:rPr>
          <w:color w:val="760035"/>
        </w:rPr>
        <w:t>s vládou</w:t>
      </w:r>
      <w:r>
        <w:rPr>
          <w:color w:val="645341"/>
        </w:rPr>
        <w:t xml:space="preserve">, </w:t>
      </w:r>
      <w:r>
        <w:rPr>
          <w:color w:val="647A41"/>
        </w:rPr>
        <w:t>jímž</w:t>
      </w:r>
      <w:r>
        <w:rPr>
          <w:color w:val="645341"/>
        </w:rPr>
        <w:t xml:space="preserve"> si </w:t>
      </w:r>
      <w:r>
        <w:rPr>
          <w:color w:val="496E76"/>
        </w:rPr>
        <w:t>skupina Mitsubishi</w:t>
      </w:r>
      <w:r>
        <w:rPr>
          <w:color w:val="645341"/>
        </w:rPr>
        <w:t xml:space="preserve"> vysloužila </w:t>
      </w:r>
      <w:r>
        <w:rPr>
          <w:color w:val="E3F894"/>
        </w:rPr>
        <w:t>pochybnou přezdívku "seisho", doslovně obchody pro vládu</w:t>
      </w:r>
      <w:r>
        <w:rPr>
          <w:color w:val="645341"/>
        </w:rPr>
        <w:t xml:space="preserve">, </w:t>
      </w:r>
      <w:r>
        <w:rPr>
          <w:color w:val="E3F894"/>
        </w:rPr>
        <w:t>což</w:t>
      </w:r>
      <w:r>
        <w:rPr>
          <w:color w:val="645341"/>
        </w:rPr>
        <w:t xml:space="preserve"> je označení s hanlivou konotací kšeftování </w:t>
      </w:r>
      <w:r>
        <w:rPr>
          <w:color w:val="760035"/>
        </w:rPr>
        <w:t>s vládou</w:t>
      </w:r>
      <w:r>
        <w:t xml:space="preserve">, ale zároveň naznačuje, jaký vliv je nutný pro udržení takových vztahů. </w:t>
      </w:r>
      <w:r>
        <w:rPr>
          <w:color w:val="FEFB0A"/>
        </w:rPr>
        <w:t>Mitsubishi Estate</w:t>
      </w:r>
      <w:r>
        <w:t xml:space="preserve"> je jedna z desítek společností </w:t>
      </w:r>
      <w:r>
        <w:rPr>
          <w:color w:val="F9D7CD"/>
        </w:rPr>
        <w:t>v současné skupině Mitsubishi</w:t>
      </w:r>
      <w:r>
        <w:t xml:space="preserve">. Je známa </w:t>
      </w:r>
      <w:r>
        <w:rPr>
          <w:color w:val="FEFB0A"/>
        </w:rPr>
        <w:t>svou</w:t>
      </w:r>
      <w:r>
        <w:t xml:space="preserve"> obezřetností částečně i proto, že má malou potřebu pouštět se do odvážných zámořských podniků: v roce končícím 31. březnem pocházelo 57.4 % </w:t>
      </w:r>
      <w:r>
        <w:rPr>
          <w:color w:val="FEFB0A"/>
        </w:rPr>
        <w:t>jejího</w:t>
      </w:r>
      <w:r>
        <w:t xml:space="preserve"> celkového příjmu ze správy kancelářských budov. Graeme McDonald, průmyslový analytik společnosti James Capel Pacific Ltd. uvádí, že </w:t>
      </w:r>
      <w:r>
        <w:rPr>
          <w:color w:val="FEFB0A"/>
        </w:rPr>
        <w:t>její</w:t>
      </w:r>
      <w:r>
        <w:t xml:space="preserve"> výdělky mohou ročně růst o 10 % až 12 % už jen z přirozené fluktuace nájemníků a automatického zvyšování cen pronájmu. Za poslední fiskální rok se čistý příjem </w:t>
      </w:r>
      <w:r>
        <w:rPr>
          <w:color w:val="FEFB0A"/>
        </w:rPr>
        <w:t>společnosti</w:t>
      </w:r>
      <w:r>
        <w:t xml:space="preserve"> prudce zvýšil o mohutných 19 % na 35.5 miliardy jenů (250.2 milionu dolarů). </w:t>
      </w:r>
      <w:r>
        <w:rPr>
          <w:color w:val="16C0D0"/>
        </w:rPr>
        <w:t xml:space="preserve">Koupě </w:t>
      </w:r>
      <w:r>
        <w:rPr>
          <w:color w:val="876128"/>
        </w:rPr>
        <w:t>firmy Rockefeller</w:t>
      </w:r>
      <w:r>
        <w:t xml:space="preserve"> katapultuje </w:t>
      </w:r>
      <w:r>
        <w:rPr>
          <w:color w:val="FEFB0A"/>
        </w:rPr>
        <w:t>společnost Mitsubishi Estate</w:t>
      </w:r>
      <w:r>
        <w:t xml:space="preserve"> </w:t>
      </w:r>
      <w:r>
        <w:rPr>
          <w:color w:val="A1A711"/>
        </w:rPr>
        <w:t>do zahraničního obchodu s nemovitostmi</w:t>
      </w:r>
      <w:r>
        <w:t xml:space="preserve">, </w:t>
      </w:r>
      <w:r>
        <w:rPr>
          <w:color w:val="A1A711"/>
        </w:rPr>
        <w:t>což</w:t>
      </w:r>
      <w:r>
        <w:t xml:space="preserve"> je </w:t>
      </w:r>
      <w:r>
        <w:rPr>
          <w:color w:val="01FB92"/>
        </w:rPr>
        <w:t xml:space="preserve">jediná oblast, </w:t>
      </w:r>
      <w:r>
        <w:rPr>
          <w:color w:val="FD0F31"/>
        </w:rPr>
        <w:t>v níž</w:t>
      </w:r>
      <w:r>
        <w:rPr>
          <w:color w:val="01FB92"/>
        </w:rPr>
        <w:t xml:space="preserve"> značně zaostávala za japonskými konkurenty jako je </w:t>
      </w:r>
      <w:r>
        <w:rPr>
          <w:color w:val="BE8485"/>
        </w:rPr>
        <w:t xml:space="preserve">společnost Mitsui, </w:t>
      </w:r>
      <w:r>
        <w:rPr>
          <w:color w:val="C660FB"/>
        </w:rPr>
        <w:t>která</w:t>
      </w:r>
      <w:r>
        <w:rPr>
          <w:color w:val="BE8485"/>
        </w:rPr>
        <w:t xml:space="preserve"> koupila </w:t>
      </w:r>
      <w:r>
        <w:rPr>
          <w:color w:val="120104"/>
        </w:rPr>
        <w:t>Exxon Building</w:t>
      </w:r>
      <w:r>
        <w:t>. "</w:t>
      </w:r>
      <w:r>
        <w:rPr>
          <w:color w:val="D48958"/>
        </w:rPr>
        <w:t>Japonské společnosti</w:t>
      </w:r>
      <w:r>
        <w:t xml:space="preserve"> potřebují investovat do nemovitostí v zámoří kvůli diverzifikaci," řekl Yoshio Shima, průmyslový analytik společnosti Goldman Sachs Corp. (</w:t>
      </w:r>
      <w:r>
        <w:rPr>
          <w:color w:val="61FC03"/>
        </w:rPr>
        <w:t>Japonsko</w:t>
      </w:r>
      <w:r>
        <w:t xml:space="preserve">). </w:t>
      </w:r>
      <w:r>
        <w:rPr>
          <w:color w:val="FB5514"/>
        </w:rPr>
        <w:t>Společnost Rockefeller</w:t>
      </w:r>
      <w:r>
        <w:t xml:space="preserve"> není první zahraniční koupě </w:t>
      </w:r>
      <w:r>
        <w:rPr>
          <w:color w:val="FEFB0A"/>
        </w:rPr>
        <w:t>ze strany společnosti Mitsubishi Estate</w:t>
      </w:r>
      <w:r>
        <w:t xml:space="preserve"> - už hrála vedoucí roli v navrhování losangeleské Citicorp Plazy. </w:t>
      </w:r>
      <w:r>
        <w:rPr>
          <w:color w:val="05AEE8"/>
        </w:rPr>
        <w:t xml:space="preserve">Investice </w:t>
      </w:r>
      <w:r>
        <w:rPr>
          <w:color w:val="C3C1BE"/>
        </w:rPr>
        <w:t>do společnosti Rockefeller</w:t>
      </w:r>
      <w:r>
        <w:t xml:space="preserve"> je však největší. Přesto </w:t>
      </w:r>
      <w:r>
        <w:rPr>
          <w:color w:val="05AEE8"/>
        </w:rPr>
        <w:t>to</w:t>
      </w:r>
      <w:r>
        <w:t xml:space="preserve"> zanechá na financích </w:t>
      </w:r>
      <w:r>
        <w:rPr>
          <w:color w:val="FEFB0A"/>
        </w:rPr>
        <w:t>Mitsubishi Estate</w:t>
      </w:r>
      <w:r>
        <w:t xml:space="preserve"> jen sotva znatelnou stopu, uvádějí analytici. </w:t>
      </w:r>
      <w:r>
        <w:rPr>
          <w:color w:val="FEFB0A"/>
        </w:rPr>
        <w:t>Mitsubishi Estate</w:t>
      </w:r>
      <w:r>
        <w:t xml:space="preserve"> se ještě nerozhodla, jak získá zdroje </w:t>
      </w:r>
      <w:r>
        <w:rPr>
          <w:color w:val="16C0D0"/>
        </w:rPr>
        <w:t xml:space="preserve">na koupi, </w:t>
      </w:r>
      <w:r>
        <w:rPr>
          <w:color w:val="9F98F8"/>
        </w:rPr>
        <w:t>která</w:t>
      </w:r>
      <w:r>
        <w:rPr>
          <w:color w:val="16C0D0"/>
        </w:rPr>
        <w:t xml:space="preserve"> má být zaplacena hotově v dubnu příštího roku</w:t>
      </w:r>
      <w:r>
        <w:t xml:space="preserve">, ale samotný majetek společnosti Marunouchi je odhadován na tržní hodnotu 10 až 11 bilionů jenů. Navíc jako člen </w:t>
      </w:r>
      <w:r>
        <w:rPr>
          <w:color w:val="F9D7CD"/>
        </w:rPr>
        <w:t xml:space="preserve">skupiny Mitsubishi, </w:t>
      </w:r>
      <w:r>
        <w:rPr>
          <w:color w:val="1167D9"/>
        </w:rPr>
        <w:t>kterou</w:t>
      </w:r>
      <w:r>
        <w:rPr>
          <w:color w:val="F9D7CD"/>
        </w:rPr>
        <w:t xml:space="preserve"> řídí jedna z největších japonských bank</w:t>
      </w:r>
      <w:r>
        <w:t xml:space="preserve">, bezesporu získá výhodný úvěr. Analytici uvádějí, že </w:t>
      </w:r>
      <w:r>
        <w:rPr>
          <w:color w:val="FEFB0A"/>
        </w:rPr>
        <w:t>společnost</w:t>
      </w:r>
      <w:r>
        <w:t xml:space="preserve"> snadno vydá nové firemní obligace či platební poukázky. Doma </w:t>
      </w:r>
      <w:r>
        <w:rPr>
          <w:color w:val="F9D7CD"/>
        </w:rPr>
        <w:t>společnost Mitsubishi</w:t>
      </w:r>
      <w:r>
        <w:t xml:space="preserve"> prozatím vládne několika významným projektům. Je </w:t>
      </w:r>
      <w:r>
        <w:rPr>
          <w:color w:val="F9D7CD"/>
        </w:rPr>
        <w:t>to</w:t>
      </w:r>
      <w:r>
        <w:t xml:space="preserve"> největší soukromý vlastník pozemků </w:t>
      </w:r>
      <w:r>
        <w:rPr>
          <w:color w:val="D19012"/>
        </w:rPr>
        <w:t>v rámci projektu Minato-Mirai 21</w:t>
      </w:r>
      <w:r>
        <w:rPr>
          <w:color w:val="B7D802"/>
        </w:rPr>
        <w:t xml:space="preserve">, </w:t>
      </w:r>
      <w:r>
        <w:rPr>
          <w:color w:val="D19012"/>
        </w:rPr>
        <w:t>což</w:t>
      </w:r>
      <w:r>
        <w:rPr>
          <w:color w:val="B7D802"/>
        </w:rPr>
        <w:t xml:space="preserve"> je multimiliardový developerský projekt </w:t>
      </w:r>
      <w:r>
        <w:rPr>
          <w:color w:val="826392"/>
        </w:rPr>
        <w:t xml:space="preserve">v přístavním městě Yokohama, </w:t>
      </w:r>
      <w:r>
        <w:rPr>
          <w:color w:val="5E7A6A"/>
        </w:rPr>
        <w:t>které</w:t>
      </w:r>
      <w:r>
        <w:rPr>
          <w:color w:val="826392"/>
        </w:rPr>
        <w:t xml:space="preserve"> se nachází přibližně hodinu jízdy </w:t>
      </w:r>
      <w:r>
        <w:rPr>
          <w:color w:val="B29869"/>
        </w:rPr>
        <w:t>z Tokia</w:t>
      </w:r>
      <w:r>
        <w:t xml:space="preserve">. </w:t>
      </w:r>
      <w:r>
        <w:rPr>
          <w:color w:val="B7D802"/>
        </w:rPr>
        <w:t>Tento projekt</w:t>
      </w:r>
      <w:r>
        <w:t xml:space="preserve"> je jeden z vybrané skupiny veřejných projektů otevřených americkým společnostem na základě obchodní smlouvy o výstavbě </w:t>
      </w:r>
      <w:r>
        <w:rPr>
          <w:color w:val="1D0051"/>
        </w:rPr>
        <w:t>mezi</w:t>
      </w:r>
      <w:r>
        <w:rPr>
          <w:color w:val="F95475"/>
        </w:rPr>
        <w:t xml:space="preserve"> Spojenými státy</w:t>
      </w:r>
      <w:r>
        <w:t xml:space="preserve"> a </w:t>
      </w:r>
      <w:r>
        <w:rPr>
          <w:color w:val="8BE7FC"/>
        </w:rPr>
        <w:t>Japonskem</w:t>
      </w:r>
      <w:r>
        <w:t xml:space="preserve">, uzavřené </w:t>
      </w:r>
      <w:r>
        <w:rPr>
          <w:color w:val="248AD0"/>
        </w:rPr>
        <w:t>v loňském roce</w:t>
      </w:r>
      <w:r>
        <w:t xml:space="preserve">. </w:t>
      </w:r>
      <w:r>
        <w:rPr>
          <w:color w:val="76E0C1"/>
        </w:rPr>
        <w:t xml:space="preserve">Hlavní bod </w:t>
      </w:r>
      <w:r>
        <w:rPr>
          <w:color w:val="BACFA7"/>
        </w:rPr>
        <w:t>tohoto komplexu</w:t>
      </w:r>
      <w:r>
        <w:rPr>
          <w:color w:val="76E0C1"/>
        </w:rPr>
        <w:t>, Landmark Tower</w:t>
      </w:r>
      <w:r>
        <w:t xml:space="preserve">, bude po dokončení v roce 1993 nejvyšší japonskou budovou. </w:t>
      </w:r>
      <w:r>
        <w:rPr>
          <w:color w:val="F9D7CD"/>
        </w:rPr>
        <w:t>Společnost Mitsubishi</w:t>
      </w:r>
      <w:r>
        <w:t xml:space="preserve"> se rovněž snaží prosadit kontroverzní plán na přeměnu </w:t>
      </w:r>
      <w:r>
        <w:rPr>
          <w:color w:val="11BA09"/>
        </w:rPr>
        <w:t>Marunouchi</w:t>
      </w:r>
      <w:r>
        <w:t xml:space="preserve"> na obchodní středisko sestávající z technicky vyspělých budov, přičemž se jedná </w:t>
      </w:r>
      <w:r>
        <w:rPr>
          <w:color w:val="462C36"/>
        </w:rPr>
        <w:t xml:space="preserve">o projekt, </w:t>
      </w:r>
      <w:r>
        <w:rPr>
          <w:color w:val="65407D"/>
        </w:rPr>
        <w:t>který</w:t>
      </w:r>
      <w:r>
        <w:rPr>
          <w:color w:val="462C36"/>
        </w:rPr>
        <w:t xml:space="preserve"> je naplánován na 30 let a šest bilionů jenů</w:t>
      </w:r>
      <w:r>
        <w:t>.</w:t>
      </w:r>
    </w:p>
    <w:p>
      <w:r>
        <w:rPr>
          <w:b/>
        </w:rPr>
        <w:t>Document number 78</w:t>
      </w:r>
    </w:p>
    <w:p>
      <w:r>
        <w:rPr>
          <w:b/>
        </w:rPr>
        <w:t>Document identifier: wsj0278-001</w:t>
      </w:r>
    </w:p>
    <w:p>
      <w:r>
        <w:rPr>
          <w:color w:val="310106"/>
        </w:rPr>
        <w:t>Společnosti</w:t>
      </w:r>
      <w:r>
        <w:t xml:space="preserve"> </w:t>
      </w:r>
      <w:r>
        <w:rPr>
          <w:color w:val="04640D"/>
        </w:rPr>
        <w:t>Time Warner Inc. a Sony Corp.</w:t>
      </w:r>
      <w:r>
        <w:t xml:space="preserve"> možná dnes budou veřejní nepřátelé, avšak </w:t>
      </w:r>
      <w:r>
        <w:rPr>
          <w:color w:val="FEFB0A"/>
        </w:rPr>
        <w:t>tito dva giganti zábavního průmyslu</w:t>
      </w:r>
      <w:r>
        <w:t xml:space="preserve"> se mohou stát v rámci urovnání prudkého právního sporu </w:t>
      </w:r>
      <w:r>
        <w:rPr>
          <w:color w:val="FB5514"/>
        </w:rPr>
        <w:t>ohledně hollywoodských producentů</w:t>
      </w:r>
      <w:r>
        <w:rPr>
          <w:color w:val="E115C0"/>
        </w:rPr>
        <w:t xml:space="preserve"> Petera Gubera</w:t>
      </w:r>
      <w:r>
        <w:t xml:space="preserve"> a </w:t>
      </w:r>
      <w:r>
        <w:rPr>
          <w:color w:val="00587F"/>
        </w:rPr>
        <w:t>Jona Peterse</w:t>
      </w:r>
      <w:r>
        <w:t xml:space="preserve"> partnery v řadě společných podniků. </w:t>
      </w:r>
      <w:r>
        <w:rPr>
          <w:color w:val="FEFB0A"/>
        </w:rPr>
        <w:t>Studia Warner Bros. i Sony</w:t>
      </w:r>
      <w:r>
        <w:t xml:space="preserve"> včera naznačila, že směřují </w:t>
      </w:r>
      <w:r>
        <w:rPr>
          <w:color w:val="0BC582"/>
        </w:rPr>
        <w:t>k dohodě</w:t>
      </w:r>
      <w:r>
        <w:t xml:space="preserve">, a požádala </w:t>
      </w:r>
      <w:r>
        <w:rPr>
          <w:color w:val="FEB8C8"/>
        </w:rPr>
        <w:t>losangeleský Nejvyšší soud</w:t>
      </w:r>
      <w:r>
        <w:t xml:space="preserve">, aby odložil slyšení naplánované na zítřek na základě žádosti </w:t>
      </w:r>
      <w:r>
        <w:rPr>
          <w:color w:val="9E8317"/>
        </w:rPr>
        <w:t>společnosti Warner</w:t>
      </w:r>
      <w:r>
        <w:t xml:space="preserve"> </w:t>
      </w:r>
      <w:r>
        <w:rPr>
          <w:color w:val="01190F"/>
        </w:rPr>
        <w:t xml:space="preserve">o předběžný soudní zákaz, </w:t>
      </w:r>
      <w:r>
        <w:rPr>
          <w:color w:val="847D81"/>
        </w:rPr>
        <w:t>který</w:t>
      </w:r>
      <w:r>
        <w:rPr>
          <w:color w:val="01190F"/>
        </w:rPr>
        <w:t xml:space="preserve"> by </w:t>
      </w:r>
      <w:r>
        <w:rPr>
          <w:color w:val="58018B"/>
        </w:rPr>
        <w:t>Peteru Guberovi</w:t>
      </w:r>
      <w:r>
        <w:rPr>
          <w:color w:val="B70639"/>
        </w:rPr>
        <w:t xml:space="preserve"> a </w:t>
      </w:r>
      <w:r>
        <w:rPr>
          <w:color w:val="703B01"/>
        </w:rPr>
        <w:t>Jonu Petersovi</w:t>
      </w:r>
      <w:r>
        <w:rPr>
          <w:color w:val="01190F"/>
        </w:rPr>
        <w:t xml:space="preserve"> znemožnil převzít vedoucí pozice </w:t>
      </w:r>
      <w:r>
        <w:rPr>
          <w:color w:val="F7F1DF"/>
        </w:rPr>
        <w:t>ve společnosti Columbia Pictures Entertainment Inc</w:t>
      </w:r>
      <w:r>
        <w:t xml:space="preserve">. V samostatných prohlášeních </w:t>
      </w:r>
      <w:r>
        <w:rPr>
          <w:color w:val="FEFB0A"/>
        </w:rPr>
        <w:t>obě strany</w:t>
      </w:r>
      <w:r>
        <w:t xml:space="preserve"> uvedly, </w:t>
      </w:r>
      <w:r>
        <w:rPr>
          <w:color w:val="118B8A"/>
        </w:rPr>
        <w:t>že si přejí "další jednání</w:t>
      </w:r>
      <w:r>
        <w:t xml:space="preserve">". </w:t>
      </w:r>
      <w:r>
        <w:rPr>
          <w:color w:val="4AFEFA"/>
        </w:rPr>
        <w:t>Firma Sony</w:t>
      </w:r>
      <w:r>
        <w:t xml:space="preserve"> právě provádí převzetí společnosti Columbia a </w:t>
      </w:r>
      <w:r>
        <w:rPr>
          <w:color w:val="E115C0"/>
        </w:rPr>
        <w:t>Guber</w:t>
      </w:r>
      <w:r>
        <w:t>-</w:t>
      </w:r>
      <w:r>
        <w:rPr>
          <w:color w:val="FCB164"/>
        </w:rPr>
        <w:t>Peters</w:t>
      </w:r>
      <w:r>
        <w:t xml:space="preserve"> Entertainment Co. </w:t>
      </w:r>
      <w:r>
        <w:rPr>
          <w:color w:val="796EE6"/>
        </w:rPr>
        <w:t xml:space="preserve">ve dvou samostatných transakcích, </w:t>
      </w:r>
      <w:r>
        <w:rPr>
          <w:color w:val="000D2C"/>
        </w:rPr>
        <w:t>jejichž</w:t>
      </w:r>
      <w:r>
        <w:rPr>
          <w:color w:val="796EE6"/>
        </w:rPr>
        <w:t xml:space="preserve"> hodnota převyšuje 5 miliard dolarů</w:t>
      </w:r>
      <w:r>
        <w:t xml:space="preserve">. </w:t>
      </w:r>
      <w:r>
        <w:rPr>
          <w:color w:val="53495F"/>
        </w:rPr>
        <w:t xml:space="preserve">Společnost Warner Communications Inc., </w:t>
      </w:r>
      <w:r>
        <w:rPr>
          <w:color w:val="F95475"/>
        </w:rPr>
        <w:t>jež</w:t>
      </w:r>
      <w:r>
        <w:rPr>
          <w:color w:val="53495F"/>
        </w:rPr>
        <w:t xml:space="preserve"> je právě v procesu převzetí </w:t>
      </w:r>
      <w:r>
        <w:rPr>
          <w:color w:val="61FC03"/>
        </w:rPr>
        <w:t>společností Time Warner</w:t>
      </w:r>
      <w:r>
        <w:t xml:space="preserve">, podala </w:t>
      </w:r>
      <w:r>
        <w:rPr>
          <w:color w:val="5D9608"/>
        </w:rPr>
        <w:t>na</w:t>
      </w:r>
      <w:r>
        <w:rPr>
          <w:color w:val="DE98FD"/>
        </w:rPr>
        <w:t xml:space="preserve"> firmu Sony</w:t>
      </w:r>
      <w:r>
        <w:rPr>
          <w:color w:val="98A088"/>
        </w:rPr>
        <w:t xml:space="preserve"> a </w:t>
      </w:r>
      <w:r>
        <w:rPr>
          <w:color w:val="4F584E"/>
        </w:rPr>
        <w:t>oba producenty</w:t>
      </w:r>
      <w:r>
        <w:t xml:space="preserve"> žalobu na porušení smlouvy v hodnotě 1 miliarda dolarů. </w:t>
      </w:r>
      <w:r>
        <w:rPr>
          <w:color w:val="9E8317"/>
        </w:rPr>
        <w:t>Společnost Warner</w:t>
      </w:r>
      <w:r>
        <w:t xml:space="preserve"> má </w:t>
      </w:r>
      <w:r>
        <w:rPr>
          <w:color w:val="248AD0"/>
        </w:rPr>
        <w:t xml:space="preserve">pětiletou exkluzivní smlouvu </w:t>
      </w:r>
      <w:r>
        <w:rPr>
          <w:color w:val="5C5300"/>
        </w:rPr>
        <w:t>s</w:t>
      </w:r>
      <w:r>
        <w:rPr>
          <w:color w:val="9F6551"/>
        </w:rPr>
        <w:t xml:space="preserve"> Peterem Guberem</w:t>
      </w:r>
      <w:r>
        <w:rPr>
          <w:color w:val="BCFEC6"/>
        </w:rPr>
        <w:t xml:space="preserve"> a </w:t>
      </w:r>
      <w:r>
        <w:rPr>
          <w:color w:val="932C70"/>
        </w:rPr>
        <w:t>Jonem Petersem</w:t>
      </w:r>
      <w:r>
        <w:rPr>
          <w:color w:val="248AD0"/>
        </w:rPr>
        <w:t xml:space="preserve">, na </w:t>
      </w:r>
      <w:r>
        <w:rPr>
          <w:color w:val="2B1B04"/>
        </w:rPr>
        <w:t>jejímž</w:t>
      </w:r>
      <w:r>
        <w:rPr>
          <w:color w:val="248AD0"/>
        </w:rPr>
        <w:t xml:space="preserve"> základě mají vyrábět filmy </w:t>
      </w:r>
      <w:r>
        <w:rPr>
          <w:color w:val="B5AFC4"/>
        </w:rPr>
        <w:t>výhradně pro studio Warner Bros</w:t>
      </w:r>
      <w:r>
        <w:t xml:space="preserve">. </w:t>
      </w:r>
      <w:r>
        <w:rPr>
          <w:color w:val="D4C67A"/>
        </w:rPr>
        <w:t>Obě strany</w:t>
      </w:r>
      <w:r>
        <w:rPr>
          <w:color w:val="AE7AA1"/>
        </w:rPr>
        <w:t xml:space="preserve"> </w:t>
      </w:r>
      <w:r>
        <w:rPr>
          <w:color w:val="D4C67A"/>
        </w:rPr>
        <w:t>na sebe</w:t>
      </w:r>
      <w:r>
        <w:rPr>
          <w:color w:val="AE7AA1"/>
        </w:rPr>
        <w:t xml:space="preserve"> v této právní bitvě celé týdny vzájemně chrlily obvinění kvůli duplicitám a </w:t>
      </w:r>
      <w:r>
        <w:rPr>
          <w:color w:val="D4C67A"/>
        </w:rPr>
        <w:t>společnosti Warner i Sony</w:t>
      </w:r>
      <w:r>
        <w:rPr>
          <w:color w:val="AE7AA1"/>
        </w:rPr>
        <w:t xml:space="preserve"> se vzájemně obvinily z toho, že se snažily překazit opačné straně vyhlídky na úspěch v zábavním průmyslu</w:t>
      </w:r>
      <w:r>
        <w:t xml:space="preserve">. </w:t>
      </w:r>
      <w:r>
        <w:rPr>
          <w:color w:val="AE7AA1"/>
        </w:rPr>
        <w:t>To</w:t>
      </w:r>
      <w:r>
        <w:t xml:space="preserve"> však nemusí znamenat nic jiného než gesta, protože </w:t>
      </w:r>
      <w:r>
        <w:rPr>
          <w:color w:val="FEFB0A"/>
        </w:rPr>
        <w:t>obě strany</w:t>
      </w:r>
      <w:r>
        <w:t xml:space="preserve"> v posledních několika týdnech střídavě pokračují </w:t>
      </w:r>
      <w:r>
        <w:rPr>
          <w:color w:val="C2A393"/>
        </w:rPr>
        <w:t>v rozhovorech</w:t>
      </w:r>
      <w:r>
        <w:t xml:space="preserve"> a ukončují </w:t>
      </w:r>
      <w:r>
        <w:rPr>
          <w:color w:val="C2A393"/>
        </w:rPr>
        <w:t>je</w:t>
      </w:r>
      <w:r>
        <w:t xml:space="preserve">, a lidé obeznámení </w:t>
      </w:r>
      <w:r>
        <w:rPr>
          <w:color w:val="C2A393"/>
        </w:rPr>
        <w:t>s jednáními</w:t>
      </w:r>
      <w:r>
        <w:t xml:space="preserve"> uvádějí, že by tato záležitost mohla být vyřešena za týden. </w:t>
      </w:r>
      <w:r>
        <w:rPr>
          <w:color w:val="FEFB0A"/>
        </w:rPr>
        <w:t>Společnosti Warner i Sony</w:t>
      </w:r>
      <w:r>
        <w:t xml:space="preserve"> se k podmínkám jednání </w:t>
      </w:r>
      <w:r>
        <w:rPr>
          <w:color w:val="0232FD"/>
        </w:rPr>
        <w:t>o dohodě</w:t>
      </w:r>
      <w:r>
        <w:t xml:space="preserve"> odmítly vyjádřit. Lidé obeznámení </w:t>
      </w:r>
      <w:r>
        <w:rPr>
          <w:color w:val="C2A393"/>
        </w:rPr>
        <w:t>s jednáními</w:t>
      </w:r>
      <w:r>
        <w:t xml:space="preserve"> však uvedli, že se neočekává, že by </w:t>
      </w:r>
      <w:r>
        <w:rPr>
          <w:color w:val="9E8317"/>
        </w:rPr>
        <w:t>společnost Warner</w:t>
      </w:r>
      <w:r>
        <w:t xml:space="preserve"> </w:t>
      </w:r>
      <w:r>
        <w:rPr>
          <w:color w:val="0232FD"/>
        </w:rPr>
        <w:t>podle dohody</w:t>
      </w:r>
      <w:r>
        <w:t xml:space="preserve"> měla získat hotovost. </w:t>
      </w:r>
      <w:r>
        <w:rPr>
          <w:color w:val="4AFEFA"/>
        </w:rPr>
        <w:t>Společnost Sony</w:t>
      </w:r>
      <w:r>
        <w:t xml:space="preserve"> bude naopak pravděpodobně souhlasit s tím, aby se </w:t>
      </w:r>
      <w:r>
        <w:rPr>
          <w:color w:val="9E8317"/>
        </w:rPr>
        <w:t>firma Warner</w:t>
      </w:r>
      <w:r>
        <w:t xml:space="preserve"> účastnila na některých </w:t>
      </w:r>
      <w:r>
        <w:rPr>
          <w:color w:val="4AFEFA"/>
        </w:rPr>
        <w:t>jejích</w:t>
      </w:r>
      <w:r>
        <w:t xml:space="preserve"> aktivitách, jako je například </w:t>
      </w:r>
      <w:r>
        <w:rPr>
          <w:color w:val="6A3A35"/>
        </w:rPr>
        <w:t xml:space="preserve">nahrávací studio CBS Records, jednotka </w:t>
      </w:r>
      <w:r>
        <w:rPr>
          <w:color w:val="BA6801"/>
        </w:rPr>
        <w:t>společnosti Sony</w:t>
      </w:r>
      <w:r>
        <w:t xml:space="preserve">. </w:t>
      </w:r>
      <w:r>
        <w:rPr>
          <w:color w:val="9E8317"/>
        </w:rPr>
        <w:t>Společnost Warner</w:t>
      </w:r>
      <w:r>
        <w:t xml:space="preserve"> předstihla </w:t>
      </w:r>
      <w:r>
        <w:rPr>
          <w:color w:val="4AFEFA"/>
        </w:rPr>
        <w:t>společnost Sony</w:t>
      </w:r>
      <w:r>
        <w:t xml:space="preserve"> jako největší nahrávací firma, avšak nemá </w:t>
      </w:r>
      <w:r>
        <w:rPr>
          <w:color w:val="168E5C"/>
        </w:rPr>
        <w:t>studia po celém světě</w:t>
      </w:r>
      <w:r>
        <w:t xml:space="preserve"> jako </w:t>
      </w:r>
      <w:r>
        <w:rPr>
          <w:color w:val="6A3A35"/>
        </w:rPr>
        <w:t>jednotka CBS</w:t>
      </w:r>
      <w:r>
        <w:t xml:space="preserve">. </w:t>
      </w:r>
      <w:r>
        <w:rPr>
          <w:color w:val="FEFB0A"/>
        </w:rPr>
        <w:t>Obě strany</w:t>
      </w:r>
      <w:r>
        <w:t xml:space="preserve"> rovněž projednávají </w:t>
      </w:r>
      <w:r>
        <w:rPr>
          <w:color w:val="16C0D0"/>
        </w:rPr>
        <w:t xml:space="preserve">jisté podniky se společnou majetkovou účastí, </w:t>
      </w:r>
      <w:r>
        <w:rPr>
          <w:color w:val="C62100"/>
        </w:rPr>
        <w:t>jež</w:t>
      </w:r>
      <w:r>
        <w:rPr>
          <w:color w:val="16C0D0"/>
        </w:rPr>
        <w:t xml:space="preserve"> se týkají práv kabelového vysílání filmů </w:t>
      </w:r>
      <w:r>
        <w:rPr>
          <w:color w:val="014347"/>
        </w:rPr>
        <w:t>společnosti Columbia</w:t>
      </w:r>
      <w:r>
        <w:t xml:space="preserve">. </w:t>
      </w:r>
      <w:r>
        <w:rPr>
          <w:color w:val="4AFEFA"/>
        </w:rPr>
        <w:t>Od společnosti Sony</w:t>
      </w:r>
      <w:r>
        <w:t xml:space="preserve"> se navíc očekává, že bude souhlasit se swapem 35% podílu </w:t>
      </w:r>
      <w:r>
        <w:rPr>
          <w:color w:val="233809"/>
        </w:rPr>
        <w:t>společnosti Columbia</w:t>
      </w:r>
      <w:r>
        <w:t xml:space="preserve"> </w:t>
      </w:r>
      <w:r>
        <w:rPr>
          <w:color w:val="42083B"/>
        </w:rPr>
        <w:t xml:space="preserve">v rozrůstajícím se studiu v Burbanku v Kalifornii, </w:t>
      </w:r>
      <w:r>
        <w:rPr>
          <w:color w:val="82785D"/>
        </w:rPr>
        <w:t>o nějž</w:t>
      </w:r>
      <w:r>
        <w:rPr>
          <w:color w:val="42083B"/>
        </w:rPr>
        <w:t xml:space="preserve"> se dělí </w:t>
      </w:r>
      <w:r>
        <w:rPr>
          <w:color w:val="023087"/>
        </w:rPr>
        <w:t>firmy Warner a Columbia</w:t>
      </w:r>
      <w:r>
        <w:t xml:space="preserve">, výměnou za podíl </w:t>
      </w:r>
      <w:r>
        <w:rPr>
          <w:color w:val="B7DAD2"/>
        </w:rPr>
        <w:t xml:space="preserve">ve starém studiu MGM, </w:t>
      </w:r>
      <w:r>
        <w:rPr>
          <w:color w:val="196956"/>
        </w:rPr>
        <w:t>které</w:t>
      </w:r>
      <w:r>
        <w:rPr>
          <w:color w:val="B7DAD2"/>
        </w:rPr>
        <w:t xml:space="preserve"> získala </w:t>
      </w:r>
      <w:r>
        <w:rPr>
          <w:color w:val="8C41BB"/>
        </w:rPr>
        <w:t>společnost Warner</w:t>
      </w:r>
      <w:r>
        <w:rPr>
          <w:color w:val="B7DAD2"/>
        </w:rPr>
        <w:t xml:space="preserve"> spolu s koupí společnosti Lorimar Telepictures Corp</w:t>
      </w:r>
      <w:r>
        <w:t xml:space="preserve">. Přesto může být </w:t>
      </w:r>
      <w:r>
        <w:rPr>
          <w:color w:val="FEFB0A"/>
        </w:rPr>
        <w:t>pro obě strany</w:t>
      </w:r>
      <w:r>
        <w:t xml:space="preserve"> těžké udržet v důsledku přísežných prohlášení učiněných minulý týden bezproblémové partnerství ohledně čehokoli. </w:t>
      </w:r>
      <w:r>
        <w:rPr>
          <w:color w:val="ECEDFE"/>
        </w:rPr>
        <w:t>Jedno takové prohlášení</w:t>
      </w:r>
      <w:r>
        <w:t xml:space="preserve"> například vzešlo </w:t>
      </w:r>
      <w:r>
        <w:rPr>
          <w:color w:val="2B2D32"/>
        </w:rPr>
        <w:t xml:space="preserve">od prezidenta </w:t>
      </w:r>
      <w:r>
        <w:rPr>
          <w:color w:val="94C661"/>
        </w:rPr>
        <w:t>firmy CBS Records</w:t>
      </w:r>
      <w:r>
        <w:rPr>
          <w:color w:val="2B2D32"/>
        </w:rPr>
        <w:t xml:space="preserve"> Waltera Yetnikoffa, </w:t>
      </w:r>
      <w:r>
        <w:rPr>
          <w:color w:val="F8907D"/>
        </w:rPr>
        <w:t>který</w:t>
      </w:r>
      <w:r>
        <w:rPr>
          <w:color w:val="2B2D32"/>
        </w:rPr>
        <w:t xml:space="preserve"> bude předsedat </w:t>
      </w:r>
      <w:r>
        <w:rPr>
          <w:color w:val="895E6B"/>
        </w:rPr>
        <w:t xml:space="preserve">výboru, </w:t>
      </w:r>
      <w:r>
        <w:rPr>
          <w:color w:val="788E95"/>
        </w:rPr>
        <w:t>jenž</w:t>
      </w:r>
      <w:r>
        <w:rPr>
          <w:color w:val="895E6B"/>
        </w:rPr>
        <w:t xml:space="preserve"> bude dohlížet na oddělení zábavy v </w:t>
      </w:r>
      <w:r>
        <w:rPr>
          <w:color w:val="FB6AB8"/>
        </w:rPr>
        <w:t>Sony</w:t>
      </w:r>
      <w:r>
        <w:rPr>
          <w:color w:val="895E6B"/>
        </w:rPr>
        <w:t>, zahrnující hudební nahrávky a filmy</w:t>
      </w:r>
      <w:r>
        <w:t xml:space="preserve">. </w:t>
      </w:r>
      <w:r>
        <w:rPr>
          <w:color w:val="576094"/>
        </w:rPr>
        <w:t xml:space="preserve">Ve </w:t>
      </w:r>
      <w:r>
        <w:rPr>
          <w:color w:val="DB1474"/>
        </w:rPr>
        <w:t>svém</w:t>
      </w:r>
      <w:r>
        <w:rPr>
          <w:color w:val="576094"/>
        </w:rPr>
        <w:t xml:space="preserve"> přísežném prohlášení</w:t>
      </w:r>
      <w:r>
        <w:rPr>
          <w:color w:val="8489AE"/>
        </w:rPr>
        <w:t xml:space="preserve"> obvinil </w:t>
      </w:r>
      <w:r>
        <w:rPr>
          <w:color w:val="860E04"/>
        </w:rPr>
        <w:t>Walter Yetnikoff</w:t>
      </w:r>
      <w:r>
        <w:rPr>
          <w:color w:val="8489AE"/>
        </w:rPr>
        <w:t xml:space="preserve"> </w:t>
      </w:r>
      <w:r>
        <w:rPr>
          <w:color w:val="FBC206"/>
        </w:rPr>
        <w:t xml:space="preserve">prezidenta </w:t>
      </w:r>
      <w:r>
        <w:rPr>
          <w:color w:val="6EAB9B"/>
        </w:rPr>
        <w:t>firmy Warner</w:t>
      </w:r>
      <w:r>
        <w:rPr>
          <w:color w:val="FBC206"/>
        </w:rPr>
        <w:t xml:space="preserve"> Stevena J. Rosse</w:t>
      </w:r>
      <w:r>
        <w:rPr>
          <w:color w:val="8489AE"/>
        </w:rPr>
        <w:t xml:space="preserve"> </w:t>
      </w:r>
      <w:r>
        <w:rPr>
          <w:color w:val="F2CDFE"/>
        </w:rPr>
        <w:t xml:space="preserve">z toho, že má "předsudky </w:t>
      </w:r>
      <w:r>
        <w:rPr>
          <w:color w:val="645341"/>
        </w:rPr>
        <w:t>proti společnosti Sony</w:t>
      </w:r>
      <w:r>
        <w:rPr>
          <w:color w:val="F2CDFE"/>
        </w:rPr>
        <w:t xml:space="preserve"> a Japoncům</w:t>
      </w:r>
      <w:r>
        <w:rPr>
          <w:color w:val="8489AE"/>
        </w:rPr>
        <w:t xml:space="preserve">" a řekl, </w:t>
      </w:r>
      <w:r>
        <w:rPr>
          <w:color w:val="760035"/>
        </w:rPr>
        <w:t xml:space="preserve">že se </w:t>
      </w:r>
      <w:r>
        <w:rPr>
          <w:color w:val="647A41"/>
        </w:rPr>
        <w:t>mu</w:t>
      </w:r>
      <w:r>
        <w:rPr>
          <w:color w:val="760035"/>
        </w:rPr>
        <w:t xml:space="preserve"> </w:t>
      </w:r>
      <w:r>
        <w:rPr>
          <w:color w:val="496E76"/>
        </w:rPr>
        <w:t>pan Ross</w:t>
      </w:r>
      <w:r>
        <w:rPr>
          <w:color w:val="760035"/>
        </w:rPr>
        <w:t xml:space="preserve"> snažil vymluvit, aby</w:t>
      </w:r>
      <w:r>
        <w:t xml:space="preserve"> </w:t>
      </w:r>
      <w:r>
        <w:rPr>
          <w:color w:val="E3F894"/>
        </w:rPr>
        <w:t>z téhož důvodu</w:t>
      </w:r>
      <w:r>
        <w:rPr>
          <w:color w:val="F9D7CD"/>
        </w:rPr>
        <w:t xml:space="preserve"> před dvěma roky umožnil </w:t>
      </w:r>
      <w:r>
        <w:rPr>
          <w:color w:val="876128"/>
        </w:rPr>
        <w:t>společnosti Sony</w:t>
      </w:r>
      <w:r>
        <w:rPr>
          <w:color w:val="F9D7CD"/>
        </w:rPr>
        <w:t xml:space="preserve"> koupit </w:t>
      </w:r>
      <w:r>
        <w:rPr>
          <w:color w:val="A1A711"/>
        </w:rPr>
        <w:t>firmu CBS Records</w:t>
      </w:r>
      <w:r>
        <w:t xml:space="preserve">. </w:t>
      </w:r>
      <w:r>
        <w:rPr>
          <w:color w:val="01FB92"/>
        </w:rPr>
        <w:t xml:space="preserve">Pan Ross, </w:t>
      </w:r>
      <w:r>
        <w:rPr>
          <w:color w:val="FD0F31"/>
        </w:rPr>
        <w:t>který</w:t>
      </w:r>
      <w:r>
        <w:rPr>
          <w:color w:val="01FB92"/>
        </w:rPr>
        <w:t xml:space="preserve"> se stane po dokončení fúze prezidentem a společným výkonným ředitelem </w:t>
      </w:r>
      <w:r>
        <w:rPr>
          <w:color w:val="BE8485"/>
        </w:rPr>
        <w:t>společnosti Time Warner</w:t>
      </w:r>
      <w:r>
        <w:rPr>
          <w:color w:val="C660FB"/>
        </w:rPr>
        <w:t>,</w:t>
      </w:r>
      <w:r>
        <w:t xml:space="preserve"> </w:t>
      </w:r>
      <w:r>
        <w:rPr>
          <w:color w:val="120104"/>
        </w:rPr>
        <w:t>to</w:t>
      </w:r>
      <w:r>
        <w:t xml:space="preserve"> ve </w:t>
      </w:r>
      <w:r>
        <w:rPr>
          <w:color w:val="D48958"/>
        </w:rPr>
        <w:t>svém</w:t>
      </w:r>
      <w:r>
        <w:t xml:space="preserve"> přísežném prohlášení popírá a </w:t>
      </w:r>
      <w:r>
        <w:rPr>
          <w:color w:val="05AEE8"/>
        </w:rPr>
        <w:t xml:space="preserve">nazývá </w:t>
      </w:r>
      <w:r>
        <w:rPr>
          <w:color w:val="C3C1BE"/>
        </w:rPr>
        <w:t xml:space="preserve">poznámky </w:t>
      </w:r>
      <w:r>
        <w:rPr>
          <w:color w:val="9F98F8"/>
        </w:rPr>
        <w:t>Waltera Yetnikoffa</w:t>
      </w:r>
      <w:r>
        <w:rPr>
          <w:color w:val="05AEE8"/>
        </w:rPr>
        <w:t xml:space="preserve"> "zlomyslné" a </w:t>
      </w:r>
      <w:r>
        <w:rPr>
          <w:color w:val="1167D9"/>
        </w:rPr>
        <w:t>jeho</w:t>
      </w:r>
      <w:r>
        <w:rPr>
          <w:color w:val="05AEE8"/>
        </w:rPr>
        <w:t xml:space="preserve"> požadavky "bezohledné, nezodpovědné a neopodstatněné</w:t>
      </w:r>
      <w:r>
        <w:t xml:space="preserve">", </w:t>
      </w:r>
      <w:r>
        <w:rPr>
          <w:color w:val="D19012"/>
        </w:rPr>
        <w:t>k čemuž</w:t>
      </w:r>
      <w:r>
        <w:t xml:space="preserve"> dodává, že </w:t>
      </w:r>
      <w:r>
        <w:rPr>
          <w:color w:val="9E8317"/>
        </w:rPr>
        <w:t>firma Warner</w:t>
      </w:r>
      <w:r>
        <w:t xml:space="preserve"> pod </w:t>
      </w:r>
      <w:r>
        <w:rPr>
          <w:color w:val="D48958"/>
        </w:rPr>
        <w:t>jeho</w:t>
      </w:r>
      <w:r>
        <w:t xml:space="preserve"> vedením zahájila řadu obchodních aktivit v Japonsku. </w:t>
      </w:r>
      <w:r>
        <w:rPr>
          <w:color w:val="D48958"/>
        </w:rPr>
        <w:t>Pan Ross</w:t>
      </w:r>
      <w:r>
        <w:t xml:space="preserve"> rovněž uvedl, že se </w:t>
      </w:r>
      <w:r>
        <w:rPr>
          <w:color w:val="D48958"/>
        </w:rPr>
        <w:t>mu</w:t>
      </w:r>
      <w:r>
        <w:t xml:space="preserve"> líbí "přátelské profesionální a osobní vztahy" s japonskými výkonnými pracovníky včetně </w:t>
      </w:r>
      <w:r>
        <w:rPr>
          <w:color w:val="B7D802"/>
        </w:rPr>
        <w:t xml:space="preserve">prezidenta </w:t>
      </w:r>
      <w:r>
        <w:rPr>
          <w:color w:val="826392"/>
        </w:rPr>
        <w:t>firmy Sony</w:t>
      </w:r>
      <w:r>
        <w:rPr>
          <w:color w:val="B7D802"/>
        </w:rPr>
        <w:t xml:space="preserve"> Akio Mority, "</w:t>
      </w:r>
      <w:r>
        <w:rPr>
          <w:color w:val="5E7A6A"/>
        </w:rPr>
        <w:t>který</w:t>
      </w:r>
      <w:r>
        <w:rPr>
          <w:color w:val="B7D802"/>
        </w:rPr>
        <w:t xml:space="preserve"> zde byl </w:t>
      </w:r>
      <w:r>
        <w:rPr>
          <w:color w:val="B29869"/>
        </w:rPr>
        <w:t>u něho</w:t>
      </w:r>
      <w:r>
        <w:rPr>
          <w:color w:val="B7D802"/>
        </w:rPr>
        <w:t xml:space="preserve"> na návštěvě</w:t>
      </w:r>
      <w:r>
        <w:t xml:space="preserve">". Jenže navzdory jízlivostem </w:t>
      </w:r>
      <w:r>
        <w:rPr>
          <w:color w:val="D48958"/>
        </w:rPr>
        <w:t>mezi panem Rossem</w:t>
      </w:r>
      <w:r>
        <w:t xml:space="preserve"> a </w:t>
      </w:r>
      <w:r>
        <w:rPr>
          <w:color w:val="2B2D32"/>
        </w:rPr>
        <w:t>panem Yetnikoffem</w:t>
      </w:r>
      <w:r>
        <w:t xml:space="preserve"> mají představitelé </w:t>
      </w:r>
      <w:r>
        <w:rPr>
          <w:color w:val="1D0051"/>
        </w:rPr>
        <w:t xml:space="preserve">strany Time </w:t>
      </w:r>
      <w:r>
        <w:rPr>
          <w:color w:val="8BE7FC"/>
        </w:rPr>
        <w:t>společnosti Time Warner</w:t>
      </w:r>
      <w:r>
        <w:t xml:space="preserve"> podle uvedených zpráv narůstající zájem </w:t>
      </w:r>
      <w:r>
        <w:rPr>
          <w:color w:val="76E0C1"/>
        </w:rPr>
        <w:t xml:space="preserve">o dohodu, </w:t>
      </w:r>
      <w:r>
        <w:rPr>
          <w:color w:val="BACFA7"/>
        </w:rPr>
        <w:t>která</w:t>
      </w:r>
      <w:r>
        <w:rPr>
          <w:color w:val="76E0C1"/>
        </w:rPr>
        <w:t xml:space="preserve"> by mohla vyústit v zajímavé obchodní příležitosti</w:t>
      </w:r>
      <w:r>
        <w:t xml:space="preserve">. </w:t>
      </w:r>
      <w:r>
        <w:rPr>
          <w:color w:val="11BA09"/>
        </w:rPr>
        <w:t xml:space="preserve">Výkonní pracovníci </w:t>
      </w:r>
      <w:r>
        <w:rPr>
          <w:color w:val="462C36"/>
        </w:rPr>
        <w:t>společnosti Time</w:t>
      </w:r>
      <w:r>
        <w:rPr>
          <w:color w:val="11BA09"/>
        </w:rPr>
        <w:t xml:space="preserve">, například </w:t>
      </w:r>
      <w:r>
        <w:rPr>
          <w:color w:val="65407D"/>
        </w:rPr>
        <w:t xml:space="preserve">prezident N. J. Nicholas, </w:t>
      </w:r>
      <w:r>
        <w:rPr>
          <w:color w:val="491803"/>
        </w:rPr>
        <w:t>který</w:t>
      </w:r>
      <w:r>
        <w:rPr>
          <w:color w:val="65407D"/>
        </w:rPr>
        <w:t xml:space="preserve"> se pak stane společným výkonným ředitelem </w:t>
      </w:r>
      <w:r>
        <w:rPr>
          <w:color w:val="F5D2A8"/>
        </w:rPr>
        <w:t>společnosti Time Warner</w:t>
      </w:r>
      <w:r>
        <w:rPr>
          <w:color w:val="65407D"/>
        </w:rPr>
        <w:t xml:space="preserve"> </w:t>
      </w:r>
      <w:r>
        <w:rPr>
          <w:color w:val="03422C"/>
        </w:rPr>
        <w:t>spolu se Stevenem Rossem</w:t>
      </w:r>
      <w:r>
        <w:t xml:space="preserve">, nemá </w:t>
      </w:r>
      <w:r>
        <w:rPr>
          <w:color w:val="72A46E"/>
        </w:rPr>
        <w:t xml:space="preserve">při boji </w:t>
      </w:r>
      <w:r>
        <w:rPr>
          <w:color w:val="128EAC"/>
        </w:rPr>
        <w:t>o dvojici Guber-Peters</w:t>
      </w:r>
      <w:r>
        <w:t xml:space="preserve"> ve hře žádné osobní vztahy či zájmy a nikdy nebyl přímo vztažen do bitky. </w:t>
      </w:r>
      <w:r>
        <w:rPr>
          <w:color w:val="47545E"/>
        </w:rPr>
        <w:t xml:space="preserve">Rozhovory </w:t>
      </w:r>
      <w:r>
        <w:rPr>
          <w:color w:val="B95C69"/>
        </w:rPr>
        <w:t>mezi oběma stranami</w:t>
      </w:r>
      <w:r>
        <w:rPr>
          <w:color w:val="47545E"/>
        </w:rPr>
        <w:t xml:space="preserve"> by se samozřejmě mohly přerušit, jako se </w:t>
      </w:r>
      <w:r>
        <w:rPr>
          <w:color w:val="A14D12"/>
        </w:rPr>
        <w:t>to</w:t>
      </w:r>
      <w:r>
        <w:rPr>
          <w:color w:val="47545E"/>
        </w:rPr>
        <w:t xml:space="preserve"> už stalo více než jedenkrát </w:t>
      </w:r>
      <w:r>
        <w:rPr>
          <w:color w:val="C4C8FA"/>
        </w:rPr>
        <w:t xml:space="preserve">od doby, </w:t>
      </w:r>
      <w:r>
        <w:rPr>
          <w:color w:val="372A55"/>
        </w:rPr>
        <w:t>kdy</w:t>
      </w:r>
      <w:r>
        <w:rPr>
          <w:color w:val="C4C8FA"/>
        </w:rPr>
        <w:t xml:space="preserve"> </w:t>
      </w:r>
      <w:r>
        <w:rPr>
          <w:color w:val="3F3610"/>
        </w:rPr>
        <w:t>společnost Sony</w:t>
      </w:r>
      <w:r>
        <w:rPr>
          <w:color w:val="C4C8FA"/>
        </w:rPr>
        <w:t xml:space="preserve"> oznámila </w:t>
      </w:r>
      <w:r>
        <w:rPr>
          <w:color w:val="3F3610"/>
        </w:rPr>
        <w:t>své</w:t>
      </w:r>
      <w:r>
        <w:rPr>
          <w:color w:val="C4C8FA"/>
        </w:rPr>
        <w:t xml:space="preserve"> plány najmout </w:t>
      </w:r>
      <w:r>
        <w:rPr>
          <w:color w:val="D3A2C6"/>
        </w:rPr>
        <w:t>Petera Gubera</w:t>
      </w:r>
      <w:r>
        <w:rPr>
          <w:color w:val="719FFA"/>
        </w:rPr>
        <w:t xml:space="preserve"> a </w:t>
      </w:r>
      <w:r>
        <w:rPr>
          <w:color w:val="0D841A"/>
        </w:rPr>
        <w:t>Jona Peterse</w:t>
      </w:r>
      <w:r>
        <w:t xml:space="preserve">. </w:t>
      </w:r>
      <w:r>
        <w:rPr>
          <w:color w:val="FEFB0A"/>
        </w:rPr>
        <w:t>Obě strany</w:t>
      </w:r>
      <w:r>
        <w:t xml:space="preserve"> však působí dojmem, že by nyní mohly být ochotnější vyhovět požadavkům protistrany, aby se problém vyřešil. A ačkoli </w:t>
      </w:r>
      <w:r>
        <w:rPr>
          <w:color w:val="9E8317"/>
        </w:rPr>
        <w:t>společnost Warner</w:t>
      </w:r>
      <w:r>
        <w:t xml:space="preserve"> uvedla, že chce, aby </w:t>
      </w:r>
      <w:r>
        <w:rPr>
          <w:color w:val="4C5B32"/>
        </w:rPr>
        <w:t>producenti</w:t>
      </w:r>
      <w:r>
        <w:t xml:space="preserve"> dostáli podmínkám </w:t>
      </w:r>
      <w:r>
        <w:rPr>
          <w:color w:val="BCFEC6"/>
        </w:rPr>
        <w:t>své</w:t>
      </w:r>
      <w:r>
        <w:rPr>
          <w:color w:val="248AD0"/>
        </w:rPr>
        <w:t xml:space="preserve"> smlouvy</w:t>
      </w:r>
      <w:r>
        <w:t xml:space="preserve">, </w:t>
      </w:r>
      <w:r>
        <w:rPr>
          <w:color w:val="4C5B32"/>
        </w:rPr>
        <w:t>producenti</w:t>
      </w:r>
      <w:r>
        <w:t xml:space="preserve"> v místopřísežných prohlášeních před soudem uvedli, že nevěří, že by vztah při vší prudkosti </w:t>
      </w:r>
      <w:r>
        <w:rPr>
          <w:color w:val="72A46E"/>
        </w:rPr>
        <w:t>právní bitvy</w:t>
      </w:r>
      <w:r>
        <w:t xml:space="preserve"> mohl být obnoven. Očekává se také </w:t>
      </w:r>
      <w:r>
        <w:rPr>
          <w:color w:val="9DB3B7"/>
        </w:rPr>
        <w:t xml:space="preserve">nějaká dohoda, </w:t>
      </w:r>
      <w:r>
        <w:rPr>
          <w:color w:val="B14F8F"/>
        </w:rPr>
        <w:t>která</w:t>
      </w:r>
      <w:r>
        <w:rPr>
          <w:color w:val="9DB3B7"/>
        </w:rPr>
        <w:t xml:space="preserve"> vyloučí </w:t>
      </w:r>
      <w:r>
        <w:rPr>
          <w:color w:val="747103"/>
        </w:rPr>
        <w:t>Petera Gubera</w:t>
      </w:r>
      <w:r>
        <w:rPr>
          <w:color w:val="9F816D"/>
        </w:rPr>
        <w:t xml:space="preserve"> i </w:t>
      </w:r>
      <w:r>
        <w:rPr>
          <w:color w:val="D26A5B"/>
        </w:rPr>
        <w:t>Jona Peterse</w:t>
      </w:r>
      <w:r>
        <w:rPr>
          <w:color w:val="9DB3B7"/>
        </w:rPr>
        <w:t xml:space="preserve"> </w:t>
      </w:r>
      <w:r>
        <w:rPr>
          <w:color w:val="8B934B"/>
        </w:rPr>
        <w:t xml:space="preserve">z veškerých projektů, </w:t>
      </w:r>
      <w:r>
        <w:rPr>
          <w:color w:val="F98500"/>
        </w:rPr>
        <w:t>na nichž</w:t>
      </w:r>
      <w:r>
        <w:rPr>
          <w:color w:val="8B934B"/>
        </w:rPr>
        <w:t xml:space="preserve"> pracovali </w:t>
      </w:r>
      <w:r>
        <w:rPr>
          <w:color w:val="002935"/>
        </w:rPr>
        <w:t>ve společnosti Warner</w:t>
      </w:r>
      <w:r>
        <w:t xml:space="preserve">. </w:t>
      </w:r>
      <w:r>
        <w:rPr>
          <w:color w:val="4C5B32"/>
        </w:rPr>
        <w:t>Dvojice Guber-Peters</w:t>
      </w:r>
      <w:r>
        <w:t xml:space="preserve"> má </w:t>
      </w:r>
      <w:r>
        <w:rPr>
          <w:color w:val="9E8317"/>
        </w:rPr>
        <w:t>ve firmě Warner</w:t>
      </w:r>
      <w:r>
        <w:t xml:space="preserve"> 50 projektů v různých fázích vývoje a produkce, včetně filmů "Bonfire of the Vanities (Ohňostroj marnosti)" a "A Bright Shining Lie (Jasné lži)". To však neznamená, že by se </w:t>
      </w:r>
      <w:r>
        <w:rPr>
          <w:color w:val="D7F3FE"/>
        </w:rPr>
        <w:t>pan Guber</w:t>
      </w:r>
      <w:r>
        <w:rPr>
          <w:color w:val="4C5B32"/>
        </w:rPr>
        <w:t xml:space="preserve"> a </w:t>
      </w:r>
      <w:r>
        <w:rPr>
          <w:color w:val="FCB899"/>
        </w:rPr>
        <w:t>pan Peters</w:t>
      </w:r>
      <w:r>
        <w:t xml:space="preserve"> nemohli pustit do některých vlastních projektů, </w:t>
      </w:r>
      <w:r>
        <w:rPr>
          <w:color w:val="1C0720"/>
        </w:rPr>
        <w:t>studia</w:t>
      </w:r>
      <w:r>
        <w:t xml:space="preserve"> totiž pracují na stovkách </w:t>
      </w:r>
      <w:r>
        <w:rPr>
          <w:color w:val="6B5F61"/>
        </w:rPr>
        <w:t>filmů</w:t>
      </w:r>
      <w:r>
        <w:t xml:space="preserve">, avšak každý rok </w:t>
      </w:r>
      <w:r>
        <w:rPr>
          <w:color w:val="F98A9D"/>
        </w:rPr>
        <w:t>jich</w:t>
      </w:r>
      <w:r>
        <w:t xml:space="preserve"> vyrobí </w:t>
      </w:r>
      <w:r>
        <w:rPr>
          <w:color w:val="9B72C2"/>
        </w:rPr>
        <w:t>jen 10 až 20</w:t>
      </w:r>
      <w:r>
        <w:t xml:space="preserve">. Jakmile se </w:t>
      </w:r>
      <w:r>
        <w:rPr>
          <w:color w:val="A6919D"/>
        </w:rPr>
        <w:t>studio</w:t>
      </w:r>
      <w:r>
        <w:t xml:space="preserve"> rozhodne nevyrobit </w:t>
      </w:r>
      <w:r>
        <w:rPr>
          <w:color w:val="2C3729"/>
        </w:rPr>
        <w:t xml:space="preserve">film, </w:t>
      </w:r>
      <w:r>
        <w:rPr>
          <w:color w:val="D7C70B"/>
        </w:rPr>
        <w:t>který</w:t>
      </w:r>
      <w:r>
        <w:rPr>
          <w:color w:val="2C3729"/>
        </w:rPr>
        <w:t xml:space="preserve"> je ve vývoji</w:t>
      </w:r>
      <w:r>
        <w:t xml:space="preserve">, </w:t>
      </w:r>
      <w:r>
        <w:rPr>
          <w:color w:val="9F9992"/>
        </w:rPr>
        <w:t>producenti</w:t>
      </w:r>
      <w:r>
        <w:t xml:space="preserve"> obvykle mají možnost vzít </w:t>
      </w:r>
      <w:r>
        <w:rPr>
          <w:color w:val="2C3729"/>
        </w:rPr>
        <w:t>ho</w:t>
      </w:r>
      <w:r>
        <w:t xml:space="preserve"> jinam. </w:t>
      </w:r>
      <w:r>
        <w:rPr>
          <w:color w:val="EFFBD0"/>
        </w:rPr>
        <w:t>Pánové</w:t>
      </w:r>
      <w:r>
        <w:rPr>
          <w:color w:val="D7F3FE"/>
        </w:rPr>
        <w:t xml:space="preserve"> Guber</w:t>
      </w:r>
      <w:r>
        <w:rPr>
          <w:color w:val="4C5B32"/>
        </w:rPr>
        <w:t xml:space="preserve"> a </w:t>
      </w:r>
      <w:r>
        <w:rPr>
          <w:color w:val="FDE2F1"/>
        </w:rPr>
        <w:t>Peters</w:t>
      </w:r>
      <w:r>
        <w:t xml:space="preserve"> by se téměř jistě nemohli podílet na dalších dílech "</w:t>
      </w:r>
      <w:r>
        <w:rPr>
          <w:color w:val="923A52"/>
        </w:rPr>
        <w:t xml:space="preserve">Batmana", </w:t>
      </w:r>
      <w:r>
        <w:rPr>
          <w:color w:val="5140A7"/>
        </w:rPr>
        <w:t xml:space="preserve">trháku, </w:t>
      </w:r>
      <w:r>
        <w:rPr>
          <w:color w:val="BC14FD"/>
        </w:rPr>
        <w:t>který</w:t>
      </w:r>
      <w:r>
        <w:rPr>
          <w:color w:val="5140A7"/>
        </w:rPr>
        <w:t xml:space="preserve"> vyrobili </w:t>
      </w:r>
      <w:r>
        <w:rPr>
          <w:color w:val="6D706C"/>
        </w:rPr>
        <w:t>pro společnost Warner</w:t>
      </w:r>
      <w:r>
        <w:t xml:space="preserve">. Avšak </w:t>
      </w:r>
      <w:r>
        <w:rPr>
          <w:color w:val="4AFEFA"/>
        </w:rPr>
        <w:t>společnost Sony</w:t>
      </w:r>
      <w:r>
        <w:t xml:space="preserve"> při nabytí </w:t>
      </w:r>
      <w:r>
        <w:rPr>
          <w:color w:val="0007C4"/>
        </w:rPr>
        <w:t>firmy Guber-Peters Entertainment</w:t>
      </w:r>
      <w:r>
        <w:t xml:space="preserve"> v podstatě získá část ze zisků </w:t>
      </w:r>
      <w:r>
        <w:rPr>
          <w:color w:val="923A52"/>
        </w:rPr>
        <w:t>z "Batmana</w:t>
      </w:r>
      <w:r>
        <w:t xml:space="preserve">", jelikož </w:t>
      </w:r>
      <w:r>
        <w:rPr>
          <w:color w:val="0007C4"/>
        </w:rPr>
        <w:t>tato veřejná společnost</w:t>
      </w:r>
      <w:r>
        <w:t xml:space="preserve"> dostává jistý díl tržeb </w:t>
      </w:r>
      <w:r>
        <w:rPr>
          <w:color w:val="C6A62F"/>
        </w:rPr>
        <w:t xml:space="preserve">filmů, </w:t>
      </w:r>
      <w:r>
        <w:rPr>
          <w:color w:val="000C14"/>
        </w:rPr>
        <w:t>které</w:t>
      </w:r>
      <w:r>
        <w:rPr>
          <w:color w:val="C6A62F"/>
        </w:rPr>
        <w:t xml:space="preserve"> </w:t>
      </w:r>
      <w:r>
        <w:rPr>
          <w:color w:val="904431"/>
        </w:rPr>
        <w:t>pánové</w:t>
      </w:r>
      <w:r>
        <w:rPr>
          <w:color w:val="600013"/>
        </w:rPr>
        <w:t xml:space="preserve"> Guber</w:t>
      </w:r>
      <w:r>
        <w:rPr>
          <w:color w:val="1C1B08"/>
        </w:rPr>
        <w:t xml:space="preserve"> a </w:t>
      </w:r>
      <w:r>
        <w:rPr>
          <w:color w:val="693955"/>
        </w:rPr>
        <w:t>Peters</w:t>
      </w:r>
      <w:r>
        <w:rPr>
          <w:color w:val="C6A62F"/>
        </w:rPr>
        <w:t xml:space="preserve"> vyrobí</w:t>
      </w:r>
      <w:r>
        <w:t xml:space="preserve">. </w:t>
      </w:r>
      <w:r>
        <w:rPr>
          <w:color w:val="4C5B32"/>
        </w:rPr>
        <w:t>Oba producenti</w:t>
      </w:r>
      <w:r>
        <w:t xml:space="preserve"> vlastní </w:t>
      </w:r>
      <w:r>
        <w:rPr>
          <w:color w:val="0007C4"/>
        </w:rPr>
        <w:t>ve firmě Guber-Peters</w:t>
      </w:r>
      <w:r>
        <w:t xml:space="preserve"> společný 28% podíl.</w:t>
      </w:r>
    </w:p>
    <w:p>
      <w:r>
        <w:rPr>
          <w:b/>
        </w:rPr>
        <w:t>Document number 79</w:t>
      </w:r>
    </w:p>
    <w:p>
      <w:r>
        <w:rPr>
          <w:b/>
        </w:rPr>
        <w:t>Document identifier: wsj0279-001</w:t>
      </w:r>
    </w:p>
    <w:p>
      <w:r>
        <w:rPr>
          <w:color w:val="310106"/>
        </w:rPr>
        <w:t xml:space="preserve">Pobočka Gulf Power Co. </w:t>
      </w:r>
      <w:r>
        <w:rPr>
          <w:color w:val="04640D"/>
        </w:rPr>
        <w:t>společnosti Southern Co.</w:t>
      </w:r>
      <w:r>
        <w:rPr>
          <w:color w:val="FEFB0A"/>
        </w:rPr>
        <w:t xml:space="preserve"> prohlásila, že se cítí být vinna ve dvou obviněních z těžkého zločinu spiknutí s cílem zrealizovat nezákonné politické příspěvky a daňové úniky</w:t>
      </w:r>
      <w:r>
        <w:t xml:space="preserve">, a zaplatila </w:t>
      </w:r>
      <w:r>
        <w:rPr>
          <w:color w:val="FB5514"/>
        </w:rPr>
        <w:t>pokuty ve výši 500000 dolarů</w:t>
      </w:r>
      <w:r>
        <w:t xml:space="preserve">. </w:t>
      </w:r>
      <w:r>
        <w:rPr>
          <w:color w:val="FEFB0A"/>
        </w:rPr>
        <w:t xml:space="preserve">Včerejší přiznání viny </w:t>
      </w:r>
      <w:r>
        <w:rPr>
          <w:color w:val="310106"/>
        </w:rPr>
        <w:t>ze strany společnosti Gulf Power</w:t>
      </w:r>
      <w:r>
        <w:rPr>
          <w:color w:val="FEFB0A"/>
        </w:rPr>
        <w:t xml:space="preserve"> před americkým oblastním soudcem Robertem L. Viningem</w:t>
      </w:r>
      <w:r>
        <w:t xml:space="preserve"> znamená konec pouze první části rozsáhlého vyšetřování </w:t>
      </w:r>
      <w:r>
        <w:rPr>
          <w:color w:val="E115C0"/>
        </w:rPr>
        <w:t>společnosti Southern Co</w:t>
      </w:r>
      <w:r>
        <w:t xml:space="preserve">. </w:t>
      </w:r>
      <w:r>
        <w:rPr>
          <w:color w:val="E115C0"/>
        </w:rPr>
        <w:t>Zmíněná společnost</w:t>
      </w:r>
      <w:r>
        <w:t xml:space="preserve"> je předmětem vyšetřování federální velké poroty ohledně toho, zda se </w:t>
      </w:r>
      <w:r>
        <w:rPr>
          <w:color w:val="00587F"/>
        </w:rPr>
        <w:t>její</w:t>
      </w:r>
      <w:r>
        <w:rPr>
          <w:color w:val="0BC582"/>
        </w:rPr>
        <w:t xml:space="preserve"> představitelé a pobočky </w:t>
      </w:r>
      <w:r>
        <w:rPr>
          <w:color w:val="00587F"/>
        </w:rPr>
        <w:t>společnosti</w:t>
      </w:r>
      <w:r>
        <w:t xml:space="preserve"> spikli, aby </w:t>
      </w:r>
      <w:r>
        <w:rPr>
          <w:color w:val="FEB8C8"/>
        </w:rPr>
        <w:t>v účetnictví obsadili volné položky</w:t>
      </w:r>
      <w:r>
        <w:rPr>
          <w:color w:val="9E8317"/>
        </w:rPr>
        <w:t xml:space="preserve">, a </w:t>
      </w:r>
      <w:r>
        <w:rPr>
          <w:color w:val="FEB8C8"/>
        </w:rPr>
        <w:t>tím</w:t>
      </w:r>
      <w:r>
        <w:rPr>
          <w:color w:val="9E8317"/>
        </w:rPr>
        <w:t xml:space="preserve"> se vyhnuli federálním daním z příjmu</w:t>
      </w:r>
      <w:r>
        <w:t>. "</w:t>
      </w:r>
      <w:r>
        <w:rPr>
          <w:color w:val="01190F"/>
        </w:rPr>
        <w:t>Dnes oznámené podmínky</w:t>
      </w:r>
      <w:r>
        <w:t xml:space="preserve"> jsou výlučně </w:t>
      </w:r>
      <w:r>
        <w:rPr>
          <w:color w:val="847D81"/>
        </w:rPr>
        <w:t>mezi</w:t>
      </w:r>
      <w:r>
        <w:t xml:space="preserve"> Spojenými státy a </w:t>
      </w:r>
      <w:r>
        <w:rPr>
          <w:color w:val="58018B"/>
        </w:rPr>
        <w:t>společností Gulf Power</w:t>
      </w:r>
      <w:r>
        <w:t xml:space="preserve">," řekl </w:t>
      </w:r>
      <w:r>
        <w:rPr>
          <w:color w:val="B70639"/>
        </w:rPr>
        <w:t>americký právní zástupce Robert L. Barr</w:t>
      </w:r>
      <w:r>
        <w:t xml:space="preserve">. "Je </w:t>
      </w:r>
      <w:r>
        <w:rPr>
          <w:color w:val="01190F"/>
        </w:rPr>
        <w:t>to</w:t>
      </w:r>
      <w:r>
        <w:t xml:space="preserve"> pouze další krok </w:t>
      </w:r>
      <w:r>
        <w:rPr>
          <w:color w:val="703B01"/>
        </w:rPr>
        <w:t>ve zdlouhavém vyšetřování</w:t>
      </w:r>
      <w:r>
        <w:t xml:space="preserve">." Vypořádání sporu nepovoluje </w:t>
      </w:r>
      <w:r>
        <w:rPr>
          <w:color w:val="E115C0"/>
        </w:rPr>
        <w:t>společnosti Southern Co.</w:t>
      </w:r>
      <w:r>
        <w:t xml:space="preserve">, aby jakoukoli část </w:t>
      </w:r>
      <w:r>
        <w:rPr>
          <w:color w:val="FB5514"/>
        </w:rPr>
        <w:t>z 500000 dolarů</w:t>
      </w:r>
      <w:r>
        <w:t xml:space="preserve"> účtovala </w:t>
      </w:r>
      <w:r>
        <w:rPr>
          <w:color w:val="E115C0"/>
        </w:rPr>
        <w:t>svým</w:t>
      </w:r>
      <w:r>
        <w:t xml:space="preserve"> zákazníkům či aby učinila opatření </w:t>
      </w:r>
      <w:r>
        <w:rPr>
          <w:color w:val="F7F1DF"/>
        </w:rPr>
        <w:t xml:space="preserve">proti zaměstnancům, </w:t>
      </w:r>
      <w:r>
        <w:rPr>
          <w:color w:val="118B8A"/>
        </w:rPr>
        <w:t>kteří</w:t>
      </w:r>
      <w:r>
        <w:rPr>
          <w:color w:val="F7F1DF"/>
        </w:rPr>
        <w:t xml:space="preserve"> poskytli informace </w:t>
      </w:r>
      <w:r>
        <w:rPr>
          <w:color w:val="4AFEFA"/>
        </w:rPr>
        <w:t>během federálního vyšetřování</w:t>
      </w:r>
      <w:r>
        <w:t xml:space="preserve">. </w:t>
      </w:r>
      <w:r>
        <w:rPr>
          <w:color w:val="FCB164"/>
        </w:rPr>
        <w:t>Společnost Gulf Power</w:t>
      </w:r>
      <w:r>
        <w:t xml:space="preserve"> byla vyšetřována </w:t>
      </w:r>
      <w:r>
        <w:rPr>
          <w:color w:val="796EE6"/>
        </w:rPr>
        <w:t xml:space="preserve">pro porušování </w:t>
      </w:r>
      <w:r>
        <w:rPr>
          <w:color w:val="000D2C"/>
        </w:rPr>
        <w:t xml:space="preserve">Zákona o holdingových společnostech veřejných služeb, </w:t>
      </w:r>
      <w:r>
        <w:rPr>
          <w:color w:val="53495F"/>
        </w:rPr>
        <w:t>který</w:t>
      </w:r>
      <w:r>
        <w:rPr>
          <w:color w:val="000D2C"/>
        </w:rPr>
        <w:t xml:space="preserve"> zakazuje </w:t>
      </w:r>
      <w:r>
        <w:rPr>
          <w:color w:val="F95475"/>
        </w:rPr>
        <w:t>těmto podnikům</w:t>
      </w:r>
      <w:r>
        <w:rPr>
          <w:color w:val="000D2C"/>
        </w:rPr>
        <w:t xml:space="preserve"> přispívat na politické aktivity</w:t>
      </w:r>
      <w:r>
        <w:t xml:space="preserve">. </w:t>
      </w:r>
      <w:r>
        <w:rPr>
          <w:color w:val="61FC03"/>
        </w:rPr>
        <w:t xml:space="preserve">Generální ředitel </w:t>
      </w:r>
      <w:r>
        <w:rPr>
          <w:color w:val="5D9608"/>
        </w:rPr>
        <w:t>společnosti Southern Co.</w:t>
      </w:r>
      <w:r>
        <w:rPr>
          <w:color w:val="61FC03"/>
        </w:rPr>
        <w:t xml:space="preserve"> Edward L. Addison</w:t>
      </w:r>
      <w:r>
        <w:t xml:space="preserve"> ve </w:t>
      </w:r>
      <w:r>
        <w:rPr>
          <w:color w:val="61FC03"/>
        </w:rPr>
        <w:t>svém</w:t>
      </w:r>
      <w:r>
        <w:t xml:space="preserve"> prohlášení uvedl: "Věříme, že </w:t>
      </w:r>
      <w:r>
        <w:rPr>
          <w:color w:val="DE98FD"/>
        </w:rPr>
        <w:t>naše</w:t>
      </w:r>
      <w:r>
        <w:t xml:space="preserve"> rozhodnutí přiznat se (</w:t>
      </w:r>
      <w:r>
        <w:rPr>
          <w:color w:val="98A088"/>
        </w:rPr>
        <w:t>k vině</w:t>
      </w:r>
      <w:r>
        <w:t xml:space="preserve">) na základě obvinění je zodpovědné a korektní. A </w:t>
      </w:r>
      <w:r>
        <w:rPr>
          <w:color w:val="4F584E"/>
        </w:rPr>
        <w:t>náš</w:t>
      </w:r>
      <w:r>
        <w:rPr>
          <w:color w:val="248AD0"/>
        </w:rPr>
        <w:t xml:space="preserve"> dnešní čin</w:t>
      </w:r>
      <w:r>
        <w:t xml:space="preserve"> umožní </w:t>
      </w:r>
      <w:r>
        <w:rPr>
          <w:color w:val="FCB164"/>
        </w:rPr>
        <w:t>společnosti Gulf Power</w:t>
      </w:r>
      <w:r>
        <w:t xml:space="preserve">, aby se vyhnula zdlouhavým, sužujícím soudním řízením." Neřekl, jaký účinek, pokud vůbec nějaký, bude mít </w:t>
      </w:r>
      <w:r>
        <w:rPr>
          <w:color w:val="FB5514"/>
        </w:rPr>
        <w:t>pokuta ve výši 500000 dolarů</w:t>
      </w:r>
      <w:r>
        <w:t xml:space="preserve"> na výdělky </w:t>
      </w:r>
      <w:r>
        <w:rPr>
          <w:color w:val="FCB164"/>
        </w:rPr>
        <w:t>společnosti</w:t>
      </w:r>
      <w:r>
        <w:t xml:space="preserve">. </w:t>
      </w:r>
      <w:r>
        <w:rPr>
          <w:color w:val="B70639"/>
        </w:rPr>
        <w:t>Robert L. Barr</w:t>
      </w:r>
      <w:r>
        <w:t xml:space="preserve"> řekl, že </w:t>
      </w:r>
      <w:r>
        <w:rPr>
          <w:color w:val="248AD0"/>
        </w:rPr>
        <w:t xml:space="preserve">včerejší přiznání </w:t>
      </w:r>
      <w:r>
        <w:rPr>
          <w:color w:val="5C5300"/>
        </w:rPr>
        <w:t>společnosti Gulf Power</w:t>
      </w:r>
      <w:r>
        <w:rPr>
          <w:color w:val="248AD0"/>
        </w:rPr>
        <w:t xml:space="preserve">, </w:t>
      </w:r>
      <w:r>
        <w:rPr>
          <w:color w:val="9F6551"/>
        </w:rPr>
        <w:t>které</w:t>
      </w:r>
      <w:r>
        <w:rPr>
          <w:color w:val="248AD0"/>
        </w:rPr>
        <w:t xml:space="preserve"> přišlo po měsících vyjednávání</w:t>
      </w:r>
      <w:r>
        <w:t xml:space="preserve">, bylo založeno na důkazech o tom, že </w:t>
      </w:r>
      <w:r>
        <w:rPr>
          <w:color w:val="FCB164"/>
        </w:rPr>
        <w:t>Gulf Power</w:t>
      </w:r>
      <w:r>
        <w:t xml:space="preserve"> vymyslela </w:t>
      </w:r>
      <w:r>
        <w:rPr>
          <w:color w:val="BCFEC6"/>
        </w:rPr>
        <w:t xml:space="preserve">složitý platební systém, </w:t>
      </w:r>
      <w:r>
        <w:rPr>
          <w:color w:val="932C70"/>
        </w:rPr>
        <w:t>jehož prostřednictvím</w:t>
      </w:r>
      <w:r>
        <w:rPr>
          <w:color w:val="BCFEC6"/>
        </w:rPr>
        <w:t xml:space="preserve"> platila </w:t>
      </w:r>
      <w:r>
        <w:rPr>
          <w:color w:val="2B1B04"/>
        </w:rPr>
        <w:t xml:space="preserve">okrajovým maloobchodníkům - především </w:t>
      </w:r>
      <w:r>
        <w:rPr>
          <w:color w:val="B5AFC4"/>
        </w:rPr>
        <w:t>třem floridským reklamním společnostem</w:t>
      </w:r>
      <w:r>
        <w:rPr>
          <w:color w:val="BCFEC6"/>
        </w:rPr>
        <w:t xml:space="preserve"> - za to, že realizovali nelegální politické příspěvky </w:t>
      </w:r>
      <w:r>
        <w:rPr>
          <w:color w:val="D4C67A"/>
        </w:rPr>
        <w:t>jejím prostřednictvím</w:t>
      </w:r>
      <w:r>
        <w:t xml:space="preserve">. Například </w:t>
      </w:r>
      <w:r>
        <w:rPr>
          <w:color w:val="AE7AA1"/>
        </w:rPr>
        <w:t>společnost Appleyard Agency</w:t>
      </w:r>
      <w:r>
        <w:t xml:space="preserve"> údajně v letech 1982 až 1984 přispěla prostřednictvím různých fondů politickým kandidátům a potom předala účty </w:t>
      </w:r>
      <w:r>
        <w:rPr>
          <w:color w:val="FCB164"/>
        </w:rPr>
        <w:t>společnosti Gulf Power</w:t>
      </w:r>
      <w:r>
        <w:t xml:space="preserve">. Federální žalobci uvedli, </w:t>
      </w:r>
      <w:r>
        <w:rPr>
          <w:color w:val="C2A393"/>
        </w:rPr>
        <w:t xml:space="preserve">že příspěvky byly hrazeny </w:t>
      </w:r>
      <w:r>
        <w:rPr>
          <w:color w:val="0232FD"/>
        </w:rPr>
        <w:t>měsíčními platbami ve výši 1000 dolarů až 2000 dolarů</w:t>
      </w:r>
      <w:r>
        <w:rPr>
          <w:color w:val="C2A393"/>
        </w:rPr>
        <w:t xml:space="preserve"> </w:t>
      </w:r>
      <w:r>
        <w:rPr>
          <w:color w:val="6A3A35"/>
        </w:rPr>
        <w:t>agentuře Appleyard</w:t>
      </w:r>
      <w:r>
        <w:rPr>
          <w:color w:val="C2A393"/>
        </w:rPr>
        <w:t xml:space="preserve"> v podobě "speciálního poplatku za výrobu</w:t>
      </w:r>
      <w:r>
        <w:t xml:space="preserve">" - </w:t>
      </w:r>
      <w:r>
        <w:rPr>
          <w:color w:val="C2A393"/>
        </w:rPr>
        <w:t>to</w:t>
      </w:r>
      <w:r>
        <w:t xml:space="preserve"> ve výsledku schovalo </w:t>
      </w:r>
      <w:r>
        <w:rPr>
          <w:color w:val="BA6801"/>
        </w:rPr>
        <w:t>povahu plateb</w:t>
      </w:r>
      <w:r>
        <w:t xml:space="preserve"> před zraky Federálního daňového úřadu. Vláda rovněž naznačila, že </w:t>
      </w:r>
      <w:r>
        <w:rPr>
          <w:color w:val="168E5C"/>
        </w:rPr>
        <w:t xml:space="preserve">bývalý viceprezident </w:t>
      </w:r>
      <w:r>
        <w:rPr>
          <w:color w:val="16C0D0"/>
        </w:rPr>
        <w:t>společnosti Gulf Power</w:t>
      </w:r>
      <w:r>
        <w:rPr>
          <w:color w:val="168E5C"/>
        </w:rPr>
        <w:t xml:space="preserve"> Jacob F. "Jake" Horton</w:t>
      </w:r>
      <w:r>
        <w:t xml:space="preserve"> byl vůdčí osobností využívání </w:t>
      </w:r>
      <w:r>
        <w:rPr>
          <w:color w:val="C62100"/>
        </w:rPr>
        <w:t>reklamních agentur - společnosti Appleyard, Dick Leonard Group II Inc. a Hemmer &amp; Yates Corp.</w:t>
      </w:r>
      <w:r>
        <w:t xml:space="preserve"> - za účelem provádění plateb různým politickým kandidátům v letech 1981 až 1988. </w:t>
      </w:r>
      <w:r>
        <w:rPr>
          <w:color w:val="168E5C"/>
        </w:rPr>
        <w:t xml:space="preserve">Horton, </w:t>
      </w:r>
      <w:r>
        <w:rPr>
          <w:color w:val="014347"/>
        </w:rPr>
        <w:t>který</w:t>
      </w:r>
      <w:r>
        <w:rPr>
          <w:color w:val="168E5C"/>
        </w:rPr>
        <w:t xml:space="preserve"> dohlížel na aktivity </w:t>
      </w:r>
      <w:r>
        <w:rPr>
          <w:color w:val="16C0D0"/>
        </w:rPr>
        <w:t>Gulf Power</w:t>
      </w:r>
      <w:r>
        <w:rPr>
          <w:color w:val="168E5C"/>
        </w:rPr>
        <w:t xml:space="preserve"> v souvislosti s vládními záležitostmi</w:t>
      </w:r>
      <w:r>
        <w:t xml:space="preserve">, za nevysvětlených okolností v dubnu zemřel při pádu letadla poté, co se dozvěděl, že možná bude propuštěn, budou-li zjištěny nesrovnalosti ve firemním účetnictví. </w:t>
      </w:r>
      <w:r>
        <w:rPr>
          <w:color w:val="233809"/>
        </w:rPr>
        <w:t xml:space="preserve">Zástupci </w:t>
      </w:r>
      <w:r>
        <w:rPr>
          <w:color w:val="42083B"/>
        </w:rPr>
        <w:t>společnosti</w:t>
      </w:r>
      <w:r>
        <w:t xml:space="preserve"> odmítli sdělit, zda </w:t>
      </w:r>
      <w:r>
        <w:rPr>
          <w:color w:val="703B01"/>
        </w:rPr>
        <w:t>vyšetřování</w:t>
      </w:r>
      <w:r>
        <w:t xml:space="preserve"> zahrnuje </w:t>
      </w:r>
      <w:r>
        <w:rPr>
          <w:color w:val="82785D"/>
        </w:rPr>
        <w:t xml:space="preserve">reklamní agentury či politiky, </w:t>
      </w:r>
      <w:r>
        <w:rPr>
          <w:color w:val="023087"/>
        </w:rPr>
        <w:t>jichž</w:t>
      </w:r>
      <w:r>
        <w:rPr>
          <w:color w:val="82785D"/>
        </w:rPr>
        <w:t xml:space="preserve"> se věc týká</w:t>
      </w:r>
      <w:r>
        <w:t xml:space="preserve">. Při obchodování na Newyorské burze cenných papírů stoupla </w:t>
      </w:r>
      <w:r>
        <w:rPr>
          <w:color w:val="E115C0"/>
        </w:rPr>
        <w:t>společnost Southern Co.</w:t>
      </w:r>
      <w:r>
        <w:t xml:space="preserve"> o 50 centů za akcii na 27125 dolaru.</w:t>
      </w:r>
    </w:p>
    <w:p>
      <w:r>
        <w:rPr>
          <w:b/>
        </w:rPr>
        <w:t>Document number 80</w:t>
      </w:r>
    </w:p>
    <w:p>
      <w:r>
        <w:rPr>
          <w:b/>
        </w:rPr>
        <w:t>Document identifier: wsj0280-001</w:t>
      </w:r>
    </w:p>
    <w:p>
      <w:r>
        <w:t xml:space="preserve">Nabídka </w:t>
      </w:r>
      <w:r>
        <w:rPr>
          <w:color w:val="310106"/>
        </w:rPr>
        <w:t>kampaně "Častý piják</w:t>
      </w:r>
      <w:r>
        <w:t xml:space="preserve">" vyvolává vzrušenou debatu ABY UTRHLA větší díl ze zmenšujícího se trhu se skotskou whisky, odstartovala </w:t>
      </w:r>
      <w:r>
        <w:rPr>
          <w:color w:val="04640D"/>
        </w:rPr>
        <w:t>společnost Seagram Co.</w:t>
      </w:r>
      <w:r>
        <w:t xml:space="preserve"> </w:t>
      </w:r>
      <w:r>
        <w:rPr>
          <w:color w:val="310106"/>
        </w:rPr>
        <w:t xml:space="preserve">kontroverzní reklamní kampaň "častý piják" </w:t>
      </w:r>
      <w:r>
        <w:rPr>
          <w:color w:val="FEFB0A"/>
        </w:rPr>
        <w:t xml:space="preserve">pro </w:t>
      </w:r>
      <w:r>
        <w:rPr>
          <w:color w:val="FB5514"/>
        </w:rPr>
        <w:t>svou</w:t>
      </w:r>
      <w:r>
        <w:rPr>
          <w:color w:val="FEFB0A"/>
        </w:rPr>
        <w:t xml:space="preserve"> značku Chivas Regal</w:t>
      </w:r>
      <w:r>
        <w:t xml:space="preserve">. </w:t>
      </w:r>
      <w:r>
        <w:rPr>
          <w:color w:val="310106"/>
        </w:rPr>
        <w:t xml:space="preserve">Podle programu, </w:t>
      </w:r>
      <w:r>
        <w:rPr>
          <w:color w:val="E115C0"/>
        </w:rPr>
        <w:t>který</w:t>
      </w:r>
      <w:r>
        <w:rPr>
          <w:color w:val="310106"/>
        </w:rPr>
        <w:t xml:space="preserve"> byl pojmenován Chivas Class</w:t>
      </w:r>
      <w:r>
        <w:t xml:space="preserve">, budou mít </w:t>
      </w:r>
      <w:r>
        <w:rPr>
          <w:color w:val="00587F"/>
        </w:rPr>
        <w:t xml:space="preserve">zákazníci, </w:t>
      </w:r>
      <w:r>
        <w:rPr>
          <w:color w:val="0BC582"/>
        </w:rPr>
        <w:t>kteří</w:t>
      </w:r>
      <w:r>
        <w:rPr>
          <w:color w:val="00587F"/>
        </w:rPr>
        <w:t xml:space="preserve"> odešlou dvě etikety z lahví Chivas</w:t>
      </w:r>
      <w:r>
        <w:t xml:space="preserve">, na některých letech </w:t>
      </w:r>
      <w:r>
        <w:rPr>
          <w:color w:val="FEB8C8"/>
        </w:rPr>
        <w:t>aerolinek Trans World Airlines</w:t>
      </w:r>
      <w:r>
        <w:t xml:space="preserve"> možnost cestovat v sedadlech lepší třídy. </w:t>
      </w:r>
      <w:r>
        <w:rPr>
          <w:color w:val="9E8317"/>
        </w:rPr>
        <w:t>Stálí zákazníci</w:t>
      </w:r>
      <w:r>
        <w:t xml:space="preserve"> </w:t>
      </w:r>
      <w:r>
        <w:rPr>
          <w:color w:val="9E8317"/>
        </w:rPr>
        <w:t>si</w:t>
      </w:r>
      <w:r>
        <w:t xml:space="preserve"> také budou moci kupovat luxusní zboží za snížené ceny. Ovšem </w:t>
      </w:r>
      <w:r>
        <w:rPr>
          <w:color w:val="01190F"/>
        </w:rPr>
        <w:t xml:space="preserve">v době, </w:t>
      </w:r>
      <w:r>
        <w:rPr>
          <w:color w:val="847D81"/>
        </w:rPr>
        <w:t>kdy</w:t>
      </w:r>
      <w:r>
        <w:rPr>
          <w:color w:val="01190F"/>
        </w:rPr>
        <w:t xml:space="preserve"> narůstají obavy z nadužívání </w:t>
      </w:r>
      <w:r>
        <w:rPr>
          <w:color w:val="58018B"/>
        </w:rPr>
        <w:t>alkoholu</w:t>
      </w:r>
      <w:r>
        <w:t xml:space="preserve">, označují někteří obchodníci s lihovinami </w:t>
      </w:r>
      <w:r>
        <w:rPr>
          <w:color w:val="310106"/>
        </w:rPr>
        <w:t xml:space="preserve">kampaň </w:t>
      </w:r>
      <w:r>
        <w:rPr>
          <w:color w:val="B70639"/>
        </w:rPr>
        <w:t>společnosti Seagram</w:t>
      </w:r>
      <w:r>
        <w:rPr>
          <w:color w:val="310106"/>
        </w:rPr>
        <w:t xml:space="preserve"> pro časté zákazníky</w:t>
      </w:r>
      <w:r>
        <w:t xml:space="preserve"> za riskantní. "Překvapuje </w:t>
      </w:r>
      <w:r>
        <w:rPr>
          <w:color w:val="703B01"/>
        </w:rPr>
        <w:t>mě</w:t>
      </w:r>
      <w:r>
        <w:t xml:space="preserve">, že </w:t>
      </w:r>
      <w:r>
        <w:rPr>
          <w:color w:val="310106"/>
        </w:rPr>
        <w:t>to</w:t>
      </w:r>
      <w:r>
        <w:t xml:space="preserve"> dělají," říká </w:t>
      </w:r>
      <w:r>
        <w:rPr>
          <w:color w:val="703B01"/>
        </w:rPr>
        <w:t xml:space="preserve">Penn Kavanagh, prezident </w:t>
      </w:r>
      <w:r>
        <w:rPr>
          <w:color w:val="F7F1DF"/>
        </w:rPr>
        <w:t xml:space="preserve">společnosti Schieffelin &amp; Somerset Co., </w:t>
      </w:r>
      <w:r>
        <w:rPr>
          <w:color w:val="118B8A"/>
        </w:rPr>
        <w:t>která</w:t>
      </w:r>
      <w:r>
        <w:rPr>
          <w:color w:val="F7F1DF"/>
        </w:rPr>
        <w:t xml:space="preserve"> vyrábí whisky Johnnie Walker</w:t>
      </w:r>
      <w:r>
        <w:t>. "</w:t>
      </w:r>
      <w:r>
        <w:rPr>
          <w:color w:val="4AFEFA"/>
        </w:rPr>
        <w:t xml:space="preserve">Na cokoliv, </w:t>
      </w:r>
      <w:r>
        <w:rPr>
          <w:color w:val="FCB164"/>
        </w:rPr>
        <w:t>co</w:t>
      </w:r>
      <w:r>
        <w:rPr>
          <w:color w:val="4AFEFA"/>
        </w:rPr>
        <w:t xml:space="preserve"> tvrdí, že dostanete víc, když budete víc pít</w:t>
      </w:r>
      <w:r>
        <w:t xml:space="preserve">, bych se díval s rezervou." Další zpochybňují </w:t>
      </w:r>
      <w:r>
        <w:rPr>
          <w:color w:val="796EE6"/>
        </w:rPr>
        <w:t xml:space="preserve">vliv, </w:t>
      </w:r>
      <w:r>
        <w:rPr>
          <w:color w:val="000D2C"/>
        </w:rPr>
        <w:t>který</w:t>
      </w:r>
      <w:r>
        <w:rPr>
          <w:color w:val="796EE6"/>
        </w:rPr>
        <w:t xml:space="preserve"> bude mít na image </w:t>
      </w:r>
      <w:r>
        <w:rPr>
          <w:color w:val="53495F"/>
        </w:rPr>
        <w:t>Chivas jako značky vyšší třídy</w:t>
      </w:r>
      <w:r>
        <w:rPr>
          <w:color w:val="796EE6"/>
        </w:rPr>
        <w:t xml:space="preserve"> reklamní kampaň nutící </w:t>
      </w:r>
      <w:r>
        <w:rPr>
          <w:color w:val="F95475"/>
        </w:rPr>
        <w:t>zákazníky</w:t>
      </w:r>
      <w:r>
        <w:rPr>
          <w:color w:val="796EE6"/>
        </w:rPr>
        <w:t xml:space="preserve"> odmáčet etikety</w:t>
      </w:r>
      <w:r>
        <w:t xml:space="preserve">. "Je </w:t>
      </w:r>
      <w:r>
        <w:rPr>
          <w:color w:val="310106"/>
        </w:rPr>
        <w:t>to</w:t>
      </w:r>
      <w:r>
        <w:t xml:space="preserve"> opravdu bizarní," říká Albert Lerman, kreativní ředitel reklamní agentury Wells Rich Greene. "</w:t>
      </w:r>
      <w:r>
        <w:rPr>
          <w:color w:val="61FC03"/>
        </w:rPr>
        <w:t>Chivas</w:t>
      </w:r>
      <w:r>
        <w:t xml:space="preserve"> má image </w:t>
      </w:r>
      <w:r>
        <w:rPr>
          <w:color w:val="5D9608"/>
        </w:rPr>
        <w:t xml:space="preserve">něčeho, </w:t>
      </w:r>
      <w:r>
        <w:rPr>
          <w:color w:val="DE98FD"/>
        </w:rPr>
        <w:t>co</w:t>
      </w:r>
      <w:r>
        <w:rPr>
          <w:color w:val="5D9608"/>
        </w:rPr>
        <w:t xml:space="preserve"> chcete spíše usrkávat než hltat</w:t>
      </w:r>
      <w:r>
        <w:t xml:space="preserve">." </w:t>
      </w:r>
      <w:r>
        <w:rPr>
          <w:color w:val="310106"/>
        </w:rPr>
        <w:t>Chivas Class</w:t>
      </w:r>
      <w:r>
        <w:t xml:space="preserve"> není první takovou reklamou. Společnost J&amp;B Scotch vloni za jednu etiketu nabízela 500 mil do programu </w:t>
      </w:r>
      <w:r>
        <w:rPr>
          <w:color w:val="FEB8C8"/>
        </w:rPr>
        <w:t>aerolinek TWA</w:t>
      </w:r>
      <w:r>
        <w:t xml:space="preserve"> </w:t>
      </w:r>
      <w:r>
        <w:rPr>
          <w:color w:val="98A088"/>
        </w:rPr>
        <w:t>pro pravidelné zákazníky</w:t>
      </w:r>
      <w:r>
        <w:t xml:space="preserve">. A </w:t>
      </w:r>
      <w:r>
        <w:rPr>
          <w:color w:val="4F584E"/>
        </w:rPr>
        <w:t>společnost Dewar's</w:t>
      </w:r>
      <w:r>
        <w:t xml:space="preserve"> dávala </w:t>
      </w:r>
      <w:r>
        <w:rPr>
          <w:color w:val="248AD0"/>
        </w:rPr>
        <w:t xml:space="preserve">lidem, </w:t>
      </w:r>
      <w:r>
        <w:rPr>
          <w:color w:val="5C5300"/>
        </w:rPr>
        <w:t>kteří</w:t>
      </w:r>
      <w:r>
        <w:rPr>
          <w:color w:val="248AD0"/>
        </w:rPr>
        <w:t xml:space="preserve"> </w:t>
      </w:r>
      <w:r>
        <w:rPr>
          <w:color w:val="9F6551"/>
        </w:rPr>
        <w:t>jí</w:t>
      </w:r>
      <w:r>
        <w:rPr>
          <w:color w:val="248AD0"/>
        </w:rPr>
        <w:t xml:space="preserve"> posílali etikety z lahví</w:t>
      </w:r>
      <w:r>
        <w:t xml:space="preserve">, slevy na skotské zboží. Ovšem rozsah </w:t>
      </w:r>
      <w:r>
        <w:rPr>
          <w:color w:val="310106"/>
        </w:rPr>
        <w:t xml:space="preserve">kampaně </w:t>
      </w:r>
      <w:r>
        <w:rPr>
          <w:color w:val="B70639"/>
        </w:rPr>
        <w:t>společnosti Seagram</w:t>
      </w:r>
      <w:r>
        <w:rPr>
          <w:color w:val="310106"/>
        </w:rPr>
        <w:t xml:space="preserve"> </w:t>
      </w:r>
      <w:r>
        <w:rPr>
          <w:color w:val="FEFB0A"/>
        </w:rPr>
        <w:t>na značku Chivas</w:t>
      </w:r>
      <w:r>
        <w:t xml:space="preserve"> </w:t>
      </w:r>
      <w:r>
        <w:rPr>
          <w:color w:val="310106"/>
        </w:rPr>
        <w:t>tento program</w:t>
      </w:r>
      <w:r>
        <w:t xml:space="preserve"> staví do jiné kategorie. </w:t>
      </w:r>
      <w:r>
        <w:rPr>
          <w:color w:val="310106"/>
        </w:rPr>
        <w:t>Současná kampaň</w:t>
      </w:r>
      <w:r>
        <w:t xml:space="preserve"> je jen prvním krokem v agresivním tří- až pětiletém programu přímého marketingu. </w:t>
      </w:r>
      <w:r>
        <w:rPr>
          <w:color w:val="04640D"/>
        </w:rPr>
        <w:t>Společnost Seagram</w:t>
      </w:r>
      <w:r>
        <w:t xml:space="preserve"> tvrdí, že </w:t>
      </w:r>
      <w:r>
        <w:rPr>
          <w:color w:val="310106"/>
        </w:rPr>
        <w:t>kampaň</w:t>
      </w:r>
      <w:r>
        <w:t xml:space="preserve"> má budovat věrnost </w:t>
      </w:r>
      <w:r>
        <w:rPr>
          <w:color w:val="61FC03"/>
        </w:rPr>
        <w:t>značce</w:t>
      </w:r>
      <w:r>
        <w:t xml:space="preserve">, nikoli podporovat alkoholismus. Richard Shaw, viceprezident amerického přímého marketingu, říká, že </w:t>
      </w:r>
      <w:r>
        <w:rPr>
          <w:color w:val="04640D"/>
        </w:rPr>
        <w:t>společnost Seagram</w:t>
      </w:r>
      <w:r>
        <w:t xml:space="preserve"> žádá </w:t>
      </w:r>
      <w:r>
        <w:rPr>
          <w:color w:val="BCFEC6"/>
        </w:rPr>
        <w:t>zákazníky</w:t>
      </w:r>
      <w:r>
        <w:t xml:space="preserve">, aby </w:t>
      </w:r>
      <w:r>
        <w:rPr>
          <w:color w:val="BCFEC6"/>
        </w:rPr>
        <w:t>si</w:t>
      </w:r>
      <w:r>
        <w:t xml:space="preserve"> kupovali pouze dvě či tři lahve za 12 měsíců. "Nechceme </w:t>
      </w:r>
      <w:r>
        <w:rPr>
          <w:color w:val="BCFEC6"/>
        </w:rPr>
        <w:t>po nich</w:t>
      </w:r>
      <w:r>
        <w:t xml:space="preserve">, aby </w:t>
      </w:r>
      <w:r>
        <w:rPr>
          <w:color w:val="BCFEC6"/>
        </w:rPr>
        <w:t>si</w:t>
      </w:r>
      <w:r>
        <w:t xml:space="preserve"> schovávali 50 paragonů." "Neříkáme pijte víc, říkáme, že </w:t>
      </w:r>
      <w:r>
        <w:rPr>
          <w:color w:val="04640D"/>
        </w:rPr>
        <w:t>náš</w:t>
      </w:r>
      <w:r>
        <w:t xml:space="preserve"> výrobek je lepší." </w:t>
      </w:r>
      <w:r>
        <w:rPr>
          <w:color w:val="932C70"/>
        </w:rPr>
        <w:t>Společnost Goya</w:t>
      </w:r>
      <w:r>
        <w:t xml:space="preserve"> míchá mléko pro hispánské chutě </w:t>
      </w:r>
      <w:r>
        <w:rPr>
          <w:color w:val="2B1B04"/>
        </w:rPr>
        <w:t xml:space="preserve">VĚTŠINA </w:t>
      </w:r>
      <w:r>
        <w:rPr>
          <w:color w:val="B5AFC4"/>
        </w:rPr>
        <w:t>POTRAVINÁŘSKÝCH společností</w:t>
      </w:r>
      <w:r>
        <w:rPr>
          <w:color w:val="2B1B04"/>
        </w:rPr>
        <w:t xml:space="preserve"> dnes ze </w:t>
      </w:r>
      <w:r>
        <w:rPr>
          <w:color w:val="B5AFC4"/>
        </w:rPr>
        <w:t>svých</w:t>
      </w:r>
      <w:r>
        <w:rPr>
          <w:color w:val="2B1B04"/>
        </w:rPr>
        <w:t xml:space="preserve"> produktů odstraňuje tuk a cholesterol, aby</w:t>
      </w:r>
      <w:r>
        <w:t xml:space="preserve"> zaujaly </w:t>
      </w:r>
      <w:r>
        <w:rPr>
          <w:color w:val="D4C67A"/>
        </w:rPr>
        <w:t xml:space="preserve">zákazníky, </w:t>
      </w:r>
      <w:r>
        <w:rPr>
          <w:color w:val="AE7AA1"/>
        </w:rPr>
        <w:t>kteří</w:t>
      </w:r>
      <w:r>
        <w:rPr>
          <w:color w:val="D4C67A"/>
        </w:rPr>
        <w:t xml:space="preserve"> dbají o </w:t>
      </w:r>
      <w:r>
        <w:rPr>
          <w:color w:val="AE7AA1"/>
        </w:rPr>
        <w:t>své</w:t>
      </w:r>
      <w:r>
        <w:rPr>
          <w:color w:val="D4C67A"/>
        </w:rPr>
        <w:t xml:space="preserve"> zdraví</w:t>
      </w:r>
      <w:r>
        <w:t xml:space="preserve">. Ovšem </w:t>
      </w:r>
      <w:r>
        <w:rPr>
          <w:color w:val="932C70"/>
        </w:rPr>
        <w:t>firma Goya Foods Inc.</w:t>
      </w:r>
      <w:r>
        <w:t xml:space="preserve"> věří, že může vydojit nějaké zisky tak, že </w:t>
      </w:r>
      <w:r>
        <w:rPr>
          <w:color w:val="C2A393"/>
        </w:rPr>
        <w:t>tento trend</w:t>
      </w:r>
      <w:r>
        <w:t xml:space="preserve"> postaví na hlavu. </w:t>
      </w:r>
      <w:r>
        <w:rPr>
          <w:color w:val="932C70"/>
        </w:rPr>
        <w:t xml:space="preserve">Tato společnost ze Secaucusu </w:t>
      </w:r>
      <w:r>
        <w:rPr>
          <w:color w:val="0232FD"/>
        </w:rPr>
        <w:t>ve státě New Jersey</w:t>
      </w:r>
      <w:r>
        <w:t xml:space="preserve"> vytvořila </w:t>
      </w:r>
      <w:r>
        <w:rPr>
          <w:color w:val="6A3A35"/>
        </w:rPr>
        <w:t>společný podnik</w:t>
      </w:r>
      <w:r>
        <w:t xml:space="preserve"> </w:t>
      </w:r>
      <w:r>
        <w:rPr>
          <w:color w:val="BA6801"/>
        </w:rPr>
        <w:t>s distributorem jménem La Lecheria</w:t>
      </w:r>
      <w:r>
        <w:t xml:space="preserve">, aby zahájila prodej tučnějšího mléka, zaměřený na hispánské zákazníky. Aby </w:t>
      </w:r>
      <w:r>
        <w:rPr>
          <w:color w:val="932C70"/>
        </w:rPr>
        <w:t>společnost Goya</w:t>
      </w:r>
      <w:r>
        <w:t xml:space="preserve"> dala </w:t>
      </w:r>
      <w:r>
        <w:rPr>
          <w:color w:val="168E5C"/>
        </w:rPr>
        <w:t>značce Leche Fresca</w:t>
      </w:r>
      <w:r>
        <w:t xml:space="preserve"> </w:t>
      </w:r>
      <w:r>
        <w:rPr>
          <w:color w:val="16C0D0"/>
        </w:rPr>
        <w:t xml:space="preserve">krémovější chuť, </w:t>
      </w:r>
      <w:r>
        <w:rPr>
          <w:color w:val="C62100"/>
        </w:rPr>
        <w:t>o které</w:t>
      </w:r>
      <w:r>
        <w:rPr>
          <w:color w:val="16C0D0"/>
        </w:rPr>
        <w:t xml:space="preserve"> tvrdí, že </w:t>
      </w:r>
      <w:r>
        <w:rPr>
          <w:color w:val="C62100"/>
        </w:rPr>
        <w:t>ji</w:t>
      </w:r>
      <w:r>
        <w:rPr>
          <w:color w:val="16C0D0"/>
        </w:rPr>
        <w:t xml:space="preserve"> Hispánci mají raději</w:t>
      </w:r>
      <w:r>
        <w:t xml:space="preserve">, bude </w:t>
      </w:r>
      <w:r>
        <w:rPr>
          <w:color w:val="168E5C"/>
        </w:rPr>
        <w:t>nová značka</w:t>
      </w:r>
      <w:r>
        <w:t xml:space="preserve"> obsahovat </w:t>
      </w:r>
      <w:r>
        <w:rPr>
          <w:color w:val="014347"/>
        </w:rPr>
        <w:t>3.8 % mléčného tuku</w:t>
      </w:r>
      <w:r>
        <w:t xml:space="preserve">. </w:t>
      </w:r>
      <w:r>
        <w:rPr>
          <w:color w:val="014347"/>
        </w:rPr>
        <w:t>Ve srovnání s tím</w:t>
      </w:r>
      <w:r>
        <w:t xml:space="preserve"> obsahuje plnotučné mléko 3.5 % tuku. </w:t>
      </w:r>
      <w:r>
        <w:rPr>
          <w:color w:val="233809"/>
        </w:rPr>
        <w:t xml:space="preserve">Mluvčí </w:t>
      </w:r>
      <w:r>
        <w:rPr>
          <w:color w:val="42083B"/>
        </w:rPr>
        <w:t>společnosti Borden Inc., největšího národního producenta mléka</w:t>
      </w:r>
      <w:r>
        <w:t xml:space="preserve">, uznává, že </w:t>
      </w:r>
      <w:r>
        <w:rPr>
          <w:color w:val="932C70"/>
        </w:rPr>
        <w:t>společnost Goya</w:t>
      </w:r>
      <w:r>
        <w:t xml:space="preserve"> možná na něco přišla. Říká, že </w:t>
      </w:r>
      <w:r>
        <w:rPr>
          <w:color w:val="82785D"/>
        </w:rPr>
        <w:t>Borden</w:t>
      </w:r>
      <w:r>
        <w:t xml:space="preserve"> prodává na jižních a hispánských trzích znatelně více plnotučného než odtučněného mléka. </w:t>
      </w:r>
      <w:r>
        <w:rPr>
          <w:color w:val="82785D"/>
        </w:rPr>
        <w:t>Společnost Borden</w:t>
      </w:r>
      <w:r>
        <w:t xml:space="preserve"> dokonce </w:t>
      </w:r>
      <w:r>
        <w:rPr>
          <w:color w:val="023087"/>
        </w:rPr>
        <w:t>na jihu</w:t>
      </w:r>
      <w:r>
        <w:t xml:space="preserve"> testovala mléko se 4 % tuku, avšak usoudila, že </w:t>
      </w:r>
      <w:r>
        <w:rPr>
          <w:color w:val="023087"/>
        </w:rPr>
        <w:t>tamější</w:t>
      </w:r>
      <w:r>
        <w:t xml:space="preserve"> trh je příliš malý. </w:t>
      </w:r>
      <w:r>
        <w:rPr>
          <w:color w:val="932C70"/>
        </w:rPr>
        <w:t>Společnost Goya</w:t>
      </w:r>
      <w:r>
        <w:t xml:space="preserve"> prodává </w:t>
      </w:r>
      <w:r>
        <w:rPr>
          <w:color w:val="168E5C"/>
        </w:rPr>
        <w:t>Leche Fresca</w:t>
      </w:r>
      <w:r>
        <w:t xml:space="preserve"> v téměř 500 samoobsluhách a vinárnách v New Yorku a částech </w:t>
      </w:r>
      <w:r>
        <w:rPr>
          <w:color w:val="B7DAD2"/>
        </w:rPr>
        <w:t>New Jersey</w:t>
      </w:r>
      <w:r>
        <w:t xml:space="preserve">. A denně přidává 15 až 20 prodejních míst, říká </w:t>
      </w:r>
      <w:r>
        <w:rPr>
          <w:color w:val="196956"/>
        </w:rPr>
        <w:t xml:space="preserve">Greg Ricca, prodejní ředitel </w:t>
      </w:r>
      <w:r>
        <w:rPr>
          <w:color w:val="8C41BB"/>
        </w:rPr>
        <w:t>společnosti La Lecheria</w:t>
      </w:r>
      <w:r>
        <w:t xml:space="preserve">. Dodává, že díky úspěchu </w:t>
      </w:r>
      <w:r>
        <w:rPr>
          <w:color w:val="168E5C"/>
        </w:rPr>
        <w:t>výrobku Leche Fresca</w:t>
      </w:r>
      <w:r>
        <w:t xml:space="preserve"> vyvíjí </w:t>
      </w:r>
      <w:r>
        <w:rPr>
          <w:color w:val="6A3A35"/>
        </w:rPr>
        <w:t>společný podnik</w:t>
      </w:r>
      <w:r>
        <w:t xml:space="preserve"> další mléčné výrobky šité na míru hispánským chutím. Šperkaři kopírují triky prodejců kosmetiky UŽ ROKY bojovali výrobci bižuterie předem prohraný boj. Výlohy se šperky v obchodních domech byly často přecpané a fádní. A zboží přitom bylo, inu, nepravé. V důsledku potom obchodníci s umělými drahokamy přicházeli o prostor v obchodních domech ve prospěch módnějších rivalů - výrobců kosmetiky. Ovšem poslední dobou prodejci říkají, že se bižuterie opět stává módní záležitostí. A </w:t>
      </w:r>
      <w:r>
        <w:rPr>
          <w:color w:val="ECEDFE"/>
        </w:rPr>
        <w:t>výrobci šperků</w:t>
      </w:r>
      <w:r>
        <w:t xml:space="preserve"> si začínají osvojovat množství </w:t>
      </w:r>
      <w:r>
        <w:rPr>
          <w:color w:val="2B2D32"/>
        </w:rPr>
        <w:t xml:space="preserve">marketingových triků, </w:t>
      </w:r>
      <w:r>
        <w:rPr>
          <w:color w:val="94C661"/>
        </w:rPr>
        <w:t>které</w:t>
      </w:r>
      <w:r>
        <w:rPr>
          <w:color w:val="2B2D32"/>
        </w:rPr>
        <w:t xml:space="preserve"> byly zdokonaleny v agresivním světě kosmetiky</w:t>
      </w:r>
      <w:r>
        <w:t xml:space="preserve">. Za poslední rok dosáhl </w:t>
      </w:r>
      <w:r>
        <w:rPr>
          <w:color w:val="F8907D"/>
        </w:rPr>
        <w:t>obchod s dámskými módními šperky</w:t>
      </w:r>
      <w:r>
        <w:t xml:space="preserve"> 4.9 miliardy dolarů, říká Karen Albergová, editorka magazínu Doplňky. A roste rychle, neboť zisky se meziročně zvedají o více než 10 %. Aby </w:t>
      </w:r>
      <w:r>
        <w:rPr>
          <w:color w:val="895E6B"/>
        </w:rPr>
        <w:t xml:space="preserve">výrobci šperků (například jednotky Trifari a Monet společnosti Crystal Brands Inc. či </w:t>
      </w:r>
      <w:r>
        <w:rPr>
          <w:color w:val="788E95"/>
        </w:rPr>
        <w:t>firma Swank Inc., výrobce šperků Anne Klein</w:t>
      </w:r>
      <w:r>
        <w:t xml:space="preserve">) zvětšili </w:t>
      </w:r>
      <w:r>
        <w:rPr>
          <w:color w:val="895E6B"/>
        </w:rPr>
        <w:t>svůj</w:t>
      </w:r>
      <w:r>
        <w:t xml:space="preserve"> podíl v tomto odvětví, vypouštějí do světa </w:t>
      </w:r>
      <w:r>
        <w:rPr>
          <w:color w:val="FB6AB8"/>
        </w:rPr>
        <w:t>nové řady značek</w:t>
      </w:r>
      <w:r>
        <w:t xml:space="preserve"> se stejnou slávou jako společnosti vyrábějící parfémy. Najímají </w:t>
      </w:r>
      <w:r>
        <w:rPr>
          <w:color w:val="576094"/>
        </w:rPr>
        <w:t>modelky</w:t>
      </w:r>
      <w:r>
        <w:t xml:space="preserve">, aby korzovaly po molech při předvádění šperků, a dokonce si začínají půjčovat osvědčeného favorita v odvětví krásy - nabízejí ke koupi dárek. "Začínáme zkoušet </w:t>
      </w:r>
      <w:r>
        <w:rPr>
          <w:color w:val="DB1474"/>
        </w:rPr>
        <w:t xml:space="preserve">cokoliv, </w:t>
      </w:r>
      <w:r>
        <w:rPr>
          <w:color w:val="8489AE"/>
        </w:rPr>
        <w:t>co</w:t>
      </w:r>
      <w:r>
        <w:rPr>
          <w:color w:val="DB1474"/>
        </w:rPr>
        <w:t xml:space="preserve"> podporuje prodej v obchodech</w:t>
      </w:r>
      <w:r>
        <w:t xml:space="preserve">," říká </w:t>
      </w:r>
      <w:r>
        <w:rPr>
          <w:color w:val="860E04"/>
        </w:rPr>
        <w:t xml:space="preserve">Kim Renková, viceprezidentka </w:t>
      </w:r>
      <w:r>
        <w:rPr>
          <w:color w:val="FBC206"/>
        </w:rPr>
        <w:t>společnosti Swank</w:t>
      </w:r>
      <w:r>
        <w:t xml:space="preserve">. Ovšem jsou tu hranice. </w:t>
      </w:r>
      <w:r>
        <w:rPr>
          <w:color w:val="860E04"/>
        </w:rPr>
        <w:t>Renková</w:t>
      </w:r>
      <w:r>
        <w:t xml:space="preserve"> říká, že prodejci zakázali </w:t>
      </w:r>
      <w:r>
        <w:rPr>
          <w:color w:val="6EAB9B"/>
        </w:rPr>
        <w:t>reklamní kampaň na ozdobné jehlice se zvířecími motivy</w:t>
      </w:r>
      <w:r>
        <w:t xml:space="preserve">. </w:t>
      </w:r>
      <w:r>
        <w:rPr>
          <w:color w:val="860E04"/>
        </w:rPr>
        <w:t>Její</w:t>
      </w:r>
      <w:r>
        <w:t xml:space="preserve"> nápad: zapojit živá zvířata ze zoo. </w:t>
      </w:r>
      <w:r>
        <w:rPr>
          <w:color w:val="F2CDFE"/>
        </w:rPr>
        <w:t xml:space="preserve">Jednotka Trifari, </w:t>
      </w:r>
      <w:r>
        <w:rPr>
          <w:color w:val="645341"/>
        </w:rPr>
        <w:t>jejíž</w:t>
      </w:r>
      <w:r>
        <w:rPr>
          <w:color w:val="F2CDFE"/>
        </w:rPr>
        <w:t xml:space="preserve"> celonárodní reklamy dříve v tomto roce zahrnovaly papírové vystřihovánky bižuterních ozdob na šaty</w:t>
      </w:r>
      <w:r>
        <w:t xml:space="preserve">, používá mírnější přístup. </w:t>
      </w:r>
      <w:r>
        <w:rPr>
          <w:color w:val="760035"/>
        </w:rPr>
        <w:t xml:space="preserve">Prezident </w:t>
      </w:r>
      <w:r>
        <w:rPr>
          <w:color w:val="647A41"/>
        </w:rPr>
        <w:t>společnosti</w:t>
      </w:r>
      <w:r>
        <w:rPr>
          <w:color w:val="760035"/>
        </w:rPr>
        <w:t xml:space="preserve"> Andrew E. Philip</w:t>
      </w:r>
      <w:r>
        <w:t xml:space="preserve"> říká, že se zaměřuje na instruktážní stránku věci. </w:t>
      </w:r>
      <w:r>
        <w:rPr>
          <w:color w:val="F2CDFE"/>
        </w:rPr>
        <w:t>Trifari</w:t>
      </w:r>
      <w:r>
        <w:t xml:space="preserve"> nyní školí </w:t>
      </w:r>
      <w:r>
        <w:rPr>
          <w:color w:val="496E76"/>
        </w:rPr>
        <w:t xml:space="preserve">lidi, </w:t>
      </w:r>
      <w:r>
        <w:rPr>
          <w:color w:val="E3F894"/>
        </w:rPr>
        <w:t>kteří</w:t>
      </w:r>
      <w:r>
        <w:rPr>
          <w:color w:val="496E76"/>
        </w:rPr>
        <w:t xml:space="preserve"> budou pomáhat zákazníkům s výběrem nejlepších stylů náušnic</w:t>
      </w:r>
      <w:r>
        <w:t xml:space="preserve">. Ovšem </w:t>
      </w:r>
      <w:r>
        <w:rPr>
          <w:color w:val="F9D7CD"/>
        </w:rPr>
        <w:t>kosmetické firmy</w:t>
      </w:r>
      <w:r>
        <w:t xml:space="preserve"> mají jednu velkou marketingovou výhodu: motivují prodejce provizemi. </w:t>
      </w:r>
      <w:r>
        <w:rPr>
          <w:color w:val="876128"/>
        </w:rPr>
        <w:t>Výrobci šperků</w:t>
      </w:r>
      <w:r>
        <w:rPr>
          <w:color w:val="A1A711"/>
        </w:rPr>
        <w:t xml:space="preserve"> málokdy platí provize</w:t>
      </w:r>
      <w:r>
        <w:t xml:space="preserve"> a nečeká se, že by </w:t>
      </w:r>
      <w:r>
        <w:rPr>
          <w:color w:val="A1A711"/>
        </w:rPr>
        <w:t>s tím</w:t>
      </w:r>
      <w:r>
        <w:t xml:space="preserve"> v dohledné době začali. Různé I PŘES rostoucí zájem o životní prostředí nemají američtí spotřebitelé příliš zájem o náhradní balení zboží pro domácnost. </w:t>
      </w:r>
      <w:r>
        <w:rPr>
          <w:color w:val="01FB92"/>
        </w:rPr>
        <w:t>Společnost Procter &amp; Gamble Co.</w:t>
      </w:r>
      <w:r>
        <w:t xml:space="preserve"> nedávno uvedla v Kanadě </w:t>
      </w:r>
      <w:r>
        <w:rPr>
          <w:color w:val="FD0F31"/>
        </w:rPr>
        <w:t>verze náhradního balení čtyř výrobků, včetně značky Tide a Mr. Clean</w:t>
      </w:r>
      <w:r>
        <w:t xml:space="preserve">, avšak neplánuje </w:t>
      </w:r>
      <w:r>
        <w:rPr>
          <w:color w:val="FD0F31"/>
        </w:rPr>
        <w:t>je</w:t>
      </w:r>
      <w:r>
        <w:t xml:space="preserve"> přinést do USA. Obchodníci jsou přesvědčeni, že </w:t>
      </w:r>
      <w:r>
        <w:rPr>
          <w:color w:val="BE8485"/>
        </w:rPr>
        <w:t>většina Američanů</w:t>
      </w:r>
      <w:r>
        <w:t xml:space="preserve"> se nevzdá </w:t>
      </w:r>
      <w:r>
        <w:rPr>
          <w:color w:val="BE8485"/>
        </w:rPr>
        <w:t>svého</w:t>
      </w:r>
      <w:r>
        <w:t xml:space="preserve"> pohodlí... Společnost Braumeisters Ltd. testuje </w:t>
      </w:r>
      <w:r>
        <w:rPr>
          <w:color w:val="C660FB"/>
        </w:rPr>
        <w:t>pivo vařené z ovesných místo rýžových či kukuřičných otrub</w:t>
      </w:r>
      <w:r>
        <w:t xml:space="preserve">. Pod jménem Otto's Original Oat Bran Beer se </w:t>
      </w:r>
      <w:r>
        <w:rPr>
          <w:color w:val="C660FB"/>
        </w:rPr>
        <w:t>pivo</w:t>
      </w:r>
      <w:r>
        <w:t xml:space="preserve"> prodává za zhruba 12.75 dolaru za balení. Samozřejmě bez cholesterolu.</w:t>
      </w:r>
    </w:p>
    <w:p>
      <w:r>
        <w:rPr>
          <w:b/>
        </w:rPr>
        <w:t>Document number 81</w:t>
      </w:r>
    </w:p>
    <w:p>
      <w:r>
        <w:rPr>
          <w:b/>
        </w:rPr>
        <w:t>Document identifier: wsj0281-001</w:t>
      </w:r>
    </w:p>
    <w:p>
      <w:r>
        <w:rPr>
          <w:color w:val="310106"/>
        </w:rPr>
        <w:t>Společnost Northwest Airlines</w:t>
      </w:r>
      <w:r>
        <w:t xml:space="preserve"> se </w:t>
      </w:r>
      <w:r>
        <w:rPr>
          <w:color w:val="04640D"/>
        </w:rPr>
        <w:t>podle jednoho federálního soudce</w:t>
      </w:r>
      <w:r>
        <w:t xml:space="preserve"> vypořádala </w:t>
      </w:r>
      <w:r>
        <w:rPr>
          <w:color w:val="FEFB0A"/>
        </w:rPr>
        <w:t xml:space="preserve">se zbývajícími žalobami, </w:t>
      </w:r>
      <w:r>
        <w:rPr>
          <w:color w:val="FB5514"/>
        </w:rPr>
        <w:t>které</w:t>
      </w:r>
      <w:r>
        <w:rPr>
          <w:color w:val="FEFB0A"/>
        </w:rPr>
        <w:t xml:space="preserve"> byly podány </w:t>
      </w:r>
      <w:r>
        <w:rPr>
          <w:color w:val="E115C0"/>
        </w:rPr>
        <w:t xml:space="preserve">jménem 156 mrtvých </w:t>
      </w:r>
      <w:r>
        <w:rPr>
          <w:color w:val="00587F"/>
        </w:rPr>
        <w:t xml:space="preserve">v havárii </w:t>
      </w:r>
      <w:r>
        <w:rPr>
          <w:color w:val="0BC582"/>
        </w:rPr>
        <w:t>z roku 1987</w:t>
      </w:r>
      <w:r>
        <w:t xml:space="preserve">, avšak stále trvají nároky vznesené </w:t>
      </w:r>
      <w:r>
        <w:rPr>
          <w:color w:val="FEB8C8"/>
        </w:rPr>
        <w:t>na výrobce letadla</w:t>
      </w:r>
      <w:r>
        <w:t xml:space="preserve">. </w:t>
      </w:r>
      <w:r>
        <w:rPr>
          <w:color w:val="9E8317"/>
        </w:rPr>
        <w:t>Northwest, jednotka firmy NWA Inc.</w:t>
      </w:r>
      <w:r>
        <w:rPr>
          <w:color w:val="01190F"/>
        </w:rPr>
        <w:t xml:space="preserve">, a </w:t>
      </w:r>
      <w:r>
        <w:rPr>
          <w:color w:val="847D81"/>
        </w:rPr>
        <w:t xml:space="preserve">korporace McDonnell Douglas Corp., </w:t>
      </w:r>
      <w:r>
        <w:rPr>
          <w:color w:val="58018B"/>
        </w:rPr>
        <w:t>která</w:t>
      </w:r>
      <w:r>
        <w:rPr>
          <w:color w:val="847D81"/>
        </w:rPr>
        <w:t xml:space="preserve"> vyrobila </w:t>
      </w:r>
      <w:r>
        <w:rPr>
          <w:color w:val="B70639"/>
        </w:rPr>
        <w:t>stroj MD-80</w:t>
      </w:r>
      <w:r>
        <w:t xml:space="preserve">, se také </w:t>
      </w:r>
      <w:r>
        <w:rPr>
          <w:color w:val="703B01"/>
        </w:rPr>
        <w:t>ve věci havárie poblíž Detroitského metropolitního letiště</w:t>
      </w:r>
      <w:r>
        <w:t xml:space="preserve"> žalují navzájem. Podmínky vypořádání 145 zbývajících žalob </w:t>
      </w:r>
      <w:r>
        <w:rPr>
          <w:color w:val="310106"/>
        </w:rPr>
        <w:t>proti společnosti Northwest</w:t>
      </w:r>
      <w:r>
        <w:t xml:space="preserve"> nebyly zveřejněny. </w:t>
      </w:r>
      <w:r>
        <w:rPr>
          <w:color w:val="F7F1DF"/>
        </w:rPr>
        <w:t xml:space="preserve">Jménem obětí </w:t>
      </w:r>
      <w:r>
        <w:rPr>
          <w:color w:val="118B8A"/>
        </w:rPr>
        <w:t>havárie</w:t>
      </w:r>
      <w:r>
        <w:t xml:space="preserve"> bylo podáno </w:t>
      </w:r>
      <w:r>
        <w:rPr>
          <w:color w:val="4AFEFA"/>
        </w:rPr>
        <w:t>celkem 157 žalob</w:t>
      </w:r>
      <w:r>
        <w:t xml:space="preserve">. Vypořádání žalob oznámil </w:t>
      </w:r>
      <w:r>
        <w:rPr>
          <w:color w:val="04640D"/>
        </w:rPr>
        <w:t>americký obvodní soudce Julian A. Cook jr</w:t>
      </w:r>
      <w:r>
        <w:t xml:space="preserve">. před začátkem včerejšího soudního jednání. Otevření sporů přesunul na dnešek. Porota rozhodne o žalobách </w:t>
      </w:r>
      <w:r>
        <w:rPr>
          <w:color w:val="FEB8C8"/>
        </w:rPr>
        <w:t>proti korporaci McDonnell Douglas</w:t>
      </w:r>
      <w:r>
        <w:t xml:space="preserve">, o žalobě </w:t>
      </w:r>
      <w:r>
        <w:rPr>
          <w:color w:val="310106"/>
        </w:rPr>
        <w:t xml:space="preserve">společnosti Northwest, </w:t>
      </w:r>
      <w:r>
        <w:rPr>
          <w:color w:val="FCB164"/>
        </w:rPr>
        <w:t>podle níž</w:t>
      </w:r>
      <w:r>
        <w:rPr>
          <w:color w:val="310106"/>
        </w:rPr>
        <w:t xml:space="preserve"> </w:t>
      </w:r>
      <w:r>
        <w:rPr>
          <w:color w:val="796EE6"/>
        </w:rPr>
        <w:t>havárii</w:t>
      </w:r>
      <w:r>
        <w:rPr>
          <w:color w:val="310106"/>
        </w:rPr>
        <w:t xml:space="preserve"> způsobilo selhání techniky</w:t>
      </w:r>
      <w:r>
        <w:t xml:space="preserve">, a žalobě </w:t>
      </w:r>
      <w:r>
        <w:rPr>
          <w:color w:val="FEB8C8"/>
        </w:rPr>
        <w:t xml:space="preserve">společnosti McDonnell Douglas, </w:t>
      </w:r>
      <w:r>
        <w:rPr>
          <w:color w:val="000D2C"/>
        </w:rPr>
        <w:t>která</w:t>
      </w:r>
      <w:r>
        <w:rPr>
          <w:color w:val="FEB8C8"/>
        </w:rPr>
        <w:t xml:space="preserve"> tvrdí, že šlo o selhání pilota</w:t>
      </w:r>
      <w:r>
        <w:t xml:space="preserve">. </w:t>
      </w:r>
      <w:r>
        <w:rPr>
          <w:color w:val="53495F"/>
        </w:rPr>
        <w:t>Národní úřad pro dopravní bezpečnost (NTSB</w:t>
      </w:r>
      <w:r>
        <w:t xml:space="preserve">) vydal prohlášení, </w:t>
      </w:r>
      <w:r>
        <w:rPr>
          <w:color w:val="F95475"/>
        </w:rPr>
        <w:t xml:space="preserve">že </w:t>
      </w:r>
      <w:r>
        <w:rPr>
          <w:color w:val="61FC03"/>
        </w:rPr>
        <w:t>piloti</w:t>
      </w:r>
      <w:r>
        <w:rPr>
          <w:color w:val="F95475"/>
        </w:rPr>
        <w:t xml:space="preserve"> chybně nastavili </w:t>
      </w:r>
      <w:r>
        <w:rPr>
          <w:color w:val="5D9608"/>
        </w:rPr>
        <w:t xml:space="preserve">vztlakové a štěrbinové klapky </w:t>
      </w:r>
      <w:r>
        <w:rPr>
          <w:color w:val="DE98FD"/>
        </w:rPr>
        <w:t>letadla</w:t>
      </w:r>
      <w:r>
        <w:rPr>
          <w:color w:val="F95475"/>
        </w:rPr>
        <w:t xml:space="preserve"> pro start</w:t>
      </w:r>
      <w:r>
        <w:t xml:space="preserve"> a neprovedli </w:t>
      </w:r>
      <w:r>
        <w:rPr>
          <w:color w:val="98A088"/>
        </w:rPr>
        <w:t xml:space="preserve">povinné předletové kontroly, </w:t>
      </w:r>
      <w:r>
        <w:rPr>
          <w:color w:val="4F584E"/>
        </w:rPr>
        <w:t>které</w:t>
      </w:r>
      <w:r>
        <w:rPr>
          <w:color w:val="98A088"/>
        </w:rPr>
        <w:t xml:space="preserve"> by odhalily chybu</w:t>
      </w:r>
      <w:r>
        <w:t xml:space="preserve">. NTSB dále uvádí, že v kokpitu selhal </w:t>
      </w:r>
      <w:r>
        <w:rPr>
          <w:color w:val="248AD0"/>
        </w:rPr>
        <w:t xml:space="preserve">varovný systém, </w:t>
      </w:r>
      <w:r>
        <w:rPr>
          <w:color w:val="5C5300"/>
        </w:rPr>
        <w:t>který</w:t>
      </w:r>
      <w:r>
        <w:rPr>
          <w:color w:val="248AD0"/>
        </w:rPr>
        <w:t xml:space="preserve"> měl </w:t>
      </w:r>
      <w:r>
        <w:rPr>
          <w:color w:val="9F6551"/>
        </w:rPr>
        <w:t xml:space="preserve">na chybné nastavení </w:t>
      </w:r>
      <w:r>
        <w:rPr>
          <w:color w:val="BCFEC6"/>
        </w:rPr>
        <w:t>vztlakových a štěrbinových klapek</w:t>
      </w:r>
      <w:r>
        <w:rPr>
          <w:color w:val="9F6551"/>
        </w:rPr>
        <w:t xml:space="preserve"> pro start</w:t>
      </w:r>
      <w:r>
        <w:rPr>
          <w:color w:val="248AD0"/>
        </w:rPr>
        <w:t xml:space="preserve"> </w:t>
      </w:r>
      <w:r>
        <w:rPr>
          <w:color w:val="932C70"/>
        </w:rPr>
        <w:t>piloty</w:t>
      </w:r>
      <w:r>
        <w:rPr>
          <w:color w:val="248AD0"/>
        </w:rPr>
        <w:t xml:space="preserve"> upozornit</w:t>
      </w:r>
      <w:r>
        <w:t xml:space="preserve">. </w:t>
      </w:r>
      <w:r>
        <w:rPr>
          <w:color w:val="2B1B04"/>
        </w:rPr>
        <w:t xml:space="preserve">Jediný cestující, </w:t>
      </w:r>
      <w:r>
        <w:rPr>
          <w:color w:val="B5AFC4"/>
        </w:rPr>
        <w:t>který</w:t>
      </w:r>
      <w:r>
        <w:rPr>
          <w:color w:val="2B1B04"/>
        </w:rPr>
        <w:t xml:space="preserve"> </w:t>
      </w:r>
      <w:r>
        <w:rPr>
          <w:color w:val="D4C67A"/>
        </w:rPr>
        <w:t>nehodu</w:t>
      </w:r>
      <w:r>
        <w:rPr>
          <w:color w:val="2B1B04"/>
        </w:rPr>
        <w:t xml:space="preserve"> přežil</w:t>
      </w:r>
      <w:r>
        <w:t xml:space="preserve">, je </w:t>
      </w:r>
      <w:r>
        <w:rPr>
          <w:color w:val="AE7AA1"/>
        </w:rPr>
        <w:t xml:space="preserve">Cecelia Cichanová, </w:t>
      </w:r>
      <w:r>
        <w:rPr>
          <w:color w:val="C2A393"/>
        </w:rPr>
        <w:t>tehdy</w:t>
      </w:r>
      <w:r>
        <w:rPr>
          <w:color w:val="AE7AA1"/>
        </w:rPr>
        <w:t xml:space="preserve"> čtyřletá, z Tempe ve státě Arizona, </w:t>
      </w:r>
      <w:r>
        <w:rPr>
          <w:color w:val="0232FD"/>
        </w:rPr>
        <w:t>jejíž</w:t>
      </w:r>
      <w:r>
        <w:rPr>
          <w:color w:val="AE7AA1"/>
        </w:rPr>
        <w:t xml:space="preserve"> rodiče a bratr </w:t>
      </w:r>
      <w:r>
        <w:rPr>
          <w:color w:val="6A3A35"/>
        </w:rPr>
        <w:t>při havárii</w:t>
      </w:r>
      <w:r>
        <w:rPr>
          <w:color w:val="AE7AA1"/>
        </w:rPr>
        <w:t xml:space="preserve"> zahynuli</w:t>
      </w:r>
      <w:r>
        <w:t>. Nyní žije u příbuzných v Alabamě.</w:t>
      </w:r>
    </w:p>
    <w:p>
      <w:r>
        <w:rPr>
          <w:b/>
        </w:rPr>
        <w:t>Document number 82</w:t>
      </w:r>
    </w:p>
    <w:p>
      <w:r>
        <w:rPr>
          <w:b/>
        </w:rPr>
        <w:t>Document identifier: wsj0282-001</w:t>
      </w:r>
    </w:p>
    <w:p>
      <w:r>
        <w:rPr>
          <w:color w:val="310106"/>
        </w:rPr>
        <w:t xml:space="preserve">Sun Myung Moon, korejský misionář a průmyslník, </w:t>
      </w:r>
      <w:r>
        <w:rPr>
          <w:color w:val="04640D"/>
        </w:rPr>
        <w:t>který</w:t>
      </w:r>
      <w:r>
        <w:rPr>
          <w:color w:val="310106"/>
        </w:rPr>
        <w:t xml:space="preserve"> v roce 1954 založil </w:t>
      </w:r>
      <w:r>
        <w:rPr>
          <w:color w:val="FEFB0A"/>
        </w:rPr>
        <w:t>Církev sjednocení</w:t>
      </w:r>
      <w:r>
        <w:t xml:space="preserve">, zůstává tajemným mužem v pozadí </w:t>
      </w:r>
      <w:r>
        <w:rPr>
          <w:color w:val="FB5514"/>
        </w:rPr>
        <w:t xml:space="preserve">politických a vydavatelských činností </w:t>
      </w:r>
      <w:r>
        <w:rPr>
          <w:color w:val="E115C0"/>
        </w:rPr>
        <w:t>v Koreji</w:t>
      </w:r>
      <w:r>
        <w:rPr>
          <w:color w:val="FB5514"/>
        </w:rPr>
        <w:t xml:space="preserve">, </w:t>
      </w:r>
      <w:r>
        <w:rPr>
          <w:color w:val="00587F"/>
        </w:rPr>
        <w:t>které</w:t>
      </w:r>
      <w:r>
        <w:rPr>
          <w:color w:val="FB5514"/>
        </w:rPr>
        <w:t xml:space="preserve"> několika miliony dolarů podporují americkou pravici</w:t>
      </w:r>
      <w:r>
        <w:t xml:space="preserve">. Ale může </w:t>
      </w:r>
      <w:r>
        <w:rPr>
          <w:color w:val="0BC582"/>
        </w:rPr>
        <w:t>to</w:t>
      </w:r>
      <w:r>
        <w:t xml:space="preserve"> být i jinak, než se na první pohled zdá. </w:t>
      </w:r>
      <w:r>
        <w:rPr>
          <w:color w:val="310106"/>
        </w:rPr>
        <w:t>Moon</w:t>
      </w:r>
      <w:r>
        <w:t xml:space="preserve"> chtěl, aby se miliony Američanů obrátily </w:t>
      </w:r>
      <w:r>
        <w:rPr>
          <w:color w:val="FEB8C8"/>
        </w:rPr>
        <w:t xml:space="preserve">na </w:t>
      </w:r>
      <w:r>
        <w:rPr>
          <w:color w:val="9E8317"/>
        </w:rPr>
        <w:t>jeho</w:t>
      </w:r>
      <w:r>
        <w:rPr>
          <w:color w:val="FEB8C8"/>
        </w:rPr>
        <w:t xml:space="preserve"> jedinečné náboženství, </w:t>
      </w:r>
      <w:r>
        <w:rPr>
          <w:color w:val="01190F"/>
        </w:rPr>
        <w:t>ve kterém</w:t>
      </w:r>
      <w:r>
        <w:rPr>
          <w:color w:val="FEB8C8"/>
        </w:rPr>
        <w:t xml:space="preserve"> </w:t>
      </w:r>
      <w:r>
        <w:rPr>
          <w:color w:val="9E8317"/>
        </w:rPr>
        <w:t>on</w:t>
      </w:r>
      <w:r>
        <w:rPr>
          <w:color w:val="FEB8C8"/>
        </w:rPr>
        <w:t xml:space="preserve"> sám hraje roli světského politického mesiáše starozákonního stylu</w:t>
      </w:r>
      <w:r>
        <w:t xml:space="preserve">, a aby se potom </w:t>
      </w:r>
      <w:r>
        <w:rPr>
          <w:color w:val="847D81"/>
        </w:rPr>
        <w:t>Spojené státy</w:t>
      </w:r>
      <w:r>
        <w:t xml:space="preserve"> staly součástí sjednocené mezinárodní teokracie. </w:t>
      </w:r>
      <w:r>
        <w:rPr>
          <w:color w:val="58018B"/>
        </w:rPr>
        <w:t>Jeho</w:t>
      </w:r>
      <w:r>
        <w:rPr>
          <w:color w:val="B70639"/>
        </w:rPr>
        <w:t xml:space="preserve"> osobitá strategie (</w:t>
      </w:r>
      <w:r>
        <w:rPr>
          <w:color w:val="703B01"/>
        </w:rPr>
        <w:t>která</w:t>
      </w:r>
      <w:r>
        <w:rPr>
          <w:color w:val="B70639"/>
        </w:rPr>
        <w:t xml:space="preserve"> je sama geniální inovací pro šíření náboženství</w:t>
      </w:r>
      <w:r>
        <w:t xml:space="preserve">) spočívala v tom, že kdykoliv chtěl šířit a financovat jednotlivá náboženská poselství, vytvořil nové výnosné podniky. </w:t>
      </w:r>
      <w:r>
        <w:rPr>
          <w:color w:val="F7F1DF"/>
        </w:rPr>
        <w:t xml:space="preserve">Výběr dobrovolných příspěvků na letištích a na nárožích, </w:t>
      </w:r>
      <w:r>
        <w:rPr>
          <w:color w:val="118B8A"/>
        </w:rPr>
        <w:t>který</w:t>
      </w:r>
      <w:r>
        <w:rPr>
          <w:color w:val="F7F1DF"/>
        </w:rPr>
        <w:t xml:space="preserve"> byl osvobozen od daní</w:t>
      </w:r>
      <w:r>
        <w:t xml:space="preserve">, byl určen pouze k získání počátečního kapitálu. </w:t>
      </w:r>
      <w:r>
        <w:rPr>
          <w:color w:val="4AFEFA"/>
        </w:rPr>
        <w:t>Stabilnější odvětví</w:t>
      </w:r>
      <w:r>
        <w:t xml:space="preserve"> měla být využita na vybudování ekonomicky rentabilní infrastruktury </w:t>
      </w:r>
      <w:r>
        <w:rPr>
          <w:color w:val="FEB8C8"/>
        </w:rPr>
        <w:t xml:space="preserve">pro </w:t>
      </w:r>
      <w:r>
        <w:rPr>
          <w:color w:val="9E8317"/>
        </w:rPr>
        <w:t>Moonovo</w:t>
      </w:r>
      <w:r>
        <w:rPr>
          <w:color w:val="FEB8C8"/>
        </w:rPr>
        <w:t xml:space="preserve"> hnutí</w:t>
      </w:r>
      <w:r>
        <w:t xml:space="preserve"> </w:t>
      </w:r>
      <w:r>
        <w:rPr>
          <w:color w:val="FCB164"/>
        </w:rPr>
        <w:t>v Severní Americe</w:t>
      </w:r>
      <w:r>
        <w:t xml:space="preserve">, stejně jako </w:t>
      </w:r>
      <w:r>
        <w:rPr>
          <w:color w:val="796EE6"/>
        </w:rPr>
        <w:t>v</w:t>
      </w:r>
      <w:r>
        <w:rPr>
          <w:color w:val="000D2C"/>
        </w:rPr>
        <w:t xml:space="preserve"> Japonsku</w:t>
      </w:r>
      <w:r>
        <w:t xml:space="preserve"> a </w:t>
      </w:r>
      <w:r>
        <w:rPr>
          <w:color w:val="53495F"/>
        </w:rPr>
        <w:t>Jižní Koreji</w:t>
      </w:r>
      <w:r>
        <w:t xml:space="preserve">. </w:t>
      </w:r>
      <w:r>
        <w:rPr>
          <w:color w:val="F95475"/>
        </w:rPr>
        <w:t xml:space="preserve">Poté chtěl rozšířit </w:t>
      </w:r>
      <w:r>
        <w:rPr>
          <w:color w:val="61FC03"/>
        </w:rPr>
        <w:t>své</w:t>
      </w:r>
      <w:r>
        <w:rPr>
          <w:color w:val="5D9608"/>
        </w:rPr>
        <w:t xml:space="preserve"> hnutí</w:t>
      </w:r>
      <w:r>
        <w:rPr>
          <w:color w:val="F95475"/>
        </w:rPr>
        <w:t xml:space="preserve"> </w:t>
      </w:r>
      <w:r>
        <w:rPr>
          <w:color w:val="DE98FD"/>
        </w:rPr>
        <w:t>do Evropy</w:t>
      </w:r>
      <w:r>
        <w:t xml:space="preserve">. Ale </w:t>
      </w:r>
      <w:r>
        <w:rPr>
          <w:color w:val="F95475"/>
        </w:rPr>
        <w:t>to</w:t>
      </w:r>
      <w:r>
        <w:t xml:space="preserve"> už se stát nemělo. </w:t>
      </w:r>
      <w:r>
        <w:rPr>
          <w:color w:val="98A088"/>
        </w:rPr>
        <w:t>Během sedmdesátých let</w:t>
      </w:r>
      <w:r>
        <w:t xml:space="preserve"> a na začátku osmdesátých let udávali </w:t>
      </w:r>
      <w:r>
        <w:rPr>
          <w:color w:val="4F584E"/>
        </w:rPr>
        <w:t xml:space="preserve">mluvčí </w:t>
      </w:r>
      <w:r>
        <w:rPr>
          <w:color w:val="248AD0"/>
        </w:rPr>
        <w:t>Církve sjednocení</w:t>
      </w:r>
      <w:r>
        <w:rPr>
          <w:color w:val="4F584E"/>
        </w:rPr>
        <w:t xml:space="preserve"> i </w:t>
      </w:r>
      <w:r>
        <w:rPr>
          <w:color w:val="248AD0"/>
        </w:rPr>
        <w:t>její</w:t>
      </w:r>
      <w:r>
        <w:rPr>
          <w:color w:val="4F584E"/>
        </w:rPr>
        <w:t xml:space="preserve"> protivníci z hnutí vystupujícího proti kultům</w:t>
      </w:r>
      <w:r>
        <w:t xml:space="preserve"> silně nadnesené údaje o počtu členů. </w:t>
      </w:r>
      <w:r>
        <w:rPr>
          <w:color w:val="4F584E"/>
        </w:rPr>
        <w:t>Jejich</w:t>
      </w:r>
      <w:r>
        <w:t xml:space="preserve"> odkaz přežívá. I dnes se v tisku běžně objevují údaje o 10000 či více řádných členech </w:t>
      </w:r>
      <w:r>
        <w:rPr>
          <w:color w:val="FEB8C8"/>
        </w:rPr>
        <w:t>této církve</w:t>
      </w:r>
      <w:r>
        <w:t xml:space="preserve"> </w:t>
      </w:r>
      <w:r>
        <w:rPr>
          <w:color w:val="FCB164"/>
        </w:rPr>
        <w:t>v Americe</w:t>
      </w:r>
      <w:r>
        <w:t xml:space="preserve"> a 25000 "mimořádných". Některé odhady udávaly až 80000 členů. Ovšem interní dokumenty </w:t>
      </w:r>
      <w:r>
        <w:rPr>
          <w:color w:val="FEB8C8"/>
        </w:rPr>
        <w:t>církve</w:t>
      </w:r>
      <w:r>
        <w:t xml:space="preserve"> jasně ukazují, že i na vrcholu </w:t>
      </w:r>
      <w:r>
        <w:rPr>
          <w:color w:val="FEB8C8"/>
        </w:rPr>
        <w:t>své</w:t>
      </w:r>
      <w:r>
        <w:t xml:space="preserve"> popularity, například když </w:t>
      </w:r>
      <w:r>
        <w:rPr>
          <w:color w:val="5C5300"/>
        </w:rPr>
        <w:t>v roce 1976</w:t>
      </w:r>
      <w:r>
        <w:t xml:space="preserve"> zorganizovala na stadionu New York Yankees velkolepé shromáždění k dvoustému výročí, měla </w:t>
      </w:r>
      <w:r>
        <w:rPr>
          <w:color w:val="FEB8C8"/>
        </w:rPr>
        <w:t>Církev sjednocení</w:t>
      </w:r>
      <w:r>
        <w:t xml:space="preserve"> v USA pouze asi 2000 řádných členů. Snahám o získání nových věřících </w:t>
      </w:r>
      <w:r>
        <w:rPr>
          <w:color w:val="FEB8C8"/>
        </w:rPr>
        <w:t>do církve</w:t>
      </w:r>
      <w:r>
        <w:t xml:space="preserve"> rozhodně nepomohla </w:t>
      </w:r>
      <w:r>
        <w:rPr>
          <w:color w:val="310106"/>
        </w:rPr>
        <w:t>Moonova</w:t>
      </w:r>
      <w:r>
        <w:t xml:space="preserve"> podpora </w:t>
      </w:r>
      <w:r>
        <w:rPr>
          <w:color w:val="9F6551"/>
        </w:rPr>
        <w:t>Richarda Nixona zdiskreditovaného aférou Watergate</w:t>
      </w:r>
      <w:r>
        <w:t xml:space="preserve">, ani skandál Koreagate a uvěznění </w:t>
      </w:r>
      <w:r>
        <w:rPr>
          <w:color w:val="310106"/>
        </w:rPr>
        <w:t>Moona</w:t>
      </w:r>
      <w:r>
        <w:t xml:space="preserve"> za daňové úniky. Odpadnutí, vyčerpání a přestoupení na jinou víru způsobovalo velkou fluktuaci členů. Udávaný počet členů blízký počtu </w:t>
      </w:r>
      <w:r>
        <w:rPr>
          <w:color w:val="5C5300"/>
        </w:rPr>
        <w:t>z roku 1976</w:t>
      </w:r>
      <w:r>
        <w:t xml:space="preserve"> byl důsledkem "stárnutí" </w:t>
      </w:r>
      <w:r>
        <w:rPr>
          <w:color w:val="FEB8C8"/>
        </w:rPr>
        <w:t>církve</w:t>
      </w:r>
      <w:r>
        <w:t xml:space="preserve">. </w:t>
      </w:r>
      <w:r>
        <w:rPr>
          <w:color w:val="BCFEC6"/>
        </w:rPr>
        <w:t xml:space="preserve">Mnoho nadšených mladých "moonistů" z </w:t>
      </w:r>
      <w:r>
        <w:rPr>
          <w:color w:val="932C70"/>
        </w:rPr>
        <w:t>Nixonovy</w:t>
      </w:r>
      <w:r>
        <w:rPr>
          <w:color w:val="BCFEC6"/>
        </w:rPr>
        <w:t xml:space="preserve"> éry, </w:t>
      </w:r>
      <w:r>
        <w:rPr>
          <w:color w:val="2B1B04"/>
        </w:rPr>
        <w:t>kteří</w:t>
      </w:r>
      <w:r>
        <w:rPr>
          <w:color w:val="BCFEC6"/>
        </w:rPr>
        <w:t xml:space="preserve"> zůstali věrní </w:t>
      </w:r>
      <w:r>
        <w:rPr>
          <w:color w:val="B5AFC4"/>
        </w:rPr>
        <w:t>otci Moonovi</w:t>
      </w:r>
      <w:r>
        <w:t xml:space="preserve">, je nyní rodiči a přivádějí </w:t>
      </w:r>
      <w:r>
        <w:rPr>
          <w:color w:val="D4C67A"/>
        </w:rPr>
        <w:t>nové členy</w:t>
      </w:r>
      <w:r>
        <w:t xml:space="preserve"> spíše rozmnožováním než obracením na víru. Předpokládané bohatství </w:t>
      </w:r>
      <w:r>
        <w:rPr>
          <w:color w:val="FEB8C8"/>
        </w:rPr>
        <w:t>Církve sjednocení</w:t>
      </w:r>
      <w:r>
        <w:t xml:space="preserve"> je dalším předmětem spekulací. </w:t>
      </w:r>
      <w:r>
        <w:rPr>
          <w:color w:val="98A088"/>
        </w:rPr>
        <w:t>V sedmdesátých letech</w:t>
      </w:r>
      <w:r>
        <w:t xml:space="preserve"> to v jednu chvíli vypadalo, jako kdyby měl </w:t>
      </w:r>
      <w:r>
        <w:rPr>
          <w:color w:val="310106"/>
        </w:rPr>
        <w:t>otec Moon</w:t>
      </w:r>
      <w:r>
        <w:t xml:space="preserve"> nákupní horečku - koupil bývalý New Yorker Hotel a sousední Manhattan Center, rybářský a zpracovatelský smíšený koncern s filiálkami na Aljašce, v Massachusetts, Virginii a Lousianě, bývalý klášter Bratří v Kristu a rodinné sídlo Seagramových (obojí malebně položené na řece Hudson), akcie v bankách od Washingtonu po Uruguay, filmovou produkční společnost a noviny, například </w:t>
      </w:r>
      <w:r>
        <w:rPr>
          <w:color w:val="AE7AA1"/>
        </w:rPr>
        <w:t>Washington Times</w:t>
      </w:r>
      <w:r>
        <w:t xml:space="preserve">, New York City Tribune (původně News World) a úspěšné Noticias del Mundo ve španělštině. </w:t>
      </w:r>
      <w:r>
        <w:rPr>
          <w:color w:val="C2A393"/>
        </w:rPr>
        <w:t>Tyto nákupy</w:t>
      </w:r>
      <w:r>
        <w:t xml:space="preserve"> mohou být přece jen zavádějící. Platby byly většinou uskutečňovány přísunem velkého množství církevních peněz </w:t>
      </w:r>
      <w:r>
        <w:rPr>
          <w:color w:val="0232FD"/>
        </w:rPr>
        <w:t>z</w:t>
      </w:r>
      <w:r>
        <w:rPr>
          <w:color w:val="6A3A35"/>
        </w:rPr>
        <w:t xml:space="preserve"> Jižní Korey</w:t>
      </w:r>
      <w:r>
        <w:t xml:space="preserve"> a </w:t>
      </w:r>
      <w:r>
        <w:rPr>
          <w:color w:val="BA6801"/>
        </w:rPr>
        <w:t>Japonska</w:t>
      </w:r>
      <w:r>
        <w:t xml:space="preserve">, s minimálním počtem plateb v hotovosti a s poměrně velkými hypotékami. </w:t>
      </w:r>
      <w:r>
        <w:rPr>
          <w:color w:val="168E5C"/>
        </w:rPr>
        <w:t xml:space="preserve">Mladé týmy získávající peníze </w:t>
      </w:r>
      <w:r>
        <w:rPr>
          <w:color w:val="16C0D0"/>
        </w:rPr>
        <w:t>pro církev</w:t>
      </w:r>
      <w:r>
        <w:rPr>
          <w:color w:val="168E5C"/>
        </w:rPr>
        <w:t xml:space="preserve"> prodejem květin, burských oříšků či přímo žebráním na křižovatkách</w:t>
      </w:r>
      <w:r>
        <w:rPr>
          <w:color w:val="C62100"/>
        </w:rPr>
        <w:t xml:space="preserve"> přinesly během druhé poloviny sedmdesátých let zhruba 20 milionů dolarů ročně</w:t>
      </w:r>
      <w:r>
        <w:t xml:space="preserve">, ovšem </w:t>
      </w:r>
      <w:r>
        <w:rPr>
          <w:color w:val="C62100"/>
        </w:rPr>
        <w:t>tyto příjmy</w:t>
      </w:r>
      <w:r>
        <w:t xml:space="preserve"> byly ubohé ve srovnání s náklady na </w:t>
      </w:r>
      <w:r>
        <w:rPr>
          <w:color w:val="310106"/>
        </w:rPr>
        <w:t>Moonovy</w:t>
      </w:r>
      <w:r>
        <w:t xml:space="preserve"> okázalé mezinárodní konference, přednášková turné či nákupy různých druhů pozemků. Pouze </w:t>
      </w:r>
      <w:r>
        <w:rPr>
          <w:color w:val="014347"/>
        </w:rPr>
        <w:t>jeho</w:t>
      </w:r>
      <w:r>
        <w:rPr>
          <w:color w:val="233809"/>
        </w:rPr>
        <w:t xml:space="preserve"> továrny </w:t>
      </w:r>
      <w:r>
        <w:rPr>
          <w:color w:val="42083B"/>
        </w:rPr>
        <w:t>v</w:t>
      </w:r>
      <w:r>
        <w:rPr>
          <w:color w:val="82785D"/>
        </w:rPr>
        <w:t xml:space="preserve"> Japonsku</w:t>
      </w:r>
      <w:r>
        <w:rPr>
          <w:color w:val="233809"/>
        </w:rPr>
        <w:t xml:space="preserve"> a </w:t>
      </w:r>
      <w:r>
        <w:rPr>
          <w:color w:val="023087"/>
        </w:rPr>
        <w:t>Koreji</w:t>
      </w:r>
      <w:r>
        <w:rPr>
          <w:color w:val="233809"/>
        </w:rPr>
        <w:t xml:space="preserve">, </w:t>
      </w:r>
      <w:r>
        <w:rPr>
          <w:color w:val="B7DAD2"/>
        </w:rPr>
        <w:t>které</w:t>
      </w:r>
      <w:r>
        <w:rPr>
          <w:color w:val="233809"/>
        </w:rPr>
        <w:t xml:space="preserve"> </w:t>
      </w:r>
      <w:r>
        <w:rPr>
          <w:color w:val="014347"/>
        </w:rPr>
        <w:t>jeho</w:t>
      </w:r>
      <w:r>
        <w:rPr>
          <w:color w:val="233809"/>
        </w:rPr>
        <w:t xml:space="preserve"> stoupence zaměstnávaly za mzdy ve výši existenčního minima a produkovaly všechno od pušek přes ženšen až po drahé mramorové vázy</w:t>
      </w:r>
      <w:r>
        <w:t xml:space="preserve">, udržovaly tok peněz na západ. </w:t>
      </w:r>
      <w:r>
        <w:rPr>
          <w:color w:val="196956"/>
        </w:rPr>
        <w:t xml:space="preserve">David Bromley, sociolog z univerzity Virginia Commonwealth University, </w:t>
      </w:r>
      <w:r>
        <w:rPr>
          <w:color w:val="8C41BB"/>
        </w:rPr>
        <w:t>který</w:t>
      </w:r>
      <w:r>
        <w:rPr>
          <w:color w:val="196956"/>
        </w:rPr>
        <w:t xml:space="preserve"> pronikl do složitého světa financování </w:t>
      </w:r>
      <w:r>
        <w:rPr>
          <w:color w:val="ECEDFE"/>
        </w:rPr>
        <w:t>Církve sjednocení</w:t>
      </w:r>
      <w:r>
        <w:rPr>
          <w:color w:val="196956"/>
        </w:rPr>
        <w:t xml:space="preserve"> více než kterýkoli jiný výzkumník</w:t>
      </w:r>
      <w:r>
        <w:t xml:space="preserve">, dospěl k závěru, že </w:t>
      </w:r>
      <w:r>
        <w:rPr>
          <w:color w:val="2B2D32"/>
        </w:rPr>
        <w:t>rentabilní činnosti na území USA</w:t>
      </w:r>
      <w:r>
        <w:t xml:space="preserve"> byly spíše výjimkou než pravidlem. Podobně odhadli žurnalisté John Burgess a Michael Isikoff z Washington Post, že </w:t>
      </w:r>
      <w:r>
        <w:rPr>
          <w:color w:val="000D2C"/>
        </w:rPr>
        <w:t>z Japonska</w:t>
      </w:r>
      <w:r>
        <w:t xml:space="preserve"> do USA bylo převedeno nejméně 800 milionů dolarů ročně na vyrovnání každoročních provozních ztrát </w:t>
      </w:r>
      <w:r>
        <w:rPr>
          <w:color w:val="FEB8C8"/>
        </w:rPr>
        <w:t>církve</w:t>
      </w:r>
      <w:r>
        <w:t xml:space="preserve"> </w:t>
      </w:r>
      <w:r>
        <w:rPr>
          <w:color w:val="847D81"/>
        </w:rPr>
        <w:t>v této zemi</w:t>
      </w:r>
      <w:r>
        <w:t xml:space="preserve">. Rozsah tohoto finančního břemene ilustrují </w:t>
      </w:r>
      <w:r>
        <w:rPr>
          <w:color w:val="94C661"/>
        </w:rPr>
        <w:t xml:space="preserve">dvoje anglicky píšící americké noviny, </w:t>
      </w:r>
      <w:r>
        <w:rPr>
          <w:color w:val="F8907D"/>
        </w:rPr>
        <w:t>které</w:t>
      </w:r>
      <w:r>
        <w:rPr>
          <w:color w:val="94C661"/>
        </w:rPr>
        <w:t xml:space="preserve"> vlastní </w:t>
      </w:r>
      <w:r>
        <w:rPr>
          <w:color w:val="895E6B"/>
        </w:rPr>
        <w:t>reverend Moon</w:t>
      </w:r>
      <w:r>
        <w:t xml:space="preserve">. Náklady na zahájení vydávání </w:t>
      </w:r>
      <w:r>
        <w:rPr>
          <w:color w:val="AE7AA1"/>
        </w:rPr>
        <w:t>samotných Washington Times</w:t>
      </w:r>
      <w:r>
        <w:t xml:space="preserve"> se blížily 50 milionům dolarů a celková částka utopená </w:t>
      </w:r>
      <w:r>
        <w:rPr>
          <w:color w:val="AE7AA1"/>
        </w:rPr>
        <w:t>v této novinářské černé díře</w:t>
      </w:r>
      <w:r>
        <w:t xml:space="preserve"> do roku 1984 byla odhadnuta na 150 milionů dolarů. Od té doby </w:t>
      </w:r>
      <w:r>
        <w:rPr>
          <w:color w:val="9E8317"/>
        </w:rPr>
        <w:t>Moonova</w:t>
      </w:r>
      <w:r>
        <w:rPr>
          <w:color w:val="FEB8C8"/>
        </w:rPr>
        <w:t xml:space="preserve"> organizace</w:t>
      </w:r>
      <w:r>
        <w:t xml:space="preserve"> slavnostně zahájila vydávání </w:t>
      </w:r>
      <w:r>
        <w:rPr>
          <w:color w:val="788E95"/>
        </w:rPr>
        <w:t xml:space="preserve">dvojice ideologických časopisů z kvalitního lesklého papíru, </w:t>
      </w:r>
      <w:r>
        <w:rPr>
          <w:color w:val="FB6AB8"/>
        </w:rPr>
        <w:t xml:space="preserve">The World and I (Svět a já) a Insight (Vhled), </w:t>
      </w:r>
      <w:r>
        <w:rPr>
          <w:color w:val="576094"/>
        </w:rPr>
        <w:t>které</w:t>
      </w:r>
      <w:r>
        <w:rPr>
          <w:color w:val="FB6AB8"/>
        </w:rPr>
        <w:t xml:space="preserve"> představují další finanční zátěž</w:t>
      </w:r>
      <w:r>
        <w:t xml:space="preserve">. Dobře informované zdroje tvrdí, že ani vydavatelé </w:t>
      </w:r>
      <w:r>
        <w:rPr>
          <w:color w:val="788E95"/>
        </w:rPr>
        <w:t xml:space="preserve">těchto časopisů, </w:t>
      </w:r>
      <w:r>
        <w:rPr>
          <w:color w:val="DB1474"/>
        </w:rPr>
        <w:t>které</w:t>
      </w:r>
      <w:r>
        <w:rPr>
          <w:color w:val="788E95"/>
        </w:rPr>
        <w:t xml:space="preserve"> představují jen výstavní exponáty</w:t>
      </w:r>
      <w:r>
        <w:t xml:space="preserve">, nemohou s jistotou vědět, kolik tyto časopisy spolu s novinami </w:t>
      </w:r>
      <w:r>
        <w:rPr>
          <w:color w:val="310106"/>
        </w:rPr>
        <w:t>Moona</w:t>
      </w:r>
      <w:r>
        <w:t xml:space="preserve"> stojí. Mnoho amerických podniků vlastněných </w:t>
      </w:r>
      <w:r>
        <w:rPr>
          <w:color w:val="FEB8C8"/>
        </w:rPr>
        <w:t>církví</w:t>
      </w:r>
      <w:r>
        <w:t xml:space="preserve"> zaniklo, například továrna na výrobu rybářských lodí s obratem 30 milionů dolarů. </w:t>
      </w:r>
      <w:r>
        <w:rPr>
          <w:color w:val="8489AE"/>
        </w:rPr>
        <w:t xml:space="preserve">Některé složky </w:t>
      </w:r>
      <w:r>
        <w:rPr>
          <w:color w:val="860E04"/>
        </w:rPr>
        <w:t>církve</w:t>
      </w:r>
      <w:r>
        <w:rPr>
          <w:color w:val="8489AE"/>
        </w:rPr>
        <w:t xml:space="preserve"> </w:t>
      </w:r>
      <w:r>
        <w:rPr>
          <w:color w:val="FBC206"/>
        </w:rPr>
        <w:t>v Americe</w:t>
      </w:r>
      <w:r>
        <w:t xml:space="preserve"> snížily v minulém pololetí </w:t>
      </w:r>
      <w:r>
        <w:rPr>
          <w:color w:val="8489AE"/>
        </w:rPr>
        <w:t>svůj</w:t>
      </w:r>
      <w:r>
        <w:t xml:space="preserve"> rozpočet na polovinu. </w:t>
      </w:r>
      <w:r>
        <w:rPr>
          <w:color w:val="6EAB9B"/>
        </w:rPr>
        <w:t xml:space="preserve">Poměrně malé vědecké konference posledních let, </w:t>
      </w:r>
      <w:r>
        <w:rPr>
          <w:color w:val="F2CDFE"/>
        </w:rPr>
        <w:t>které</w:t>
      </w:r>
      <w:r>
        <w:rPr>
          <w:color w:val="6EAB9B"/>
        </w:rPr>
        <w:t xml:space="preserve"> upoutaly pozornost konzervativních hostů a vzbudily zájem novinářů</w:t>
      </w:r>
      <w:r>
        <w:t xml:space="preserve">, jsou mnohem přesněji zaměřené a mnohem prostší než setkání </w:t>
      </w:r>
      <w:r>
        <w:rPr>
          <w:color w:val="645341"/>
        </w:rPr>
        <w:t>tisíců osob</w:t>
      </w:r>
      <w:r>
        <w:t xml:space="preserve"> na opulentních banketech a v exotických lokalitách minulých let. Zúčastnil jsem se několika těchto událostí </w:t>
      </w:r>
      <w:r>
        <w:rPr>
          <w:color w:val="760035"/>
        </w:rPr>
        <w:t xml:space="preserve">v dvojroli, </w:t>
      </w:r>
      <w:r>
        <w:rPr>
          <w:color w:val="647A41"/>
        </w:rPr>
        <w:t>kdy</w:t>
      </w:r>
      <w:r>
        <w:rPr>
          <w:color w:val="760035"/>
        </w:rPr>
        <w:t xml:space="preserve"> jsem nejen prezentoval výsledky výzkumů, ale také zkoumal </w:t>
      </w:r>
      <w:r>
        <w:rPr>
          <w:color w:val="496E76"/>
        </w:rPr>
        <w:t>své</w:t>
      </w:r>
      <w:r>
        <w:rPr>
          <w:color w:val="760035"/>
        </w:rPr>
        <w:t xml:space="preserve"> hostitele</w:t>
      </w:r>
      <w:r>
        <w:t>. (</w:t>
      </w:r>
      <w:r>
        <w:rPr>
          <w:color w:val="E3F894"/>
        </w:rPr>
        <w:t>Moonovo</w:t>
      </w:r>
      <w:r>
        <w:rPr>
          <w:color w:val="F9D7CD"/>
        </w:rPr>
        <w:t xml:space="preserve"> nakladatelství Paragon House</w:t>
      </w:r>
      <w:r>
        <w:t xml:space="preserve"> dokonce vydalo tři </w:t>
      </w:r>
      <w:r>
        <w:rPr>
          <w:color w:val="876128"/>
        </w:rPr>
        <w:t xml:space="preserve">z knih o náboženství a politice, </w:t>
      </w:r>
      <w:r>
        <w:rPr>
          <w:color w:val="A1A711"/>
        </w:rPr>
        <w:t>na kterých</w:t>
      </w:r>
      <w:r>
        <w:rPr>
          <w:color w:val="876128"/>
        </w:rPr>
        <w:t xml:space="preserve"> jsem spolupracoval jako editor</w:t>
      </w:r>
      <w:r>
        <w:t xml:space="preserve">.) </w:t>
      </w:r>
      <w:r>
        <w:rPr>
          <w:color w:val="01FB92"/>
        </w:rPr>
        <w:t xml:space="preserve">Podle zkušených pozorovatelů poměrů </w:t>
      </w:r>
      <w:r>
        <w:rPr>
          <w:color w:val="FD0F31"/>
        </w:rPr>
        <w:t>v Církvi sjednocení</w:t>
      </w:r>
      <w:r>
        <w:rPr>
          <w:color w:val="01FB92"/>
        </w:rPr>
        <w:t xml:space="preserve">, </w:t>
      </w:r>
      <w:r>
        <w:rPr>
          <w:color w:val="BE8485"/>
        </w:rPr>
        <w:t>jakým</w:t>
      </w:r>
      <w:r>
        <w:rPr>
          <w:color w:val="01FB92"/>
        </w:rPr>
        <w:t xml:space="preserve"> je například dr. J. Gordon Melton, ředitel Institutu pro studium amerických náboženství</w:t>
      </w:r>
      <w:r>
        <w:t xml:space="preserve">, jsou téměř všechny činnosti právě drasticky oklešťovány, protože </w:t>
      </w:r>
      <w:r>
        <w:rPr>
          <w:color w:val="310106"/>
        </w:rPr>
        <w:t>Moon</w:t>
      </w:r>
      <w:r>
        <w:t xml:space="preserve"> se momentálně soustřeďuje na rozvoj </w:t>
      </w:r>
      <w:r>
        <w:rPr>
          <w:color w:val="310106"/>
        </w:rPr>
        <w:t>svého</w:t>
      </w:r>
      <w:r>
        <w:t xml:space="preserve"> impéria </w:t>
      </w:r>
      <w:r>
        <w:rPr>
          <w:color w:val="C660FB"/>
        </w:rPr>
        <w:t>na Dálném východě</w:t>
      </w:r>
      <w:r>
        <w:t xml:space="preserve">. "Všechno," řekl </w:t>
      </w:r>
      <w:r>
        <w:rPr>
          <w:color w:val="120104"/>
        </w:rPr>
        <w:t>mi</w:t>
      </w:r>
      <w:r>
        <w:t xml:space="preserve"> </w:t>
      </w:r>
      <w:r>
        <w:rPr>
          <w:color w:val="D48958"/>
        </w:rPr>
        <w:t xml:space="preserve">jeden z hlavních poradců pro záležitosti </w:t>
      </w:r>
      <w:r>
        <w:rPr>
          <w:color w:val="05AEE8"/>
        </w:rPr>
        <w:t>Církve sjednocení</w:t>
      </w:r>
      <w:r>
        <w:rPr>
          <w:color w:val="D48958"/>
        </w:rPr>
        <w:t xml:space="preserve">, </w:t>
      </w:r>
      <w:r>
        <w:rPr>
          <w:color w:val="C3C1BE"/>
        </w:rPr>
        <w:t>který</w:t>
      </w:r>
      <w:r>
        <w:rPr>
          <w:color w:val="D48958"/>
        </w:rPr>
        <w:t xml:space="preserve"> nepatří k moonistům</w:t>
      </w:r>
      <w:r>
        <w:t xml:space="preserve">, "se vrací </w:t>
      </w:r>
      <w:r>
        <w:rPr>
          <w:color w:val="0232FD"/>
        </w:rPr>
        <w:t>do</w:t>
      </w:r>
      <w:r>
        <w:rPr>
          <w:color w:val="6A3A35"/>
        </w:rPr>
        <w:t xml:space="preserve"> Korey</w:t>
      </w:r>
      <w:r>
        <w:t xml:space="preserve"> a </w:t>
      </w:r>
      <w:r>
        <w:rPr>
          <w:color w:val="BA6801"/>
        </w:rPr>
        <w:t>Japonska</w:t>
      </w:r>
      <w:r>
        <w:t xml:space="preserve">." (Ukázalo se, že </w:t>
      </w:r>
      <w:r>
        <w:rPr>
          <w:color w:val="9F98F8"/>
        </w:rPr>
        <w:t>Evropa</w:t>
      </w:r>
      <w:r>
        <w:t xml:space="preserve"> je moonistům ještě méně nakloněna než </w:t>
      </w:r>
      <w:r>
        <w:rPr>
          <w:color w:val="FCB164"/>
        </w:rPr>
        <w:t>Severní Amerika</w:t>
      </w:r>
      <w:r>
        <w:t xml:space="preserve">. Evropští politici se tolik nerozpakovali a umožnili </w:t>
      </w:r>
      <w:r>
        <w:rPr>
          <w:color w:val="1167D9"/>
        </w:rPr>
        <w:t>orgánům státní správy</w:t>
      </w:r>
      <w:r>
        <w:t xml:space="preserve">, aby nová náboženství sledovaly a zkoumaly.) Takže </w:t>
      </w:r>
      <w:r>
        <w:rPr>
          <w:color w:val="310106"/>
        </w:rPr>
        <w:t>Moon</w:t>
      </w:r>
      <w:r>
        <w:t xml:space="preserve"> je na ústupu a soustřeďuje se opět </w:t>
      </w:r>
      <w:r>
        <w:rPr>
          <w:color w:val="C660FB"/>
        </w:rPr>
        <w:t>na Dálný Východ</w:t>
      </w:r>
      <w:r>
        <w:t xml:space="preserve">. </w:t>
      </w:r>
      <w:r>
        <w:rPr>
          <w:color w:val="6A3A35"/>
        </w:rPr>
        <w:t>Jižní Korea</w:t>
      </w:r>
      <w:r>
        <w:t xml:space="preserve"> a </w:t>
      </w:r>
      <w:r>
        <w:rPr>
          <w:color w:val="000D2C"/>
        </w:rPr>
        <w:t>Japonsko</w:t>
      </w:r>
      <w:r>
        <w:t xml:space="preserve"> jsou stále ziskové. </w:t>
      </w:r>
      <w:r>
        <w:rPr>
          <w:color w:val="310106"/>
        </w:rPr>
        <w:t>Moonův</w:t>
      </w:r>
      <w:r>
        <w:t xml:space="preserve"> průmyslový koncern Tong'Il v současnosti intenzivně investuje </w:t>
      </w:r>
      <w:r>
        <w:rPr>
          <w:color w:val="D19012"/>
        </w:rPr>
        <w:t xml:space="preserve">v Číně, </w:t>
      </w:r>
      <w:r>
        <w:rPr>
          <w:color w:val="B7D802"/>
        </w:rPr>
        <w:t>kde</w:t>
      </w:r>
      <w:r>
        <w:rPr>
          <w:color w:val="D19012"/>
        </w:rPr>
        <w:t xml:space="preserve"> mají </w:t>
      </w:r>
      <w:r>
        <w:rPr>
          <w:color w:val="826392"/>
        </w:rPr>
        <w:t>církevní účetní</w:t>
      </w:r>
      <w:r>
        <w:rPr>
          <w:color w:val="D19012"/>
        </w:rPr>
        <w:t xml:space="preserve"> velkou naději na rozšíření </w:t>
      </w:r>
      <w:r>
        <w:rPr>
          <w:color w:val="826392"/>
        </w:rPr>
        <w:t>své</w:t>
      </w:r>
      <w:r>
        <w:rPr>
          <w:color w:val="D19012"/>
        </w:rPr>
        <w:t xml:space="preserve"> víry a získání konvertitů v důsledku krvavého masakru na náměstí Tiananmen</w:t>
      </w:r>
      <w:r>
        <w:t xml:space="preserve">. Mezi takové investice patří společnost Panda Motors. Podle hlavních konzultantů </w:t>
      </w:r>
      <w:r>
        <w:rPr>
          <w:color w:val="FEB8C8"/>
        </w:rPr>
        <w:t>církve</w:t>
      </w:r>
      <w:r>
        <w:t xml:space="preserve"> </w:t>
      </w:r>
      <w:r>
        <w:rPr>
          <w:color w:val="310106"/>
        </w:rPr>
        <w:t>Moon</w:t>
      </w:r>
      <w:r>
        <w:t xml:space="preserve"> úspěšně vyjednal </w:t>
      </w:r>
      <w:r>
        <w:rPr>
          <w:color w:val="5E7A6A"/>
        </w:rPr>
        <w:t>s čínskou vládou</w:t>
      </w:r>
      <w:r>
        <w:t xml:space="preserve"> založení společného podniku na vybudování továrny na automobilové díly </w:t>
      </w:r>
      <w:r>
        <w:rPr>
          <w:color w:val="B29869"/>
        </w:rPr>
        <w:t xml:space="preserve">v provincii Guangdong, </w:t>
      </w:r>
      <w:r>
        <w:rPr>
          <w:color w:val="1D0051"/>
        </w:rPr>
        <w:t>ve které</w:t>
      </w:r>
      <w:r>
        <w:rPr>
          <w:color w:val="B29869"/>
        </w:rPr>
        <w:t xml:space="preserve"> žije nezanedbatelná korejská menšina</w:t>
      </w:r>
      <w:r>
        <w:t xml:space="preserve">. </w:t>
      </w:r>
      <w:r>
        <w:rPr>
          <w:color w:val="310106"/>
        </w:rPr>
        <w:t>Moon</w:t>
      </w:r>
      <w:r>
        <w:t xml:space="preserve"> souhlasil s tím, že příštích 25 let každoročně investuje 10 milionů dolarů a ponechá zisky </w:t>
      </w:r>
      <w:r>
        <w:rPr>
          <w:color w:val="D19012"/>
        </w:rPr>
        <w:t>v Číně</w:t>
      </w:r>
      <w:r>
        <w:t xml:space="preserve">. Na oplátku dostal povolení ke stavbě kostelů a šíření učení </w:t>
      </w:r>
      <w:r>
        <w:rPr>
          <w:color w:val="FEB8C8"/>
        </w:rPr>
        <w:t>Církve sjednocení</w:t>
      </w:r>
      <w:r>
        <w:t xml:space="preserve"> </w:t>
      </w:r>
      <w:r>
        <w:rPr>
          <w:color w:val="D19012"/>
        </w:rPr>
        <w:t>v této zemi</w:t>
      </w:r>
      <w:r>
        <w:t xml:space="preserve">. Ať již </w:t>
      </w:r>
      <w:r>
        <w:rPr>
          <w:color w:val="8BE7FC"/>
        </w:rPr>
        <w:t>publikace a konference</w:t>
      </w:r>
      <w:r>
        <w:t xml:space="preserve"> přinášejí jakoukoli solidnost a vazby na intelektuály a tvůrce názorových proudů, ve skutečnosti jsou jen pokusem o záchranu - nikoli původní konečné cíle </w:t>
      </w:r>
      <w:r>
        <w:rPr>
          <w:color w:val="310106"/>
        </w:rPr>
        <w:t>reverenda Moona</w:t>
      </w:r>
      <w:r>
        <w:t xml:space="preserve">, ale </w:t>
      </w:r>
      <w:r>
        <w:rPr>
          <w:color w:val="76E0C1"/>
        </w:rPr>
        <w:t xml:space="preserve">ty, </w:t>
      </w:r>
      <w:r>
        <w:rPr>
          <w:color w:val="BACFA7"/>
        </w:rPr>
        <w:t>se kterými</w:t>
      </w:r>
      <w:r>
        <w:rPr>
          <w:color w:val="76E0C1"/>
        </w:rPr>
        <w:t xml:space="preserve"> se bude muset spokojit</w:t>
      </w:r>
      <w:r>
        <w:t xml:space="preserve">. </w:t>
      </w:r>
      <w:r>
        <w:rPr>
          <w:color w:val="120104"/>
        </w:rPr>
        <w:t>Anson D. Shupe</w:t>
      </w:r>
      <w:r>
        <w:t xml:space="preserve"> je spoluautorem (spolu s Davidem G. Bromleym) publikací "`Moonies' in America: Cult, Church, and Crusade ('</w:t>
      </w:r>
      <w:r>
        <w:rPr>
          <w:color w:val="11BA09"/>
        </w:rPr>
        <w:t>Moonisté'</w:t>
      </w:r>
      <w:r>
        <w:t xml:space="preserve"> </w:t>
      </w:r>
      <w:r>
        <w:rPr>
          <w:color w:val="462C36"/>
        </w:rPr>
        <w:t>v Americe</w:t>
      </w:r>
      <w:r>
        <w:t xml:space="preserve">: kult, církev a křižácké tažení)" a "Strange Gods: The Great American Cult Scare (Podivní bohové: velký strach ze sekt </w:t>
      </w:r>
      <w:r>
        <w:rPr>
          <w:color w:val="847D81"/>
        </w:rPr>
        <w:t>v Americe</w:t>
      </w:r>
      <w:r>
        <w:t>)".</w:t>
      </w:r>
    </w:p>
    <w:p>
      <w:r>
        <w:rPr>
          <w:b/>
        </w:rPr>
        <w:t>Document number 83</w:t>
      </w:r>
    </w:p>
    <w:p>
      <w:r>
        <w:rPr>
          <w:b/>
        </w:rPr>
        <w:t>Document identifier: wsj0283-001</w:t>
      </w:r>
    </w:p>
    <w:p>
      <w:r>
        <w:rPr>
          <w:color w:val="310106"/>
        </w:rPr>
        <w:t>Firma Manville Personal Injury Settlement Trust</w:t>
      </w:r>
      <w:r>
        <w:t xml:space="preserve"> uvedla, že uvažuje </w:t>
      </w:r>
      <w:r>
        <w:rPr>
          <w:color w:val="04640D"/>
        </w:rPr>
        <w:t xml:space="preserve">o několika způsobech zmírnění dopadů nedostatečné likvidity, </w:t>
      </w:r>
      <w:r>
        <w:rPr>
          <w:color w:val="FEFB0A"/>
        </w:rPr>
        <w:t>které</w:t>
      </w:r>
      <w:r>
        <w:rPr>
          <w:color w:val="04640D"/>
        </w:rPr>
        <w:t xml:space="preserve"> by mohly zahrnovat prodej </w:t>
      </w:r>
      <w:r>
        <w:rPr>
          <w:color w:val="FB5514"/>
        </w:rPr>
        <w:t>společnosti Manville Corp.</w:t>
      </w:r>
      <w:r>
        <w:rPr>
          <w:color w:val="04640D"/>
        </w:rPr>
        <w:t xml:space="preserve"> třetí osobě</w:t>
      </w:r>
      <w:r>
        <w:t xml:space="preserve">. </w:t>
      </w:r>
      <w:r>
        <w:rPr>
          <w:color w:val="E115C0"/>
        </w:rPr>
        <w:t>V dokumentu podaném na Komisi pro regulaci prodeje cenných papírů</w:t>
      </w:r>
      <w:r>
        <w:t xml:space="preserve"> připustil </w:t>
      </w:r>
      <w:r>
        <w:rPr>
          <w:color w:val="310106"/>
        </w:rPr>
        <w:t xml:space="preserve">majoritní vlastník </w:t>
      </w:r>
      <w:r>
        <w:rPr>
          <w:color w:val="00587F"/>
        </w:rPr>
        <w:t>společnosti Manville</w:t>
      </w:r>
      <w:r>
        <w:t xml:space="preserve">, že hotovostní část z původních 765 miliónů dolarů bude </w:t>
      </w:r>
      <w:r>
        <w:rPr>
          <w:color w:val="0BC582"/>
        </w:rPr>
        <w:t>příští rok</w:t>
      </w:r>
      <w:r>
        <w:t xml:space="preserve"> vyčerpána a aby mohla </w:t>
      </w:r>
      <w:r>
        <w:rPr>
          <w:color w:val="FEB8C8"/>
        </w:rPr>
        <w:t>společnost Manville</w:t>
      </w:r>
      <w:r>
        <w:t xml:space="preserve"> dostát </w:t>
      </w:r>
      <w:r>
        <w:rPr>
          <w:color w:val="FEB8C8"/>
        </w:rPr>
        <w:t>svým</w:t>
      </w:r>
      <w:r>
        <w:t xml:space="preserve"> závazkům, bude potřebovat alternativní zdroje finančních prostředků. </w:t>
      </w:r>
      <w:r>
        <w:rPr>
          <w:color w:val="310106"/>
        </w:rPr>
        <w:t xml:space="preserve">Trust, </w:t>
      </w:r>
      <w:r>
        <w:rPr>
          <w:color w:val="9E8317"/>
        </w:rPr>
        <w:t>který</w:t>
      </w:r>
      <w:r>
        <w:rPr>
          <w:color w:val="310106"/>
        </w:rPr>
        <w:t xml:space="preserve"> byl vytvořen jako součást reorganizace </w:t>
      </w:r>
      <w:r>
        <w:rPr>
          <w:color w:val="01190F"/>
        </w:rPr>
        <w:t>společnosti Manville</w:t>
      </w:r>
      <w:r>
        <w:rPr>
          <w:color w:val="310106"/>
        </w:rPr>
        <w:t xml:space="preserve"> podle zákona o bankrotu a </w:t>
      </w:r>
      <w:r>
        <w:rPr>
          <w:color w:val="9E8317"/>
        </w:rPr>
        <w:t>který</w:t>
      </w:r>
      <w:r>
        <w:rPr>
          <w:color w:val="310106"/>
        </w:rPr>
        <w:t xml:space="preserve"> má odškodnit </w:t>
      </w:r>
      <w:r>
        <w:rPr>
          <w:color w:val="847D81"/>
        </w:rPr>
        <w:t>oběti postižené nemocemi souvisejícími s azbestem</w:t>
      </w:r>
      <w:r>
        <w:t xml:space="preserve">, nakonec očekává </w:t>
      </w:r>
      <w:r>
        <w:rPr>
          <w:color w:val="FEB8C8"/>
        </w:rPr>
        <w:t>od společnosti Manville</w:t>
      </w:r>
      <w:r>
        <w:t xml:space="preserve"> 2.5 miliardy dolarů, ovšem </w:t>
      </w:r>
      <w:r>
        <w:rPr>
          <w:color w:val="310106"/>
        </w:rPr>
        <w:t>jeho</w:t>
      </w:r>
      <w:r>
        <w:t xml:space="preserve"> hotovostní toky od investorů zatím zaostávají za platbami </w:t>
      </w:r>
      <w:r>
        <w:rPr>
          <w:color w:val="58018B"/>
        </w:rPr>
        <w:t>obětem</w:t>
      </w:r>
      <w:r>
        <w:t xml:space="preserve">. </w:t>
      </w:r>
      <w:r>
        <w:rPr>
          <w:color w:val="B70639"/>
        </w:rPr>
        <w:t xml:space="preserve">Mluvčí </w:t>
      </w:r>
      <w:r>
        <w:rPr>
          <w:color w:val="703B01"/>
        </w:rPr>
        <w:t>trustu</w:t>
      </w:r>
      <w:r>
        <w:rPr>
          <w:color w:val="B70639"/>
        </w:rPr>
        <w:t xml:space="preserve"> i </w:t>
      </w:r>
      <w:r>
        <w:rPr>
          <w:color w:val="F7F1DF"/>
        </w:rPr>
        <w:t>společnosti</w:t>
      </w:r>
      <w:r>
        <w:t xml:space="preserve"> odmítli zveřejnit, zda se rozhovory s případným nabyvatelem </w:t>
      </w:r>
      <w:r>
        <w:rPr>
          <w:color w:val="FEB8C8"/>
        </w:rPr>
        <w:t>společnosti Manville</w:t>
      </w:r>
      <w:r>
        <w:t xml:space="preserve"> vůbec uskutečnily. </w:t>
      </w:r>
      <w:r>
        <w:rPr>
          <w:color w:val="310106"/>
        </w:rPr>
        <w:t>Trust</w:t>
      </w:r>
      <w:r>
        <w:t xml:space="preserve"> uvažuje o prodeji </w:t>
      </w:r>
      <w:r>
        <w:rPr>
          <w:color w:val="310106"/>
        </w:rPr>
        <w:t>svého</w:t>
      </w:r>
      <w:r>
        <w:t xml:space="preserve"> podílu </w:t>
      </w:r>
      <w:r>
        <w:rPr>
          <w:color w:val="FEB8C8"/>
        </w:rPr>
        <w:t>ve společnosti Manville</w:t>
      </w:r>
      <w:r>
        <w:t xml:space="preserve">, ale </w:t>
      </w:r>
      <w:r>
        <w:rPr>
          <w:color w:val="FEB8C8"/>
        </w:rPr>
        <w:t>společnost Manville</w:t>
      </w:r>
      <w:r>
        <w:t xml:space="preserve"> má právo odmítnout nejprve jakýkoli prodej </w:t>
      </w:r>
      <w:r>
        <w:rPr>
          <w:color w:val="118B8A"/>
        </w:rPr>
        <w:t>svých</w:t>
      </w:r>
      <w:r>
        <w:rPr>
          <w:color w:val="4AFEFA"/>
        </w:rPr>
        <w:t xml:space="preserve"> akcií, </w:t>
      </w:r>
      <w:r>
        <w:rPr>
          <w:color w:val="FCB164"/>
        </w:rPr>
        <w:t>které</w:t>
      </w:r>
      <w:r>
        <w:rPr>
          <w:color w:val="4AFEFA"/>
        </w:rPr>
        <w:t xml:space="preserve"> jsou v držení </w:t>
      </w:r>
      <w:r>
        <w:rPr>
          <w:color w:val="796EE6"/>
        </w:rPr>
        <w:t>trustu</w:t>
      </w:r>
      <w:r>
        <w:t xml:space="preserve">. </w:t>
      </w:r>
      <w:r>
        <w:rPr>
          <w:color w:val="000D2C"/>
        </w:rPr>
        <w:t>Manville, dřevozpracující a stavebnický koncern</w:t>
      </w:r>
      <w:r>
        <w:rPr>
          <w:color w:val="53495F"/>
        </w:rPr>
        <w:t xml:space="preserve">, nabídl, že </w:t>
      </w:r>
      <w:r>
        <w:rPr>
          <w:color w:val="F95475"/>
        </w:rPr>
        <w:t>trustu</w:t>
      </w:r>
      <w:r>
        <w:rPr>
          <w:color w:val="53495F"/>
        </w:rPr>
        <w:t xml:space="preserve"> zaplatí 500 milionů dolarů za většinu prioritních konvertibilních akcií </w:t>
      </w:r>
      <w:r>
        <w:rPr>
          <w:color w:val="000D2C"/>
        </w:rPr>
        <w:t>společnosti Manville</w:t>
      </w:r>
      <w:r>
        <w:t xml:space="preserve">. </w:t>
      </w:r>
      <w:r>
        <w:rPr>
          <w:color w:val="61FC03"/>
        </w:rPr>
        <w:t>Manville</w:t>
      </w:r>
      <w:r>
        <w:rPr>
          <w:color w:val="5D9608"/>
        </w:rPr>
        <w:t xml:space="preserve"> a </w:t>
      </w:r>
      <w:r>
        <w:rPr>
          <w:color w:val="DE98FD"/>
        </w:rPr>
        <w:t>trust</w:t>
      </w:r>
      <w:r>
        <w:t xml:space="preserve"> </w:t>
      </w:r>
      <w:r>
        <w:rPr>
          <w:color w:val="53495F"/>
        </w:rPr>
        <w:t>o nabídce</w:t>
      </w:r>
      <w:r>
        <w:t xml:space="preserve"> diskutují, ale zatím nedospěli k žádnému rozhodnutí. </w:t>
      </w:r>
      <w:r>
        <w:rPr>
          <w:color w:val="E115C0"/>
        </w:rPr>
        <w:t>Podaný dokument</w:t>
      </w:r>
      <w:r>
        <w:t xml:space="preserve"> také uvádí, že </w:t>
      </w:r>
      <w:r>
        <w:rPr>
          <w:color w:val="310106"/>
        </w:rPr>
        <w:t>trust</w:t>
      </w:r>
      <w:r>
        <w:t xml:space="preserve"> uvažuje o prodeji obligací </w:t>
      </w:r>
      <w:r>
        <w:rPr>
          <w:color w:val="FEB8C8"/>
        </w:rPr>
        <w:t>společnosti Manville</w:t>
      </w:r>
      <w:r>
        <w:t xml:space="preserve"> na otevřeném trhu, mimořádné dividendě z kmenové akcie nebo rekapitalizaci </w:t>
      </w:r>
      <w:r>
        <w:rPr>
          <w:color w:val="FEB8C8"/>
        </w:rPr>
        <w:t>společnosti Manville</w:t>
      </w:r>
      <w:r>
        <w:t xml:space="preserve">. Nezaměstnanost v některých částech SSSR </w:t>
      </w:r>
      <w:r>
        <w:rPr>
          <w:color w:val="98A088"/>
        </w:rPr>
        <w:t>podle Pravdy</w:t>
      </w:r>
      <w:r>
        <w:t xml:space="preserve"> prudce stoupla až na 27 %. </w:t>
      </w:r>
      <w:r>
        <w:rPr>
          <w:color w:val="98A088"/>
        </w:rPr>
        <w:t>Pravda</w:t>
      </w:r>
      <w:r>
        <w:t xml:space="preserve"> uvedla, že důvodem je všeobecná snaha o snížení nadsazených mezd v továrně. </w:t>
      </w:r>
      <w:r>
        <w:rPr>
          <w:color w:val="98A088"/>
        </w:rPr>
        <w:t>Noviny Komunistické strany</w:t>
      </w:r>
      <w:r>
        <w:t xml:space="preserve"> napsaly, že nezaměstnanost </w:t>
      </w:r>
      <w:r>
        <w:rPr>
          <w:color w:val="4F584E"/>
        </w:rPr>
        <w:t>v Ázerbájdžánu</w:t>
      </w:r>
      <w:r>
        <w:t xml:space="preserve"> dosáhla 27.6 %, </w:t>
      </w:r>
      <w:r>
        <w:rPr>
          <w:color w:val="248AD0"/>
        </w:rPr>
        <w:t>v Tádžikistánu</w:t>
      </w:r>
      <w:r>
        <w:t xml:space="preserve"> 25.7 %, </w:t>
      </w:r>
      <w:r>
        <w:rPr>
          <w:color w:val="5C5300"/>
        </w:rPr>
        <w:t>v Uzbekistánu</w:t>
      </w:r>
      <w:r>
        <w:t xml:space="preserve"> 22.8 %, </w:t>
      </w:r>
      <w:r>
        <w:rPr>
          <w:color w:val="9F6551"/>
        </w:rPr>
        <w:t>v Turkmenistánu</w:t>
      </w:r>
      <w:r>
        <w:t xml:space="preserve"> 18.8 %, </w:t>
      </w:r>
      <w:r>
        <w:rPr>
          <w:color w:val="BCFEC6"/>
        </w:rPr>
        <w:t>v Arménii</w:t>
      </w:r>
      <w:r>
        <w:t xml:space="preserve"> 18 % a </w:t>
      </w:r>
      <w:r>
        <w:rPr>
          <w:color w:val="932C70"/>
        </w:rPr>
        <w:t>v Kyrgyzstánu</w:t>
      </w:r>
      <w:r>
        <w:t xml:space="preserve"> 16.3 %. Jedná se vesměs o jiné než ruské republiky podél jižní hranice SSSR a všechny </w:t>
      </w:r>
      <w:r>
        <w:rPr>
          <w:color w:val="932C70"/>
        </w:rPr>
        <w:t>kromě Kyrgyzstánu</w:t>
      </w:r>
      <w:r>
        <w:t xml:space="preserve"> hlásily v minulých šesti měsících nepokoje. </w:t>
      </w:r>
      <w:r>
        <w:rPr>
          <w:color w:val="98A088"/>
        </w:rPr>
        <w:t>Noviny</w:t>
      </w:r>
      <w:r>
        <w:t xml:space="preserve"> uvedly, že je nejvyšší čas, aby </w:t>
      </w:r>
      <w:r>
        <w:rPr>
          <w:color w:val="2B1B04"/>
        </w:rPr>
        <w:t>Sovětský svaz</w:t>
      </w:r>
      <w:r>
        <w:t xml:space="preserve"> zavedl pojištění pro případ nezaměstnanosti a </w:t>
      </w:r>
      <w:r>
        <w:rPr>
          <w:color w:val="B5AFC4"/>
        </w:rPr>
        <w:t xml:space="preserve">rekvalifikační programy, </w:t>
      </w:r>
      <w:r>
        <w:rPr>
          <w:color w:val="D4C67A"/>
        </w:rPr>
        <w:t>jaké</w:t>
      </w:r>
      <w:r>
        <w:rPr>
          <w:color w:val="B5AFC4"/>
        </w:rPr>
        <w:t xml:space="preserve"> mají západní země</w:t>
      </w:r>
      <w:r>
        <w:t xml:space="preserve">. </w:t>
      </w:r>
      <w:r>
        <w:rPr>
          <w:color w:val="98A088"/>
        </w:rPr>
        <w:t>Pravda</w:t>
      </w:r>
      <w:r>
        <w:t xml:space="preserve"> neuvedla žádný odhad celkové nezaměstnanosti, avšak oznámila, že se objevilo "</w:t>
      </w:r>
      <w:r>
        <w:rPr>
          <w:color w:val="AE7AA1"/>
        </w:rPr>
        <w:t xml:space="preserve">Sdružení nezaměstnaných", </w:t>
      </w:r>
      <w:r>
        <w:rPr>
          <w:color w:val="C2A393"/>
        </w:rPr>
        <w:t>které</w:t>
      </w:r>
      <w:r>
        <w:rPr>
          <w:color w:val="AE7AA1"/>
        </w:rPr>
        <w:t xml:space="preserve"> jako celkový počet nezaměstnaných sovětských občanů udává </w:t>
      </w:r>
      <w:r>
        <w:rPr>
          <w:color w:val="0232FD"/>
        </w:rPr>
        <w:t>číslo 23 milionů</w:t>
      </w:r>
      <w:r>
        <w:rPr>
          <w:color w:val="AE7AA1"/>
        </w:rPr>
        <w:t xml:space="preserve">, </w:t>
      </w:r>
      <w:r>
        <w:rPr>
          <w:color w:val="0232FD"/>
        </w:rPr>
        <w:t>což</w:t>
      </w:r>
      <w:r>
        <w:rPr>
          <w:color w:val="AE7AA1"/>
        </w:rPr>
        <w:t xml:space="preserve"> je 17 % pracovních sil</w:t>
      </w:r>
      <w:r>
        <w:t xml:space="preserve">. </w:t>
      </w:r>
      <w:r>
        <w:rPr>
          <w:color w:val="6A3A35"/>
        </w:rPr>
        <w:t xml:space="preserve">Jedenáct týdnů trvající spor, </w:t>
      </w:r>
      <w:r>
        <w:rPr>
          <w:color w:val="BA6801"/>
        </w:rPr>
        <w:t>kterého</w:t>
      </w:r>
      <w:r>
        <w:rPr>
          <w:color w:val="6A3A35"/>
        </w:rPr>
        <w:t xml:space="preserve"> se zúčastnilo 1640 australských vnitrostátních pilotů</w:t>
      </w:r>
      <w:r>
        <w:t xml:space="preserve">, radikálně snížil zisky aerolinek a ochromil velkou část australského turistického průmyslu. "Létají </w:t>
      </w:r>
      <w:r>
        <w:rPr>
          <w:color w:val="168E5C"/>
        </w:rPr>
        <w:t xml:space="preserve">pouze ti, </w:t>
      </w:r>
      <w:r>
        <w:rPr>
          <w:color w:val="16C0D0"/>
        </w:rPr>
        <w:t>kteří</w:t>
      </w:r>
      <w:r>
        <w:t xml:space="preserve"> musí," řekl </w:t>
      </w:r>
      <w:r>
        <w:rPr>
          <w:color w:val="C62100"/>
        </w:rPr>
        <w:t>Frank Moore, předseda Asociace australského turistického průmyslu</w:t>
      </w:r>
      <w:r>
        <w:t xml:space="preserve">. "Jak má </w:t>
      </w:r>
      <w:r>
        <w:rPr>
          <w:color w:val="014347"/>
        </w:rPr>
        <w:t>cestovní agent</w:t>
      </w:r>
      <w:r>
        <w:t xml:space="preserve"> prodat dovolenou, když nemůže garantovat zpáteční let?" dodal. </w:t>
      </w:r>
      <w:r>
        <w:rPr>
          <w:color w:val="233809"/>
        </w:rPr>
        <w:t xml:space="preserve">Obří dopravní společnost TNT, </w:t>
      </w:r>
      <w:r>
        <w:rPr>
          <w:color w:val="42083B"/>
        </w:rPr>
        <w:t>která</w:t>
      </w:r>
      <w:r>
        <w:rPr>
          <w:color w:val="233809"/>
        </w:rPr>
        <w:t xml:space="preserve"> vlastní polovinu jedné ze dvou hlavních australských vnitrostátních linek</w:t>
      </w:r>
      <w:r>
        <w:t xml:space="preserve">, konstatovala, že náklady </w:t>
      </w:r>
      <w:r>
        <w:rPr>
          <w:color w:val="6A3A35"/>
        </w:rPr>
        <w:t>na spor</w:t>
      </w:r>
      <w:r>
        <w:t xml:space="preserve"> byly obrovské a ve třech měsících do 30. září způsobily pokles zisku </w:t>
      </w:r>
      <w:r>
        <w:rPr>
          <w:color w:val="233809"/>
        </w:rPr>
        <w:t>společnosti TNT</w:t>
      </w:r>
      <w:r>
        <w:t xml:space="preserve"> o 70 % na 12 milionů dolarů. </w:t>
      </w:r>
      <w:r>
        <w:rPr>
          <w:color w:val="82785D"/>
        </w:rPr>
        <w:t xml:space="preserve">Brazilský finančník Naji Nahas, </w:t>
      </w:r>
      <w:r>
        <w:rPr>
          <w:color w:val="023087"/>
        </w:rPr>
        <w:t>který</w:t>
      </w:r>
      <w:r>
        <w:rPr>
          <w:color w:val="82785D"/>
        </w:rPr>
        <w:t xml:space="preserve"> byl v pondělí dopaden po 102 dnech skrývání</w:t>
      </w:r>
      <w:r>
        <w:t xml:space="preserve">, má být příští týden vyslýchán brazilskými soudy. </w:t>
      </w:r>
      <w:r>
        <w:rPr>
          <w:color w:val="82785D"/>
        </w:rPr>
        <w:t xml:space="preserve">Nahas, </w:t>
      </w:r>
      <w:r>
        <w:rPr>
          <w:color w:val="023087"/>
        </w:rPr>
        <w:t>který</w:t>
      </w:r>
      <w:r>
        <w:rPr>
          <w:color w:val="82785D"/>
        </w:rPr>
        <w:t xml:space="preserve"> v červnu dokázal úplně sám vyvolat jednodenní uzavření brazilských burz </w:t>
      </w:r>
      <w:r>
        <w:rPr>
          <w:color w:val="B7DAD2"/>
        </w:rPr>
        <w:t xml:space="preserve">tím, že se </w:t>
      </w:r>
      <w:r>
        <w:rPr>
          <w:color w:val="196956"/>
        </w:rPr>
        <w:t>mu</w:t>
      </w:r>
      <w:r>
        <w:rPr>
          <w:color w:val="B7DAD2"/>
        </w:rPr>
        <w:t xml:space="preserve"> nepodařilo vyplatit </w:t>
      </w:r>
      <w:r>
        <w:rPr>
          <w:color w:val="196956"/>
        </w:rPr>
        <w:t>svým</w:t>
      </w:r>
      <w:r>
        <w:rPr>
          <w:color w:val="B7DAD2"/>
        </w:rPr>
        <w:t xml:space="preserve"> makléřům dluh ve výši 31.1 milionu dolarů</w:t>
      </w:r>
      <w:r>
        <w:t xml:space="preserve">, obvinil včera ze </w:t>
      </w:r>
      <w:r>
        <w:rPr>
          <w:color w:val="82785D"/>
        </w:rPr>
        <w:t>své</w:t>
      </w:r>
      <w:r>
        <w:t xml:space="preserve"> kritické situace prezidenta </w:t>
      </w:r>
      <w:r>
        <w:rPr>
          <w:color w:val="8C41BB"/>
        </w:rPr>
        <w:t>burzy v Sao Paulu</w:t>
      </w:r>
      <w:r>
        <w:t xml:space="preserve">, protože několik dnů </w:t>
      </w:r>
      <w:r>
        <w:rPr>
          <w:color w:val="ECEDFE"/>
        </w:rPr>
        <w:t xml:space="preserve">před </w:t>
      </w:r>
      <w:r>
        <w:rPr>
          <w:color w:val="2B2D32"/>
        </w:rPr>
        <w:t>Nahasovým</w:t>
      </w:r>
      <w:r>
        <w:rPr>
          <w:color w:val="ECEDFE"/>
        </w:rPr>
        <w:t xml:space="preserve"> nezdarem</w:t>
      </w:r>
      <w:r>
        <w:t xml:space="preserve"> zvýšila </w:t>
      </w:r>
      <w:r>
        <w:rPr>
          <w:color w:val="8C41BB"/>
        </w:rPr>
        <w:t>burza</w:t>
      </w:r>
      <w:r>
        <w:t xml:space="preserve"> zálohu požadovanou pro transakce se zálohovanými akciemi. </w:t>
      </w:r>
      <w:r>
        <w:rPr>
          <w:color w:val="94C661"/>
        </w:rPr>
        <w:t>Čínský parlament</w:t>
      </w:r>
      <w:r>
        <w:t xml:space="preserve"> vyloučil </w:t>
      </w:r>
      <w:r>
        <w:rPr>
          <w:color w:val="F8907D"/>
        </w:rPr>
        <w:t xml:space="preserve">dva obyvatele </w:t>
      </w:r>
      <w:r>
        <w:rPr>
          <w:color w:val="895E6B"/>
        </w:rPr>
        <w:t>Hong Kongu</w:t>
      </w:r>
      <w:r>
        <w:t xml:space="preserve"> </w:t>
      </w:r>
      <w:r>
        <w:rPr>
          <w:color w:val="788E95"/>
        </w:rPr>
        <w:t xml:space="preserve">ze skupiny odborníků, </w:t>
      </w:r>
      <w:r>
        <w:rPr>
          <w:color w:val="FB6AB8"/>
        </w:rPr>
        <w:t>která</w:t>
      </w:r>
      <w:r>
        <w:rPr>
          <w:color w:val="788E95"/>
        </w:rPr>
        <w:t xml:space="preserve"> má vytvořit návrh </w:t>
      </w:r>
      <w:r>
        <w:rPr>
          <w:color w:val="576094"/>
        </w:rPr>
        <w:t xml:space="preserve">nové ústavy </w:t>
      </w:r>
      <w:r>
        <w:rPr>
          <w:color w:val="DB1474"/>
        </w:rPr>
        <w:t>této kolonie</w:t>
      </w:r>
      <w:r>
        <w:t xml:space="preserve">. </w:t>
      </w:r>
      <w:r>
        <w:rPr>
          <w:color w:val="F8907D"/>
        </w:rPr>
        <w:t>Szeto Wah a Martin Lee</w:t>
      </w:r>
      <w:r>
        <w:t xml:space="preserve"> byli shledáni nezpůsobilými, protože odsoudili tvrdý zákrok </w:t>
      </w:r>
      <w:r>
        <w:rPr>
          <w:color w:val="8489AE"/>
        </w:rPr>
        <w:t>Číny</w:t>
      </w:r>
      <w:r>
        <w:t xml:space="preserve"> proti hongkongskému prodemokratickému hnutí. </w:t>
      </w:r>
      <w:r>
        <w:rPr>
          <w:color w:val="788E95"/>
        </w:rPr>
        <w:t>Výbor</w:t>
      </w:r>
      <w:r>
        <w:t xml:space="preserve"> formuluje </w:t>
      </w:r>
      <w:r>
        <w:rPr>
          <w:color w:val="860E04"/>
        </w:rPr>
        <w:t xml:space="preserve">ústavu, </w:t>
      </w:r>
      <w:r>
        <w:rPr>
          <w:color w:val="FBC206"/>
        </w:rPr>
        <w:t>kterou</w:t>
      </w:r>
      <w:r>
        <w:rPr>
          <w:color w:val="860E04"/>
        </w:rPr>
        <w:t xml:space="preserve"> se </w:t>
      </w:r>
      <w:r>
        <w:rPr>
          <w:color w:val="6EAB9B"/>
        </w:rPr>
        <w:t>Hong Kong</w:t>
      </w:r>
      <w:r>
        <w:rPr>
          <w:color w:val="860E04"/>
        </w:rPr>
        <w:t xml:space="preserve"> bude řídit, až v roce 1997 přejde pod čínskou správu</w:t>
      </w:r>
      <w:r>
        <w:t xml:space="preserve">, a čínští zákonodárci prohlásili, že se </w:t>
      </w:r>
      <w:r>
        <w:rPr>
          <w:color w:val="F8907D"/>
        </w:rPr>
        <w:t>dvojice</w:t>
      </w:r>
      <w:r>
        <w:t xml:space="preserve"> může vrátit pouze tehdy, pokud "se vzdají </w:t>
      </w:r>
      <w:r>
        <w:rPr>
          <w:color w:val="F8907D"/>
        </w:rPr>
        <w:t>svého</w:t>
      </w:r>
      <w:r>
        <w:t xml:space="preserve"> antagonistického postoje </w:t>
      </w:r>
      <w:r>
        <w:rPr>
          <w:color w:val="8489AE"/>
        </w:rPr>
        <w:t>vůči čínské vládě</w:t>
      </w:r>
      <w:r>
        <w:t xml:space="preserve"> a </w:t>
      </w:r>
      <w:r>
        <w:rPr>
          <w:color w:val="F8907D"/>
        </w:rPr>
        <w:t>svého</w:t>
      </w:r>
      <w:r>
        <w:t xml:space="preserve"> pokusu prohlásit společnou čínsko-britskou dohodu o </w:t>
      </w:r>
      <w:r>
        <w:rPr>
          <w:color w:val="F2CDFE"/>
        </w:rPr>
        <w:t>Hong Kongu</w:t>
      </w:r>
      <w:r>
        <w:t xml:space="preserve"> za neplatnou". JADERNÝ REAKTOR </w:t>
      </w:r>
      <w:r>
        <w:rPr>
          <w:color w:val="645341"/>
        </w:rPr>
        <w:t>PRO IZRAEL</w:t>
      </w:r>
      <w:r>
        <w:t xml:space="preserve">? Izraelští představitelé potvrdili, že </w:t>
      </w:r>
      <w:r>
        <w:rPr>
          <w:color w:val="760035"/>
        </w:rPr>
        <w:t>ministr energetiky Moše Šahal</w:t>
      </w:r>
      <w:r>
        <w:rPr>
          <w:color w:val="647A41"/>
        </w:rPr>
        <w:t xml:space="preserve"> a </w:t>
      </w:r>
      <w:r>
        <w:rPr>
          <w:color w:val="760035"/>
        </w:rPr>
        <w:t>jeho</w:t>
      </w:r>
      <w:r>
        <w:rPr>
          <w:color w:val="647A41"/>
        </w:rPr>
        <w:t xml:space="preserve"> kanadský protějšek Jake Epp</w:t>
      </w:r>
      <w:r>
        <w:t xml:space="preserve"> projednávali případný nákup </w:t>
      </w:r>
      <w:r>
        <w:rPr>
          <w:color w:val="496E76"/>
        </w:rPr>
        <w:t>kanadského jaderného reaktoru pro výrobu elektřiny v hodnotě 1.1 miliardy dolarů</w:t>
      </w:r>
      <w:r>
        <w:t xml:space="preserve"> </w:t>
      </w:r>
      <w:r>
        <w:rPr>
          <w:color w:val="645341"/>
        </w:rPr>
        <w:t>Izraelem</w:t>
      </w:r>
      <w:r>
        <w:t xml:space="preserve">. Představitel kanadské ambasády v Tel Avivu ale prohlásil, že </w:t>
      </w:r>
      <w:r>
        <w:rPr>
          <w:color w:val="E3F894"/>
        </w:rPr>
        <w:t>Kanada</w:t>
      </w:r>
      <w:r>
        <w:t xml:space="preserve"> pravděpodobně </w:t>
      </w:r>
      <w:r>
        <w:rPr>
          <w:color w:val="645341"/>
        </w:rPr>
        <w:t>Izraeli</w:t>
      </w:r>
      <w:r>
        <w:t xml:space="preserve"> </w:t>
      </w:r>
      <w:r>
        <w:rPr>
          <w:color w:val="F9D7CD"/>
        </w:rPr>
        <w:t>svůj</w:t>
      </w:r>
      <w:r>
        <w:rPr>
          <w:color w:val="496E76"/>
        </w:rPr>
        <w:t xml:space="preserve"> reaktor na těžkou vodu Candu</w:t>
      </w:r>
      <w:r>
        <w:t xml:space="preserve"> neprodá, protože </w:t>
      </w:r>
      <w:r>
        <w:rPr>
          <w:color w:val="645341"/>
        </w:rPr>
        <w:t>Izrael</w:t>
      </w:r>
      <w:r>
        <w:t xml:space="preserve"> nepodepsal Smlouvu o nešíření jaderných zbraní. </w:t>
      </w:r>
      <w:r>
        <w:rPr>
          <w:color w:val="645341"/>
        </w:rPr>
        <w:t>Izrael</w:t>
      </w:r>
      <w:r>
        <w:t xml:space="preserve"> byl v minulosti obviňován, že se snaží prvky potřebné pro vývoj nukleárních zbraní získávat lstí. </w:t>
      </w:r>
      <w:r>
        <w:rPr>
          <w:color w:val="876128"/>
        </w:rPr>
        <w:t>Jihokorejská vláda</w:t>
      </w:r>
      <w:r>
        <w:t xml:space="preserve"> dnes podepíše </w:t>
      </w:r>
      <w:r>
        <w:rPr>
          <w:color w:val="A1A711"/>
        </w:rPr>
        <w:t xml:space="preserve">protokol, </w:t>
      </w:r>
      <w:r>
        <w:rPr>
          <w:color w:val="01FB92"/>
        </w:rPr>
        <w:t>kterým</w:t>
      </w:r>
      <w:r>
        <w:rPr>
          <w:color w:val="A1A711"/>
        </w:rPr>
        <w:t xml:space="preserve"> oficiálně naváže formální diplomatické styky </w:t>
      </w:r>
      <w:r>
        <w:rPr>
          <w:color w:val="FD0F31"/>
        </w:rPr>
        <w:t>s Polskem</w:t>
      </w:r>
      <w:r>
        <w:t xml:space="preserve">. Obě tyto země podepíší také obchodní smlouvu. </w:t>
      </w:r>
      <w:r>
        <w:rPr>
          <w:color w:val="BE8485"/>
        </w:rPr>
        <w:t>Jihokorejští vládní činitelé</w:t>
      </w:r>
      <w:r>
        <w:t xml:space="preserve"> podle </w:t>
      </w:r>
      <w:r>
        <w:rPr>
          <w:color w:val="BE8485"/>
        </w:rPr>
        <w:t>svého</w:t>
      </w:r>
      <w:r>
        <w:t xml:space="preserve"> sdělení neočekávají, </w:t>
      </w:r>
      <w:r>
        <w:rPr>
          <w:color w:val="C660FB"/>
        </w:rPr>
        <w:t xml:space="preserve">že by </w:t>
      </w:r>
      <w:r>
        <w:rPr>
          <w:color w:val="120104"/>
        </w:rPr>
        <w:t>Soul</w:t>
      </w:r>
      <w:r>
        <w:rPr>
          <w:color w:val="C660FB"/>
        </w:rPr>
        <w:t xml:space="preserve"> půjčoval </w:t>
      </w:r>
      <w:r>
        <w:rPr>
          <w:color w:val="D48958"/>
        </w:rPr>
        <w:t>Varšavě</w:t>
      </w:r>
      <w:r>
        <w:rPr>
          <w:color w:val="C660FB"/>
        </w:rPr>
        <w:t xml:space="preserve"> peníze, může však "nabídnout zkušenosti</w:t>
      </w:r>
      <w:r>
        <w:t xml:space="preserve">". </w:t>
      </w:r>
      <w:r>
        <w:rPr>
          <w:color w:val="05AEE8"/>
        </w:rPr>
        <w:t>Polsko</w:t>
      </w:r>
      <w:r>
        <w:t xml:space="preserve"> je </w:t>
      </w:r>
      <w:r>
        <w:rPr>
          <w:color w:val="C3C1BE"/>
        </w:rPr>
        <w:t xml:space="preserve">druhou komunistickou zemí, </w:t>
      </w:r>
      <w:r>
        <w:rPr>
          <w:color w:val="9F98F8"/>
        </w:rPr>
        <w:t>která</w:t>
      </w:r>
      <w:r>
        <w:rPr>
          <w:color w:val="C3C1BE"/>
        </w:rPr>
        <w:t xml:space="preserve"> uznala </w:t>
      </w:r>
      <w:r>
        <w:rPr>
          <w:color w:val="1167D9"/>
        </w:rPr>
        <w:t>soulskou vládu</w:t>
      </w:r>
      <w:r>
        <w:rPr>
          <w:color w:val="C3C1BE"/>
        </w:rPr>
        <w:t xml:space="preserve">, poté co v únoru 1989 navázala </w:t>
      </w:r>
      <w:r>
        <w:rPr>
          <w:color w:val="D19012"/>
        </w:rPr>
        <w:t>Jižní Korea</w:t>
      </w:r>
      <w:r>
        <w:rPr>
          <w:color w:val="C3C1BE"/>
        </w:rPr>
        <w:t xml:space="preserve"> diplomatické styky s Maďarskem</w:t>
      </w:r>
      <w:r>
        <w:t xml:space="preserve">. </w:t>
      </w:r>
      <w:r>
        <w:rPr>
          <w:color w:val="B7D802"/>
        </w:rPr>
        <w:t>Venezuela</w:t>
      </w:r>
      <w:r>
        <w:t xml:space="preserve"> bude v pátek pořádat </w:t>
      </w:r>
      <w:r>
        <w:rPr>
          <w:color w:val="826392"/>
        </w:rPr>
        <w:t xml:space="preserve">aukci státních dluhopisů, </w:t>
      </w:r>
      <w:r>
        <w:rPr>
          <w:color w:val="5E7A6A"/>
        </w:rPr>
        <w:t>které</w:t>
      </w:r>
      <w:r>
        <w:rPr>
          <w:color w:val="826392"/>
        </w:rPr>
        <w:t xml:space="preserve"> se zúčastní 32 případných dražitelů</w:t>
      </w:r>
      <w:r>
        <w:t xml:space="preserve">. </w:t>
      </w:r>
      <w:r>
        <w:rPr>
          <w:color w:val="B7D802"/>
        </w:rPr>
        <w:t>Venezuela</w:t>
      </w:r>
      <w:r>
        <w:t xml:space="preserve"> již letos oznámila, že </w:t>
      </w:r>
      <w:r>
        <w:rPr>
          <w:color w:val="B29869"/>
        </w:rPr>
        <w:t>obchodování se státními dluhopisy</w:t>
      </w:r>
      <w:r>
        <w:t xml:space="preserve"> otevírá zahraničním investorům, ale </w:t>
      </w:r>
      <w:r>
        <w:rPr>
          <w:color w:val="B29869"/>
        </w:rPr>
        <w:t>program</w:t>
      </w:r>
      <w:r>
        <w:t xml:space="preserve"> bude omezen čistou vyplacenou částkou ve výši 600 milionů dolarů ročně. </w:t>
      </w:r>
      <w:r>
        <w:rPr>
          <w:color w:val="826392"/>
        </w:rPr>
        <w:t>Páteční aukce</w:t>
      </w:r>
      <w:r>
        <w:t xml:space="preserve"> bude omezena </w:t>
      </w:r>
      <w:r>
        <w:rPr>
          <w:color w:val="1D0051"/>
        </w:rPr>
        <w:t xml:space="preserve">částkou 150 milionů dolarů, </w:t>
      </w:r>
      <w:r>
        <w:rPr>
          <w:color w:val="8BE7FC"/>
        </w:rPr>
        <w:t>kterou</w:t>
      </w:r>
      <w:r>
        <w:rPr>
          <w:color w:val="1D0051"/>
        </w:rPr>
        <w:t xml:space="preserve"> potenciálním investorům vyplatí </w:t>
      </w:r>
      <w:r>
        <w:rPr>
          <w:color w:val="76E0C1"/>
        </w:rPr>
        <w:t>Centrální banka</w:t>
      </w:r>
      <w:r>
        <w:t xml:space="preserve">. </w:t>
      </w:r>
      <w:r>
        <w:rPr>
          <w:color w:val="BACFA7"/>
        </w:rPr>
        <w:t>Úřad pro zahraniční obchod</w:t>
      </w:r>
      <w:r>
        <w:t xml:space="preserve"> schválil zhruba 1.78 miliardy dolarů </w:t>
      </w:r>
      <w:r>
        <w:rPr>
          <w:color w:val="11BA09"/>
        </w:rPr>
        <w:t>na investiční záměry</w:t>
      </w:r>
      <w:r>
        <w:t xml:space="preserve">, říká </w:t>
      </w:r>
      <w:r>
        <w:rPr>
          <w:color w:val="462C36"/>
        </w:rPr>
        <w:t xml:space="preserve">Edwin Perozo, vedoucí </w:t>
      </w:r>
      <w:r>
        <w:rPr>
          <w:color w:val="65407D"/>
        </w:rPr>
        <w:t>úřadu</w:t>
      </w:r>
      <w:r>
        <w:t xml:space="preserve">. Řekl též, že většina </w:t>
      </w:r>
      <w:r>
        <w:rPr>
          <w:color w:val="11BA09"/>
        </w:rPr>
        <w:t>těchto záměrů</w:t>
      </w:r>
      <w:r>
        <w:t xml:space="preserve"> směřuje do turistického průmyslu, prvovýroby a rybářství a zemědělsko-průmyslových projektů. </w:t>
      </w:r>
      <w:r>
        <w:rPr>
          <w:color w:val="491803"/>
        </w:rPr>
        <w:t xml:space="preserve">Podle programu prodeje státních dluhopisů navrhnou </w:t>
      </w:r>
      <w:r>
        <w:rPr>
          <w:color w:val="F5D2A8"/>
        </w:rPr>
        <w:t>potenciální investoři</w:t>
      </w:r>
      <w:r>
        <w:rPr>
          <w:color w:val="491803"/>
        </w:rPr>
        <w:t xml:space="preserve"> v zapečetěných nabídkách procento </w:t>
      </w:r>
      <w:r>
        <w:rPr>
          <w:color w:val="03422C"/>
        </w:rPr>
        <w:t xml:space="preserve">slevy, </w:t>
      </w:r>
      <w:r>
        <w:rPr>
          <w:color w:val="72A46E"/>
        </w:rPr>
        <w:t>se kterou</w:t>
      </w:r>
      <w:r>
        <w:rPr>
          <w:color w:val="03422C"/>
        </w:rPr>
        <w:t xml:space="preserve"> jsou ochotni dluh koupit</w:t>
      </w:r>
      <w:r>
        <w:t xml:space="preserve">, a nabídky budou rozdělovány </w:t>
      </w:r>
      <w:r>
        <w:rPr>
          <w:color w:val="491803"/>
        </w:rPr>
        <w:t>na základě těchto návrhů slev</w:t>
      </w:r>
      <w:r>
        <w:t xml:space="preserve">. </w:t>
      </w:r>
      <w:r>
        <w:rPr>
          <w:color w:val="128EAC"/>
        </w:rPr>
        <w:t>Venezuelská centrální banka</w:t>
      </w:r>
      <w:r>
        <w:t xml:space="preserve"> nastavila dolní hranici pro nabízení na 30 %. </w:t>
      </w:r>
      <w:r>
        <w:rPr>
          <w:color w:val="47545E"/>
        </w:rPr>
        <w:t xml:space="preserve">Píseň americké zpěvačky Tracy Chapmanové, </w:t>
      </w:r>
      <w:r>
        <w:rPr>
          <w:color w:val="B95C69"/>
        </w:rPr>
        <w:t>která</w:t>
      </w:r>
      <w:r>
        <w:rPr>
          <w:color w:val="47545E"/>
        </w:rPr>
        <w:t xml:space="preserve"> vychvaluje uvězněného černošského vůdce Nelsona Mandelu</w:t>
      </w:r>
      <w:r>
        <w:t xml:space="preserve">, byla </w:t>
      </w:r>
      <w:r>
        <w:rPr>
          <w:color w:val="A14D12"/>
        </w:rPr>
        <w:t>ve státním rádiu a televizi Jihoafrické republiky</w:t>
      </w:r>
      <w:r>
        <w:t xml:space="preserve"> zakázána. Firma South African Broadcasting Corp. prohlásila, že </w:t>
      </w:r>
      <w:r>
        <w:rPr>
          <w:color w:val="47545E"/>
        </w:rPr>
        <w:t>píseň "Freedom Now</w:t>
      </w:r>
      <w:r>
        <w:t xml:space="preserve">" se "pro vysílání nehodí"... Britská Dolní sněmovna schválila </w:t>
      </w:r>
      <w:r>
        <w:rPr>
          <w:color w:val="C4C8FA"/>
        </w:rPr>
        <w:t xml:space="preserve">zákon, </w:t>
      </w:r>
      <w:r>
        <w:rPr>
          <w:color w:val="372A55"/>
        </w:rPr>
        <w:t>který</w:t>
      </w:r>
      <w:r>
        <w:rPr>
          <w:color w:val="C4C8FA"/>
        </w:rPr>
        <w:t xml:space="preserve"> ukládá </w:t>
      </w:r>
      <w:r>
        <w:rPr>
          <w:color w:val="3F3610"/>
        </w:rPr>
        <w:t>britským fotbalovým fanouškům</w:t>
      </w:r>
      <w:r>
        <w:rPr>
          <w:color w:val="C4C8FA"/>
        </w:rPr>
        <w:t xml:space="preserve"> nosit na stadiony průkazky</w:t>
      </w:r>
      <w:r>
        <w:t xml:space="preserve">. </w:t>
      </w:r>
      <w:r>
        <w:rPr>
          <w:color w:val="C4C8FA"/>
        </w:rPr>
        <w:t xml:space="preserve">Zákon proti "chuligánům", </w:t>
      </w:r>
      <w:r>
        <w:rPr>
          <w:color w:val="372A55"/>
        </w:rPr>
        <w:t>podle kterého</w:t>
      </w:r>
      <w:r>
        <w:rPr>
          <w:color w:val="C4C8FA"/>
        </w:rPr>
        <w:t xml:space="preserve"> by bylo možné výtržníkům tyto průkazky odejmout</w:t>
      </w:r>
      <w:r>
        <w:t xml:space="preserve">, ještě musí schválit Horní sněmovna a očekává se, že vejde v platnost na začátku </w:t>
      </w:r>
      <w:r>
        <w:rPr>
          <w:color w:val="0BC582"/>
        </w:rPr>
        <w:t>příštího roku</w:t>
      </w:r>
      <w:r>
        <w:t>.</w:t>
      </w:r>
    </w:p>
    <w:p>
      <w:r>
        <w:rPr>
          <w:b/>
        </w:rPr>
        <w:t>Document number 84</w:t>
      </w:r>
    </w:p>
    <w:p>
      <w:r>
        <w:rPr>
          <w:b/>
        </w:rPr>
        <w:t>Document identifier: wsj0284-001</w:t>
      </w:r>
    </w:p>
    <w:p>
      <w:r>
        <w:rPr>
          <w:color w:val="310106"/>
        </w:rPr>
        <w:t xml:space="preserve">Podle výnosu </w:t>
      </w:r>
      <w:r>
        <w:rPr>
          <w:color w:val="04640D"/>
        </w:rPr>
        <w:t>federálního soudce</w:t>
      </w:r>
      <w:r>
        <w:rPr>
          <w:color w:val="310106"/>
        </w:rPr>
        <w:t xml:space="preserve"> se </w:t>
      </w:r>
      <w:r>
        <w:rPr>
          <w:color w:val="FEFB0A"/>
        </w:rPr>
        <w:t>Imelda Marcosová</w:t>
      </w:r>
      <w:r>
        <w:rPr>
          <w:color w:val="310106"/>
        </w:rPr>
        <w:t xml:space="preserve"> do USA nedostala proti </w:t>
      </w:r>
      <w:r>
        <w:rPr>
          <w:color w:val="FEFB0A"/>
        </w:rPr>
        <w:t>své</w:t>
      </w:r>
      <w:r>
        <w:rPr>
          <w:color w:val="310106"/>
        </w:rPr>
        <w:t xml:space="preserve"> vůli a </w:t>
      </w:r>
      <w:r>
        <w:rPr>
          <w:color w:val="FB5514"/>
        </w:rPr>
        <w:t xml:space="preserve">manželské výsady, </w:t>
      </w:r>
      <w:r>
        <w:rPr>
          <w:color w:val="E115C0"/>
        </w:rPr>
        <w:t>které</w:t>
      </w:r>
      <w:r>
        <w:rPr>
          <w:color w:val="FB5514"/>
        </w:rPr>
        <w:t xml:space="preserve"> ochraňují </w:t>
      </w:r>
      <w:r>
        <w:rPr>
          <w:color w:val="00587F"/>
        </w:rPr>
        <w:t>manžele</w:t>
      </w:r>
      <w:r>
        <w:rPr>
          <w:color w:val="FB5514"/>
        </w:rPr>
        <w:t>, aby</w:t>
      </w:r>
      <w:r>
        <w:t xml:space="preserve"> </w:t>
      </w:r>
      <w:r>
        <w:rPr>
          <w:color w:val="0BC582"/>
        </w:rPr>
        <w:t>proti sobě</w:t>
      </w:r>
      <w:r>
        <w:rPr>
          <w:color w:val="FEB8C8"/>
        </w:rPr>
        <w:t xml:space="preserve"> nemuseli svědčit</w:t>
      </w:r>
      <w:r>
        <w:rPr>
          <w:color w:val="9E8317"/>
        </w:rPr>
        <w:t xml:space="preserve">, se </w:t>
      </w:r>
      <w:r>
        <w:rPr>
          <w:color w:val="01190F"/>
        </w:rPr>
        <w:t xml:space="preserve">na </w:t>
      </w:r>
      <w:r>
        <w:rPr>
          <w:color w:val="847D81"/>
        </w:rPr>
        <w:t>její</w:t>
      </w:r>
      <w:r>
        <w:rPr>
          <w:color w:val="01190F"/>
        </w:rPr>
        <w:t xml:space="preserve"> případ</w:t>
      </w:r>
      <w:r>
        <w:rPr>
          <w:color w:val="9E8317"/>
        </w:rPr>
        <w:t xml:space="preserve"> nevztahují</w:t>
      </w:r>
      <w:r>
        <w:t xml:space="preserve">. </w:t>
      </w:r>
      <w:r>
        <w:rPr>
          <w:color w:val="58018B"/>
        </w:rPr>
        <w:t>V důsledku toho</w:t>
      </w:r>
      <w:r>
        <w:t xml:space="preserve"> nařídil </w:t>
      </w:r>
      <w:r>
        <w:rPr>
          <w:color w:val="B70639"/>
        </w:rPr>
        <w:t>soudce John F. Keenan z New Yorku</w:t>
      </w:r>
      <w:r>
        <w:t xml:space="preserve"> </w:t>
      </w:r>
      <w:r>
        <w:rPr>
          <w:color w:val="703B01"/>
        </w:rPr>
        <w:t>Marcosové</w:t>
      </w:r>
      <w:r>
        <w:t xml:space="preserve">, aby </w:t>
      </w:r>
      <w:r>
        <w:rPr>
          <w:color w:val="F7F1DF"/>
        </w:rPr>
        <w:t>soudu</w:t>
      </w:r>
      <w:r>
        <w:t xml:space="preserve"> předala </w:t>
      </w:r>
      <w:r>
        <w:rPr>
          <w:color w:val="118B8A"/>
        </w:rPr>
        <w:t xml:space="preserve">všechny spisy a dokumenty, </w:t>
      </w:r>
      <w:r>
        <w:rPr>
          <w:color w:val="4AFEFA"/>
        </w:rPr>
        <w:t>které</w:t>
      </w:r>
      <w:r>
        <w:rPr>
          <w:color w:val="118B8A"/>
        </w:rPr>
        <w:t xml:space="preserve"> pravděpodobně předložila v cizích zemích v protikladu k americkým žádostem o důkazní materiál</w:t>
      </w:r>
      <w:r>
        <w:t xml:space="preserve">. </w:t>
      </w:r>
      <w:r>
        <w:rPr>
          <w:color w:val="703B01"/>
        </w:rPr>
        <w:t>Marcosová</w:t>
      </w:r>
      <w:r>
        <w:t xml:space="preserve"> tvrdila, že </w:t>
      </w:r>
      <w:r>
        <w:rPr>
          <w:color w:val="118B8A"/>
        </w:rPr>
        <w:t>dokumenty</w:t>
      </w:r>
      <w:r>
        <w:t xml:space="preserve"> nemusí předat, </w:t>
      </w:r>
      <w:r>
        <w:rPr>
          <w:color w:val="FCB164"/>
        </w:rPr>
        <w:t xml:space="preserve">protože </w:t>
      </w:r>
      <w:r>
        <w:rPr>
          <w:color w:val="796EE6"/>
        </w:rPr>
        <w:t>sem</w:t>
      </w:r>
      <w:r>
        <w:rPr>
          <w:color w:val="FCB164"/>
        </w:rPr>
        <w:t xml:space="preserve"> byla přivezena nedobrovolně</w:t>
      </w:r>
      <w:r>
        <w:t xml:space="preserve"> a protože poskytnutí </w:t>
      </w:r>
      <w:r>
        <w:rPr>
          <w:color w:val="118B8A"/>
        </w:rPr>
        <w:t>materiálů</w:t>
      </w:r>
      <w:r>
        <w:t xml:space="preserve"> by porušilo </w:t>
      </w:r>
      <w:r>
        <w:rPr>
          <w:color w:val="703B01"/>
        </w:rPr>
        <w:t>její</w:t>
      </w:r>
      <w:r>
        <w:t xml:space="preserve"> manželské výsady. V roce 1988, rok a půl poté, co </w:t>
      </w:r>
      <w:r>
        <w:rPr>
          <w:color w:val="000D2C"/>
        </w:rPr>
        <w:t>Marcosová</w:t>
      </w:r>
      <w:r>
        <w:rPr>
          <w:color w:val="53495F"/>
        </w:rPr>
        <w:t xml:space="preserve"> a </w:t>
      </w:r>
      <w:r>
        <w:rPr>
          <w:color w:val="F95475"/>
        </w:rPr>
        <w:t>její</w:t>
      </w:r>
      <w:r>
        <w:rPr>
          <w:color w:val="61FC03"/>
        </w:rPr>
        <w:t xml:space="preserve"> tehdejší manžel Ferdinand Marcos, vypuzený prezident </w:t>
      </w:r>
      <w:r>
        <w:rPr>
          <w:color w:val="5D9608"/>
        </w:rPr>
        <w:t>Filipín</w:t>
      </w:r>
      <w:r>
        <w:t xml:space="preserve">, utekli </w:t>
      </w:r>
      <w:r>
        <w:rPr>
          <w:color w:val="DE98FD"/>
        </w:rPr>
        <w:t>z Filipín</w:t>
      </w:r>
      <w:r>
        <w:t xml:space="preserve"> na Havaj, byli </w:t>
      </w:r>
      <w:r>
        <w:rPr>
          <w:color w:val="53495F"/>
        </w:rPr>
        <w:t>manželé</w:t>
      </w:r>
      <w:r>
        <w:t xml:space="preserve"> obviněni </w:t>
      </w:r>
      <w:r>
        <w:rPr>
          <w:color w:val="98A088"/>
        </w:rPr>
        <w:t>z organizovaného vyděračství, spiknutí, maření výkonu spravedlnosti a poštovního podvodu</w:t>
      </w:r>
      <w:r>
        <w:t xml:space="preserve">, přičemž údajně měli </w:t>
      </w:r>
      <w:r>
        <w:rPr>
          <w:color w:val="98A088"/>
        </w:rPr>
        <w:t>těmito intrikami</w:t>
      </w:r>
      <w:r>
        <w:t xml:space="preserve"> zpronevěřit </w:t>
      </w:r>
      <w:r>
        <w:rPr>
          <w:color w:val="DE98FD"/>
        </w:rPr>
        <w:t xml:space="preserve">ve </w:t>
      </w:r>
      <w:r>
        <w:rPr>
          <w:color w:val="4F584E"/>
        </w:rPr>
        <w:t>své</w:t>
      </w:r>
      <w:r>
        <w:rPr>
          <w:color w:val="DE98FD"/>
        </w:rPr>
        <w:t xml:space="preserve"> vlasti</w:t>
      </w:r>
      <w:r>
        <w:t xml:space="preserve"> </w:t>
      </w:r>
      <w:r>
        <w:rPr>
          <w:color w:val="248AD0"/>
        </w:rPr>
        <w:t>více než 100 milionů dolarů</w:t>
      </w:r>
      <w:r>
        <w:t xml:space="preserve">. </w:t>
      </w:r>
      <w:r>
        <w:rPr>
          <w:color w:val="5C5300"/>
        </w:rPr>
        <w:t>Federální žalobci</w:t>
      </w:r>
      <w:r>
        <w:t xml:space="preserve"> vznesli obvinění, že velká část </w:t>
      </w:r>
      <w:r>
        <w:rPr>
          <w:color w:val="248AD0"/>
        </w:rPr>
        <w:t>peněz</w:t>
      </w:r>
      <w:r>
        <w:t xml:space="preserve"> byla podvodným způsobem maskována prostřednictvím nákupů exkluzivních nemovitostí na Manhattanu. Soud </w:t>
      </w:r>
      <w:r>
        <w:rPr>
          <w:color w:val="703B01"/>
        </w:rPr>
        <w:t>s Marcosovou</w:t>
      </w:r>
      <w:r>
        <w:t xml:space="preserve"> má začít v březnu. Americké zákony vyžadují, aby obvinění pachatelé trestních činů předali zahraniční dokumenty, jako jsou </w:t>
      </w:r>
      <w:r>
        <w:rPr>
          <w:color w:val="118B8A"/>
        </w:rPr>
        <w:t xml:space="preserve">ty, </w:t>
      </w:r>
      <w:r>
        <w:rPr>
          <w:color w:val="4AFEFA"/>
        </w:rPr>
        <w:t>které</w:t>
      </w:r>
      <w:r>
        <w:rPr>
          <w:color w:val="118B8A"/>
        </w:rPr>
        <w:t xml:space="preserve"> se snaží získat </w:t>
      </w:r>
      <w:r>
        <w:rPr>
          <w:color w:val="9F6551"/>
        </w:rPr>
        <w:t xml:space="preserve">v případu </w:t>
      </w:r>
      <w:r>
        <w:rPr>
          <w:color w:val="BCFEC6"/>
        </w:rPr>
        <w:t>Marcosové</w:t>
      </w:r>
      <w:r>
        <w:t xml:space="preserve">. </w:t>
      </w:r>
      <w:r>
        <w:rPr>
          <w:color w:val="932C70"/>
        </w:rPr>
        <w:t>Zákon</w:t>
      </w:r>
      <w:r>
        <w:t xml:space="preserve"> má podle mínění </w:t>
      </w:r>
      <w:r>
        <w:rPr>
          <w:color w:val="B70639"/>
        </w:rPr>
        <w:t>soudce Keenana</w:t>
      </w:r>
      <w:r>
        <w:t xml:space="preserve"> zamezit </w:t>
      </w:r>
      <w:r>
        <w:rPr>
          <w:color w:val="2B1B04"/>
        </w:rPr>
        <w:t xml:space="preserve">průtahům, </w:t>
      </w:r>
      <w:r>
        <w:rPr>
          <w:color w:val="B5AFC4"/>
        </w:rPr>
        <w:t>které</w:t>
      </w:r>
      <w:r>
        <w:rPr>
          <w:color w:val="2B1B04"/>
        </w:rPr>
        <w:t xml:space="preserve"> </w:t>
      </w:r>
      <w:r>
        <w:rPr>
          <w:color w:val="D4C67A"/>
        </w:rPr>
        <w:t>obžalovaní</w:t>
      </w:r>
      <w:r>
        <w:rPr>
          <w:color w:val="2B1B04"/>
        </w:rPr>
        <w:t xml:space="preserve"> způsobují blokováním amerických žádostí o záznamy tím, že využívají zahraničních procedur</w:t>
      </w:r>
      <w:r>
        <w:t xml:space="preserve">. Takové dokumenty by mohly obsahovat například zahraniční obchodní styky nebo bankovní účty. USA vznesly obvinění, že k údajným zločinům </w:t>
      </w:r>
      <w:r>
        <w:rPr>
          <w:color w:val="53495F"/>
        </w:rPr>
        <w:t>Marcosových</w:t>
      </w:r>
      <w:r>
        <w:t xml:space="preserve"> patřily i bankovní účty </w:t>
      </w:r>
      <w:r>
        <w:rPr>
          <w:color w:val="DE98FD"/>
        </w:rPr>
        <w:t>na Filipínách</w:t>
      </w:r>
      <w:r>
        <w:t xml:space="preserve">, v Hong Kongu, v USA a dalších zemích. </w:t>
      </w:r>
      <w:r>
        <w:rPr>
          <w:color w:val="B70639"/>
        </w:rPr>
        <w:t>Soudce Keenan</w:t>
      </w:r>
      <w:r>
        <w:t xml:space="preserve"> napsal </w:t>
      </w:r>
      <w:r>
        <w:rPr>
          <w:color w:val="FCB164"/>
        </w:rPr>
        <w:t>o údajném únosu</w:t>
      </w:r>
      <w:r>
        <w:t>, že "</w:t>
      </w:r>
      <w:r>
        <w:rPr>
          <w:color w:val="AE7AA1"/>
        </w:rPr>
        <w:t xml:space="preserve">tvrzení </w:t>
      </w:r>
      <w:r>
        <w:rPr>
          <w:color w:val="C2A393"/>
        </w:rPr>
        <w:t>Marcosové</w:t>
      </w:r>
      <w:r>
        <w:rPr>
          <w:color w:val="AE7AA1"/>
        </w:rPr>
        <w:t xml:space="preserve">, že se </w:t>
      </w:r>
      <w:r>
        <w:rPr>
          <w:color w:val="0232FD"/>
        </w:rPr>
        <w:t>do této země</w:t>
      </w:r>
      <w:r>
        <w:rPr>
          <w:color w:val="AE7AA1"/>
        </w:rPr>
        <w:t xml:space="preserve"> dostala proti </w:t>
      </w:r>
      <w:r>
        <w:rPr>
          <w:color w:val="C2A393"/>
        </w:rPr>
        <w:t>své</w:t>
      </w:r>
      <w:r>
        <w:rPr>
          <w:color w:val="AE7AA1"/>
        </w:rPr>
        <w:t xml:space="preserve"> vůli</w:t>
      </w:r>
      <w:r>
        <w:t xml:space="preserve">, není podloženo přísežným nebo čestným prohlášením". </w:t>
      </w:r>
      <w:r>
        <w:rPr>
          <w:color w:val="B70639"/>
        </w:rPr>
        <w:t>Soudce</w:t>
      </w:r>
      <w:r>
        <w:t xml:space="preserve"> také řekl, že </w:t>
      </w:r>
      <w:r>
        <w:rPr>
          <w:color w:val="6A3A35"/>
        </w:rPr>
        <w:t xml:space="preserve">dvě manželské výsady týkající se svědectví, </w:t>
      </w:r>
      <w:r>
        <w:rPr>
          <w:color w:val="BA6801"/>
        </w:rPr>
        <w:t>které</w:t>
      </w:r>
      <w:r>
        <w:rPr>
          <w:color w:val="6A3A35"/>
        </w:rPr>
        <w:t xml:space="preserve"> </w:t>
      </w:r>
      <w:r>
        <w:rPr>
          <w:color w:val="168E5C"/>
        </w:rPr>
        <w:t>Marcosová</w:t>
      </w:r>
      <w:r>
        <w:rPr>
          <w:color w:val="6A3A35"/>
        </w:rPr>
        <w:t xml:space="preserve"> citovala</w:t>
      </w:r>
      <w:r>
        <w:t xml:space="preserve">, nelze </w:t>
      </w:r>
      <w:r>
        <w:rPr>
          <w:color w:val="16C0D0"/>
        </w:rPr>
        <w:t>na tento případ</w:t>
      </w:r>
      <w:r>
        <w:t xml:space="preserve"> vztáhnout. První </w:t>
      </w:r>
      <w:r>
        <w:rPr>
          <w:color w:val="6A3A35"/>
        </w:rPr>
        <w:t>z nich</w:t>
      </w:r>
      <w:r>
        <w:t xml:space="preserve"> dovoluje </w:t>
      </w:r>
      <w:r>
        <w:rPr>
          <w:color w:val="C62100"/>
        </w:rPr>
        <w:t>svědkovi</w:t>
      </w:r>
      <w:r>
        <w:t xml:space="preserve"> odmítnout vydat svědectví proti partnerovi. Ovšem </w:t>
      </w:r>
      <w:r>
        <w:rPr>
          <w:color w:val="B70639"/>
        </w:rPr>
        <w:t>soudce Keenan</w:t>
      </w:r>
      <w:r>
        <w:t xml:space="preserve"> řekl, že účelem </w:t>
      </w:r>
      <w:r>
        <w:rPr>
          <w:color w:val="014347"/>
        </w:rPr>
        <w:t>této výsady</w:t>
      </w:r>
      <w:r>
        <w:t xml:space="preserve"> je "uchovávání harmonie v manželství". Protože </w:t>
      </w:r>
      <w:r>
        <w:rPr>
          <w:color w:val="233809"/>
        </w:rPr>
        <w:t>Marcos</w:t>
      </w:r>
      <w:r>
        <w:t xml:space="preserve"> 28. září zemřel, </w:t>
      </w:r>
      <w:r>
        <w:rPr>
          <w:color w:val="014347"/>
        </w:rPr>
        <w:t>výsadu</w:t>
      </w:r>
      <w:r>
        <w:t xml:space="preserve"> už nelze použít, řekl </w:t>
      </w:r>
      <w:r>
        <w:rPr>
          <w:color w:val="B70639"/>
        </w:rPr>
        <w:t>soudce</w:t>
      </w:r>
      <w:r>
        <w:t xml:space="preserve">. </w:t>
      </w:r>
      <w:r>
        <w:rPr>
          <w:color w:val="42083B"/>
        </w:rPr>
        <w:t xml:space="preserve">Druhá manželská výsada, </w:t>
      </w:r>
      <w:r>
        <w:rPr>
          <w:color w:val="82785D"/>
        </w:rPr>
        <w:t>kterou</w:t>
      </w:r>
      <w:r>
        <w:rPr>
          <w:color w:val="42083B"/>
        </w:rPr>
        <w:t xml:space="preserve"> </w:t>
      </w:r>
      <w:r>
        <w:rPr>
          <w:color w:val="023087"/>
        </w:rPr>
        <w:t>Marcosová</w:t>
      </w:r>
      <w:r>
        <w:rPr>
          <w:color w:val="42083B"/>
        </w:rPr>
        <w:t xml:space="preserve"> citovala</w:t>
      </w:r>
      <w:r>
        <w:t xml:space="preserve">, chrání důvěrnou komunikaci </w:t>
      </w:r>
      <w:r>
        <w:rPr>
          <w:color w:val="B7DAD2"/>
        </w:rPr>
        <w:t>mezi partnery</w:t>
      </w:r>
      <w:r>
        <w:t xml:space="preserve">. Ovšem </w:t>
      </w:r>
      <w:r>
        <w:rPr>
          <w:color w:val="B70639"/>
        </w:rPr>
        <w:t>soudce Keenan</w:t>
      </w:r>
      <w:r>
        <w:t xml:space="preserve"> řekl, že </w:t>
      </w:r>
      <w:r>
        <w:rPr>
          <w:color w:val="42083B"/>
        </w:rPr>
        <w:t>tato výsada</w:t>
      </w:r>
      <w:r>
        <w:t xml:space="preserve"> má chránit soukromá prohlášení - ne dokumenty soudních sporů uložené u zahraničních státních úřadů, jak tvrdili obhájci </w:t>
      </w:r>
      <w:r>
        <w:rPr>
          <w:color w:val="703B01"/>
        </w:rPr>
        <w:t>Marcosové</w:t>
      </w:r>
      <w:r>
        <w:t xml:space="preserve">. Ačkoliv </w:t>
      </w:r>
      <w:r>
        <w:rPr>
          <w:color w:val="B70639"/>
        </w:rPr>
        <w:t>soudce Keenan</w:t>
      </w:r>
      <w:r>
        <w:t xml:space="preserve"> většinu námitek </w:t>
      </w:r>
      <w:r>
        <w:rPr>
          <w:color w:val="703B01"/>
        </w:rPr>
        <w:t>Marcosové</w:t>
      </w:r>
      <w:r>
        <w:t xml:space="preserve"> zamítl, souhlasil </w:t>
      </w:r>
      <w:r>
        <w:rPr>
          <w:color w:val="196956"/>
        </w:rPr>
        <w:t xml:space="preserve">s tím, že předání </w:t>
      </w:r>
      <w:r>
        <w:rPr>
          <w:color w:val="8C41BB"/>
        </w:rPr>
        <w:t>zahraničních dokumentů</w:t>
      </w:r>
      <w:r>
        <w:rPr>
          <w:color w:val="196956"/>
        </w:rPr>
        <w:t xml:space="preserve"> by mohlo porušit </w:t>
      </w:r>
      <w:r>
        <w:rPr>
          <w:color w:val="ECEDFE"/>
        </w:rPr>
        <w:t xml:space="preserve">ústavní právo </w:t>
      </w:r>
      <w:r>
        <w:rPr>
          <w:color w:val="2B2D32"/>
        </w:rPr>
        <w:t>obžalovaného</w:t>
      </w:r>
      <w:r>
        <w:rPr>
          <w:color w:val="ECEDFE"/>
        </w:rPr>
        <w:t xml:space="preserve">, </w:t>
      </w:r>
      <w:r>
        <w:rPr>
          <w:color w:val="94C661"/>
        </w:rPr>
        <w:t>které</w:t>
      </w:r>
      <w:r>
        <w:rPr>
          <w:color w:val="ECEDFE"/>
        </w:rPr>
        <w:t xml:space="preserve"> zaručuje, že nesmí být nucen k sebeobvinění vlastní výpovědí</w:t>
      </w:r>
      <w:r>
        <w:t xml:space="preserve">. </w:t>
      </w:r>
      <w:r>
        <w:rPr>
          <w:color w:val="196956"/>
        </w:rPr>
        <w:t>V důsledku toho</w:t>
      </w:r>
      <w:r>
        <w:t xml:space="preserve"> prohlásil, že prozkoumá </w:t>
      </w:r>
      <w:r>
        <w:rPr>
          <w:color w:val="118B8A"/>
        </w:rPr>
        <w:t xml:space="preserve">dokumenty </w:t>
      </w:r>
      <w:r>
        <w:rPr>
          <w:color w:val="F8907D"/>
        </w:rPr>
        <w:t>Marcosových</w:t>
      </w:r>
      <w:r>
        <w:rPr>
          <w:color w:val="118B8A"/>
        </w:rPr>
        <w:t xml:space="preserve">, </w:t>
      </w:r>
      <w:r>
        <w:rPr>
          <w:color w:val="4AFEFA"/>
        </w:rPr>
        <w:t>které</w:t>
      </w:r>
      <w:r>
        <w:rPr>
          <w:color w:val="118B8A"/>
        </w:rPr>
        <w:t xml:space="preserve"> se </w:t>
      </w:r>
      <w:r>
        <w:rPr>
          <w:color w:val="895E6B"/>
        </w:rPr>
        <w:t>žalobci</w:t>
      </w:r>
      <w:r>
        <w:rPr>
          <w:color w:val="118B8A"/>
        </w:rPr>
        <w:t xml:space="preserve"> snaží získat</w:t>
      </w:r>
      <w:r>
        <w:t xml:space="preserve">, a zjistí, zda je předání </w:t>
      </w:r>
      <w:r>
        <w:rPr>
          <w:color w:val="118B8A"/>
        </w:rPr>
        <w:t>těchto dokumentů</w:t>
      </w:r>
      <w:r>
        <w:t xml:space="preserve"> sebeobviněním. </w:t>
      </w:r>
      <w:r>
        <w:rPr>
          <w:color w:val="B70639"/>
        </w:rPr>
        <w:t>Soudce Keenan</w:t>
      </w:r>
      <w:r>
        <w:t xml:space="preserve"> také nařídil </w:t>
      </w:r>
      <w:r>
        <w:rPr>
          <w:color w:val="5C5300"/>
        </w:rPr>
        <w:t>žalobcům</w:t>
      </w:r>
      <w:r>
        <w:t xml:space="preserve">, aby prokázali, že nebude porušeno </w:t>
      </w:r>
      <w:r>
        <w:rPr>
          <w:color w:val="788E95"/>
        </w:rPr>
        <w:t xml:space="preserve">právo </w:t>
      </w:r>
      <w:r>
        <w:rPr>
          <w:color w:val="FB6AB8"/>
        </w:rPr>
        <w:t>Marcosové</w:t>
      </w:r>
      <w:r>
        <w:rPr>
          <w:color w:val="788E95"/>
        </w:rPr>
        <w:t xml:space="preserve">, </w:t>
      </w:r>
      <w:r>
        <w:rPr>
          <w:color w:val="576094"/>
        </w:rPr>
        <w:t>které</w:t>
      </w:r>
      <w:r>
        <w:rPr>
          <w:color w:val="788E95"/>
        </w:rPr>
        <w:t xml:space="preserve"> vyplývá z Pátého dodatku a zaručuje, že nesmí být nucena k sebeobvinění vlastní výpovědí</w:t>
      </w:r>
      <w:r>
        <w:t xml:space="preserve">. </w:t>
      </w:r>
      <w:r>
        <w:rPr>
          <w:color w:val="DB1474"/>
        </w:rPr>
        <w:t xml:space="preserve">Newyorský advokát </w:t>
      </w:r>
      <w:r>
        <w:rPr>
          <w:color w:val="8489AE"/>
        </w:rPr>
        <w:t>Marcosové</w:t>
      </w:r>
      <w:r>
        <w:rPr>
          <w:color w:val="DB1474"/>
        </w:rPr>
        <w:t>, Sandor Frankel</w:t>
      </w:r>
      <w:r>
        <w:t xml:space="preserve">, odmítl toto rozhodnutí jakkoliv komentovat. </w:t>
      </w:r>
      <w:r>
        <w:rPr>
          <w:color w:val="703B01"/>
        </w:rPr>
        <w:t>Marcosová</w:t>
      </w:r>
      <w:r>
        <w:t xml:space="preserve"> zatím nepřipustila, že by předložila </w:t>
      </w:r>
      <w:r>
        <w:rPr>
          <w:color w:val="860E04"/>
        </w:rPr>
        <w:t xml:space="preserve">jakékoli dokumenty, </w:t>
      </w:r>
      <w:r>
        <w:rPr>
          <w:color w:val="FBC206"/>
        </w:rPr>
        <w:t>které</w:t>
      </w:r>
      <w:r>
        <w:rPr>
          <w:color w:val="860E04"/>
        </w:rPr>
        <w:t xml:space="preserve"> </w:t>
      </w:r>
      <w:r>
        <w:rPr>
          <w:color w:val="6EAB9B"/>
        </w:rPr>
        <w:t>státní správa</w:t>
      </w:r>
      <w:r>
        <w:rPr>
          <w:color w:val="860E04"/>
        </w:rPr>
        <w:t xml:space="preserve"> požaduje</w:t>
      </w:r>
      <w:r>
        <w:t xml:space="preserve">. Charles LaBella, zástupce státního zástupce </w:t>
      </w:r>
      <w:r>
        <w:rPr>
          <w:color w:val="16C0D0"/>
        </w:rPr>
        <w:t xml:space="preserve">v případu </w:t>
      </w:r>
      <w:r>
        <w:rPr>
          <w:color w:val="F2CDFE"/>
        </w:rPr>
        <w:t>Marcosových</w:t>
      </w:r>
      <w:r>
        <w:t xml:space="preserve">, nereagoval na telefonáty s žádostmi o komentář. AMERICKÉ A BRITSKÉ PRÁVNICKÉ FIRMY ohlašují ojedinělý společný podnik </w:t>
      </w:r>
      <w:r>
        <w:rPr>
          <w:color w:val="645341"/>
        </w:rPr>
        <w:t>v Tokiu</w:t>
      </w:r>
      <w:r>
        <w:t xml:space="preserve">. </w:t>
      </w:r>
      <w:r>
        <w:rPr>
          <w:color w:val="760035"/>
        </w:rPr>
        <w:t>Sidley &amp; Austin, prominentní chicagská právnická firma</w:t>
      </w:r>
      <w:r>
        <w:rPr>
          <w:color w:val="647A41"/>
        </w:rPr>
        <w:t xml:space="preserve">, a </w:t>
      </w:r>
      <w:r>
        <w:rPr>
          <w:color w:val="496E76"/>
        </w:rPr>
        <w:t>Ashurst Morfia Crisp, středně velká londýnská advokátní firma</w:t>
      </w:r>
      <w:r>
        <w:t xml:space="preserve">, mají dnes zveřejnit plány na otevření </w:t>
      </w:r>
      <w:r>
        <w:rPr>
          <w:color w:val="E3F894"/>
        </w:rPr>
        <w:t xml:space="preserve">společné kanceláře </w:t>
      </w:r>
      <w:r>
        <w:rPr>
          <w:color w:val="F9D7CD"/>
        </w:rPr>
        <w:t>v Tokiu</w:t>
      </w:r>
      <w:r>
        <w:t xml:space="preserve">. </w:t>
      </w:r>
      <w:r>
        <w:rPr>
          <w:color w:val="647A41"/>
        </w:rPr>
        <w:t>Firmy</w:t>
      </w:r>
      <w:r>
        <w:t xml:space="preserve"> budou registrovány </w:t>
      </w:r>
      <w:r>
        <w:rPr>
          <w:color w:val="876128"/>
        </w:rPr>
        <w:t>podle japonského zákona</w:t>
      </w:r>
      <w:r>
        <w:t xml:space="preserve"> jako zahraniční právní konzultanti a </w:t>
      </w:r>
      <w:r>
        <w:rPr>
          <w:color w:val="647A41"/>
        </w:rPr>
        <w:t>jejich</w:t>
      </w:r>
      <w:r>
        <w:t xml:space="preserve"> praxe s japonskými klienty bude omezena na poradenství v záležitostech zahraničního práva. </w:t>
      </w:r>
      <w:r>
        <w:rPr>
          <w:color w:val="E3F894"/>
        </w:rPr>
        <w:t>Kancelář</w:t>
      </w:r>
      <w:r>
        <w:t xml:space="preserve"> bude pravděpodobně poskytovat poradenské služby také zahraničním a nadnárodním klientům v záležitostech mezinárodního práva a v obecných záležitostech. </w:t>
      </w:r>
      <w:r>
        <w:rPr>
          <w:color w:val="A1A711"/>
        </w:rPr>
        <w:t xml:space="preserve">Podle A. Bruce Schimberga, hlavního bankovního specialisty </w:t>
      </w:r>
      <w:r>
        <w:rPr>
          <w:color w:val="01FB92"/>
        </w:rPr>
        <w:t>ze společnosti Sidley</w:t>
      </w:r>
      <w:r>
        <w:rPr>
          <w:color w:val="A1A711"/>
        </w:rPr>
        <w:t xml:space="preserve">, </w:t>
      </w:r>
      <w:r>
        <w:rPr>
          <w:color w:val="FD0F31"/>
        </w:rPr>
        <w:t>který</w:t>
      </w:r>
      <w:r>
        <w:rPr>
          <w:color w:val="A1A711"/>
        </w:rPr>
        <w:t xml:space="preserve"> se bude z Chicaga </w:t>
      </w:r>
      <w:r>
        <w:rPr>
          <w:color w:val="BE8485"/>
        </w:rPr>
        <w:t>do Tokia</w:t>
      </w:r>
      <w:r>
        <w:rPr>
          <w:color w:val="A1A711"/>
        </w:rPr>
        <w:t xml:space="preserve"> příští rok stěhovat a </w:t>
      </w:r>
      <w:r>
        <w:rPr>
          <w:color w:val="C660FB"/>
        </w:rPr>
        <w:t>novou kancelář</w:t>
      </w:r>
      <w:r>
        <w:rPr>
          <w:color w:val="A1A711"/>
        </w:rPr>
        <w:t xml:space="preserve"> otevře</w:t>
      </w:r>
      <w:r>
        <w:t xml:space="preserve">, zajistí </w:t>
      </w:r>
      <w:r>
        <w:rPr>
          <w:color w:val="E3F894"/>
        </w:rPr>
        <w:t>kancelář</w:t>
      </w:r>
      <w:r>
        <w:t xml:space="preserve"> </w:t>
      </w:r>
      <w:r>
        <w:rPr>
          <w:color w:val="120104"/>
        </w:rPr>
        <w:t xml:space="preserve">japonským finančním institucím a </w:t>
      </w:r>
      <w:r>
        <w:rPr>
          <w:color w:val="D48958"/>
        </w:rPr>
        <w:t xml:space="preserve">klientům, </w:t>
      </w:r>
      <w:r>
        <w:rPr>
          <w:color w:val="05AEE8"/>
        </w:rPr>
        <w:t>kteří</w:t>
      </w:r>
      <w:r>
        <w:rPr>
          <w:color w:val="D48958"/>
        </w:rPr>
        <w:t xml:space="preserve"> hledají přístup ke světovým kapitálovým trhům</w:t>
      </w:r>
      <w:r>
        <w:t xml:space="preserve">, "nakupování na jednom místě". Pracovníkem </w:t>
      </w:r>
      <w:r>
        <w:rPr>
          <w:color w:val="E3F894"/>
        </w:rPr>
        <w:t>podniku Sidley-Ashurst</w:t>
      </w:r>
      <w:r>
        <w:t xml:space="preserve"> bude také </w:t>
      </w:r>
      <w:r>
        <w:rPr>
          <w:color w:val="C3C1BE"/>
        </w:rPr>
        <w:t xml:space="preserve">další partner </w:t>
      </w:r>
      <w:r>
        <w:rPr>
          <w:color w:val="9F98F8"/>
        </w:rPr>
        <w:t>společnosti Sidley</w:t>
      </w:r>
      <w:r>
        <w:rPr>
          <w:color w:val="C3C1BE"/>
        </w:rPr>
        <w:t xml:space="preserve">, </w:t>
      </w:r>
      <w:r>
        <w:rPr>
          <w:color w:val="1167D9"/>
        </w:rPr>
        <w:t>který</w:t>
      </w:r>
      <w:r>
        <w:rPr>
          <w:color w:val="C3C1BE"/>
        </w:rPr>
        <w:t xml:space="preserve"> se specializuje na podnikové právo</w:t>
      </w:r>
      <w:r>
        <w:t xml:space="preserve">, dále </w:t>
      </w:r>
      <w:r>
        <w:rPr>
          <w:color w:val="D19012"/>
        </w:rPr>
        <w:t xml:space="preserve">partner </w:t>
      </w:r>
      <w:r>
        <w:rPr>
          <w:color w:val="B7D802"/>
        </w:rPr>
        <w:t>ze společnosti Ashurst</w:t>
      </w:r>
      <w:r>
        <w:rPr>
          <w:color w:val="D19012"/>
        </w:rPr>
        <w:t xml:space="preserve">, </w:t>
      </w:r>
      <w:r>
        <w:rPr>
          <w:color w:val="826392"/>
        </w:rPr>
        <w:t>který</w:t>
      </w:r>
      <w:r>
        <w:rPr>
          <w:color w:val="D19012"/>
        </w:rPr>
        <w:t xml:space="preserve"> se soustřeďuje na akvizice</w:t>
      </w:r>
      <w:r>
        <w:t xml:space="preserve">, a japonský právní poradce. </w:t>
      </w:r>
      <w:r>
        <w:rPr>
          <w:color w:val="E3F894"/>
        </w:rPr>
        <w:t>Kancelář</w:t>
      </w:r>
      <w:r>
        <w:t xml:space="preserve"> odčerpá zdroje ze 700 amerických, londýnských a singapurských právníků </w:t>
      </w:r>
      <w:r>
        <w:rPr>
          <w:color w:val="5E7A6A"/>
        </w:rPr>
        <w:t>společnosti Sidley</w:t>
      </w:r>
      <w:r>
        <w:t xml:space="preserve"> a také 400 zaměstnanců </w:t>
      </w:r>
      <w:r>
        <w:rPr>
          <w:color w:val="B29869"/>
        </w:rPr>
        <w:t>společnosti Ashurst</w:t>
      </w:r>
      <w:r>
        <w:t xml:space="preserve"> v Londýně a Bruselu. </w:t>
      </w:r>
      <w:r>
        <w:rPr>
          <w:color w:val="B29869"/>
        </w:rPr>
        <w:t>Společnost Ashurst</w:t>
      </w:r>
      <w:r>
        <w:t xml:space="preserve"> je na Dálném východě nová. </w:t>
      </w:r>
      <w:r>
        <w:rPr>
          <w:color w:val="5E7A6A"/>
        </w:rPr>
        <w:t>Společnost Sidley</w:t>
      </w:r>
      <w:r>
        <w:t xml:space="preserve"> bude nadále udržovat styky s právnickou kanceláří Hašidate </w:t>
      </w:r>
      <w:r>
        <w:rPr>
          <w:color w:val="645341"/>
        </w:rPr>
        <w:t>v Tokiu</w:t>
      </w:r>
      <w:r>
        <w:t xml:space="preserve">. </w:t>
      </w:r>
      <w:r>
        <w:rPr>
          <w:color w:val="1D0051"/>
        </w:rPr>
        <w:t>SVAZ SJEDNOCENÝCH PRACOVNÍKŮ V AUTOMOBILOVÉM PRŮMYSLU (UAW - UNITED AUTO WORKERS</w:t>
      </w:r>
      <w:r>
        <w:t xml:space="preserve">) oznámil, že bude žádat nové slyšení </w:t>
      </w:r>
      <w:r>
        <w:rPr>
          <w:color w:val="8BE7FC"/>
        </w:rPr>
        <w:t xml:space="preserve">o rozhodnutí amerického odvolacího soudu </w:t>
      </w:r>
      <w:r>
        <w:rPr>
          <w:color w:val="76E0C1"/>
        </w:rPr>
        <w:t xml:space="preserve">ve věci žaloby, </w:t>
      </w:r>
      <w:r>
        <w:rPr>
          <w:color w:val="BACFA7"/>
        </w:rPr>
        <w:t>kterou</w:t>
      </w:r>
      <w:r>
        <w:rPr>
          <w:color w:val="76E0C1"/>
        </w:rPr>
        <w:t xml:space="preserve"> </w:t>
      </w:r>
      <w:r>
        <w:rPr>
          <w:color w:val="11BA09"/>
        </w:rPr>
        <w:t>svaz</w:t>
      </w:r>
      <w:r>
        <w:rPr>
          <w:color w:val="76E0C1"/>
        </w:rPr>
        <w:t xml:space="preserve"> podal </w:t>
      </w:r>
      <w:r>
        <w:rPr>
          <w:color w:val="462C36"/>
        </w:rPr>
        <w:t>na stát Michigan</w:t>
      </w:r>
      <w:r>
        <w:rPr>
          <w:color w:val="76E0C1"/>
        </w:rPr>
        <w:t xml:space="preserve"> kvůli mzdové diskriminaci zaměstnaných žen</w:t>
      </w:r>
      <w:r>
        <w:t xml:space="preserve">. Porota složená ze tří soudců </w:t>
      </w:r>
      <w:r>
        <w:rPr>
          <w:color w:val="65407D"/>
        </w:rPr>
        <w:t>soudu v Cincinnati</w:t>
      </w:r>
      <w:r>
        <w:t xml:space="preserve"> vynesla </w:t>
      </w:r>
      <w:r>
        <w:rPr>
          <w:color w:val="8BE7FC"/>
        </w:rPr>
        <w:t>toto rozhodnutí</w:t>
      </w:r>
      <w:r>
        <w:t xml:space="preserve"> v sobotu. UAW žádá o slyšení za přítomnosti úplné poroty složené ze 14 soudců. </w:t>
      </w:r>
      <w:r>
        <w:rPr>
          <w:color w:val="1D0051"/>
        </w:rPr>
        <w:t>Svaz</w:t>
      </w:r>
      <w:r>
        <w:t xml:space="preserve"> žaloval </w:t>
      </w:r>
      <w:r>
        <w:rPr>
          <w:color w:val="491803"/>
        </w:rPr>
        <w:t>uvedený stát</w:t>
      </w:r>
      <w:r>
        <w:t xml:space="preserve"> v listopadu 1985, přičemž vypověděl, že </w:t>
      </w:r>
      <w:r>
        <w:rPr>
          <w:color w:val="491803"/>
        </w:rPr>
        <w:t>tento stát</w:t>
      </w:r>
      <w:r>
        <w:t xml:space="preserve"> záměrně klasifikoval pracovní zařazení podle pohlaví a platil zaměstnancům v převážně ženských povoláních méně než mužům ve srovnatelných povoláních. UAW také </w:t>
      </w:r>
      <w:r>
        <w:rPr>
          <w:color w:val="491803"/>
        </w:rPr>
        <w:t>tento stát</w:t>
      </w:r>
      <w:r>
        <w:t xml:space="preserve"> obvinil, že diskriminujícím způsobem určuje platy na základě </w:t>
      </w:r>
      <w:r>
        <w:rPr>
          <w:color w:val="491803"/>
        </w:rPr>
        <w:t>svých</w:t>
      </w:r>
      <w:r>
        <w:t xml:space="preserve"> vlastních pravidel. V listopadu 1987 vynesl soudce okresního soudu v Detroitu rozsudek v neprospěch UAW. UAW zastupuje při vyjednávání více než 20000 michiganských státních zaměstnanců. </w:t>
      </w:r>
      <w:r>
        <w:rPr>
          <w:color w:val="F5D2A8"/>
        </w:rPr>
        <w:t>NOVÁ FÚZE V NEW JERSEY</w:t>
      </w:r>
      <w:r>
        <w:t xml:space="preserve">: Sloučením </w:t>
      </w:r>
      <w:r>
        <w:rPr>
          <w:color w:val="03422C"/>
        </w:rPr>
        <w:t>firmy Norris, McLaughlin &amp; Marcus s 41 právníkem</w:t>
      </w:r>
      <w:r>
        <w:rPr>
          <w:color w:val="72A46E"/>
        </w:rPr>
        <w:t xml:space="preserve">, a </w:t>
      </w:r>
      <w:r>
        <w:rPr>
          <w:color w:val="128EAC"/>
        </w:rPr>
        <w:t xml:space="preserve">právnické firmy Manger, Kalison, McBride &amp; Webb, </w:t>
      </w:r>
      <w:r>
        <w:rPr>
          <w:color w:val="47545E"/>
        </w:rPr>
        <w:t>která</w:t>
      </w:r>
      <w:r>
        <w:rPr>
          <w:color w:val="128EAC"/>
        </w:rPr>
        <w:t xml:space="preserve"> se specializuje na zdravotnictví a má 14 právníků</w:t>
      </w:r>
      <w:r>
        <w:t xml:space="preserve">, byla vytvořena </w:t>
      </w:r>
      <w:r>
        <w:rPr>
          <w:color w:val="B95C69"/>
        </w:rPr>
        <w:t>jedna z největších právnických firem ve středním New Jersey</w:t>
      </w:r>
      <w:r>
        <w:t xml:space="preserve">. </w:t>
      </w:r>
      <w:r>
        <w:rPr>
          <w:color w:val="A14D12"/>
        </w:rPr>
        <w:t>Norris McLauglin</w:t>
      </w:r>
      <w:r>
        <w:t xml:space="preserve"> je </w:t>
      </w:r>
      <w:r>
        <w:rPr>
          <w:color w:val="C4C8FA"/>
        </w:rPr>
        <w:t xml:space="preserve">firma provozující všeobecnou praxi, </w:t>
      </w:r>
      <w:r>
        <w:rPr>
          <w:color w:val="372A55"/>
        </w:rPr>
        <w:t>která</w:t>
      </w:r>
      <w:r>
        <w:rPr>
          <w:color w:val="C4C8FA"/>
        </w:rPr>
        <w:t xml:space="preserve"> nedávno expandovala do oblastí, jako je bankovnictví, pracovní právo a životní prostředí</w:t>
      </w:r>
      <w:r>
        <w:t xml:space="preserve">. </w:t>
      </w:r>
      <w:r>
        <w:rPr>
          <w:color w:val="F5D2A8"/>
        </w:rPr>
        <w:t>Po fúzi</w:t>
      </w:r>
      <w:r>
        <w:t xml:space="preserve"> ponese </w:t>
      </w:r>
      <w:r>
        <w:rPr>
          <w:color w:val="B95C69"/>
        </w:rPr>
        <w:t>firma</w:t>
      </w:r>
      <w:r>
        <w:t xml:space="preserve"> jméno Norris McLaughlin. DROGOVÉ VÁLKY: </w:t>
      </w:r>
      <w:r>
        <w:rPr>
          <w:color w:val="3F3610"/>
        </w:rPr>
        <w:t>Texaský zákonodárce</w:t>
      </w:r>
      <w:r>
        <w:t xml:space="preserve"> navrhuje barevně odlišit </w:t>
      </w:r>
      <w:r>
        <w:rPr>
          <w:color w:val="D3A2C6"/>
        </w:rPr>
        <w:t>řidičské průkazy některých pachatelů drogové trestné činnosti</w:t>
      </w:r>
      <w:r>
        <w:t xml:space="preserve">. </w:t>
      </w:r>
      <w:r>
        <w:rPr>
          <w:color w:val="719FFA"/>
        </w:rPr>
        <w:t>Zákon</w:t>
      </w:r>
      <w:r>
        <w:t xml:space="preserve"> by opravňoval </w:t>
      </w:r>
      <w:r>
        <w:rPr>
          <w:color w:val="0D841A"/>
        </w:rPr>
        <w:t>soud</w:t>
      </w:r>
      <w:r>
        <w:t xml:space="preserve">, aby "přebarvení" průkazu nařídil jako součást podmíněného trestu. </w:t>
      </w:r>
      <w:r>
        <w:rPr>
          <w:color w:val="719FFA"/>
        </w:rPr>
        <w:t>Zákon</w:t>
      </w:r>
      <w:r>
        <w:t xml:space="preserve"> navrhl </w:t>
      </w:r>
      <w:r>
        <w:rPr>
          <w:color w:val="3F3610"/>
        </w:rPr>
        <w:t xml:space="preserve">státní senátor J. E. "Buster" Brown, republikán, </w:t>
      </w:r>
      <w:r>
        <w:rPr>
          <w:color w:val="4C5B32"/>
        </w:rPr>
        <w:t>který</w:t>
      </w:r>
      <w:r>
        <w:rPr>
          <w:color w:val="3F3610"/>
        </w:rPr>
        <w:t xml:space="preserve"> kandiduje na texaského generálního prokurátora</w:t>
      </w:r>
      <w:r>
        <w:t xml:space="preserve">. Řekl, že změněný průkaz bude </w:t>
      </w:r>
      <w:r>
        <w:rPr>
          <w:color w:val="9DB3B7"/>
        </w:rPr>
        <w:t>pro mladé řidiče</w:t>
      </w:r>
      <w:r>
        <w:t xml:space="preserve"> znamenat potíže a bude </w:t>
      </w:r>
      <w:r>
        <w:rPr>
          <w:color w:val="9DB3B7"/>
        </w:rPr>
        <w:t>je</w:t>
      </w:r>
      <w:r>
        <w:t xml:space="preserve"> od užívání drog odrazovat. Richard Avena, výkonný ředitel Unie texaských občanských svobod, </w:t>
      </w:r>
      <w:r>
        <w:rPr>
          <w:color w:val="719FFA"/>
        </w:rPr>
        <w:t>návrh</w:t>
      </w:r>
      <w:r>
        <w:t xml:space="preserve"> označil za "politický trik" a dodal, že </w:t>
      </w:r>
      <w:r>
        <w:rPr>
          <w:color w:val="719FFA"/>
        </w:rPr>
        <w:t>návrh</w:t>
      </w:r>
      <w:r>
        <w:t xml:space="preserve"> nepovažuje problém s drogami za zdravotní problém.</w:t>
      </w:r>
    </w:p>
    <w:p>
      <w:r>
        <w:rPr>
          <w:b/>
        </w:rPr>
        <w:t>Document number 85</w:t>
      </w:r>
    </w:p>
    <w:p>
      <w:r>
        <w:rPr>
          <w:b/>
        </w:rPr>
        <w:t>Document identifier: wsj0285-001</w:t>
      </w:r>
    </w:p>
    <w:p>
      <w:r>
        <w:t xml:space="preserve">Během projednávání </w:t>
      </w:r>
      <w:r>
        <w:rPr>
          <w:color w:val="310106"/>
        </w:rPr>
        <w:t xml:space="preserve">návrhu </w:t>
      </w:r>
      <w:r>
        <w:rPr>
          <w:color w:val="04640D"/>
        </w:rPr>
        <w:t xml:space="preserve">zákona, </w:t>
      </w:r>
      <w:r>
        <w:rPr>
          <w:color w:val="FEFB0A"/>
        </w:rPr>
        <w:t>který</w:t>
      </w:r>
      <w:r>
        <w:rPr>
          <w:color w:val="04640D"/>
        </w:rPr>
        <w:t xml:space="preserve"> má posílit pravomoci </w:t>
      </w:r>
      <w:r>
        <w:rPr>
          <w:color w:val="FB5514"/>
        </w:rPr>
        <w:t>ministerstva dopravy</w:t>
      </w:r>
      <w:r>
        <w:rPr>
          <w:color w:val="04640D"/>
        </w:rPr>
        <w:t xml:space="preserve"> při jednání o účelovém odkoupení akcií </w:t>
      </w:r>
      <w:r>
        <w:rPr>
          <w:color w:val="E115C0"/>
        </w:rPr>
        <w:t>aerolinií</w:t>
      </w:r>
      <w:r>
        <w:t xml:space="preserve">, byl poměrem 283:132 schválen </w:t>
      </w:r>
      <w:r>
        <w:rPr>
          <w:color w:val="00587F"/>
        </w:rPr>
        <w:t>pozměňovací návrh předložený poslancem Douglasem Boscem (demokrat za stát Kalifornie</w:t>
      </w:r>
      <w:r>
        <w:t xml:space="preserve">). </w:t>
      </w:r>
      <w:r>
        <w:rPr>
          <w:color w:val="00587F"/>
        </w:rPr>
        <w:t>Tento návrh zákona</w:t>
      </w:r>
      <w:r>
        <w:t xml:space="preserve"> by vyžadoval, aby státní orgány blokovaly </w:t>
      </w:r>
      <w:r>
        <w:rPr>
          <w:color w:val="0BC582"/>
        </w:rPr>
        <w:t>akvizici alespoň 15 % akcií aerolinií</w:t>
      </w:r>
      <w:r>
        <w:t xml:space="preserve">, pokud by </w:t>
      </w:r>
      <w:r>
        <w:rPr>
          <w:color w:val="0BC582"/>
        </w:rPr>
        <w:t>nákup</w:t>
      </w:r>
      <w:r>
        <w:t xml:space="preserve"> ohrožoval bezpečnost, snižoval konkurenceschopnost přepravce nebo dostal leteckou společnost pod cizí kontrolu. Diskuze </w:t>
      </w:r>
      <w:r>
        <w:rPr>
          <w:color w:val="00587F"/>
        </w:rPr>
        <w:t xml:space="preserve">o tomto návrhu zákona, </w:t>
      </w:r>
      <w:r>
        <w:rPr>
          <w:color w:val="FEB8C8"/>
        </w:rPr>
        <w:t>který</w:t>
      </w:r>
      <w:r>
        <w:rPr>
          <w:color w:val="00587F"/>
        </w:rPr>
        <w:t xml:space="preserve"> čelí hrozbě veta prezidenta Bushe</w:t>
      </w:r>
      <w:r>
        <w:t xml:space="preserve">, má dnes pokračovat. </w:t>
      </w:r>
      <w:r>
        <w:rPr>
          <w:color w:val="00587F"/>
        </w:rPr>
        <w:t>Tento pozměňovací návrh</w:t>
      </w:r>
      <w:r>
        <w:t xml:space="preserve"> by ukládal </w:t>
      </w:r>
      <w:r>
        <w:rPr>
          <w:color w:val="9E8317"/>
        </w:rPr>
        <w:t>ministerstvu</w:t>
      </w:r>
      <w:r>
        <w:t xml:space="preserve">, aby blokovalo koupi hlavní letecké společnosti kterýmkoli subjektem provozujícím </w:t>
      </w:r>
      <w:r>
        <w:rPr>
          <w:color w:val="01190F"/>
        </w:rPr>
        <w:t xml:space="preserve">alespoň dvě letecké společnosti, </w:t>
      </w:r>
      <w:r>
        <w:rPr>
          <w:color w:val="847D81"/>
        </w:rPr>
        <w:t>na které</w:t>
      </w:r>
      <w:r>
        <w:rPr>
          <w:color w:val="01190F"/>
        </w:rPr>
        <w:t xml:space="preserve"> byl podán </w:t>
      </w:r>
      <w:r>
        <w:rPr>
          <w:color w:val="58018B"/>
        </w:rPr>
        <w:t>návrh na ochranu před věřiteli podle části 11 zákona o úpadku</w:t>
      </w:r>
      <w:r>
        <w:t>. V roce 1983 ohlásila firma Texas Air's Continental Airlines bankrot. Začátkem tohoto roku ohlásila bankrot firma Texas Air's Eastern Airlines. "</w:t>
      </w:r>
      <w:r>
        <w:rPr>
          <w:color w:val="00587F"/>
        </w:rPr>
        <w:t>Tento pozměňovací návrh</w:t>
      </w:r>
      <w:r>
        <w:t xml:space="preserve"> by měl mít podtitulek 'Nedovolte </w:t>
      </w:r>
      <w:r>
        <w:rPr>
          <w:color w:val="B70639"/>
        </w:rPr>
        <w:t>Franku Lorenzovi</w:t>
      </w:r>
      <w:r>
        <w:t xml:space="preserve"> převzít další leteckou společnost'," řekl </w:t>
      </w:r>
      <w:r>
        <w:rPr>
          <w:color w:val="703B01"/>
        </w:rPr>
        <w:t xml:space="preserve">poslanec James Oberstar (demokrat za stát Minnesota), předseda sněmovní letecké podkomise, </w:t>
      </w:r>
      <w:r>
        <w:rPr>
          <w:color w:val="F7F1DF"/>
        </w:rPr>
        <w:t>který</w:t>
      </w:r>
      <w:r>
        <w:rPr>
          <w:color w:val="703B01"/>
        </w:rPr>
        <w:t xml:space="preserve"> argumentoval, že </w:t>
      </w:r>
      <w:r>
        <w:rPr>
          <w:color w:val="118B8A"/>
        </w:rPr>
        <w:t>toto opatření</w:t>
      </w:r>
      <w:r>
        <w:rPr>
          <w:color w:val="703B01"/>
        </w:rPr>
        <w:t xml:space="preserve"> je zbytečné, protože </w:t>
      </w:r>
      <w:r>
        <w:rPr>
          <w:color w:val="4AFEFA"/>
        </w:rPr>
        <w:t>návrh zákona</w:t>
      </w:r>
      <w:r>
        <w:rPr>
          <w:color w:val="703B01"/>
        </w:rPr>
        <w:t xml:space="preserve"> dává vládě dostatečnou sílu k blokování nežádoucích obchodů</w:t>
      </w:r>
      <w:r>
        <w:t>.</w:t>
      </w:r>
    </w:p>
    <w:p>
      <w:r>
        <w:rPr>
          <w:b/>
        </w:rPr>
        <w:t>Document number 86</w:t>
      </w:r>
    </w:p>
    <w:p>
      <w:r>
        <w:rPr>
          <w:b/>
        </w:rPr>
        <w:t>Document identifier: wsj0286-001</w:t>
      </w:r>
    </w:p>
    <w:p>
      <w:r>
        <w:t xml:space="preserve">Na poradách v průmyslovém centru </w:t>
      </w:r>
      <w:r>
        <w:rPr>
          <w:color w:val="310106"/>
        </w:rPr>
        <w:t>společnosti Nissan Motor Co.</w:t>
      </w:r>
      <w:r>
        <w:t xml:space="preserve"> na západním předměstí </w:t>
      </w:r>
      <w:r>
        <w:rPr>
          <w:color w:val="04640D"/>
        </w:rPr>
        <w:t>Tokia</w:t>
      </w:r>
      <w:r>
        <w:t xml:space="preserve"> vládl po léta přísný režim. </w:t>
      </w:r>
      <w:r>
        <w:rPr>
          <w:color w:val="FEFB0A"/>
        </w:rPr>
        <w:t>Zaměstnanci</w:t>
      </w:r>
      <w:r>
        <w:t xml:space="preserve"> nosili identifikační odznaky udávající nejen </w:t>
      </w:r>
      <w:r>
        <w:rPr>
          <w:color w:val="FEFB0A"/>
        </w:rPr>
        <w:t>jejich</w:t>
      </w:r>
      <w:r>
        <w:t xml:space="preserve"> jméno, ale i datum nástupu. </w:t>
      </w:r>
      <w:r>
        <w:rPr>
          <w:color w:val="FB5514"/>
        </w:rPr>
        <w:t>Nikdo</w:t>
      </w:r>
      <w:r>
        <w:t xml:space="preserve"> nesměl vyjádřit </w:t>
      </w:r>
      <w:r>
        <w:rPr>
          <w:color w:val="FB5514"/>
        </w:rPr>
        <w:t>svůj</w:t>
      </w:r>
      <w:r>
        <w:t xml:space="preserve"> názor dříve, než domluvili </w:t>
      </w:r>
      <w:r>
        <w:rPr>
          <w:color w:val="E115C0"/>
        </w:rPr>
        <w:t xml:space="preserve">všichni, </w:t>
      </w:r>
      <w:r>
        <w:rPr>
          <w:color w:val="00587F"/>
        </w:rPr>
        <w:t>kdo</w:t>
      </w:r>
      <w:r>
        <w:rPr>
          <w:color w:val="E115C0"/>
        </w:rPr>
        <w:t xml:space="preserve"> byli služebně starší</w:t>
      </w:r>
      <w:r>
        <w:t xml:space="preserve">, takže mladší zaměstnanci - často nejzapálenější a nejvynalézavější - se málokdy dostali ke slovu. Ale </w:t>
      </w:r>
      <w:r>
        <w:rPr>
          <w:color w:val="0BC582"/>
        </w:rPr>
        <w:t>v roce 1986</w:t>
      </w:r>
      <w:r>
        <w:t xml:space="preserve"> byly odznaky a pravidlo "nemluv, nejsi-li na řadě" zrušeny - počáteční kroky revoluce v podnikové kultuře stále připomínající slona v porcelánu. V posledních letech zavedla </w:t>
      </w:r>
      <w:r>
        <w:rPr>
          <w:color w:val="310106"/>
        </w:rPr>
        <w:t>firma Nissan</w:t>
      </w:r>
      <w:r>
        <w:t xml:space="preserve"> pružnou pracovní dobu a povolila zaměstnancům neformální oblečení, dokonce i džíny. Bylo také zrušeno </w:t>
      </w:r>
      <w:r>
        <w:rPr>
          <w:color w:val="FEB8C8"/>
        </w:rPr>
        <w:t xml:space="preserve">pravidlo, </w:t>
      </w:r>
      <w:r>
        <w:rPr>
          <w:color w:val="9E8317"/>
        </w:rPr>
        <w:t>které</w:t>
      </w:r>
      <w:r>
        <w:rPr>
          <w:color w:val="FEB8C8"/>
        </w:rPr>
        <w:t xml:space="preserve"> </w:t>
      </w:r>
      <w:r>
        <w:rPr>
          <w:color w:val="01190F"/>
        </w:rPr>
        <w:t>zaměstnancům</w:t>
      </w:r>
      <w:r>
        <w:rPr>
          <w:color w:val="FEB8C8"/>
        </w:rPr>
        <w:t xml:space="preserve"> zakazovalo vlastnit konkurenční vozy</w:t>
      </w:r>
      <w:r>
        <w:t xml:space="preserve">, a </w:t>
      </w:r>
      <w:r>
        <w:rPr>
          <w:color w:val="847D81"/>
        </w:rPr>
        <w:t>mnoho návrhářů</w:t>
      </w:r>
      <w:r>
        <w:t xml:space="preserve"> nyní získává užitečné nápady při řízení zahraničních vozů. Desetiletí stará podniková píseň </w:t>
      </w:r>
      <w:r>
        <w:rPr>
          <w:color w:val="310106"/>
        </w:rPr>
        <w:t>firmy Nissan</w:t>
      </w:r>
      <w:r>
        <w:t xml:space="preserve">, plná zmínek o hoře Fudži, byla nahrazena živou melodií zpívanou populárním japonským zpěvákem. A jako první v japonském prostředí otevřela </w:t>
      </w:r>
      <w:r>
        <w:rPr>
          <w:color w:val="310106"/>
        </w:rPr>
        <w:t>firma Nissan</w:t>
      </w:r>
      <w:r>
        <w:t xml:space="preserve"> smíšenou ubytovnu pro svobodné zaměstnance v předměstském tokijském průmyslovém centru. "Měli jsme o tom hodně interních diskusí," přiznává Tadahiko Fukuyama, hlavní zástupce pro styk s veřejností. "Ale nakonec se </w:t>
      </w:r>
      <w:r>
        <w:rPr>
          <w:color w:val="58018B"/>
        </w:rPr>
        <w:t>nejvyšší vedení</w:t>
      </w:r>
      <w:r>
        <w:t xml:space="preserve"> rozhodlo vyslyšet hlas mladší generace." Tato podniková glasnost významnou měrou způsobila, že </w:t>
      </w:r>
      <w:r>
        <w:rPr>
          <w:color w:val="310106"/>
        </w:rPr>
        <w:t>se</w:t>
      </w:r>
      <w:r>
        <w:t xml:space="preserve"> </w:t>
      </w:r>
      <w:r>
        <w:rPr>
          <w:color w:val="310106"/>
        </w:rPr>
        <w:t>firma Nissan</w:t>
      </w:r>
      <w:r>
        <w:t xml:space="preserve"> </w:t>
      </w:r>
      <w:r>
        <w:rPr>
          <w:color w:val="B70639"/>
        </w:rPr>
        <w:t xml:space="preserve">po letech, </w:t>
      </w:r>
      <w:r>
        <w:rPr>
          <w:color w:val="703B01"/>
        </w:rPr>
        <w:t>kdy</w:t>
      </w:r>
      <w:r>
        <w:rPr>
          <w:color w:val="B70639"/>
        </w:rPr>
        <w:t xml:space="preserve"> vyráběla nevýrazná auta a měla jen mizerné zisky</w:t>
      </w:r>
      <w:r>
        <w:t xml:space="preserve">, oprostila od </w:t>
      </w:r>
      <w:r>
        <w:rPr>
          <w:color w:val="310106"/>
        </w:rPr>
        <w:t>svých</w:t>
      </w:r>
      <w:r>
        <w:t xml:space="preserve"> nepružných metod a že se značkou Nissan nyní jezdí celá řada úspěšných vozů od elegantního sedanu Maxima a Porsche připomínajícího 300 ZX až po </w:t>
      </w:r>
      <w:r>
        <w:rPr>
          <w:color w:val="F7F1DF"/>
        </w:rPr>
        <w:t xml:space="preserve">rozmarně nostalgické Pao, </w:t>
      </w:r>
      <w:r>
        <w:rPr>
          <w:color w:val="118B8A"/>
        </w:rPr>
        <w:t xml:space="preserve">miniauto, </w:t>
      </w:r>
      <w:r>
        <w:rPr>
          <w:color w:val="4AFEFA"/>
        </w:rPr>
        <w:t>které</w:t>
      </w:r>
      <w:r>
        <w:rPr>
          <w:color w:val="118B8A"/>
        </w:rPr>
        <w:t xml:space="preserve"> se prodává </w:t>
      </w:r>
      <w:r>
        <w:rPr>
          <w:color w:val="FCB164"/>
        </w:rPr>
        <w:t>pouze v Japonsku</w:t>
      </w:r>
      <w:r>
        <w:t xml:space="preserve">. Přeměna </w:t>
      </w:r>
      <w:r>
        <w:rPr>
          <w:color w:val="310106"/>
        </w:rPr>
        <w:t>společnosti</w:t>
      </w:r>
      <w:r>
        <w:t xml:space="preserve"> není zdaleka hotová, mnoho klíčových zkoušek právě začíná. </w:t>
      </w:r>
      <w:r>
        <w:rPr>
          <w:color w:val="310106"/>
        </w:rPr>
        <w:t>Její</w:t>
      </w:r>
      <w:r>
        <w:t xml:space="preserve"> dosavadní překvapivý pokrok ale může být důležitým ponaučením </w:t>
      </w:r>
      <w:r>
        <w:rPr>
          <w:color w:val="796EE6"/>
        </w:rPr>
        <w:t xml:space="preserve">pro společnosti, </w:t>
      </w:r>
      <w:r>
        <w:rPr>
          <w:color w:val="000D2C"/>
        </w:rPr>
        <w:t>které</w:t>
      </w:r>
      <w:r>
        <w:rPr>
          <w:color w:val="796EE6"/>
        </w:rPr>
        <w:t xml:space="preserve"> se chtějí vyrovnat s problémy</w:t>
      </w:r>
      <w:r>
        <w:t xml:space="preserve">. To hlavní: Podnikovou kulturu nelze radikálně změnit, pokud </w:t>
      </w:r>
      <w:r>
        <w:rPr>
          <w:color w:val="53495F"/>
        </w:rPr>
        <w:t>nejvyšší vedení</w:t>
      </w:r>
      <w:r>
        <w:t xml:space="preserve"> nepřizná, že se ubírá špatným směrem, a veřejně nepřevezme odpovědnost. </w:t>
      </w:r>
      <w:r>
        <w:rPr>
          <w:color w:val="F95475"/>
        </w:rPr>
        <w:t xml:space="preserve">Acuši Muramacu, výkonný viceprezident </w:t>
      </w:r>
      <w:r>
        <w:rPr>
          <w:color w:val="61FC03"/>
        </w:rPr>
        <w:t>firmy Nissan</w:t>
      </w:r>
      <w:r>
        <w:rPr>
          <w:color w:val="F95475"/>
        </w:rPr>
        <w:t xml:space="preserve"> pro finance</w:t>
      </w:r>
      <w:r>
        <w:t xml:space="preserve">, pomohl zavést tento styl </w:t>
      </w:r>
      <w:r>
        <w:rPr>
          <w:color w:val="5D9608"/>
        </w:rPr>
        <w:t xml:space="preserve">v prosinci </w:t>
      </w:r>
      <w:r>
        <w:rPr>
          <w:color w:val="DE98FD"/>
        </w:rPr>
        <w:t>1986</w:t>
      </w:r>
      <w:r>
        <w:rPr>
          <w:color w:val="5D9608"/>
        </w:rPr>
        <w:t xml:space="preserve">, </w:t>
      </w:r>
      <w:r>
        <w:rPr>
          <w:color w:val="98A088"/>
        </w:rPr>
        <w:t>kdy</w:t>
      </w:r>
      <w:r>
        <w:rPr>
          <w:color w:val="5D9608"/>
        </w:rPr>
        <w:t xml:space="preserve"> </w:t>
      </w:r>
      <w:r>
        <w:rPr>
          <w:color w:val="4F584E"/>
        </w:rPr>
        <w:t>společnost</w:t>
      </w:r>
      <w:r>
        <w:rPr>
          <w:color w:val="5D9608"/>
        </w:rPr>
        <w:t xml:space="preserve"> směřovala k první provozní ztrátě mezi japonskými výrobci automobilů od poválečné obnovy </w:t>
      </w:r>
      <w:r>
        <w:rPr>
          <w:color w:val="248AD0"/>
        </w:rPr>
        <w:t>země</w:t>
      </w:r>
      <w:r>
        <w:t xml:space="preserve">. "Nadešel čas na sebekritický pohled, musíme zjistit, co děláme špatně," řekl. </w:t>
      </w:r>
      <w:r>
        <w:rPr>
          <w:color w:val="5C5300"/>
        </w:rPr>
        <w:t xml:space="preserve">Jutaka Kume, </w:t>
      </w:r>
      <w:r>
        <w:rPr>
          <w:color w:val="9F6551"/>
        </w:rPr>
        <w:t>který</w:t>
      </w:r>
      <w:r>
        <w:rPr>
          <w:color w:val="5C5300"/>
        </w:rPr>
        <w:t xml:space="preserve"> v červnu 1985 převzal kormidlo prezidenta </w:t>
      </w:r>
      <w:r>
        <w:rPr>
          <w:color w:val="BCFEC6"/>
        </w:rPr>
        <w:t>firmy Nissan</w:t>
      </w:r>
      <w:r>
        <w:t>, prostě dodal: "</w:t>
      </w:r>
      <w:r>
        <w:rPr>
          <w:color w:val="932C70"/>
        </w:rPr>
        <w:t>Jsem hluboce zklamaný</w:t>
      </w:r>
      <w:r>
        <w:t xml:space="preserve">." Není divu. </w:t>
      </w:r>
      <w:r>
        <w:rPr>
          <w:color w:val="310106"/>
        </w:rPr>
        <w:t xml:space="preserve">Firma Nissan, druhý největší výrobce automobilů </w:t>
      </w:r>
      <w:r>
        <w:rPr>
          <w:color w:val="2B1B04"/>
        </w:rPr>
        <w:t>v Japonsku</w:t>
      </w:r>
      <w:r>
        <w:rPr>
          <w:color w:val="310106"/>
        </w:rPr>
        <w:t xml:space="preserve"> a čtvrtý největší </w:t>
      </w:r>
      <w:r>
        <w:rPr>
          <w:color w:val="B5AFC4"/>
        </w:rPr>
        <w:t>na světě</w:t>
      </w:r>
      <w:r>
        <w:t xml:space="preserve">, byla poražena nejen </w:t>
      </w:r>
      <w:r>
        <w:rPr>
          <w:color w:val="D4C67A"/>
        </w:rPr>
        <w:t>svým</w:t>
      </w:r>
      <w:r>
        <w:rPr>
          <w:color w:val="AE7AA1"/>
        </w:rPr>
        <w:t xml:space="preserve"> větším rivalem, firmou Toyota Motor Corp.</w:t>
      </w:r>
      <w:r>
        <w:t xml:space="preserve">, ale také </w:t>
      </w:r>
      <w:r>
        <w:rPr>
          <w:color w:val="C2A393"/>
        </w:rPr>
        <w:t xml:space="preserve">firmou Honda Motor Co., nejúspěšnější japonskou automobilovou společností v USA, ale relativně bezvýznamnou </w:t>
      </w:r>
      <w:r>
        <w:rPr>
          <w:color w:val="0232FD"/>
        </w:rPr>
        <w:t>v Japonsku</w:t>
      </w:r>
      <w:r>
        <w:t xml:space="preserve">. Podíl </w:t>
      </w:r>
      <w:r>
        <w:rPr>
          <w:color w:val="310106"/>
        </w:rPr>
        <w:t>firmy Nissan</w:t>
      </w:r>
      <w:r>
        <w:t xml:space="preserve"> na japonském trhu se </w:t>
      </w:r>
      <w:r>
        <w:rPr>
          <w:color w:val="6A3A35"/>
        </w:rPr>
        <w:t xml:space="preserve">od začátku </w:t>
      </w:r>
      <w:r>
        <w:rPr>
          <w:color w:val="BA6801"/>
        </w:rPr>
        <w:t>desetiletí</w:t>
      </w:r>
      <w:r>
        <w:t xml:space="preserve"> rok od roku zmenšoval. Pokles </w:t>
      </w:r>
      <w:r>
        <w:rPr>
          <w:color w:val="310106"/>
        </w:rPr>
        <w:t>jejího</w:t>
      </w:r>
      <w:r>
        <w:t xml:space="preserve"> odbytu v USA byl částečně způsoben zvyšováním cen kvůli posilování jenu. Nejhorší ale bylo, že </w:t>
      </w:r>
      <w:r>
        <w:rPr>
          <w:color w:val="310106"/>
        </w:rPr>
        <w:t>firma Nissan</w:t>
      </w:r>
      <w:r>
        <w:t xml:space="preserve"> byla prostoupena rivalitou </w:t>
      </w:r>
      <w:r>
        <w:rPr>
          <w:color w:val="168E5C"/>
        </w:rPr>
        <w:t>mezi členy managementu</w:t>
      </w:r>
      <w:r>
        <w:t xml:space="preserve">, preferováním "kamarádů" na vyšších pozicích a nedostatkem flexibility </w:t>
      </w:r>
      <w:r>
        <w:rPr>
          <w:color w:val="310106"/>
        </w:rPr>
        <w:t>podniku</w:t>
      </w:r>
      <w:r>
        <w:t xml:space="preserve">. Posuďte zkušenosti </w:t>
      </w:r>
      <w:r>
        <w:rPr>
          <w:color w:val="16C0D0"/>
        </w:rPr>
        <w:t xml:space="preserve">Satoka Kitady, třicetiletého návrháře interiérů vozů, </w:t>
      </w:r>
      <w:r>
        <w:rPr>
          <w:color w:val="C62100"/>
        </w:rPr>
        <w:t>který</w:t>
      </w:r>
      <w:r>
        <w:rPr>
          <w:color w:val="16C0D0"/>
        </w:rPr>
        <w:t xml:space="preserve"> nastoupil </w:t>
      </w:r>
      <w:r>
        <w:rPr>
          <w:color w:val="014347"/>
        </w:rPr>
        <w:t>do firmy Nissan</w:t>
      </w:r>
      <w:r>
        <w:rPr>
          <w:color w:val="16C0D0"/>
        </w:rPr>
        <w:t xml:space="preserve"> </w:t>
      </w:r>
      <w:r>
        <w:rPr>
          <w:color w:val="233809"/>
        </w:rPr>
        <w:t>v roce 1982</w:t>
      </w:r>
      <w:r>
        <w:t xml:space="preserve">. </w:t>
      </w:r>
      <w:r>
        <w:rPr>
          <w:color w:val="42083B"/>
        </w:rPr>
        <w:t>V té době</w:t>
      </w:r>
      <w:r>
        <w:t xml:space="preserve"> byly úkoly přidělovány striktně podle služebního věku. "Nejstarší návrhář dostal práci na palubní desce," vzpomíná. "Návrhář na nižší úrovni dělal dveře. Jestliže </w:t>
      </w:r>
      <w:r>
        <w:rPr>
          <w:color w:val="82785D"/>
        </w:rPr>
        <w:t>nový člověk</w:t>
      </w:r>
      <w:r>
        <w:t xml:space="preserve"> dostal práci na tachometru, měl velké štěstí." Tento systém vyráběl </w:t>
      </w:r>
      <w:r>
        <w:rPr>
          <w:color w:val="023087"/>
        </w:rPr>
        <w:t xml:space="preserve">nudné, krabicovité vozy, </w:t>
      </w:r>
      <w:r>
        <w:rPr>
          <w:color w:val="B7DAD2"/>
        </w:rPr>
        <w:t>které</w:t>
      </w:r>
      <w:r>
        <w:rPr>
          <w:color w:val="023087"/>
        </w:rPr>
        <w:t xml:space="preserve"> spotřebitelé prostě nekupovali</w:t>
      </w:r>
      <w:r>
        <w:t xml:space="preserve">. V zoufalé naději na oživení prodeje převedla </w:t>
      </w:r>
      <w:r>
        <w:rPr>
          <w:color w:val="310106"/>
        </w:rPr>
        <w:t>firma Nissan</w:t>
      </w:r>
      <w:r>
        <w:t xml:space="preserve"> 5000 středních manažerů a pracovníků z provozu do obchodního oddělení. Mezitím </w:t>
      </w:r>
      <w:r>
        <w:rPr>
          <w:color w:val="5C5300"/>
        </w:rPr>
        <w:t>prezident Kume</w:t>
      </w:r>
      <w:r>
        <w:t xml:space="preserve"> přikázal </w:t>
      </w:r>
      <w:r>
        <w:rPr>
          <w:color w:val="196956"/>
        </w:rPr>
        <w:t>všem pracovníkům, od nejvyšších manažerů po návrhářské nováčky</w:t>
      </w:r>
      <w:r>
        <w:t xml:space="preserve">, aby se vydali na "obhlídku </w:t>
      </w:r>
      <w:r>
        <w:rPr>
          <w:color w:val="04640D"/>
        </w:rPr>
        <w:t>města</w:t>
      </w:r>
      <w:r>
        <w:t xml:space="preserve">", navštívili elegantní části </w:t>
      </w:r>
      <w:r>
        <w:rPr>
          <w:color w:val="04640D"/>
        </w:rPr>
        <w:t>Tokia</w:t>
      </w:r>
      <w:r>
        <w:t xml:space="preserve"> a pokusili se získat představu o vývoji aut </w:t>
      </w:r>
      <w:r>
        <w:rPr>
          <w:color w:val="8C41BB"/>
        </w:rPr>
        <w:t xml:space="preserve">pro ty, </w:t>
      </w:r>
      <w:r>
        <w:rPr>
          <w:color w:val="ECEDFE"/>
        </w:rPr>
        <w:t>kteří</w:t>
      </w:r>
      <w:r>
        <w:rPr>
          <w:color w:val="8C41BB"/>
        </w:rPr>
        <w:t xml:space="preserve"> určují trendy</w:t>
      </w:r>
      <w:r>
        <w:t xml:space="preserve">. Některé tyto obhlídky </w:t>
      </w:r>
      <w:r>
        <w:rPr>
          <w:color w:val="04640D"/>
        </w:rPr>
        <w:t>města</w:t>
      </w:r>
      <w:r>
        <w:t xml:space="preserve"> byly vysloveně komické. </w:t>
      </w:r>
      <w:r>
        <w:rPr>
          <w:color w:val="2B2D32"/>
        </w:rPr>
        <w:t xml:space="preserve">Jedna skupina mužů středního věku z výroby ze závodu Zama </w:t>
      </w:r>
      <w:r>
        <w:rPr>
          <w:color w:val="94C661"/>
        </w:rPr>
        <w:t>mimo Tokio</w:t>
      </w:r>
      <w:r>
        <w:t xml:space="preserve"> měla prověřit módní restauraci </w:t>
      </w:r>
      <w:r>
        <w:rPr>
          <w:color w:val="04640D"/>
        </w:rPr>
        <w:t>ve městě</w:t>
      </w:r>
      <w:r>
        <w:t xml:space="preserve">. Ale když přišli ke dveřím, </w:t>
      </w:r>
      <w:r>
        <w:rPr>
          <w:color w:val="2B2D32"/>
        </w:rPr>
        <w:t>všichni</w:t>
      </w:r>
      <w:r>
        <w:t xml:space="preserve"> se báli vstoupit, protože se báli, že budou působit trapně. Jiné výpravy byly produktivnější. Sám </w:t>
      </w:r>
      <w:r>
        <w:rPr>
          <w:color w:val="5C5300"/>
        </w:rPr>
        <w:t>Kume</w:t>
      </w:r>
      <w:r>
        <w:t xml:space="preserve"> navštívil ústředí </w:t>
      </w:r>
      <w:r>
        <w:rPr>
          <w:color w:val="C2A393"/>
        </w:rPr>
        <w:t>firmy Honda</w:t>
      </w:r>
      <w:r>
        <w:t xml:space="preserve"> v tokijské elegantní čtvrti Aoyama. Dobře osvětlená výstava osobních a nákladních vozů </w:t>
      </w:r>
      <w:r>
        <w:rPr>
          <w:color w:val="C2A393"/>
        </w:rPr>
        <w:t>firmy Honda</w:t>
      </w:r>
      <w:r>
        <w:t xml:space="preserve"> ve vstupní hale se </w:t>
      </w:r>
      <w:r>
        <w:rPr>
          <w:color w:val="5C5300"/>
        </w:rPr>
        <w:t>mu</w:t>
      </w:r>
      <w:r>
        <w:t xml:space="preserve"> líbila tak, že nechal renovovat ponurou expozici ve vstupní hale </w:t>
      </w:r>
      <w:r>
        <w:rPr>
          <w:color w:val="310106"/>
        </w:rPr>
        <w:t>firmy Nissan</w:t>
      </w:r>
      <w:r>
        <w:t xml:space="preserve">. Později </w:t>
      </w:r>
      <w:r>
        <w:rPr>
          <w:color w:val="310106"/>
        </w:rPr>
        <w:t>firma Nissan</w:t>
      </w:r>
      <w:r>
        <w:t xml:space="preserve"> převzala </w:t>
      </w:r>
      <w:r>
        <w:rPr>
          <w:color w:val="C2A393"/>
        </w:rPr>
        <w:t>od firmy Honda</w:t>
      </w:r>
      <w:r>
        <w:t xml:space="preserve"> i jiné praktiky, </w:t>
      </w:r>
      <w:r>
        <w:rPr>
          <w:color w:val="F8907D"/>
        </w:rPr>
        <w:t xml:space="preserve">včetně technické "soutěže nápadů", </w:t>
      </w:r>
      <w:r>
        <w:rPr>
          <w:color w:val="895E6B"/>
        </w:rPr>
        <w:t>která</w:t>
      </w:r>
      <w:r>
        <w:rPr>
          <w:color w:val="F8907D"/>
        </w:rPr>
        <w:t xml:space="preserve"> má podporovat tvořivost</w:t>
      </w:r>
      <w:r>
        <w:t>. Jeden technik vyvinul "</w:t>
      </w:r>
      <w:r>
        <w:rPr>
          <w:color w:val="788E95"/>
        </w:rPr>
        <w:t xml:space="preserve">krabí auto", </w:t>
      </w:r>
      <w:r>
        <w:rPr>
          <w:color w:val="FB6AB8"/>
        </w:rPr>
        <w:t>které</w:t>
      </w:r>
      <w:r>
        <w:rPr>
          <w:color w:val="788E95"/>
        </w:rPr>
        <w:t xml:space="preserve"> se pohybuje bočně</w:t>
      </w:r>
      <w:r>
        <w:t xml:space="preserve">. </w:t>
      </w:r>
      <w:r>
        <w:rPr>
          <w:color w:val="576094"/>
        </w:rPr>
        <w:t>Takové náhlé změny podnikové kultury</w:t>
      </w:r>
      <w:r>
        <w:t xml:space="preserve"> mohou působit poněkud nuceně, ale zdálo se, že jsou míněny upřímně - vlastně natolik, že někteří starší zaměstnanci se </w:t>
      </w:r>
      <w:r>
        <w:rPr>
          <w:color w:val="576094"/>
        </w:rPr>
        <w:t>jim</w:t>
      </w:r>
      <w:r>
        <w:t xml:space="preserve"> bránili. </w:t>
      </w:r>
      <w:r>
        <w:rPr>
          <w:color w:val="310106"/>
        </w:rPr>
        <w:t>Firma Nissan</w:t>
      </w:r>
      <w:r>
        <w:t xml:space="preserve"> si </w:t>
      </w:r>
      <w:r>
        <w:rPr>
          <w:color w:val="DB1474"/>
        </w:rPr>
        <w:t>se zatvrzelými zaměstnanci</w:t>
      </w:r>
      <w:r>
        <w:t xml:space="preserve"> poradila typicky japonským způsobem: </w:t>
      </w:r>
      <w:r>
        <w:rPr>
          <w:color w:val="8489AE"/>
        </w:rPr>
        <w:t>nebyli propuštěni</w:t>
      </w:r>
      <w:r>
        <w:t xml:space="preserve">, ale </w:t>
      </w:r>
      <w:r>
        <w:rPr>
          <w:color w:val="8489AE"/>
        </w:rPr>
        <w:t>místo toho</w:t>
      </w:r>
      <w:r>
        <w:t xml:space="preserve"> "byli přehlíženi", říká Kouji Hori, personální manažer v technickém centru </w:t>
      </w:r>
      <w:r>
        <w:rPr>
          <w:color w:val="310106"/>
        </w:rPr>
        <w:t>firmy Nissan</w:t>
      </w:r>
      <w:r>
        <w:t xml:space="preserve">. Navzdory bolestivému přizpůsobování začala </w:t>
      </w:r>
      <w:r>
        <w:rPr>
          <w:color w:val="860E04"/>
        </w:rPr>
        <w:t>revoluce v podnikové kultuře</w:t>
      </w:r>
      <w:r>
        <w:t xml:space="preserve"> přinášet výsledky: </w:t>
      </w:r>
      <w:r>
        <w:rPr>
          <w:color w:val="FBC206"/>
        </w:rPr>
        <w:t xml:space="preserve">auta, </w:t>
      </w:r>
      <w:r>
        <w:rPr>
          <w:color w:val="6EAB9B"/>
        </w:rPr>
        <w:t>která</w:t>
      </w:r>
      <w:r>
        <w:rPr>
          <w:color w:val="FBC206"/>
        </w:rPr>
        <w:t xml:space="preserve"> upoutávala pozornost</w:t>
      </w:r>
      <w:r>
        <w:t xml:space="preserve">. Před rokem </w:t>
      </w:r>
      <w:r>
        <w:rPr>
          <w:color w:val="310106"/>
        </w:rPr>
        <w:t>společnost</w:t>
      </w:r>
      <w:r>
        <w:t xml:space="preserve"> kompletně zmodernizovala </w:t>
      </w:r>
      <w:r>
        <w:rPr>
          <w:color w:val="F2CDFE"/>
        </w:rPr>
        <w:t>svůj</w:t>
      </w:r>
      <w:r>
        <w:rPr>
          <w:color w:val="645341"/>
        </w:rPr>
        <w:t xml:space="preserve"> téměř luxusní sedan Maxima za 17699 dolarů, </w:t>
      </w:r>
      <w:r>
        <w:rPr>
          <w:color w:val="760035"/>
        </w:rPr>
        <w:t>který</w:t>
      </w:r>
      <w:r>
        <w:rPr>
          <w:color w:val="645341"/>
        </w:rPr>
        <w:t xml:space="preserve"> konkuruje široké škále sedanů nejvyšší kvality</w:t>
      </w:r>
      <w:r>
        <w:t xml:space="preserve">, a nahradila </w:t>
      </w:r>
      <w:r>
        <w:rPr>
          <w:color w:val="645341"/>
        </w:rPr>
        <w:t>jeho</w:t>
      </w:r>
      <w:r>
        <w:t xml:space="preserve"> krabicovitou tuponosou karosérii elegantními aerodynamickými liniemi. Od té doby uvedla </w:t>
      </w:r>
      <w:r>
        <w:rPr>
          <w:color w:val="310106"/>
        </w:rPr>
        <w:t>firma Nissan</w:t>
      </w:r>
      <w:r>
        <w:t xml:space="preserve"> na trh také nové verze </w:t>
      </w:r>
      <w:r>
        <w:rPr>
          <w:color w:val="647A41"/>
        </w:rPr>
        <w:t>sportovních dvoudveřových vozů 240 SX za 13249 dolarů a sportovních vozů 300ZX</w:t>
      </w:r>
      <w:r>
        <w:t xml:space="preserve">. </w:t>
      </w:r>
      <w:r>
        <w:rPr>
          <w:color w:val="496E76"/>
        </w:rPr>
        <w:t>Upravený vůz 300 ZX</w:t>
      </w:r>
      <w:r>
        <w:t xml:space="preserve"> stojí 33000 dolarů a má konkurovat </w:t>
      </w:r>
      <w:r>
        <w:rPr>
          <w:color w:val="E3F894"/>
        </w:rPr>
        <w:t xml:space="preserve">vozu Porsche 944, </w:t>
      </w:r>
      <w:r>
        <w:rPr>
          <w:color w:val="F9D7CD"/>
        </w:rPr>
        <w:t>který</w:t>
      </w:r>
      <w:r>
        <w:rPr>
          <w:color w:val="E3F894"/>
        </w:rPr>
        <w:t xml:space="preserve"> začíná na 41900 dolarech</w:t>
      </w:r>
      <w:r>
        <w:t xml:space="preserve">. Kromě nového tvaru karoserie mají vozy Nissan silnější motory a důmyslnější závěsné systémy. Prodej </w:t>
      </w:r>
      <w:r>
        <w:rPr>
          <w:color w:val="876128"/>
        </w:rPr>
        <w:t>všech tří nových modelů</w:t>
      </w:r>
      <w:r>
        <w:t xml:space="preserve"> výrazně předstihuje prodej </w:t>
      </w:r>
      <w:r>
        <w:rPr>
          <w:color w:val="A1A711"/>
        </w:rPr>
        <w:t>jejich</w:t>
      </w:r>
      <w:r>
        <w:rPr>
          <w:color w:val="01FB92"/>
        </w:rPr>
        <w:t xml:space="preserve"> předchůdců</w:t>
      </w:r>
      <w:r>
        <w:t xml:space="preserve">. Na domácím trhu upoutala </w:t>
      </w:r>
      <w:r>
        <w:rPr>
          <w:color w:val="310106"/>
        </w:rPr>
        <w:t>firma Nissan</w:t>
      </w:r>
      <w:r>
        <w:t xml:space="preserve"> pozornost limitovanou výrobou </w:t>
      </w:r>
      <w:r>
        <w:rPr>
          <w:color w:val="FD0F31"/>
        </w:rPr>
        <w:t xml:space="preserve">minivozů vyznačujících se natolik zvláštním tvarem, že </w:t>
      </w:r>
      <w:r>
        <w:rPr>
          <w:color w:val="BE8485"/>
        </w:rPr>
        <w:t>je</w:t>
      </w:r>
      <w:r>
        <w:rPr>
          <w:color w:val="FD0F31"/>
        </w:rPr>
        <w:t xml:space="preserve"> lze považovat za roztomilé</w:t>
      </w:r>
      <w:r>
        <w:t xml:space="preserve">. Jedním </w:t>
      </w:r>
      <w:r>
        <w:rPr>
          <w:color w:val="FD0F31"/>
        </w:rPr>
        <w:t>z nich</w:t>
      </w:r>
      <w:r>
        <w:t xml:space="preserve"> je </w:t>
      </w:r>
      <w:r>
        <w:rPr>
          <w:color w:val="F7F1DF"/>
        </w:rPr>
        <w:t xml:space="preserve">Pao, malinký dvoudveřový vůz </w:t>
      </w:r>
      <w:r>
        <w:rPr>
          <w:color w:val="C660FB"/>
        </w:rPr>
        <w:t>se</w:t>
      </w:r>
      <w:r>
        <w:rPr>
          <w:color w:val="F7F1DF"/>
        </w:rPr>
        <w:t xml:space="preserve"> stahovací plátěnou střechou a </w:t>
      </w:r>
      <w:r>
        <w:rPr>
          <w:color w:val="120104"/>
        </w:rPr>
        <w:t xml:space="preserve">nakloněnými předními světly, </w:t>
      </w:r>
      <w:r>
        <w:rPr>
          <w:color w:val="D48958"/>
        </w:rPr>
        <w:t>které</w:t>
      </w:r>
      <w:r>
        <w:rPr>
          <w:color w:val="120104"/>
        </w:rPr>
        <w:t xml:space="preserve"> </w:t>
      </w:r>
      <w:r>
        <w:rPr>
          <w:color w:val="05AEE8"/>
        </w:rPr>
        <w:t>mu</w:t>
      </w:r>
      <w:r>
        <w:rPr>
          <w:color w:val="120104"/>
        </w:rPr>
        <w:t xml:space="preserve"> dodávají psí pohled</w:t>
      </w:r>
      <w:r>
        <w:t xml:space="preserve">. </w:t>
      </w:r>
      <w:r>
        <w:rPr>
          <w:color w:val="310106"/>
        </w:rPr>
        <w:t>Firma Nissan</w:t>
      </w:r>
      <w:r>
        <w:t xml:space="preserve"> zpočátku plánovala prodat jen 10000 vozů Pao, ale prodej překročil 50000 a </w:t>
      </w:r>
      <w:r>
        <w:rPr>
          <w:color w:val="F7F1DF"/>
        </w:rPr>
        <w:t>na tento vůz</w:t>
      </w:r>
      <w:r>
        <w:t xml:space="preserve"> je roční čekací lhůta. Dalším je </w:t>
      </w:r>
      <w:r>
        <w:rPr>
          <w:color w:val="C3C1BE"/>
        </w:rPr>
        <w:t xml:space="preserve">S-Cargo, svérázná dodávka s karosérií připomínající </w:t>
      </w:r>
      <w:r>
        <w:rPr>
          <w:color w:val="9F98F8"/>
        </w:rPr>
        <w:t xml:space="preserve">hlemýždě (anglicky snail), </w:t>
      </w:r>
      <w:r>
        <w:rPr>
          <w:color w:val="1167D9"/>
        </w:rPr>
        <w:t>který</w:t>
      </w:r>
      <w:r>
        <w:rPr>
          <w:color w:val="9F98F8"/>
        </w:rPr>
        <w:t xml:space="preserve"> byl inspirací pro </w:t>
      </w:r>
      <w:r>
        <w:rPr>
          <w:color w:val="D19012"/>
        </w:rPr>
        <w:t>její</w:t>
      </w:r>
      <w:r>
        <w:rPr>
          <w:color w:val="9F98F8"/>
        </w:rPr>
        <w:t xml:space="preserve"> název</w:t>
      </w:r>
      <w:r>
        <w:t xml:space="preserve">. </w:t>
      </w:r>
      <w:r>
        <w:rPr>
          <w:color w:val="310106"/>
        </w:rPr>
        <w:t>Firma Nissan</w:t>
      </w:r>
      <w:r>
        <w:t xml:space="preserve"> pomáhala vybudovat tokijskou restauraci, přičemž námětem návrhu byly </w:t>
      </w:r>
      <w:r>
        <w:rPr>
          <w:color w:val="B7D802"/>
        </w:rPr>
        <w:t>oba tyto vozy</w:t>
      </w:r>
      <w:r>
        <w:t xml:space="preserve">. Židle jsou sedadla </w:t>
      </w:r>
      <w:r>
        <w:rPr>
          <w:color w:val="C3C1BE"/>
        </w:rPr>
        <w:t>z vozu S-Cargo</w:t>
      </w:r>
      <w:r>
        <w:t xml:space="preserve"> a obchod se suvenýry prodává takový sortiment, jako jsou budíky ve stylu tachometrů </w:t>
      </w:r>
      <w:r>
        <w:rPr>
          <w:color w:val="F7F1DF"/>
        </w:rPr>
        <w:t>vozu Pao</w:t>
      </w:r>
      <w:r>
        <w:t xml:space="preserve">. </w:t>
      </w:r>
      <w:r>
        <w:rPr>
          <w:color w:val="826392"/>
        </w:rPr>
        <w:t>Všechny tyto vozy</w:t>
      </w:r>
      <w:r>
        <w:t xml:space="preserve"> výrazně zlepšily morálku a image </w:t>
      </w:r>
      <w:r>
        <w:rPr>
          <w:color w:val="310106"/>
        </w:rPr>
        <w:t>firmy Nissan</w:t>
      </w:r>
      <w:r>
        <w:t xml:space="preserve"> - ale pro </w:t>
      </w:r>
      <w:r>
        <w:rPr>
          <w:color w:val="310106"/>
        </w:rPr>
        <w:t>její</w:t>
      </w:r>
      <w:r>
        <w:t xml:space="preserve"> podíl na trhu toho mnoho neudělaly. </w:t>
      </w:r>
      <w:r>
        <w:rPr>
          <w:color w:val="310106"/>
        </w:rPr>
        <w:t>Firma Nissan</w:t>
      </w:r>
      <w:r>
        <w:t xml:space="preserve"> měla </w:t>
      </w:r>
      <w:r>
        <w:rPr>
          <w:color w:val="5E7A6A"/>
        </w:rPr>
        <w:t>v roce 1980</w:t>
      </w:r>
      <w:r>
        <w:t xml:space="preserve"> 29% podíl na japonském automobilovém trhu, než začal </w:t>
      </w:r>
      <w:r>
        <w:rPr>
          <w:color w:val="B29869"/>
        </w:rPr>
        <w:t xml:space="preserve">osmiletý pokles, </w:t>
      </w:r>
      <w:r>
        <w:rPr>
          <w:color w:val="1D0051"/>
        </w:rPr>
        <w:t>který</w:t>
      </w:r>
      <w:r>
        <w:rPr>
          <w:color w:val="B29869"/>
        </w:rPr>
        <w:t xml:space="preserve"> pokračoval i minulý rok</w:t>
      </w:r>
      <w:r>
        <w:t xml:space="preserve">. Dosavadní silný prodej </w:t>
      </w:r>
      <w:r>
        <w:rPr>
          <w:color w:val="8BE7FC"/>
        </w:rPr>
        <w:t>v tomto roce</w:t>
      </w:r>
      <w:r>
        <w:t xml:space="preserve"> jistě představuje obrat k lepšímu, ale </w:t>
      </w:r>
      <w:r>
        <w:rPr>
          <w:color w:val="76E0C1"/>
        </w:rPr>
        <w:t xml:space="preserve">dokonce i s 25% podílem na trhu, </w:t>
      </w:r>
      <w:r>
        <w:rPr>
          <w:color w:val="BACFA7"/>
        </w:rPr>
        <w:t>který</w:t>
      </w:r>
      <w:r>
        <w:rPr>
          <w:color w:val="76E0C1"/>
        </w:rPr>
        <w:t xml:space="preserve"> </w:t>
      </w:r>
      <w:r>
        <w:rPr>
          <w:color w:val="11BA09"/>
        </w:rPr>
        <w:t>firma Nissan</w:t>
      </w:r>
      <w:r>
        <w:rPr>
          <w:color w:val="76E0C1"/>
        </w:rPr>
        <w:t xml:space="preserve"> očekává </w:t>
      </w:r>
      <w:r>
        <w:rPr>
          <w:color w:val="462C36"/>
        </w:rPr>
        <w:t>v roce 1989</w:t>
      </w:r>
      <w:r>
        <w:t xml:space="preserve">, bude hluboko pod </w:t>
      </w:r>
      <w:r>
        <w:rPr>
          <w:color w:val="310106"/>
        </w:rPr>
        <w:t>její</w:t>
      </w:r>
      <w:r>
        <w:t xml:space="preserve"> pozicí na trhu </w:t>
      </w:r>
      <w:r>
        <w:rPr>
          <w:color w:val="6A3A35"/>
        </w:rPr>
        <w:t xml:space="preserve">na začátku </w:t>
      </w:r>
      <w:r>
        <w:rPr>
          <w:color w:val="BA6801"/>
        </w:rPr>
        <w:t>desetiletí</w:t>
      </w:r>
      <w:r>
        <w:t xml:space="preserve">. </w:t>
      </w:r>
      <w:r>
        <w:rPr>
          <w:color w:val="310106"/>
        </w:rPr>
        <w:t>Firma Nissan</w:t>
      </w:r>
      <w:r>
        <w:t xml:space="preserve"> připouští, </w:t>
      </w:r>
      <w:r>
        <w:rPr>
          <w:color w:val="65407D"/>
        </w:rPr>
        <w:t xml:space="preserve">že </w:t>
      </w:r>
      <w:r>
        <w:rPr>
          <w:color w:val="491803"/>
        </w:rPr>
        <w:t xml:space="preserve">všechny </w:t>
      </w:r>
      <w:r>
        <w:rPr>
          <w:color w:val="F5D2A8"/>
        </w:rPr>
        <w:t>své</w:t>
      </w:r>
      <w:r>
        <w:rPr>
          <w:color w:val="491803"/>
        </w:rPr>
        <w:t xml:space="preserve"> ztráty na podílu na japonském trhu</w:t>
      </w:r>
      <w:r>
        <w:rPr>
          <w:color w:val="65407D"/>
        </w:rPr>
        <w:t xml:space="preserve"> nevyrovná dříve než v roce 1995</w:t>
      </w:r>
      <w:r>
        <w:t xml:space="preserve"> a že </w:t>
      </w:r>
      <w:r>
        <w:rPr>
          <w:color w:val="65407D"/>
        </w:rPr>
        <w:t>i tento časový plán</w:t>
      </w:r>
      <w:r>
        <w:t xml:space="preserve"> může být příliš optimistický. "</w:t>
      </w:r>
      <w:r>
        <w:rPr>
          <w:color w:val="03422C"/>
        </w:rPr>
        <w:t>Všichni ostatní</w:t>
      </w:r>
      <w:r>
        <w:t xml:space="preserve"> se snaží dohnat" inovativní návrhy </w:t>
      </w:r>
      <w:r>
        <w:rPr>
          <w:color w:val="310106"/>
        </w:rPr>
        <w:t>firmy Nissan</w:t>
      </w:r>
      <w:r>
        <w:t xml:space="preserve">, říká </w:t>
      </w:r>
      <w:r>
        <w:rPr>
          <w:color w:val="72A46E"/>
        </w:rPr>
        <w:t>A. Rama Krishna, automobilový analytik z japonské pobočky společnosti First Boston Ltd</w:t>
      </w:r>
      <w:r>
        <w:t xml:space="preserve">. </w:t>
      </w:r>
      <w:r>
        <w:rPr>
          <w:color w:val="128EAC"/>
        </w:rPr>
        <w:t xml:space="preserve">Tempo, </w:t>
      </w:r>
      <w:r>
        <w:rPr>
          <w:color w:val="47545E"/>
        </w:rPr>
        <w:t>jakým</w:t>
      </w:r>
      <w:r>
        <w:rPr>
          <w:color w:val="128EAC"/>
        </w:rPr>
        <w:t xml:space="preserve"> </w:t>
      </w:r>
      <w:r>
        <w:rPr>
          <w:color w:val="B95C69"/>
        </w:rPr>
        <w:t>firma Nissan</w:t>
      </w:r>
      <w:r>
        <w:rPr>
          <w:color w:val="128EAC"/>
        </w:rPr>
        <w:t xml:space="preserve"> vytváří nové úspěšné modely</w:t>
      </w:r>
      <w:r>
        <w:t xml:space="preserve">, se zpomalí, dodává, jakmile </w:t>
      </w:r>
      <w:r>
        <w:rPr>
          <w:color w:val="D4C67A"/>
        </w:rPr>
        <w:t>její</w:t>
      </w:r>
      <w:r>
        <w:rPr>
          <w:color w:val="AE7AA1"/>
        </w:rPr>
        <w:t xml:space="preserve"> hlavní soupeř Toyota</w:t>
      </w:r>
      <w:r>
        <w:t xml:space="preserve"> vypustí na trh </w:t>
      </w:r>
      <w:r>
        <w:rPr>
          <w:color w:val="AE7AA1"/>
        </w:rPr>
        <w:t>svoji</w:t>
      </w:r>
      <w:r>
        <w:t xml:space="preserve"> vlastní řadu nových vozů. Podobně i v USA získala letos </w:t>
      </w:r>
      <w:r>
        <w:rPr>
          <w:color w:val="310106"/>
        </w:rPr>
        <w:t>firma Nissan</w:t>
      </w:r>
      <w:r>
        <w:t xml:space="preserve"> zatím </w:t>
      </w:r>
      <w:r>
        <w:rPr>
          <w:color w:val="A14D12"/>
        </w:rPr>
        <w:t>5.2 % trhu s automobily</w:t>
      </w:r>
      <w:r>
        <w:t xml:space="preserve">, </w:t>
      </w:r>
      <w:r>
        <w:rPr>
          <w:color w:val="A14D12"/>
        </w:rPr>
        <w:t>což</w:t>
      </w:r>
      <w:r>
        <w:t xml:space="preserve"> představuje nárůst oproti loňským 4.5 %. Dokonce i tento nárůst přivede </w:t>
      </w:r>
      <w:r>
        <w:rPr>
          <w:color w:val="310106"/>
        </w:rPr>
        <w:t>firmu Nissan</w:t>
      </w:r>
      <w:r>
        <w:t xml:space="preserve"> </w:t>
      </w:r>
      <w:r>
        <w:rPr>
          <w:color w:val="C4C8FA"/>
        </w:rPr>
        <w:t xml:space="preserve">pouze k podílu na trhu, </w:t>
      </w:r>
      <w:r>
        <w:rPr>
          <w:color w:val="372A55"/>
        </w:rPr>
        <w:t>který</w:t>
      </w:r>
      <w:r>
        <w:rPr>
          <w:color w:val="C4C8FA"/>
        </w:rPr>
        <w:t xml:space="preserve"> měla v roce 1987</w:t>
      </w:r>
      <w:r>
        <w:t xml:space="preserve">, a zanechá </w:t>
      </w:r>
      <w:r>
        <w:rPr>
          <w:color w:val="310106"/>
        </w:rPr>
        <w:t>ji</w:t>
      </w:r>
      <w:r>
        <w:t xml:space="preserve"> za </w:t>
      </w:r>
      <w:r>
        <w:rPr>
          <w:color w:val="310106"/>
        </w:rPr>
        <w:t>jejím</w:t>
      </w:r>
      <w:r>
        <w:t xml:space="preserve"> maximem 5.5 % </w:t>
      </w:r>
      <w:r>
        <w:rPr>
          <w:color w:val="3F3610"/>
        </w:rPr>
        <w:t>v letech 1980 a 1982</w:t>
      </w:r>
      <w:r>
        <w:t xml:space="preserve">. Proč? Úspěšné nové modely </w:t>
      </w:r>
      <w:r>
        <w:rPr>
          <w:color w:val="310106"/>
        </w:rPr>
        <w:t>firmy Nissan</w:t>
      </w:r>
      <w:r>
        <w:t xml:space="preserve"> jsou většinou specializované vozy s omezeným prodejním potenciálem. </w:t>
      </w:r>
      <w:r>
        <w:rPr>
          <w:color w:val="D3A2C6"/>
        </w:rPr>
        <w:t xml:space="preserve">V oblasti kompaktních a subkompaktních vozů, </w:t>
      </w:r>
      <w:r>
        <w:rPr>
          <w:color w:val="719FFA"/>
        </w:rPr>
        <w:t>které</w:t>
      </w:r>
      <w:r>
        <w:rPr>
          <w:color w:val="D3A2C6"/>
        </w:rPr>
        <w:t xml:space="preserve"> tvoří základ prodeje japonských výrobců automobilů</w:t>
      </w:r>
      <w:r>
        <w:t xml:space="preserve">, zaostává </w:t>
      </w:r>
      <w:r>
        <w:rPr>
          <w:color w:val="310106"/>
        </w:rPr>
        <w:t>Nissan</w:t>
      </w:r>
      <w:r>
        <w:t xml:space="preserve"> stále </w:t>
      </w:r>
      <w:r>
        <w:rPr>
          <w:color w:val="0D841A"/>
        </w:rPr>
        <w:t>za</w:t>
      </w:r>
      <w:r>
        <w:rPr>
          <w:color w:val="AE7AA1"/>
        </w:rPr>
        <w:t xml:space="preserve"> Toyotou</w:t>
      </w:r>
      <w:r>
        <w:t xml:space="preserve"> a </w:t>
      </w:r>
      <w:r>
        <w:rPr>
          <w:color w:val="4C5B32"/>
        </w:rPr>
        <w:t>Hondou</w:t>
      </w:r>
      <w:r>
        <w:t xml:space="preserve">. </w:t>
      </w:r>
      <w:r>
        <w:rPr>
          <w:color w:val="310106"/>
        </w:rPr>
        <w:t>Firma Nissan</w:t>
      </w:r>
      <w:r>
        <w:t xml:space="preserve"> doufá, že </w:t>
      </w:r>
      <w:r>
        <w:rPr>
          <w:color w:val="9DB3B7"/>
        </w:rPr>
        <w:t>nová verze kompaktního sedanu Stanza</w:t>
      </w:r>
      <w:r>
        <w:t xml:space="preserve"> tento pokles změní. </w:t>
      </w:r>
      <w:r>
        <w:rPr>
          <w:color w:val="9DB3B7"/>
        </w:rPr>
        <w:t>Model Stanza</w:t>
      </w:r>
      <w:r>
        <w:t xml:space="preserve"> je bezvýznamný ve srovnání s obrovským úspěchem </w:t>
      </w:r>
      <w:r>
        <w:rPr>
          <w:color w:val="B14F8F"/>
        </w:rPr>
        <w:t xml:space="preserve">modelu Accord </w:t>
      </w:r>
      <w:r>
        <w:rPr>
          <w:color w:val="747103"/>
        </w:rPr>
        <w:t>firmy Honda</w:t>
      </w:r>
      <w:r>
        <w:t xml:space="preserve"> a modelem Camry </w:t>
      </w:r>
      <w:r>
        <w:rPr>
          <w:color w:val="AE7AA1"/>
        </w:rPr>
        <w:t>firmy Toyota</w:t>
      </w:r>
      <w:r>
        <w:t xml:space="preserve">. Ale </w:t>
      </w:r>
      <w:r>
        <w:rPr>
          <w:color w:val="C2A393"/>
        </w:rPr>
        <w:t>firma Honda</w:t>
      </w:r>
      <w:r>
        <w:t xml:space="preserve"> letos </w:t>
      </w:r>
      <w:r>
        <w:rPr>
          <w:color w:val="B14F8F"/>
        </w:rPr>
        <w:t>model Accord</w:t>
      </w:r>
      <w:r>
        <w:t xml:space="preserve"> zrenovovala a udělala </w:t>
      </w:r>
      <w:r>
        <w:rPr>
          <w:color w:val="B14F8F"/>
        </w:rPr>
        <w:t>z něj</w:t>
      </w:r>
      <w:r>
        <w:t xml:space="preserve"> vůz střední velikosti. </w:t>
      </w:r>
      <w:r>
        <w:rPr>
          <w:color w:val="310106"/>
        </w:rPr>
        <w:t>Firma Nissan</w:t>
      </w:r>
      <w:r>
        <w:t xml:space="preserve"> naopak </w:t>
      </w:r>
      <w:r>
        <w:rPr>
          <w:color w:val="9F816D"/>
        </w:rPr>
        <w:t>svoji</w:t>
      </w:r>
      <w:r>
        <w:rPr>
          <w:color w:val="9DB3B7"/>
        </w:rPr>
        <w:t xml:space="preserve"> novou Stanzu</w:t>
      </w:r>
      <w:r>
        <w:t xml:space="preserve"> poněkud zmenšila a snížila </w:t>
      </w:r>
      <w:r>
        <w:rPr>
          <w:color w:val="D26A5B"/>
        </w:rPr>
        <w:t>základní cenu</w:t>
      </w:r>
      <w:r>
        <w:t xml:space="preserve"> o 6 % na 11450 dolarů, cena </w:t>
      </w:r>
      <w:r>
        <w:rPr>
          <w:color w:val="9DB3B7"/>
        </w:rPr>
        <w:t>modelu Stanza</w:t>
      </w:r>
      <w:r>
        <w:t xml:space="preserve"> začíná o 749 dolarů níž než cena </w:t>
      </w:r>
      <w:r>
        <w:rPr>
          <w:color w:val="9DB3B7"/>
        </w:rPr>
        <w:t>jeho</w:t>
      </w:r>
      <w:r>
        <w:t xml:space="preserve"> předchůdce, i když má silnější motor. Cena </w:t>
      </w:r>
      <w:r>
        <w:rPr>
          <w:color w:val="B14F8F"/>
        </w:rPr>
        <w:t>modelu Accord</w:t>
      </w:r>
      <w:r>
        <w:t xml:space="preserve"> začíná na 12345 dolarech. </w:t>
      </w:r>
      <w:r>
        <w:rPr>
          <w:color w:val="310106"/>
        </w:rPr>
        <w:t>Firma Nissan</w:t>
      </w:r>
      <w:r>
        <w:t xml:space="preserve"> riskuje, že by se </w:t>
      </w:r>
      <w:r>
        <w:rPr>
          <w:color w:val="310106"/>
        </w:rPr>
        <w:t>její</w:t>
      </w:r>
      <w:r>
        <w:t xml:space="preserve"> strategie </w:t>
      </w:r>
      <w:r>
        <w:rPr>
          <w:color w:val="D26A5B"/>
        </w:rPr>
        <w:t>nízké základní ceny</w:t>
      </w:r>
      <w:r>
        <w:t xml:space="preserve"> mohla ztratit </w:t>
      </w:r>
      <w:r>
        <w:rPr>
          <w:color w:val="8B934B"/>
        </w:rPr>
        <w:t xml:space="preserve">mezi hojně zveřejňovanými slevami, </w:t>
      </w:r>
      <w:r>
        <w:rPr>
          <w:color w:val="F98500"/>
        </w:rPr>
        <w:t>které</w:t>
      </w:r>
      <w:r>
        <w:rPr>
          <w:color w:val="8B934B"/>
        </w:rPr>
        <w:t xml:space="preserve"> nabízí detroitská velká trojka</w:t>
      </w:r>
      <w:r>
        <w:t>. Ale "</w:t>
      </w:r>
      <w:r>
        <w:rPr>
          <w:color w:val="002935"/>
        </w:rPr>
        <w:t xml:space="preserve">slevy </w:t>
      </w:r>
      <w:r>
        <w:rPr>
          <w:color w:val="D7F3FE"/>
        </w:rPr>
        <w:t>u nových vozů</w:t>
      </w:r>
      <w:r>
        <w:t xml:space="preserve"> nefungují", protože znehodnocují </w:t>
      </w:r>
      <w:r>
        <w:rPr>
          <w:color w:val="FCB899"/>
        </w:rPr>
        <w:t>jejich</w:t>
      </w:r>
      <w:r>
        <w:t xml:space="preserve"> image, tvrdí Thomas D. Mignanelli, výkonný viceprezident prodejní sekce </w:t>
      </w:r>
      <w:r>
        <w:rPr>
          <w:color w:val="310106"/>
        </w:rPr>
        <w:t>firmy Nissan</w:t>
      </w:r>
      <w:r>
        <w:t xml:space="preserve"> v USA. Dokonce i když </w:t>
      </w:r>
      <w:r>
        <w:rPr>
          <w:color w:val="9DB3B7"/>
        </w:rPr>
        <w:t>nová Stanza</w:t>
      </w:r>
      <w:r>
        <w:t xml:space="preserve"> uspěje, zůstane </w:t>
      </w:r>
      <w:r>
        <w:rPr>
          <w:color w:val="310106"/>
        </w:rPr>
        <w:t>firma Nissan</w:t>
      </w:r>
      <w:r>
        <w:t xml:space="preserve"> pozadu </w:t>
      </w:r>
      <w:r>
        <w:rPr>
          <w:color w:val="1C0720"/>
        </w:rPr>
        <w:t xml:space="preserve">v sektoru subkompaktních vozů, </w:t>
      </w:r>
      <w:r>
        <w:rPr>
          <w:color w:val="6B5F61"/>
        </w:rPr>
        <w:t>ve kterém</w:t>
      </w:r>
      <w:r>
        <w:rPr>
          <w:color w:val="1C0720"/>
        </w:rPr>
        <w:t xml:space="preserve"> se </w:t>
      </w:r>
      <w:r>
        <w:rPr>
          <w:color w:val="F98A9D"/>
        </w:rPr>
        <w:t>její</w:t>
      </w:r>
      <w:r>
        <w:rPr>
          <w:color w:val="1C0720"/>
        </w:rPr>
        <w:t xml:space="preserve"> model Sentra nevyrovná vozům Honda Civic a Toyota Corolla</w:t>
      </w:r>
      <w:r>
        <w:t xml:space="preserve">. Příští podzim představí </w:t>
      </w:r>
      <w:r>
        <w:rPr>
          <w:color w:val="310106"/>
        </w:rPr>
        <w:t>firma Nissan</w:t>
      </w:r>
      <w:r>
        <w:t xml:space="preserve"> úplně změněný model Sentra. Na opačném konci trhu uvádí 8. listopadu </w:t>
      </w:r>
      <w:r>
        <w:rPr>
          <w:color w:val="310106"/>
        </w:rPr>
        <w:t>firma Nissan</w:t>
      </w:r>
      <w:r>
        <w:t xml:space="preserve"> na trh </w:t>
      </w:r>
      <w:r>
        <w:rPr>
          <w:color w:val="9B72C2"/>
        </w:rPr>
        <w:t>luxusní kategorii Infiniti</w:t>
      </w:r>
      <w:r>
        <w:t xml:space="preserve"> - tři roky po tom, co </w:t>
      </w:r>
      <w:r>
        <w:rPr>
          <w:color w:val="C2A393"/>
        </w:rPr>
        <w:t>firma Honda</w:t>
      </w:r>
      <w:r>
        <w:t xml:space="preserve"> prorazila s japonskými luxusními vozy, a dva měsíce po uvedení modelu Lexus </w:t>
      </w:r>
      <w:r>
        <w:rPr>
          <w:color w:val="AE7AA1"/>
        </w:rPr>
        <w:t>firmy Toyota</w:t>
      </w:r>
      <w:r>
        <w:t xml:space="preserve"> do prodeje. </w:t>
      </w:r>
      <w:r>
        <w:rPr>
          <w:color w:val="310106"/>
        </w:rPr>
        <w:t>Firma Nissan</w:t>
      </w:r>
      <w:r>
        <w:t xml:space="preserve"> začala vozy Infiniti propagovat více než osm měsíců před tím, než se auta dostala do amerických předváděcích síní. V reklamách jsou zobrazeny ploty, skály a větve s pupeny kočiček - téměř cokoli, jen ne samotná auta. </w:t>
      </w:r>
      <w:r>
        <w:rPr>
          <w:color w:val="A6919D"/>
        </w:rPr>
        <w:t>Reklamy</w:t>
      </w:r>
      <w:r>
        <w:t xml:space="preserve"> vyvolaly trochu smíchu, ale také spoustu pozornosti, protože jsou tak nepodobné ostatním americkým reklamám na auta. Na druhou stranu jsou prodejní cíle </w:t>
      </w:r>
      <w:r>
        <w:rPr>
          <w:color w:val="310106"/>
        </w:rPr>
        <w:t>firmy Nissan</w:t>
      </w:r>
      <w:r>
        <w:t xml:space="preserve"> pro vozy Infiniti skromné v porovnání s cíli </w:t>
      </w:r>
      <w:r>
        <w:rPr>
          <w:color w:val="AE7AA1"/>
        </w:rPr>
        <w:t>firmy Toyota</w:t>
      </w:r>
      <w:r>
        <w:t xml:space="preserve"> pro vozy Lexus. </w:t>
      </w:r>
      <w:r>
        <w:rPr>
          <w:color w:val="310106"/>
        </w:rPr>
        <w:t>Firma Nissan</w:t>
      </w:r>
      <w:r>
        <w:t xml:space="preserve"> vyrobí každý měsíc </w:t>
      </w:r>
      <w:r>
        <w:rPr>
          <w:color w:val="2C3729"/>
        </w:rPr>
        <w:t xml:space="preserve">jen asi 3500 sedanů Infiniti Q 45 za 38000 dolarů, </w:t>
      </w:r>
      <w:r>
        <w:rPr>
          <w:color w:val="D7C70B"/>
        </w:rPr>
        <w:t>z nichž</w:t>
      </w:r>
      <w:r>
        <w:rPr>
          <w:color w:val="2C3729"/>
        </w:rPr>
        <w:t xml:space="preserve"> 2000 pošle do USA a zbytek nechává </w:t>
      </w:r>
      <w:r>
        <w:rPr>
          <w:color w:val="9F9992"/>
        </w:rPr>
        <w:t>v Japonsku</w:t>
      </w:r>
      <w:r>
        <w:t xml:space="preserve">. </w:t>
      </w:r>
      <w:r>
        <w:rPr>
          <w:color w:val="AE7AA1"/>
        </w:rPr>
        <w:t>Firma Toyota</w:t>
      </w:r>
      <w:r>
        <w:t xml:space="preserve"> chce </w:t>
      </w:r>
      <w:r>
        <w:rPr>
          <w:color w:val="EFFBD0"/>
        </w:rPr>
        <w:t>příští rok</w:t>
      </w:r>
      <w:r>
        <w:t xml:space="preserve"> prodat asi 49000 sedanů Lexus LS 400 jen v USA. "Když jsem viděl prodejní plány </w:t>
      </w:r>
      <w:r>
        <w:rPr>
          <w:color w:val="FDE2F1"/>
        </w:rPr>
        <w:t>firmy Lexus</w:t>
      </w:r>
      <w:r>
        <w:t xml:space="preserve">, začal jsem si dělat starosti," přiznává </w:t>
      </w:r>
      <w:r>
        <w:rPr>
          <w:color w:val="923A52"/>
        </w:rPr>
        <w:t xml:space="preserve">Takaši Oka, </w:t>
      </w:r>
      <w:r>
        <w:rPr>
          <w:color w:val="5140A7"/>
        </w:rPr>
        <w:t>který</w:t>
      </w:r>
      <w:r>
        <w:rPr>
          <w:color w:val="923A52"/>
        </w:rPr>
        <w:t xml:space="preserve"> vedl vývojový tým Infiniti</w:t>
      </w:r>
      <w:r>
        <w:t xml:space="preserve">. Ale po zralé úvaze došel </w:t>
      </w:r>
      <w:r>
        <w:rPr>
          <w:color w:val="923A52"/>
        </w:rPr>
        <w:t>Oka</w:t>
      </w:r>
      <w:r>
        <w:t xml:space="preserve"> k závěru, že </w:t>
      </w:r>
      <w:r>
        <w:rPr>
          <w:color w:val="310106"/>
        </w:rPr>
        <w:t>firma Nissan</w:t>
      </w:r>
      <w:r>
        <w:t xml:space="preserve"> je prozíravá, když dodržuje </w:t>
      </w:r>
      <w:r>
        <w:rPr>
          <w:color w:val="310106"/>
        </w:rPr>
        <w:t>svou</w:t>
      </w:r>
      <w:r>
        <w:t xml:space="preserve"> strategii pomalého začátku a nesnaží se jen kopírovat </w:t>
      </w:r>
      <w:r>
        <w:rPr>
          <w:color w:val="FDE2F1"/>
        </w:rPr>
        <w:t>Lexus</w:t>
      </w:r>
      <w:r>
        <w:t>. "</w:t>
      </w:r>
      <w:r>
        <w:rPr>
          <w:color w:val="9B72C2"/>
        </w:rPr>
        <w:t>Infiniti</w:t>
      </w:r>
      <w:r>
        <w:t xml:space="preserve"> je obrovský obchodní tah </w:t>
      </w:r>
      <w:r>
        <w:rPr>
          <w:color w:val="310106"/>
        </w:rPr>
        <w:t>firmy Nissan</w:t>
      </w:r>
      <w:r>
        <w:t xml:space="preserve"> v 21. století a </w:t>
      </w:r>
      <w:r>
        <w:rPr>
          <w:color w:val="310106"/>
        </w:rPr>
        <w:t>my</w:t>
      </w:r>
      <w:r>
        <w:t xml:space="preserve"> s vytvářením velkých zisků nijak nespěcháme," říká </w:t>
      </w:r>
      <w:r>
        <w:rPr>
          <w:color w:val="923A52"/>
        </w:rPr>
        <w:t>Oka</w:t>
      </w:r>
      <w:r>
        <w:t xml:space="preserve">. Přestože máme v plánu přidat </w:t>
      </w:r>
      <w:r>
        <w:rPr>
          <w:color w:val="EFFBD0"/>
        </w:rPr>
        <w:t>příští rok</w:t>
      </w:r>
      <w:r>
        <w:t xml:space="preserve"> </w:t>
      </w:r>
      <w:r>
        <w:rPr>
          <w:color w:val="BC14FD"/>
        </w:rPr>
        <w:t>dva nové modely Infiniti</w:t>
      </w:r>
      <w:r>
        <w:t xml:space="preserve"> a doplnit tak </w:t>
      </w:r>
      <w:r>
        <w:rPr>
          <w:color w:val="BC14FD"/>
        </w:rPr>
        <w:t>jejich</w:t>
      </w:r>
      <w:r>
        <w:t xml:space="preserve"> celkový počet na čtyři, </w:t>
      </w:r>
      <w:r>
        <w:rPr>
          <w:color w:val="9B72C2"/>
        </w:rPr>
        <w:t>Infiniti</w:t>
      </w:r>
      <w:r>
        <w:t xml:space="preserve"> ještě alespoň pět let nevykáže zisky, dodává. V současné době si </w:t>
      </w:r>
      <w:r>
        <w:rPr>
          <w:color w:val="310106"/>
        </w:rPr>
        <w:t>firma Nissan</w:t>
      </w:r>
      <w:r>
        <w:t xml:space="preserve"> může tuto strategii dovolit, třebaže zisky nejsou zrovna velké. </w:t>
      </w:r>
      <w:r>
        <w:rPr>
          <w:color w:val="310106"/>
        </w:rPr>
        <w:t>Firma Nissan</w:t>
      </w:r>
      <w:r>
        <w:t xml:space="preserve"> měla ve fiskálním roce končícím 31. března rekordní čistý zisk </w:t>
      </w:r>
      <w:r>
        <w:rPr>
          <w:color w:val="6D706C"/>
        </w:rPr>
        <w:t>114.63 miliardy jenů (868 milionů dolarů</w:t>
      </w:r>
      <w:r>
        <w:t xml:space="preserve">), </w:t>
      </w:r>
      <w:r>
        <w:rPr>
          <w:color w:val="6D706C"/>
        </w:rPr>
        <w:t>což</w:t>
      </w:r>
      <w:r>
        <w:t xml:space="preserve"> je pozoruhodné zotavení z 20.39 miliardy jenů </w:t>
      </w:r>
      <w:r>
        <w:rPr>
          <w:color w:val="0007C4"/>
        </w:rPr>
        <w:t xml:space="preserve">před dvěma roky, </w:t>
      </w:r>
      <w:r>
        <w:rPr>
          <w:color w:val="C6A62F"/>
        </w:rPr>
        <w:t>kdy</w:t>
      </w:r>
      <w:r>
        <w:rPr>
          <w:color w:val="0007C4"/>
        </w:rPr>
        <w:t xml:space="preserve"> </w:t>
      </w:r>
      <w:r>
        <w:rPr>
          <w:color w:val="000C14"/>
        </w:rPr>
        <w:t>tato společnost</w:t>
      </w:r>
      <w:r>
        <w:rPr>
          <w:color w:val="0007C4"/>
        </w:rPr>
        <w:t xml:space="preserve"> utrpěla provozní ztráty</w:t>
      </w:r>
      <w:r>
        <w:t xml:space="preserve">. </w:t>
      </w:r>
      <w:r>
        <w:rPr>
          <w:color w:val="310106"/>
        </w:rPr>
        <w:t>Firma Nissan</w:t>
      </w:r>
      <w:r>
        <w:t xml:space="preserve"> zvýšila spíše </w:t>
      </w:r>
      <w:r>
        <w:rPr>
          <w:color w:val="904431"/>
        </w:rPr>
        <w:t>příjmy</w:t>
      </w:r>
      <w:r>
        <w:t xml:space="preserve"> než podíl na trhu, a to snížením nákladů a využitím všeobecného nárůstu prodeje japonských vozů. Ale </w:t>
      </w:r>
      <w:r>
        <w:rPr>
          <w:color w:val="310106"/>
        </w:rPr>
        <w:t>firma Nissan</w:t>
      </w:r>
      <w:r>
        <w:t xml:space="preserve"> očekává, že v tomto fiskálním roce vydělá </w:t>
      </w:r>
      <w:r>
        <w:rPr>
          <w:color w:val="600013"/>
        </w:rPr>
        <w:t>jen 120 miliard jenů</w:t>
      </w:r>
      <w:r>
        <w:t xml:space="preserve">, </w:t>
      </w:r>
      <w:r>
        <w:rPr>
          <w:color w:val="600013"/>
        </w:rPr>
        <w:t>což</w:t>
      </w:r>
      <w:r>
        <w:t xml:space="preserve"> je mírné zvýšení o 4.7 %. Hlavní důvod: Přes veškeré snižování nákladů zůstává </w:t>
      </w:r>
      <w:r>
        <w:rPr>
          <w:color w:val="310106"/>
        </w:rPr>
        <w:t>Nissan</w:t>
      </w:r>
      <w:r>
        <w:t xml:space="preserve"> méně efektivní než </w:t>
      </w:r>
      <w:r>
        <w:rPr>
          <w:color w:val="AE7AA1"/>
        </w:rPr>
        <w:t>Toyota</w:t>
      </w:r>
      <w:r>
        <w:t xml:space="preserve">. </w:t>
      </w:r>
      <w:r>
        <w:rPr>
          <w:color w:val="1C1B08"/>
        </w:rPr>
        <w:t xml:space="preserve">V předchozím fiskálním roce představoval zisk </w:t>
      </w:r>
      <w:r>
        <w:rPr>
          <w:color w:val="693955"/>
        </w:rPr>
        <w:t>firmy Nissan</w:t>
      </w:r>
      <w:r>
        <w:rPr>
          <w:color w:val="1C1B08"/>
        </w:rPr>
        <w:t xml:space="preserve"> jen 2.3 % prodeje, kdežto zisk </w:t>
      </w:r>
      <w:r>
        <w:rPr>
          <w:color w:val="5E7C99"/>
        </w:rPr>
        <w:t>firmy Toyota</w:t>
      </w:r>
      <w:r>
        <w:rPr>
          <w:color w:val="1C1B08"/>
        </w:rPr>
        <w:t xml:space="preserve"> 4.3 %</w:t>
      </w:r>
      <w:r>
        <w:t xml:space="preserve">. Ve snaze odstranit </w:t>
      </w:r>
      <w:r>
        <w:rPr>
          <w:color w:val="1C1B08"/>
        </w:rPr>
        <w:t>tento rozdíl</w:t>
      </w:r>
      <w:r>
        <w:t xml:space="preserve"> zřídila </w:t>
      </w:r>
      <w:r>
        <w:rPr>
          <w:color w:val="310106"/>
        </w:rPr>
        <w:t>firma Nissan</w:t>
      </w:r>
      <w:r>
        <w:t xml:space="preserve"> nedávno výbor pro snižování nákladů na nejvyšší úrovni. </w:t>
      </w:r>
      <w:r>
        <w:rPr>
          <w:color w:val="6C6E82"/>
        </w:rPr>
        <w:t>Firma Nissan</w:t>
      </w:r>
      <w:r>
        <w:rPr>
          <w:color w:val="D0AFB3"/>
        </w:rPr>
        <w:t xml:space="preserve"> je nyní </w:t>
      </w:r>
      <w:r>
        <w:rPr>
          <w:color w:val="493B36"/>
        </w:rPr>
        <w:t xml:space="preserve">jediným výrobcem automobilů </w:t>
      </w:r>
      <w:r>
        <w:rPr>
          <w:color w:val="AC93CE"/>
        </w:rPr>
        <w:t>na světě</w:t>
      </w:r>
      <w:r>
        <w:rPr>
          <w:color w:val="493B36"/>
        </w:rPr>
        <w:t xml:space="preserve">, </w:t>
      </w:r>
      <w:r>
        <w:rPr>
          <w:color w:val="C4BA9C"/>
        </w:rPr>
        <w:t>který</w:t>
      </w:r>
      <w:r>
        <w:rPr>
          <w:color w:val="493B36"/>
        </w:rPr>
        <w:t xml:space="preserve"> vyrábí vozy ve všech třech klíčových ekonomických oblastech, tedy </w:t>
      </w:r>
      <w:r>
        <w:rPr>
          <w:color w:val="09C4B8"/>
        </w:rPr>
        <w:t>v</w:t>
      </w:r>
      <w:r>
        <w:rPr>
          <w:color w:val="493B36"/>
        </w:rPr>
        <w:t xml:space="preserve"> USA, </w:t>
      </w:r>
      <w:r>
        <w:rPr>
          <w:color w:val="69A5B8"/>
        </w:rPr>
        <w:t>Japonsku</w:t>
      </w:r>
      <w:r>
        <w:rPr>
          <w:color w:val="493B36"/>
        </w:rPr>
        <w:t xml:space="preserve"> a </w:t>
      </w:r>
      <w:r>
        <w:rPr>
          <w:color w:val="374869"/>
        </w:rPr>
        <w:t>Evropě</w:t>
      </w:r>
      <w:r>
        <w:t xml:space="preserve">. </w:t>
      </w:r>
      <w:r>
        <w:rPr>
          <w:color w:val="D0AFB3"/>
        </w:rPr>
        <w:t>To</w:t>
      </w:r>
      <w:r>
        <w:t xml:space="preserve"> </w:t>
      </w:r>
      <w:r>
        <w:rPr>
          <w:color w:val="310106"/>
        </w:rPr>
        <w:t>jí</w:t>
      </w:r>
      <w:r>
        <w:t xml:space="preserve"> poskytuje záviděníhodnou strategickou výhodu, alespoň dokud </w:t>
      </w:r>
      <w:r>
        <w:rPr>
          <w:color w:val="310106"/>
        </w:rPr>
        <w:t>jí</w:t>
      </w:r>
      <w:r>
        <w:t xml:space="preserve"> </w:t>
      </w:r>
      <w:r>
        <w:rPr>
          <w:color w:val="310106"/>
        </w:rPr>
        <w:t>její</w:t>
      </w:r>
      <w:r>
        <w:t xml:space="preserve"> rivalové nedostihnou, ale také spoustu manažerských problémů. Například americké provozy </w:t>
      </w:r>
      <w:r>
        <w:rPr>
          <w:color w:val="310106"/>
        </w:rPr>
        <w:t>společnosti Nissan</w:t>
      </w:r>
      <w:r>
        <w:t xml:space="preserve"> zahrnují </w:t>
      </w:r>
      <w:r>
        <w:rPr>
          <w:color w:val="F868ED"/>
        </w:rPr>
        <w:t>10 samostatných poboček (</w:t>
      </w:r>
      <w:r>
        <w:t xml:space="preserve">výrobu, prodej, design, výzkum atd.), </w:t>
      </w:r>
      <w:r>
        <w:rPr>
          <w:color w:val="E70850"/>
        </w:rPr>
        <w:t>které</w:t>
      </w:r>
      <w:r>
        <w:rPr>
          <w:color w:val="C04841"/>
        </w:rPr>
        <w:t xml:space="preserve"> jsou jednotlivě podřízeny japonskému ústředí</w:t>
      </w:r>
      <w:r>
        <w:t xml:space="preserve">. A v červenci odrazil výrobní závod </w:t>
      </w:r>
      <w:r>
        <w:rPr>
          <w:color w:val="310106"/>
        </w:rPr>
        <w:t>firmy Nissan</w:t>
      </w:r>
      <w:r>
        <w:t xml:space="preserve"> v Tennessee organizační snahy svazu UAW </w:t>
      </w:r>
      <w:r>
        <w:rPr>
          <w:color w:val="C36333"/>
        </w:rPr>
        <w:t xml:space="preserve">agresivní taktikou, </w:t>
      </w:r>
      <w:r>
        <w:rPr>
          <w:color w:val="700366"/>
        </w:rPr>
        <w:t>která</w:t>
      </w:r>
      <w:r>
        <w:rPr>
          <w:color w:val="C36333"/>
        </w:rPr>
        <w:t xml:space="preserve"> některé pracovníky rozhořčila</w:t>
      </w:r>
      <w:r>
        <w:t xml:space="preserve">. "Jsme ve stádiu přechodu od japonské společnosti k mezinárodní společnosti sídlící </w:t>
      </w:r>
      <w:r>
        <w:rPr>
          <w:color w:val="8A7A93"/>
        </w:rPr>
        <w:t>v Japonsku</w:t>
      </w:r>
      <w:r>
        <w:t xml:space="preserve">," říká </w:t>
      </w:r>
      <w:r>
        <w:rPr>
          <w:color w:val="52351D"/>
        </w:rPr>
        <w:t>Muramacu, výkonný viceprezident</w:t>
      </w:r>
      <w:r>
        <w:t xml:space="preserve">. Slibuje, že </w:t>
      </w:r>
      <w:r>
        <w:rPr>
          <w:color w:val="310106"/>
        </w:rPr>
        <w:t>firma Nissan</w:t>
      </w:r>
      <w:r>
        <w:t xml:space="preserve"> brzy založí </w:t>
      </w:r>
      <w:r>
        <w:rPr>
          <w:color w:val="B503A2"/>
        </w:rPr>
        <w:t xml:space="preserve">holdingovou společnost, </w:t>
      </w:r>
      <w:r>
        <w:rPr>
          <w:color w:val="D17190"/>
        </w:rPr>
        <w:t>která</w:t>
      </w:r>
      <w:r>
        <w:rPr>
          <w:color w:val="A0F086"/>
        </w:rPr>
        <w:t xml:space="preserve"> bude dozírat na všechny americké provozy, stejně jako </w:t>
      </w:r>
      <w:r>
        <w:rPr>
          <w:color w:val="7B41FC"/>
        </w:rPr>
        <w:t>to</w:t>
      </w:r>
      <w:r>
        <w:rPr>
          <w:color w:val="A0F086"/>
        </w:rPr>
        <w:t xml:space="preserve"> dělá </w:t>
      </w:r>
      <w:r>
        <w:rPr>
          <w:color w:val="0EA64F"/>
        </w:rPr>
        <w:t>v Evropě</w:t>
      </w:r>
      <w:r>
        <w:t xml:space="preserve">. Snad největším úkolem ale bude zabránit návratu k nedostatečné flexibilitě při pokračujícím ozdravování </w:t>
      </w:r>
      <w:r>
        <w:rPr>
          <w:color w:val="310106"/>
        </w:rPr>
        <w:t>společnosti</w:t>
      </w:r>
      <w:r>
        <w:t xml:space="preserve">. Personalisté již hovoří o potřebě "fáze dvě" v úsilí o reformu podnikové kultury. "Jsme teprve na půl cesty k přeměně </w:t>
      </w:r>
      <w:r>
        <w:rPr>
          <w:color w:val="310106"/>
        </w:rPr>
        <w:t>této společnosti</w:t>
      </w:r>
      <w:r>
        <w:t xml:space="preserve"> a ještě je potřeba udělat mnoho věcí," říká </w:t>
      </w:r>
      <w:r>
        <w:rPr>
          <w:color w:val="5C5300"/>
        </w:rPr>
        <w:t>prezident Kume</w:t>
      </w:r>
      <w:r>
        <w:t>. Nicméně dodává, že "</w:t>
      </w:r>
      <w:r>
        <w:rPr>
          <w:color w:val="017499"/>
        </w:rPr>
        <w:t xml:space="preserve">události, </w:t>
      </w:r>
      <w:r>
        <w:rPr>
          <w:color w:val="08A882"/>
        </w:rPr>
        <w:t>které</w:t>
      </w:r>
      <w:r>
        <w:rPr>
          <w:color w:val="017499"/>
        </w:rPr>
        <w:t xml:space="preserve"> jsme dali do pohybu</w:t>
      </w:r>
      <w:r>
        <w:t>, nelze zastavit.</w:t>
      </w:r>
    </w:p>
    <w:p>
      <w:r>
        <w:rPr>
          <w:b/>
        </w:rPr>
        <w:t>Document number 87</w:t>
      </w:r>
    </w:p>
    <w:p>
      <w:r>
        <w:rPr>
          <w:b/>
        </w:rPr>
        <w:t>Document identifier: wsj0287-001</w:t>
      </w:r>
    </w:p>
    <w:p>
      <w:r>
        <w:rPr>
          <w:color w:val="310106"/>
        </w:rPr>
        <w:t>Firma Warner Bros. Records</w:t>
      </w:r>
      <w:r>
        <w:rPr>
          <w:color w:val="04640D"/>
        </w:rPr>
        <w:t xml:space="preserve"> podle očekávání oznámila, že souhlasí s vytvořením </w:t>
      </w:r>
      <w:r>
        <w:rPr>
          <w:color w:val="FEFB0A"/>
        </w:rPr>
        <w:t xml:space="preserve">společného podniku na nahrávání a publikování hudby </w:t>
      </w:r>
      <w:r>
        <w:rPr>
          <w:color w:val="FB5514"/>
        </w:rPr>
        <w:t xml:space="preserve">s bývalým předsedou </w:t>
      </w:r>
      <w:r>
        <w:rPr>
          <w:color w:val="E115C0"/>
        </w:rPr>
        <w:t xml:space="preserve">správní rady </w:t>
      </w:r>
      <w:r>
        <w:rPr>
          <w:color w:val="00587F"/>
        </w:rPr>
        <w:t>firmy MCA Records</w:t>
      </w:r>
      <w:r>
        <w:rPr>
          <w:color w:val="FB5514"/>
        </w:rPr>
        <w:t xml:space="preserve"> Irvingem Azoffem</w:t>
      </w:r>
      <w:r>
        <w:t xml:space="preserve">. </w:t>
      </w:r>
      <w:r>
        <w:rPr>
          <w:color w:val="0BC582"/>
        </w:rPr>
        <w:t>Firma Warner</w:t>
      </w:r>
      <w:r>
        <w:t xml:space="preserve"> prohlásila, že zajistí financování </w:t>
      </w:r>
      <w:r>
        <w:rPr>
          <w:color w:val="FEB8C8"/>
        </w:rPr>
        <w:t>tohoto podniku</w:t>
      </w:r>
      <w:r>
        <w:t xml:space="preserve">, ale nezveřejnila podmínky. Název </w:t>
      </w:r>
      <w:r>
        <w:rPr>
          <w:color w:val="FEB8C8"/>
        </w:rPr>
        <w:t>nové společnosti</w:t>
      </w:r>
      <w:r>
        <w:t xml:space="preserve"> </w:t>
      </w:r>
      <w:r>
        <w:rPr>
          <w:color w:val="9E8317"/>
        </w:rPr>
        <w:t>Azoff</w:t>
      </w:r>
      <w:r>
        <w:t xml:space="preserve"> ještě nesdělil, ale všechny </w:t>
      </w:r>
      <w:r>
        <w:rPr>
          <w:color w:val="FEB8C8"/>
        </w:rPr>
        <w:t>její</w:t>
      </w:r>
      <w:r>
        <w:t xml:space="preserve"> nahrávky budou distribuovány </w:t>
      </w:r>
      <w:r>
        <w:rPr>
          <w:color w:val="0BC582"/>
        </w:rPr>
        <w:t>firmou Warner</w:t>
      </w:r>
      <w:r>
        <w:t xml:space="preserve">. </w:t>
      </w:r>
      <w:r>
        <w:rPr>
          <w:color w:val="0BC582"/>
        </w:rPr>
        <w:t>Firma Warner</w:t>
      </w:r>
      <w:r>
        <w:t xml:space="preserve"> je součástí </w:t>
      </w:r>
      <w:r>
        <w:rPr>
          <w:color w:val="01190F"/>
        </w:rPr>
        <w:t xml:space="preserve">společnosti Warner Communications Inc., </w:t>
      </w:r>
      <w:r>
        <w:rPr>
          <w:color w:val="847D81"/>
        </w:rPr>
        <w:t>kterou</w:t>
      </w:r>
      <w:r>
        <w:rPr>
          <w:color w:val="01190F"/>
        </w:rPr>
        <w:t xml:space="preserve"> právě kupuje firma Time Warner Inc</w:t>
      </w:r>
      <w:r>
        <w:t xml:space="preserve">. </w:t>
      </w:r>
      <w:r>
        <w:rPr>
          <w:color w:val="9E8317"/>
        </w:rPr>
        <w:t>Azoff</w:t>
      </w:r>
      <w:r>
        <w:t xml:space="preserve"> v září rezignoval na funkci předsedy </w:t>
      </w:r>
      <w:r>
        <w:rPr>
          <w:color w:val="58018B"/>
        </w:rPr>
        <w:t xml:space="preserve">správní rady </w:t>
      </w:r>
      <w:r>
        <w:rPr>
          <w:color w:val="B70639"/>
        </w:rPr>
        <w:t>firmy MCA Records, jednotky společnosti MCA Inc.</w:t>
      </w:r>
      <w:r>
        <w:t xml:space="preserve">, a dojednává </w:t>
      </w:r>
      <w:r>
        <w:rPr>
          <w:color w:val="FEB8C8"/>
        </w:rPr>
        <w:t>společný podnik</w:t>
      </w:r>
      <w:r>
        <w:t xml:space="preserve"> s oběma firmami, Warner i MCA. Ve včerejším prohlášení </w:t>
      </w:r>
      <w:r>
        <w:rPr>
          <w:color w:val="9E8317"/>
        </w:rPr>
        <w:t>Azoff</w:t>
      </w:r>
      <w:r>
        <w:t xml:space="preserve"> řekl, </w:t>
      </w:r>
      <w:r>
        <w:rPr>
          <w:color w:val="703B01"/>
        </w:rPr>
        <w:t xml:space="preserve">že vybral </w:t>
      </w:r>
      <w:r>
        <w:rPr>
          <w:color w:val="F7F1DF"/>
        </w:rPr>
        <w:t>firmu Warner, největší nahrávací společnost</w:t>
      </w:r>
      <w:r>
        <w:rPr>
          <w:color w:val="703B01"/>
        </w:rPr>
        <w:t>, protože "</w:t>
      </w:r>
      <w:r>
        <w:rPr>
          <w:color w:val="F7F1DF"/>
        </w:rPr>
        <w:t>její</w:t>
      </w:r>
      <w:r>
        <w:rPr>
          <w:color w:val="703B01"/>
        </w:rPr>
        <w:t xml:space="preserve"> postavení v zábavním průmyslu je bezkonkurenční</w:t>
      </w:r>
      <w:r>
        <w:t>".</w:t>
      </w:r>
    </w:p>
    <w:p>
      <w:r>
        <w:rPr>
          <w:b/>
        </w:rPr>
        <w:t>Document number 88</w:t>
      </w:r>
    </w:p>
    <w:p>
      <w:r>
        <w:rPr>
          <w:b/>
        </w:rPr>
        <w:t>Document identifier: wsj0288-001</w:t>
      </w:r>
    </w:p>
    <w:p>
      <w:r>
        <w:rPr>
          <w:color w:val="310106"/>
        </w:rPr>
        <w:t>Prezident Bush</w:t>
      </w:r>
      <w:r>
        <w:rPr>
          <w:color w:val="04640D"/>
        </w:rPr>
        <w:t xml:space="preserve"> a </w:t>
      </w:r>
      <w:r>
        <w:rPr>
          <w:color w:val="FEFB0A"/>
        </w:rPr>
        <w:t>sovětský vůdce Michail Gorbačov</w:t>
      </w:r>
      <w:r>
        <w:rPr>
          <w:color w:val="FB5514"/>
        </w:rPr>
        <w:t xml:space="preserve"> uspořádají začátkem prosince </w:t>
      </w:r>
      <w:r>
        <w:rPr>
          <w:color w:val="E115C0"/>
        </w:rPr>
        <w:t>neformální schůzku</w:t>
      </w:r>
      <w:r>
        <w:t xml:space="preserve">, </w:t>
      </w:r>
      <w:r>
        <w:rPr>
          <w:color w:val="FB5514"/>
        </w:rPr>
        <w:t>což</w:t>
      </w:r>
      <w:r>
        <w:t xml:space="preserve"> je </w:t>
      </w:r>
      <w:r>
        <w:rPr>
          <w:color w:val="00587F"/>
        </w:rPr>
        <w:t xml:space="preserve">krok, </w:t>
      </w:r>
      <w:r>
        <w:rPr>
          <w:color w:val="0BC582"/>
        </w:rPr>
        <w:t>který</w:t>
      </w:r>
      <w:r>
        <w:rPr>
          <w:color w:val="00587F"/>
        </w:rPr>
        <w:t xml:space="preserve"> by měl </w:t>
      </w:r>
      <w:r>
        <w:rPr>
          <w:color w:val="FEB8C8"/>
        </w:rPr>
        <w:t>oběma vůdcům</w:t>
      </w:r>
      <w:r>
        <w:rPr>
          <w:color w:val="00587F"/>
        </w:rPr>
        <w:t xml:space="preserve"> zajistit politickou podporu na domácí půdě</w:t>
      </w:r>
      <w:r>
        <w:t xml:space="preserve">. Bílý dům záměrně nenazývá </w:t>
      </w:r>
      <w:r>
        <w:rPr>
          <w:color w:val="9E8317"/>
        </w:rPr>
        <w:t>tuto schůzku</w:t>
      </w:r>
      <w:r>
        <w:t xml:space="preserve"> summitem, takže se neočekávají detailní vyjednávání ani dohody. </w:t>
      </w:r>
      <w:r>
        <w:rPr>
          <w:color w:val="01190F"/>
        </w:rPr>
        <w:t xml:space="preserve">Přesněji řečeno, vysoce postavení vládní činitelé řekli, že </w:t>
      </w:r>
      <w:r>
        <w:rPr>
          <w:color w:val="847D81"/>
        </w:rPr>
        <w:t>nečekaná schůzka</w:t>
      </w:r>
      <w:r>
        <w:rPr>
          <w:color w:val="01190F"/>
        </w:rPr>
        <w:t xml:space="preserve"> byla naplánována na žádost </w:t>
      </w:r>
      <w:r>
        <w:rPr>
          <w:color w:val="58018B"/>
        </w:rPr>
        <w:t xml:space="preserve">prezidenta Bushe, </w:t>
      </w:r>
      <w:r>
        <w:rPr>
          <w:color w:val="B70639"/>
        </w:rPr>
        <w:t>který</w:t>
      </w:r>
      <w:r>
        <w:rPr>
          <w:color w:val="58018B"/>
        </w:rPr>
        <w:t xml:space="preserve"> preferuje diplomatická jednání prostřednictvím vysoce osobních a neformálních schůzek s ostatními vůdci</w:t>
      </w:r>
      <w:r>
        <w:t xml:space="preserve">. </w:t>
      </w:r>
      <w:r>
        <w:rPr>
          <w:color w:val="703B01"/>
        </w:rPr>
        <w:t>Oba vedoucí představitelé</w:t>
      </w:r>
      <w:r>
        <w:rPr>
          <w:color w:val="F7F1DF"/>
        </w:rPr>
        <w:t xml:space="preserve"> se setkají </w:t>
      </w:r>
      <w:r>
        <w:rPr>
          <w:color w:val="118B8A"/>
        </w:rPr>
        <w:t>2. a 3. prosince</w:t>
      </w:r>
      <w:r>
        <w:t xml:space="preserve"> a </w:t>
      </w:r>
      <w:r>
        <w:rPr>
          <w:color w:val="4AFEFA"/>
        </w:rPr>
        <w:t>v obou dnech</w:t>
      </w:r>
      <w:r>
        <w:t xml:space="preserve"> se bude místo setkání konat střídavě </w:t>
      </w:r>
      <w:r>
        <w:rPr>
          <w:color w:val="FCB164"/>
        </w:rPr>
        <w:t>na americké a sovětské námořní lodi</w:t>
      </w:r>
      <w:r>
        <w:t xml:space="preserve"> ve Středozemním moři. </w:t>
      </w:r>
      <w:r>
        <w:rPr>
          <w:color w:val="F7F1DF"/>
        </w:rPr>
        <w:t>Toto neformální námořní setkání</w:t>
      </w:r>
      <w:r>
        <w:t xml:space="preserve"> nenaruší plány </w:t>
      </w:r>
      <w:r>
        <w:rPr>
          <w:color w:val="796EE6"/>
        </w:rPr>
        <w:t xml:space="preserve">na formální summit na jaře nebo v létě </w:t>
      </w:r>
      <w:r>
        <w:rPr>
          <w:color w:val="000D2C"/>
        </w:rPr>
        <w:t>příštího roku</w:t>
      </w:r>
      <w:r>
        <w:rPr>
          <w:color w:val="796EE6"/>
        </w:rPr>
        <w:t xml:space="preserve">, </w:t>
      </w:r>
      <w:r>
        <w:rPr>
          <w:color w:val="53495F"/>
        </w:rPr>
        <w:t>na kterém</w:t>
      </w:r>
      <w:r>
        <w:rPr>
          <w:color w:val="796EE6"/>
        </w:rPr>
        <w:t xml:space="preserve"> bude pravděpodobně uzavřena smlouva o kontrole zbraní</w:t>
      </w:r>
      <w:r>
        <w:t xml:space="preserve">. Když včera </w:t>
      </w:r>
      <w:r>
        <w:rPr>
          <w:color w:val="F95475"/>
        </w:rPr>
        <w:t>prezident Bush</w:t>
      </w:r>
      <w:r>
        <w:t xml:space="preserve"> oznámil </w:t>
      </w:r>
      <w:r>
        <w:rPr>
          <w:color w:val="F7F1DF"/>
        </w:rPr>
        <w:t>schůzku</w:t>
      </w:r>
      <w:r>
        <w:t xml:space="preserve"> </w:t>
      </w:r>
      <w:r>
        <w:rPr>
          <w:color w:val="61FC03"/>
        </w:rPr>
        <w:t>reportérům v Bílém domě</w:t>
      </w:r>
      <w:r>
        <w:t xml:space="preserve">, řekl, že </w:t>
      </w:r>
      <w:r>
        <w:rPr>
          <w:color w:val="5D9608"/>
        </w:rPr>
        <w:t xml:space="preserve">ani </w:t>
      </w:r>
      <w:r>
        <w:rPr>
          <w:color w:val="DE98FD"/>
        </w:rPr>
        <w:t>on</w:t>
      </w:r>
      <w:r>
        <w:rPr>
          <w:color w:val="5D9608"/>
        </w:rPr>
        <w:t xml:space="preserve">, ani </w:t>
      </w:r>
      <w:r>
        <w:rPr>
          <w:color w:val="98A088"/>
        </w:rPr>
        <w:t>prezident Gorbačov</w:t>
      </w:r>
      <w:r>
        <w:t xml:space="preserve"> neočekávají žádná "významná rozhodnutí ani dohody". Řekl, že </w:t>
      </w:r>
      <w:r>
        <w:rPr>
          <w:color w:val="F7F1DF"/>
        </w:rPr>
        <w:t>jejím</w:t>
      </w:r>
      <w:r>
        <w:t xml:space="preserve"> účelem </w:t>
      </w:r>
      <w:r>
        <w:rPr>
          <w:color w:val="5D9608"/>
        </w:rPr>
        <w:t>pro oba účastníky</w:t>
      </w:r>
      <w:r>
        <w:t xml:space="preserve"> je jen "lépe </w:t>
      </w:r>
      <w:r>
        <w:rPr>
          <w:color w:val="5D9608"/>
        </w:rPr>
        <w:t>se</w:t>
      </w:r>
      <w:r>
        <w:t xml:space="preserve"> poznat" a projednat široký rozsah problémů bez formální agendy. Navzdory neformální povaze setkání a zamýšlené snaze mírnit očekávání by </w:t>
      </w:r>
      <w:r>
        <w:rPr>
          <w:color w:val="F7F1DF"/>
        </w:rPr>
        <w:t>schůzka</w:t>
      </w:r>
      <w:r>
        <w:t xml:space="preserve"> mohla </w:t>
      </w:r>
      <w:r>
        <w:rPr>
          <w:color w:val="5D9608"/>
        </w:rPr>
        <w:t>oběma vedoucím představitelům</w:t>
      </w:r>
      <w:r>
        <w:t xml:space="preserve"> přinést významné politické výhody. </w:t>
      </w:r>
      <w:r>
        <w:rPr>
          <w:color w:val="4F584E"/>
        </w:rPr>
        <w:t>Gorbačov</w:t>
      </w:r>
      <w:r>
        <w:t xml:space="preserve"> naléhavě potřebuje odvést pozornost </w:t>
      </w:r>
      <w:r>
        <w:rPr>
          <w:color w:val="248AD0"/>
        </w:rPr>
        <w:t xml:space="preserve">od závažných ekonomických problémů a etnických nepokojů, </w:t>
      </w:r>
      <w:r>
        <w:rPr>
          <w:color w:val="5C5300"/>
        </w:rPr>
        <w:t>kterým</w:t>
      </w:r>
      <w:r>
        <w:rPr>
          <w:color w:val="248AD0"/>
        </w:rPr>
        <w:t xml:space="preserve"> doma čelí</w:t>
      </w:r>
      <w:r>
        <w:t xml:space="preserve">. Američtí představitelé řekli, že </w:t>
      </w:r>
      <w:r>
        <w:rPr>
          <w:color w:val="F7F1DF"/>
        </w:rPr>
        <w:t xml:space="preserve">schůzka </w:t>
      </w:r>
      <w:r>
        <w:rPr>
          <w:color w:val="9F6551"/>
        </w:rPr>
        <w:t xml:space="preserve">s vedoucím představitelem </w:t>
      </w:r>
      <w:r>
        <w:rPr>
          <w:color w:val="BCFEC6"/>
        </w:rPr>
        <w:t>Spojených států</w:t>
      </w:r>
      <w:r>
        <w:t xml:space="preserve"> by mohla pomoci podpořit </w:t>
      </w:r>
      <w:r>
        <w:rPr>
          <w:color w:val="4F584E"/>
        </w:rPr>
        <w:t>Gorbačovův</w:t>
      </w:r>
      <w:r>
        <w:t xml:space="preserve"> význam </w:t>
      </w:r>
      <w:r>
        <w:rPr>
          <w:color w:val="932C70"/>
        </w:rPr>
        <w:t>mezi</w:t>
      </w:r>
      <w:r>
        <w:t xml:space="preserve"> sovětskými politiky a </w:t>
      </w:r>
      <w:r>
        <w:rPr>
          <w:color w:val="2B1B04"/>
        </w:rPr>
        <w:t xml:space="preserve">vysokoškolsky vzdělanými osobami, </w:t>
      </w:r>
      <w:r>
        <w:rPr>
          <w:color w:val="B5AFC4"/>
        </w:rPr>
        <w:t>jejichž</w:t>
      </w:r>
      <w:r>
        <w:rPr>
          <w:color w:val="2B1B04"/>
        </w:rPr>
        <w:t xml:space="preserve"> podporu potřebuje</w:t>
      </w:r>
      <w:r>
        <w:t xml:space="preserve">. </w:t>
      </w:r>
      <w:r>
        <w:rPr>
          <w:color w:val="D4C67A"/>
        </w:rPr>
        <w:t xml:space="preserve">Pokud jde </w:t>
      </w:r>
      <w:r>
        <w:rPr>
          <w:color w:val="AE7AA1"/>
        </w:rPr>
        <w:t>o prezidenta Bushe</w:t>
      </w:r>
      <w:r>
        <w:rPr>
          <w:color w:val="D4C67A"/>
        </w:rPr>
        <w:t xml:space="preserve">, </w:t>
      </w:r>
      <w:r>
        <w:rPr>
          <w:color w:val="AE7AA1"/>
        </w:rPr>
        <w:t>ten</w:t>
      </w:r>
      <w:r>
        <w:rPr>
          <w:color w:val="D4C67A"/>
        </w:rPr>
        <w:t xml:space="preserve"> byl doma pravidelně kritizován za příliš pomalou a opatrnou reakci na </w:t>
      </w:r>
      <w:r>
        <w:rPr>
          <w:color w:val="C2A393"/>
        </w:rPr>
        <w:t>Gorbačovovy</w:t>
      </w:r>
      <w:r>
        <w:rPr>
          <w:color w:val="D4C67A"/>
        </w:rPr>
        <w:t xml:space="preserve"> reformy a </w:t>
      </w:r>
      <w:r>
        <w:rPr>
          <w:color w:val="C2A393"/>
        </w:rPr>
        <w:t>jeho</w:t>
      </w:r>
      <w:r>
        <w:rPr>
          <w:color w:val="D4C67A"/>
        </w:rPr>
        <w:t xml:space="preserve"> historické kroky při ústupu od komunizmu </w:t>
      </w:r>
      <w:r>
        <w:rPr>
          <w:color w:val="0232FD"/>
        </w:rPr>
        <w:t>ve východní Evropě</w:t>
      </w:r>
      <w:r>
        <w:t xml:space="preserve">. I když lze </w:t>
      </w:r>
      <w:r>
        <w:rPr>
          <w:color w:val="D4C67A"/>
        </w:rPr>
        <w:t>tuto kritiku</w:t>
      </w:r>
      <w:r>
        <w:t xml:space="preserve"> jen stěží zcela vyloučit, </w:t>
      </w:r>
      <w:r>
        <w:rPr>
          <w:color w:val="F7F1DF"/>
        </w:rPr>
        <w:t xml:space="preserve">osobní schůzka </w:t>
      </w:r>
      <w:r>
        <w:rPr>
          <w:color w:val="6A3A35"/>
        </w:rPr>
        <w:t>s Gorbačovem</w:t>
      </w:r>
      <w:r>
        <w:t xml:space="preserve"> by </w:t>
      </w:r>
      <w:r>
        <w:rPr>
          <w:color w:val="D4C67A"/>
        </w:rPr>
        <w:t>ji</w:t>
      </w:r>
      <w:r>
        <w:t xml:space="preserve"> mohla poněkud utlumit. </w:t>
      </w:r>
      <w:r>
        <w:rPr>
          <w:color w:val="BA6801"/>
        </w:rPr>
        <w:t xml:space="preserve">Vůdce senátní většiny George Mitchell (demokrat za stát Maine), </w:t>
      </w:r>
      <w:r>
        <w:rPr>
          <w:color w:val="168E5C"/>
        </w:rPr>
        <w:t>který</w:t>
      </w:r>
      <w:r>
        <w:rPr>
          <w:color w:val="BA6801"/>
        </w:rPr>
        <w:t xml:space="preserve"> byl hlavním kritikem </w:t>
      </w:r>
      <w:r>
        <w:rPr>
          <w:color w:val="16C0D0"/>
        </w:rPr>
        <w:t>Bushova</w:t>
      </w:r>
      <w:r>
        <w:rPr>
          <w:color w:val="BA6801"/>
        </w:rPr>
        <w:t xml:space="preserve"> řešení vztahů </w:t>
      </w:r>
      <w:r>
        <w:rPr>
          <w:color w:val="C62100"/>
        </w:rPr>
        <w:t>se Sovětským svazem</w:t>
      </w:r>
      <w:r>
        <w:rPr>
          <w:color w:val="BA6801"/>
        </w:rPr>
        <w:t xml:space="preserve"> mezi demokraty</w:t>
      </w:r>
      <w:r>
        <w:t xml:space="preserve">, pochválil </w:t>
      </w:r>
      <w:r>
        <w:rPr>
          <w:color w:val="F95475"/>
        </w:rPr>
        <w:t>prezidenta</w:t>
      </w:r>
      <w:r>
        <w:t xml:space="preserve"> za uspořádání </w:t>
      </w:r>
      <w:r>
        <w:rPr>
          <w:color w:val="F7F1DF"/>
        </w:rPr>
        <w:t>schůzky</w:t>
      </w:r>
      <w:r>
        <w:t xml:space="preserve">. Ale dodal: "Pouhá skutečnost, že dojde </w:t>
      </w:r>
      <w:r>
        <w:rPr>
          <w:color w:val="F7F1DF"/>
        </w:rPr>
        <w:t>ke schůzce</w:t>
      </w:r>
      <w:r>
        <w:t xml:space="preserve">, nevyřeší podstatu politických jednání." </w:t>
      </w:r>
      <w:r>
        <w:rPr>
          <w:color w:val="F95475"/>
        </w:rPr>
        <w:t>Bush</w:t>
      </w:r>
      <w:r>
        <w:t xml:space="preserve"> řekl, že </w:t>
      </w:r>
      <w:r>
        <w:rPr>
          <w:color w:val="F7F1DF"/>
        </w:rPr>
        <w:t xml:space="preserve">prosincová schůzka, </w:t>
      </w:r>
      <w:r>
        <w:rPr>
          <w:color w:val="014347"/>
        </w:rPr>
        <w:t>která</w:t>
      </w:r>
      <w:r>
        <w:rPr>
          <w:color w:val="F7F1DF"/>
        </w:rPr>
        <w:t xml:space="preserve"> byla současně oznámena </w:t>
      </w:r>
      <w:r>
        <w:rPr>
          <w:color w:val="233809"/>
        </w:rPr>
        <w:t>i v Moskvě</w:t>
      </w:r>
      <w:r>
        <w:t xml:space="preserve">, se uskuteční v neformálním prostředí </w:t>
      </w:r>
      <w:r>
        <w:rPr>
          <w:color w:val="FCB164"/>
        </w:rPr>
        <w:t>na námořních lodích</w:t>
      </w:r>
      <w:r>
        <w:t xml:space="preserve"> s cílem omezit "oslavné fanfáry" a přimět </w:t>
      </w:r>
      <w:r>
        <w:rPr>
          <w:color w:val="5D9608"/>
        </w:rPr>
        <w:t>obě strany</w:t>
      </w:r>
      <w:r>
        <w:t xml:space="preserve">, aby účast omezily jen na malé skupiny poradců. "Řekl bych, že </w:t>
      </w:r>
      <w:r>
        <w:rPr>
          <w:color w:val="5D9608"/>
        </w:rPr>
        <w:t>nám</w:t>
      </w:r>
      <w:r>
        <w:t xml:space="preserve"> tento způsob zajistí, více času bez tlaku </w:t>
      </w:r>
      <w:r>
        <w:rPr>
          <w:color w:val="42083B"/>
        </w:rPr>
        <w:t xml:space="preserve">společenských akcí nebo povinných společných vystoupení, </w:t>
      </w:r>
      <w:r>
        <w:rPr>
          <w:color w:val="82785D"/>
        </w:rPr>
        <w:t>které</w:t>
      </w:r>
      <w:r>
        <w:rPr>
          <w:color w:val="42083B"/>
        </w:rPr>
        <w:t xml:space="preserve"> jsou </w:t>
      </w:r>
      <w:r>
        <w:rPr>
          <w:color w:val="82785D"/>
        </w:rPr>
        <w:t>svou</w:t>
      </w:r>
      <w:r>
        <w:rPr>
          <w:color w:val="42083B"/>
        </w:rPr>
        <w:t xml:space="preserve"> povahou určeny pro veřejnost</w:t>
      </w:r>
      <w:r>
        <w:t xml:space="preserve">," řekl </w:t>
      </w:r>
      <w:r>
        <w:rPr>
          <w:color w:val="F95475"/>
        </w:rPr>
        <w:t>Bush</w:t>
      </w:r>
      <w:r>
        <w:t xml:space="preserve">. </w:t>
      </w:r>
      <w:r>
        <w:rPr>
          <w:color w:val="023087"/>
        </w:rPr>
        <w:t>Sovětský ministr zahraničních věcí Eduard Ševarnadze</w:t>
      </w:r>
      <w:r>
        <w:t xml:space="preserve"> na tiskové konferenci </w:t>
      </w:r>
      <w:r>
        <w:rPr>
          <w:color w:val="B7DAD2"/>
        </w:rPr>
        <w:t>v Moskvě</w:t>
      </w:r>
      <w:r>
        <w:t xml:space="preserve"> řekl: "I když </w:t>
      </w:r>
      <w:r>
        <w:rPr>
          <w:color w:val="5D9608"/>
        </w:rPr>
        <w:t>obě strany</w:t>
      </w:r>
      <w:r>
        <w:t xml:space="preserve"> plánují uskutečnění </w:t>
      </w:r>
      <w:r>
        <w:rPr>
          <w:color w:val="796EE6"/>
        </w:rPr>
        <w:t>rozsáhlého summitu</w:t>
      </w:r>
      <w:r>
        <w:t xml:space="preserve"> koncem jara nebo začátkem léta </w:t>
      </w:r>
      <w:r>
        <w:rPr>
          <w:color w:val="196956"/>
        </w:rPr>
        <w:t>příštího roku</w:t>
      </w:r>
      <w:r>
        <w:t xml:space="preserve">, považovaly uskutečnění </w:t>
      </w:r>
      <w:r>
        <w:rPr>
          <w:color w:val="F7F1DF"/>
        </w:rPr>
        <w:t>předběžné neformální schůzky</w:t>
      </w:r>
      <w:r>
        <w:t xml:space="preserve"> za užitečné, řekl bych dokonce za nezbytné." </w:t>
      </w:r>
      <w:r>
        <w:rPr>
          <w:color w:val="8C41BB"/>
        </w:rPr>
        <w:t>I když žádné konkrétní dohody nejsou očekávány</w:t>
      </w:r>
      <w:r>
        <w:t xml:space="preserve">, </w:t>
      </w:r>
      <w:r>
        <w:rPr>
          <w:color w:val="023087"/>
        </w:rPr>
        <w:t>Ševarnadze</w:t>
      </w:r>
      <w:r>
        <w:t xml:space="preserve"> řekl, že "</w:t>
      </w:r>
      <w:r>
        <w:rPr>
          <w:color w:val="8C41BB"/>
        </w:rPr>
        <w:t>to</w:t>
      </w:r>
      <w:r>
        <w:t xml:space="preserve"> neznamená, že nebude stanoven program jednání". Jestliže se </w:t>
      </w:r>
      <w:r>
        <w:rPr>
          <w:color w:val="5D9608"/>
        </w:rPr>
        <w:t>oba vůdci</w:t>
      </w:r>
      <w:r>
        <w:t xml:space="preserve"> budou zabývat </w:t>
      </w:r>
      <w:r>
        <w:rPr>
          <w:color w:val="ECEDFE"/>
        </w:rPr>
        <w:t xml:space="preserve">tématy, </w:t>
      </w:r>
      <w:r>
        <w:rPr>
          <w:color w:val="2B2D32"/>
        </w:rPr>
        <w:t>která</w:t>
      </w:r>
      <w:r>
        <w:rPr>
          <w:color w:val="ECEDFE"/>
        </w:rPr>
        <w:t xml:space="preserve"> byla na programu na americko-sovětských schůzkách nižší úrovně</w:t>
      </w:r>
      <w:r>
        <w:t xml:space="preserve">, budou </w:t>
      </w:r>
      <w:r>
        <w:rPr>
          <w:color w:val="5D9608"/>
        </w:rPr>
        <w:t>jejich</w:t>
      </w:r>
      <w:r>
        <w:t xml:space="preserve"> rozhovory zahrnovat lidská práva, sovětské reformy, regionální spory, vztahy se spojenci, ekonomickou spolupráci, kontrolu zbraní a společné úsilí bojovat proti drogám, terorizmu a znečištění. </w:t>
      </w:r>
      <w:r>
        <w:rPr>
          <w:color w:val="F95475"/>
        </w:rPr>
        <w:t>Prezident</w:t>
      </w:r>
      <w:r>
        <w:t xml:space="preserve"> výslovně zmínil americká hospodářská doporučení </w:t>
      </w:r>
      <w:r>
        <w:rPr>
          <w:color w:val="94C661"/>
        </w:rPr>
        <w:t>Moskvě</w:t>
      </w:r>
      <w:r>
        <w:t xml:space="preserve"> jako možné téma. </w:t>
      </w:r>
      <w:r>
        <w:rPr>
          <w:color w:val="4F584E"/>
        </w:rPr>
        <w:t>Gorbačov</w:t>
      </w:r>
      <w:r>
        <w:t xml:space="preserve"> již celé měsíce veřejně naléhá </w:t>
      </w:r>
      <w:r>
        <w:rPr>
          <w:color w:val="F8907D"/>
        </w:rPr>
        <w:t>na Spojené státy</w:t>
      </w:r>
      <w:r>
        <w:t xml:space="preserve">, aby upustily od omezování obchodu </w:t>
      </w:r>
      <w:r>
        <w:rPr>
          <w:color w:val="94C661"/>
        </w:rPr>
        <w:t>se Sovětským svazem</w:t>
      </w:r>
      <w:r>
        <w:t xml:space="preserve">. Nedávno řekl malé skupině amerických obchodníků </w:t>
      </w:r>
      <w:r>
        <w:rPr>
          <w:color w:val="B7DAD2"/>
        </w:rPr>
        <w:t>v Moskvě</w:t>
      </w:r>
      <w:r>
        <w:t xml:space="preserve">, že doufá v podpis </w:t>
      </w:r>
      <w:r>
        <w:rPr>
          <w:color w:val="895E6B"/>
        </w:rPr>
        <w:t xml:space="preserve">všeobecné obchodní dohody </w:t>
      </w:r>
      <w:r>
        <w:rPr>
          <w:color w:val="788E95"/>
        </w:rPr>
        <w:t>se Spojenými státy</w:t>
      </w:r>
      <w:r>
        <w:t xml:space="preserve">, </w:t>
      </w:r>
      <w:r>
        <w:rPr>
          <w:color w:val="796EE6"/>
        </w:rPr>
        <w:t xml:space="preserve">možná na summitu </w:t>
      </w:r>
      <w:r>
        <w:rPr>
          <w:color w:val="000D2C"/>
        </w:rPr>
        <w:t>v roce 1990</w:t>
      </w:r>
      <w:r>
        <w:t xml:space="preserve">. </w:t>
      </w:r>
      <w:r>
        <w:rPr>
          <w:color w:val="94C661"/>
        </w:rPr>
        <w:t>Sověti</w:t>
      </w:r>
      <w:r>
        <w:t xml:space="preserve"> doufají, </w:t>
      </w:r>
      <w:r>
        <w:rPr>
          <w:color w:val="FB6AB8"/>
        </w:rPr>
        <w:t xml:space="preserve">že </w:t>
      </w:r>
      <w:r>
        <w:rPr>
          <w:color w:val="576094"/>
        </w:rPr>
        <w:t>jim</w:t>
      </w:r>
      <w:r>
        <w:rPr>
          <w:color w:val="FB6AB8"/>
        </w:rPr>
        <w:t xml:space="preserve"> </w:t>
      </w:r>
      <w:r>
        <w:rPr>
          <w:color w:val="DB1474"/>
        </w:rPr>
        <w:t>obchodní dohoda</w:t>
      </w:r>
      <w:r>
        <w:rPr>
          <w:color w:val="FB6AB8"/>
        </w:rPr>
        <w:t xml:space="preserve"> dodá status podporované země</w:t>
      </w:r>
      <w:r>
        <w:t xml:space="preserve">, </w:t>
      </w:r>
      <w:r>
        <w:rPr>
          <w:color w:val="FB6AB8"/>
        </w:rPr>
        <w:t>což</w:t>
      </w:r>
      <w:r>
        <w:t xml:space="preserve"> by snížilo tarify pro sovětský export do USA. V nezvykle upřímném článku o nejnovějších ekonomických potížích - nezaměstnanosti - přinesla včera Pravda zprávu, že v důsledku perestrojky ztratily práci </w:t>
      </w:r>
      <w:r>
        <w:rPr>
          <w:color w:val="8489AE"/>
        </w:rPr>
        <w:t>tři miliony sovětských občanů</w:t>
      </w:r>
      <w:r>
        <w:t xml:space="preserve"> a </w:t>
      </w:r>
      <w:r>
        <w:rPr>
          <w:color w:val="8489AE"/>
        </w:rPr>
        <w:t>toto číslo</w:t>
      </w:r>
      <w:r>
        <w:t xml:space="preserve"> by kolem roku 2005 mohlo vzrůst na 16 milionů. Moskevští ekonomové nyní navrhují, aby </w:t>
      </w:r>
      <w:r>
        <w:rPr>
          <w:color w:val="94C661"/>
        </w:rPr>
        <w:t>stát</w:t>
      </w:r>
      <w:r>
        <w:t xml:space="preserve"> zavedl systém dávek v nezaměstnanosti. Ale </w:t>
      </w:r>
      <w:r>
        <w:rPr>
          <w:color w:val="860E04"/>
        </w:rPr>
        <w:t xml:space="preserve">jeden z představitelů </w:t>
      </w:r>
      <w:r>
        <w:rPr>
          <w:color w:val="FBC206"/>
        </w:rPr>
        <w:t>Bushovy</w:t>
      </w:r>
      <w:r>
        <w:rPr>
          <w:color w:val="6EAB9B"/>
        </w:rPr>
        <w:t xml:space="preserve"> administrativy</w:t>
      </w:r>
      <w:r>
        <w:rPr>
          <w:color w:val="860E04"/>
        </w:rPr>
        <w:t xml:space="preserve">, obeznámený s plánem </w:t>
      </w:r>
      <w:r>
        <w:rPr>
          <w:color w:val="F2CDFE"/>
        </w:rPr>
        <w:t>summitu</w:t>
      </w:r>
      <w:r>
        <w:t xml:space="preserve">, varoval před očekáváním, že se </w:t>
      </w:r>
      <w:r>
        <w:rPr>
          <w:color w:val="796EE6"/>
        </w:rPr>
        <w:t>tam</w:t>
      </w:r>
      <w:r>
        <w:t xml:space="preserve"> budou projednávat nové odvážné iniciativy pro sovětskou ekonomiku nebo jiná témata. "Neberte </w:t>
      </w:r>
      <w:r>
        <w:rPr>
          <w:color w:val="796EE6"/>
        </w:rPr>
        <w:t>to</w:t>
      </w:r>
      <w:r>
        <w:t xml:space="preserve"> jako velkorysé zahájení významných kroků v ekonomické spolupráci, kontrole zbraní nebo ochraně životního prostředí," řekl. "Všechny tyto věci budou sice projednávány, ale dosti neformálním způsobem." Řekl dále: "To je </w:t>
      </w:r>
      <w:r>
        <w:rPr>
          <w:color w:val="F95475"/>
        </w:rPr>
        <w:t>typický George Bush</w:t>
      </w:r>
      <w:r>
        <w:t xml:space="preserve">. To byl </w:t>
      </w:r>
      <w:r>
        <w:rPr>
          <w:color w:val="F95475"/>
        </w:rPr>
        <w:t>jeho</w:t>
      </w:r>
      <w:r>
        <w:t xml:space="preserve"> vlastní nápad. Je to </w:t>
      </w:r>
      <w:r>
        <w:rPr>
          <w:color w:val="F95475"/>
        </w:rPr>
        <w:t>jeho</w:t>
      </w:r>
      <w:r>
        <w:t xml:space="preserve"> přání setkat se </w:t>
      </w:r>
      <w:r>
        <w:rPr>
          <w:color w:val="645341"/>
        </w:rPr>
        <w:t>se zahraničním vůdcem</w:t>
      </w:r>
      <w:r>
        <w:t xml:space="preserve"> a hovořit </w:t>
      </w:r>
      <w:r>
        <w:rPr>
          <w:color w:val="645341"/>
        </w:rPr>
        <w:t>s ním</w:t>
      </w:r>
      <w:r>
        <w:t xml:space="preserve"> přímo." Kromě sovětské ekonomické situace a rozhovorů o snížení počtu strategických a chemických zbraní je </w:t>
      </w:r>
      <w:r>
        <w:rPr>
          <w:color w:val="760035"/>
        </w:rPr>
        <w:t xml:space="preserve">jedním z dalších témat, </w:t>
      </w:r>
      <w:r>
        <w:rPr>
          <w:color w:val="647A41"/>
        </w:rPr>
        <w:t>které</w:t>
      </w:r>
      <w:r>
        <w:rPr>
          <w:color w:val="760035"/>
        </w:rPr>
        <w:t xml:space="preserve"> budou chtít </w:t>
      </w:r>
      <w:r>
        <w:rPr>
          <w:color w:val="496E76"/>
        </w:rPr>
        <w:t>Sověti</w:t>
      </w:r>
      <w:r>
        <w:rPr>
          <w:color w:val="760035"/>
        </w:rPr>
        <w:t xml:space="preserve"> pravděpodobně probrat</w:t>
      </w:r>
      <w:r>
        <w:t xml:space="preserve">, redukce námořních sil. Západní analytici říkají, že vzhledem k tomu, že setkání je na moři, je nepravděpodobné, že by si </w:t>
      </w:r>
      <w:r>
        <w:rPr>
          <w:color w:val="4F584E"/>
        </w:rPr>
        <w:t>Gorbačov</w:t>
      </w:r>
      <w:r>
        <w:t xml:space="preserve"> nechal ujít příležitost zatlačit ještě jednou </w:t>
      </w:r>
      <w:r>
        <w:rPr>
          <w:color w:val="E3F894"/>
        </w:rPr>
        <w:t xml:space="preserve">na vyjednané snížení stavů námořních sil </w:t>
      </w:r>
      <w:r>
        <w:rPr>
          <w:color w:val="F9D7CD"/>
        </w:rPr>
        <w:t>NATO i Varšavské smlouvy</w:t>
      </w:r>
      <w:r>
        <w:t xml:space="preserve">. </w:t>
      </w:r>
      <w:r>
        <w:rPr>
          <w:color w:val="E3F894"/>
        </w:rPr>
        <w:t>Toto téma</w:t>
      </w:r>
      <w:r>
        <w:t xml:space="preserve"> </w:t>
      </w:r>
      <w:r>
        <w:rPr>
          <w:color w:val="876128"/>
        </w:rPr>
        <w:t>sovětští vojenští představitelé</w:t>
      </w:r>
      <w:r>
        <w:t xml:space="preserve"> letos stále opakují. Argumentují tím, že když </w:t>
      </w:r>
      <w:r>
        <w:rPr>
          <w:color w:val="94C661"/>
        </w:rPr>
        <w:t>Kreml</w:t>
      </w:r>
      <w:r>
        <w:t xml:space="preserve"> splní ohlášené plány na snížení stavu </w:t>
      </w:r>
      <w:r>
        <w:rPr>
          <w:color w:val="A1A711"/>
        </w:rPr>
        <w:t xml:space="preserve">pozemních sil, </w:t>
      </w:r>
      <w:r>
        <w:rPr>
          <w:color w:val="01FB92"/>
        </w:rPr>
        <w:t>které</w:t>
      </w:r>
      <w:r>
        <w:rPr>
          <w:color w:val="A1A711"/>
        </w:rPr>
        <w:t xml:space="preserve"> představují největší sílu </w:t>
      </w:r>
      <w:r>
        <w:rPr>
          <w:color w:val="FD0F31"/>
        </w:rPr>
        <w:t>Sovětů</w:t>
      </w:r>
      <w:r>
        <w:t xml:space="preserve">, měly by USA ukázat více ochoty ke snížení stavu </w:t>
      </w:r>
      <w:r>
        <w:rPr>
          <w:color w:val="BE8485"/>
        </w:rPr>
        <w:t xml:space="preserve">námořních sil, </w:t>
      </w:r>
      <w:r>
        <w:rPr>
          <w:color w:val="C660FB"/>
        </w:rPr>
        <w:t>ve kterých</w:t>
      </w:r>
      <w:r>
        <w:rPr>
          <w:color w:val="BE8485"/>
        </w:rPr>
        <w:t xml:space="preserve"> má největší převahu </w:t>
      </w:r>
      <w:r>
        <w:rPr>
          <w:color w:val="120104"/>
        </w:rPr>
        <w:t>Washington</w:t>
      </w:r>
      <w:r>
        <w:t xml:space="preserve">. Jedním z důvodů, proč političtí poradci </w:t>
      </w:r>
      <w:r>
        <w:rPr>
          <w:color w:val="D48958"/>
        </w:rPr>
        <w:t>Bushovy</w:t>
      </w:r>
      <w:r>
        <w:rPr>
          <w:color w:val="05AEE8"/>
        </w:rPr>
        <w:t xml:space="preserve"> administrativy</w:t>
      </w:r>
      <w:r>
        <w:t xml:space="preserve"> horlivě usilují o neformálnost </w:t>
      </w:r>
      <w:r>
        <w:rPr>
          <w:color w:val="F7F1DF"/>
        </w:rPr>
        <w:t>nadcházejícího setkání</w:t>
      </w:r>
      <w:r>
        <w:t xml:space="preserve">, je snaha vyhnout se srovnání </w:t>
      </w:r>
      <w:r>
        <w:rPr>
          <w:color w:val="C3C1BE"/>
        </w:rPr>
        <w:t xml:space="preserve">s posledním tak volně uspořádaným setkáním </w:t>
      </w:r>
      <w:r>
        <w:rPr>
          <w:color w:val="9F98F8"/>
        </w:rPr>
        <w:t>supervelmocí</w:t>
      </w:r>
      <w:r>
        <w:rPr>
          <w:color w:val="C3C1BE"/>
        </w:rPr>
        <w:t xml:space="preserve">, schůzkou </w:t>
      </w:r>
      <w:r>
        <w:rPr>
          <w:color w:val="1167D9"/>
        </w:rPr>
        <w:t>bývalého prezidenta Reagana</w:t>
      </w:r>
      <w:r>
        <w:rPr>
          <w:color w:val="C3C1BE"/>
        </w:rPr>
        <w:t xml:space="preserve"> </w:t>
      </w:r>
      <w:r>
        <w:rPr>
          <w:color w:val="D19012"/>
        </w:rPr>
        <w:t>s Gorbačovem</w:t>
      </w:r>
      <w:r>
        <w:rPr>
          <w:color w:val="C3C1BE"/>
        </w:rPr>
        <w:t xml:space="preserve"> v Reykjavíku na Islandu v roce 1986</w:t>
      </w:r>
      <w:r>
        <w:t xml:space="preserve">. </w:t>
      </w:r>
      <w:r>
        <w:rPr>
          <w:color w:val="C3C1BE"/>
        </w:rPr>
        <w:t>Tehdejší setkání</w:t>
      </w:r>
      <w:r>
        <w:t xml:space="preserve"> vyděsilo celou západní alianci, protože </w:t>
      </w:r>
      <w:r>
        <w:rPr>
          <w:color w:val="B7D802"/>
        </w:rPr>
        <w:t>prezident Reagan</w:t>
      </w:r>
      <w:r>
        <w:t xml:space="preserve"> byl vtažen do diskuse o možném stažení nukleárních zbraní bez konzultace s americkými spojenci. </w:t>
      </w:r>
      <w:r>
        <w:rPr>
          <w:color w:val="F95475"/>
        </w:rPr>
        <w:t>Bush</w:t>
      </w:r>
      <w:r>
        <w:t xml:space="preserve"> řekl, že zahájil rozhovory </w:t>
      </w:r>
      <w:r>
        <w:rPr>
          <w:color w:val="94C661"/>
        </w:rPr>
        <w:t>se Sověty</w:t>
      </w:r>
      <w:r>
        <w:t xml:space="preserve"> </w:t>
      </w:r>
      <w:r>
        <w:rPr>
          <w:color w:val="F7F1DF"/>
        </w:rPr>
        <w:t>na neformálním setkání</w:t>
      </w:r>
      <w:r>
        <w:t xml:space="preserve"> tím, že loni </w:t>
      </w:r>
      <w:r>
        <w:rPr>
          <w:color w:val="826392"/>
        </w:rPr>
        <w:t>v červenci</w:t>
      </w:r>
      <w:r>
        <w:t xml:space="preserve"> poslal </w:t>
      </w:r>
      <w:r>
        <w:rPr>
          <w:color w:val="5E7A6A"/>
        </w:rPr>
        <w:t>návrh</w:t>
      </w:r>
      <w:r>
        <w:t xml:space="preserve"> </w:t>
      </w:r>
      <w:r>
        <w:rPr>
          <w:color w:val="4F584E"/>
        </w:rPr>
        <w:t>Gorbačovovi</w:t>
      </w:r>
      <w:r>
        <w:t xml:space="preserve">, </w:t>
      </w:r>
      <w:r>
        <w:rPr>
          <w:color w:val="B29869"/>
        </w:rPr>
        <w:t>který</w:t>
      </w:r>
      <w:r>
        <w:rPr>
          <w:color w:val="1D0051"/>
        </w:rPr>
        <w:t xml:space="preserve"> </w:t>
      </w:r>
      <w:r>
        <w:rPr>
          <w:color w:val="8BE7FC"/>
        </w:rPr>
        <w:t>sovětský vůdce</w:t>
      </w:r>
      <w:r>
        <w:rPr>
          <w:color w:val="1D0051"/>
        </w:rPr>
        <w:t xml:space="preserve"> ochotně přijal</w:t>
      </w:r>
      <w:r>
        <w:t xml:space="preserve">. Ale </w:t>
      </w:r>
      <w:r>
        <w:rPr>
          <w:color w:val="76E0C1"/>
        </w:rPr>
        <w:t xml:space="preserve">zmínku </w:t>
      </w:r>
      <w:r>
        <w:rPr>
          <w:color w:val="BACFA7"/>
        </w:rPr>
        <w:t>o možném setkání</w:t>
      </w:r>
      <w:r>
        <w:t xml:space="preserve"> držel </w:t>
      </w:r>
      <w:r>
        <w:rPr>
          <w:color w:val="F95475"/>
        </w:rPr>
        <w:t>prezident</w:t>
      </w:r>
      <w:r>
        <w:t xml:space="preserve"> a několik </w:t>
      </w:r>
      <w:r>
        <w:rPr>
          <w:color w:val="F95475"/>
        </w:rPr>
        <w:t>jeho</w:t>
      </w:r>
      <w:r>
        <w:t xml:space="preserve"> nejvyšších poradců v tajnosti a k mnoha představitelům na nižší úrovni se dostala až během několika posledních dní. Mnoho vysoce postavených vládních představitelů po celé týdny skutečně trvalo na tom, aby </w:t>
      </w:r>
      <w:r>
        <w:rPr>
          <w:color w:val="F95475"/>
        </w:rPr>
        <w:t>Bush</w:t>
      </w:r>
      <w:r>
        <w:t xml:space="preserve"> </w:t>
      </w:r>
      <w:r>
        <w:rPr>
          <w:color w:val="11BA09"/>
        </w:rPr>
        <w:t>o takové neformální setkání</w:t>
      </w:r>
      <w:r>
        <w:t xml:space="preserve"> nejevil zájem. I když političtí kritikové </w:t>
      </w:r>
      <w:r>
        <w:rPr>
          <w:color w:val="F95475"/>
        </w:rPr>
        <w:t>prezidenta Bushe</w:t>
      </w:r>
      <w:r>
        <w:t xml:space="preserve"> v USA </w:t>
      </w:r>
      <w:r>
        <w:rPr>
          <w:color w:val="F95475"/>
        </w:rPr>
        <w:t>na něj</w:t>
      </w:r>
      <w:r>
        <w:t xml:space="preserve"> naléhali, aby zahájil přímější dialog </w:t>
      </w:r>
      <w:r>
        <w:rPr>
          <w:color w:val="4F584E"/>
        </w:rPr>
        <w:t>s Gorbačovem</w:t>
      </w:r>
      <w:r>
        <w:t xml:space="preserve">, ve skutečnosti to byly </w:t>
      </w:r>
      <w:r>
        <w:rPr>
          <w:color w:val="462C36"/>
        </w:rPr>
        <w:t xml:space="preserve">argumenty vedoucích představitelů uvnitř samotného sovětského bloku, </w:t>
      </w:r>
      <w:r>
        <w:rPr>
          <w:color w:val="65407D"/>
        </w:rPr>
        <w:t>které</w:t>
      </w:r>
      <w:r>
        <w:rPr>
          <w:color w:val="462C36"/>
        </w:rPr>
        <w:t xml:space="preserve"> vedly </w:t>
      </w:r>
      <w:r>
        <w:rPr>
          <w:color w:val="491803"/>
        </w:rPr>
        <w:t>prezidenta</w:t>
      </w:r>
      <w:r>
        <w:rPr>
          <w:color w:val="462C36"/>
        </w:rPr>
        <w:t xml:space="preserve"> </w:t>
      </w:r>
      <w:r>
        <w:rPr>
          <w:color w:val="F5D2A8"/>
        </w:rPr>
        <w:t>k prosincovému setkání</w:t>
      </w:r>
      <w:r>
        <w:t xml:space="preserve">. </w:t>
      </w:r>
      <w:r>
        <w:rPr>
          <w:color w:val="F95475"/>
        </w:rPr>
        <w:t>Bush</w:t>
      </w:r>
      <w:r>
        <w:t xml:space="preserve"> se </w:t>
      </w:r>
      <w:r>
        <w:rPr>
          <w:color w:val="11BA09"/>
        </w:rPr>
        <w:t>o schůzce</w:t>
      </w:r>
      <w:r>
        <w:t xml:space="preserve"> rozhodl </w:t>
      </w:r>
      <w:r>
        <w:rPr>
          <w:color w:val="826392"/>
        </w:rPr>
        <w:t>v červenci</w:t>
      </w:r>
      <w:r>
        <w:t xml:space="preserve"> v Evropě </w:t>
      </w:r>
      <w:r>
        <w:rPr>
          <w:color w:val="03422C"/>
        </w:rPr>
        <w:t xml:space="preserve">po rozhovorech </w:t>
      </w:r>
      <w:r>
        <w:rPr>
          <w:color w:val="72A46E"/>
        </w:rPr>
        <w:t xml:space="preserve">s představiteli Polska a Maďarska, </w:t>
      </w:r>
      <w:r>
        <w:rPr>
          <w:color w:val="128EAC"/>
        </w:rPr>
        <w:t>kteří</w:t>
      </w:r>
      <w:r>
        <w:rPr>
          <w:color w:val="72A46E"/>
        </w:rPr>
        <w:t xml:space="preserve"> </w:t>
      </w:r>
      <w:r>
        <w:rPr>
          <w:color w:val="47545E"/>
        </w:rPr>
        <w:t>na něj</w:t>
      </w:r>
      <w:r>
        <w:rPr>
          <w:color w:val="72A46E"/>
        </w:rPr>
        <w:t xml:space="preserve"> naléhali, aby</w:t>
      </w:r>
      <w:r>
        <w:t xml:space="preserve"> podpořil </w:t>
      </w:r>
      <w:r>
        <w:rPr>
          <w:color w:val="4F584E"/>
        </w:rPr>
        <w:t>Gorbačovovy</w:t>
      </w:r>
      <w:r>
        <w:t xml:space="preserve"> snahy transformovat sovětský systém a uvolnit sevření </w:t>
      </w:r>
      <w:r>
        <w:rPr>
          <w:color w:val="B95C69"/>
        </w:rPr>
        <w:t>východní Evropy</w:t>
      </w:r>
      <w:r>
        <w:t xml:space="preserve">, řekl jeden vysoce postavený poradce. Při zpátečním letu </w:t>
      </w:r>
      <w:r>
        <w:rPr>
          <w:color w:val="A14D12"/>
        </w:rPr>
        <w:t>z těchto rozhovorů</w:t>
      </w:r>
      <w:r>
        <w:t xml:space="preserve"> načrtl </w:t>
      </w:r>
      <w:r>
        <w:rPr>
          <w:color w:val="F95475"/>
        </w:rPr>
        <w:t>Bush</w:t>
      </w:r>
      <w:r>
        <w:t xml:space="preserve"> </w:t>
      </w:r>
      <w:r>
        <w:rPr>
          <w:color w:val="4F584E"/>
        </w:rPr>
        <w:t>Gorbačovovi</w:t>
      </w:r>
      <w:r>
        <w:t xml:space="preserve"> </w:t>
      </w:r>
      <w:r>
        <w:rPr>
          <w:color w:val="C4C8FA"/>
        </w:rPr>
        <w:t xml:space="preserve">dopis, </w:t>
      </w:r>
      <w:r>
        <w:rPr>
          <w:color w:val="372A55"/>
        </w:rPr>
        <w:t>ve kterém</w:t>
      </w:r>
      <w:r>
        <w:rPr>
          <w:color w:val="C4C8FA"/>
        </w:rPr>
        <w:t xml:space="preserve"> navrhoval </w:t>
      </w:r>
      <w:r>
        <w:rPr>
          <w:color w:val="3F3610"/>
        </w:rPr>
        <w:t xml:space="preserve">neformální setkání předcházející </w:t>
      </w:r>
      <w:r>
        <w:rPr>
          <w:color w:val="D3A2C6"/>
        </w:rPr>
        <w:t>jejich</w:t>
      </w:r>
      <w:r>
        <w:rPr>
          <w:color w:val="719FFA"/>
        </w:rPr>
        <w:t xml:space="preserve"> formálnímu summitu </w:t>
      </w:r>
      <w:r>
        <w:rPr>
          <w:color w:val="0D841A"/>
        </w:rPr>
        <w:t>příští rok</w:t>
      </w:r>
      <w:r>
        <w:t xml:space="preserve">. Do tohoto článku přispěl Peter Gumbel </w:t>
      </w:r>
      <w:r>
        <w:rPr>
          <w:color w:val="B7DAD2"/>
        </w:rPr>
        <w:t>v Moskvě</w:t>
      </w:r>
      <w:r>
        <w:t>.</w:t>
      </w:r>
    </w:p>
    <w:p>
      <w:r>
        <w:rPr>
          <w:b/>
        </w:rPr>
        <w:t>Document number 89</w:t>
      </w:r>
    </w:p>
    <w:p>
      <w:r>
        <w:rPr>
          <w:b/>
        </w:rPr>
        <w:t>Document identifier: wsj0289-001</w:t>
      </w:r>
    </w:p>
    <w:p>
      <w:r>
        <w:t xml:space="preserve">Když </w:t>
      </w:r>
      <w:r>
        <w:rPr>
          <w:color w:val="310106"/>
        </w:rPr>
        <w:t>banka BNL (Banca Nazionale del Lavoro</w:t>
      </w:r>
      <w:r>
        <w:t xml:space="preserve">) zpracovala první kvantitativní hodnocení potenciálních nákladů </w:t>
      </w:r>
      <w:r>
        <w:rPr>
          <w:color w:val="310106"/>
        </w:rPr>
        <w:t>banky</w:t>
      </w:r>
      <w:r>
        <w:t xml:space="preserve"> </w:t>
      </w:r>
      <w:r>
        <w:rPr>
          <w:color w:val="04640D"/>
        </w:rPr>
        <w:t xml:space="preserve">na neoprávněné půjčování, </w:t>
      </w:r>
      <w:r>
        <w:rPr>
          <w:color w:val="FEFB0A"/>
        </w:rPr>
        <w:t>které</w:t>
      </w:r>
      <w:r>
        <w:rPr>
          <w:color w:val="04640D"/>
        </w:rPr>
        <w:t xml:space="preserve"> prováděla </w:t>
      </w:r>
      <w:r>
        <w:rPr>
          <w:color w:val="FB5514"/>
        </w:rPr>
        <w:t>její</w:t>
      </w:r>
      <w:r>
        <w:rPr>
          <w:color w:val="E115C0"/>
        </w:rPr>
        <w:t xml:space="preserve"> pobočka v Atlantě</w:t>
      </w:r>
      <w:r>
        <w:t xml:space="preserve">, oznámila, že </w:t>
      </w:r>
      <w:r>
        <w:rPr>
          <w:color w:val="310106"/>
        </w:rPr>
        <w:t>její</w:t>
      </w:r>
      <w:r>
        <w:t xml:space="preserve"> potenciální ztráty z půjček Iráku by mohly dosáhnout 1175 bilionů lir (872 milionů dolarů). </w:t>
      </w:r>
      <w:r>
        <w:rPr>
          <w:color w:val="310106"/>
        </w:rPr>
        <w:t>Banka BNL</w:t>
      </w:r>
      <w:r>
        <w:t xml:space="preserve"> předtím oznámila, </w:t>
      </w:r>
      <w:r>
        <w:rPr>
          <w:color w:val="00587F"/>
        </w:rPr>
        <w:t xml:space="preserve">že </w:t>
      </w:r>
      <w:r>
        <w:rPr>
          <w:color w:val="0BC582"/>
        </w:rPr>
        <w:t>její</w:t>
      </w:r>
      <w:r>
        <w:rPr>
          <w:color w:val="FEB8C8"/>
        </w:rPr>
        <w:t xml:space="preserve"> pobočka v Georgii</w:t>
      </w:r>
      <w:r>
        <w:rPr>
          <w:color w:val="00587F"/>
        </w:rPr>
        <w:t xml:space="preserve"> přijala nejvyšší závazky plynoucí z půjček ve výši 3 miliard dolarů bez schválení vedením v Římě</w:t>
      </w:r>
      <w:r>
        <w:t xml:space="preserve">. </w:t>
      </w:r>
      <w:r>
        <w:rPr>
          <w:color w:val="9E8317"/>
        </w:rPr>
        <w:t>Státem</w:t>
      </w:r>
      <w:r>
        <w:rPr>
          <w:color w:val="310106"/>
        </w:rPr>
        <w:t xml:space="preserve"> vlastněná banka BNL, největší banka </w:t>
      </w:r>
      <w:r>
        <w:rPr>
          <w:color w:val="9E8317"/>
        </w:rPr>
        <w:t>v Itálii</w:t>
      </w:r>
      <w:r>
        <w:t xml:space="preserve">, podala žalobu </w:t>
      </w:r>
      <w:r>
        <w:rPr>
          <w:color w:val="01190F"/>
        </w:rPr>
        <w:t xml:space="preserve">proti bývalému manažerovi </w:t>
      </w:r>
      <w:r>
        <w:rPr>
          <w:color w:val="847D81"/>
        </w:rPr>
        <w:t>pobočky</w:t>
      </w:r>
      <w:r>
        <w:rPr>
          <w:color w:val="01190F"/>
        </w:rPr>
        <w:t xml:space="preserve"> Christopheru Drogoulovi a bývalému viceprezidentovi</w:t>
      </w:r>
      <w:r>
        <w:t xml:space="preserve"> s obviněním z podvodu a zanedbání svěřenských povinností. </w:t>
      </w:r>
      <w:r>
        <w:rPr>
          <w:color w:val="310106"/>
        </w:rPr>
        <w:t>Banka BNL</w:t>
      </w:r>
      <w:r>
        <w:t xml:space="preserve"> dále oznámila, že </w:t>
      </w:r>
      <w:r>
        <w:rPr>
          <w:color w:val="310106"/>
        </w:rPr>
        <w:t>její</w:t>
      </w:r>
      <w:r>
        <w:t xml:space="preserve"> vedení "po důkladné diskuzi" schválilo dopis adresovaný </w:t>
      </w:r>
      <w:r>
        <w:rPr>
          <w:color w:val="58018B"/>
        </w:rPr>
        <w:t>italské národní bance</w:t>
      </w:r>
      <w:r>
        <w:t xml:space="preserve"> s návrhem </w:t>
      </w:r>
      <w:r>
        <w:rPr>
          <w:color w:val="B70639"/>
        </w:rPr>
        <w:t xml:space="preserve">opatření, </w:t>
      </w:r>
      <w:r>
        <w:rPr>
          <w:color w:val="703B01"/>
        </w:rPr>
        <w:t>která</w:t>
      </w:r>
      <w:r>
        <w:rPr>
          <w:color w:val="B70639"/>
        </w:rPr>
        <w:t xml:space="preserve"> by měla jako </w:t>
      </w:r>
      <w:r>
        <w:rPr>
          <w:color w:val="F7F1DF"/>
        </w:rPr>
        <w:t>státem</w:t>
      </w:r>
      <w:r>
        <w:rPr>
          <w:color w:val="B70639"/>
        </w:rPr>
        <w:t xml:space="preserve"> vlastněná banka přijmout</w:t>
      </w:r>
      <w:r>
        <w:t xml:space="preserve">, a </w:t>
      </w:r>
      <w:r>
        <w:rPr>
          <w:color w:val="118B8A"/>
        </w:rPr>
        <w:t xml:space="preserve">plánů, </w:t>
      </w:r>
      <w:r>
        <w:rPr>
          <w:color w:val="4AFEFA"/>
        </w:rPr>
        <w:t>které</w:t>
      </w:r>
      <w:r>
        <w:rPr>
          <w:color w:val="118B8A"/>
        </w:rPr>
        <w:t xml:space="preserve"> by </w:t>
      </w:r>
      <w:r>
        <w:rPr>
          <w:color w:val="FCB164"/>
        </w:rPr>
        <w:t>jí</w:t>
      </w:r>
      <w:r>
        <w:rPr>
          <w:color w:val="118B8A"/>
        </w:rPr>
        <w:t xml:space="preserve"> pomohly zkvalitnit kontrolu zahraničních poboček</w:t>
      </w:r>
      <w:r>
        <w:t xml:space="preserve">. </w:t>
      </w:r>
      <w:r>
        <w:rPr>
          <w:color w:val="58018B"/>
        </w:rPr>
        <w:t>Italská národní banka</w:t>
      </w:r>
      <w:r>
        <w:t xml:space="preserve"> </w:t>
      </w:r>
      <w:r>
        <w:rPr>
          <w:color w:val="310106"/>
        </w:rPr>
        <w:t>bance BNL</w:t>
      </w:r>
      <w:r>
        <w:t xml:space="preserve"> uložila, aby do včerejšího data navrhla vhodný program. </w:t>
      </w:r>
      <w:r>
        <w:rPr>
          <w:color w:val="58018B"/>
        </w:rPr>
        <w:t>Italská národní banka</w:t>
      </w:r>
      <w:r>
        <w:t xml:space="preserve"> také </w:t>
      </w:r>
      <w:r>
        <w:rPr>
          <w:color w:val="310106"/>
        </w:rPr>
        <w:t>bance BNL</w:t>
      </w:r>
      <w:r>
        <w:t xml:space="preserve"> přikázala, aby chránila </w:t>
      </w:r>
      <w:r>
        <w:rPr>
          <w:color w:val="310106"/>
        </w:rPr>
        <w:t>svůj</w:t>
      </w:r>
      <w:r>
        <w:t xml:space="preserve"> základní kapitál před potenciálními ztrátami z cizích půjček, a římská banka nastínila operaci ve výši 3 bilionů lir zvyšující základní jmění. </w:t>
      </w:r>
      <w:r>
        <w:rPr>
          <w:color w:val="310106"/>
        </w:rPr>
        <w:t>Banka BNL</w:t>
      </w:r>
      <w:r>
        <w:t xml:space="preserve"> nedokázala upřesnit, jaká opatření na zlepšení kontroly zahraničních poboček byla naplánována.</w:t>
      </w:r>
    </w:p>
    <w:p>
      <w:r>
        <w:rPr>
          <w:b/>
        </w:rPr>
        <w:t>Document number 90</w:t>
      </w:r>
    </w:p>
    <w:p>
      <w:r>
        <w:rPr>
          <w:b/>
        </w:rPr>
        <w:t>Document identifier: wsj0290-001</w:t>
      </w:r>
    </w:p>
    <w:p>
      <w:r>
        <w:t xml:space="preserve">Sotva jeden den uplyne bez toho, aby se v novinách neobjevily </w:t>
      </w:r>
      <w:r>
        <w:rPr>
          <w:color w:val="310106"/>
        </w:rPr>
        <w:t xml:space="preserve">fotografie, </w:t>
      </w:r>
      <w:r>
        <w:rPr>
          <w:color w:val="04640D"/>
        </w:rPr>
        <w:t>na kterých</w:t>
      </w:r>
      <w:r>
        <w:rPr>
          <w:color w:val="310106"/>
        </w:rPr>
        <w:t xml:space="preserve"> policisté táhnou bezvládné demonstranty z nějaké budovy či průjezdu v jednom z našich měst</w:t>
      </w:r>
      <w:r>
        <w:t xml:space="preserve">. Poslední zprávy informují o aktivitách příznivců a odpůrců potratů, protiatomových aktivistů, demonstrantů za práva zvířat, vysokoškolských studentů znepokojených rasismem, skupin odpůrců apartheidu, různých samozvaných ochránců životního prostředí a </w:t>
      </w:r>
      <w:r>
        <w:rPr>
          <w:color w:val="FEFB0A"/>
        </w:rPr>
        <w:t xml:space="preserve">těch, </w:t>
      </w:r>
      <w:r>
        <w:rPr>
          <w:color w:val="FB5514"/>
        </w:rPr>
        <w:t>kteří</w:t>
      </w:r>
      <w:r>
        <w:rPr>
          <w:color w:val="FEFB0A"/>
        </w:rPr>
        <w:t xml:space="preserve"> nejsou spokojeni s tempem postupu boje proti AIDS</w:t>
      </w:r>
      <w:r>
        <w:t xml:space="preserve">. </w:t>
      </w:r>
      <w:r>
        <w:rPr>
          <w:color w:val="E115C0"/>
        </w:rPr>
        <w:t>Móhandás Gándhí</w:t>
      </w:r>
      <w:r>
        <w:t xml:space="preserve"> sice </w:t>
      </w:r>
      <w:r>
        <w:rPr>
          <w:color w:val="00587F"/>
        </w:rPr>
        <w:t>s nenásilnou občanskou neposlušností</w:t>
      </w:r>
      <w:r>
        <w:t xml:space="preserve"> pravděpodobně nezačal, ale zcela jistě se postaral o </w:t>
      </w:r>
      <w:r>
        <w:rPr>
          <w:color w:val="00587F"/>
        </w:rPr>
        <w:t>její</w:t>
      </w:r>
      <w:r>
        <w:t xml:space="preserve"> dnešní podobu. </w:t>
      </w:r>
      <w:r>
        <w:rPr>
          <w:color w:val="E115C0"/>
        </w:rPr>
        <w:t>Mahátma, neboli "Velký duch</w:t>
      </w:r>
      <w:r>
        <w:t xml:space="preserve">", podnítil několik kampaní podporujících pasivní resistenci proti britské správě </w:t>
      </w:r>
      <w:r>
        <w:rPr>
          <w:color w:val="0BC582"/>
        </w:rPr>
        <w:t>v Indii</w:t>
      </w:r>
      <w:r>
        <w:t xml:space="preserve">. Naneštěstí se </w:t>
      </w:r>
      <w:r>
        <w:rPr>
          <w:color w:val="E115C0"/>
        </w:rPr>
        <w:t>mu</w:t>
      </w:r>
      <w:r>
        <w:t xml:space="preserve"> podle Websterova biografického slovníku "</w:t>
      </w:r>
      <w:r>
        <w:rPr>
          <w:color w:val="E115C0"/>
        </w:rPr>
        <w:t>jeho</w:t>
      </w:r>
      <w:r>
        <w:t xml:space="preserve"> postup vymkl z rukou a vyústil... v nepokoje a výtržnosti" a později i další obnovená kampaň za občanskou neposlušnost "skončila nepokoji a druhým uvězněním". Nejsem zastáncem </w:t>
      </w:r>
      <w:r>
        <w:rPr>
          <w:color w:val="FEB8C8"/>
        </w:rPr>
        <w:t xml:space="preserve">všeho, </w:t>
      </w:r>
      <w:r>
        <w:rPr>
          <w:color w:val="9E8317"/>
        </w:rPr>
        <w:t>co</w:t>
      </w:r>
      <w:r>
        <w:rPr>
          <w:color w:val="FEB8C8"/>
        </w:rPr>
        <w:t xml:space="preserve"> </w:t>
      </w:r>
      <w:r>
        <w:rPr>
          <w:color w:val="01190F"/>
        </w:rPr>
        <w:t>Gándhí</w:t>
      </w:r>
      <w:r>
        <w:rPr>
          <w:color w:val="FEB8C8"/>
        </w:rPr>
        <w:t xml:space="preserve"> udělal</w:t>
      </w:r>
      <w:r>
        <w:t xml:space="preserve">, ale některé </w:t>
      </w:r>
      <w:r>
        <w:rPr>
          <w:color w:val="E115C0"/>
        </w:rPr>
        <w:t>jeho</w:t>
      </w:r>
      <w:r>
        <w:t xml:space="preserve"> porušování zákonů bylo oprávněné, protože </w:t>
      </w:r>
      <w:r>
        <w:rPr>
          <w:color w:val="0BC582"/>
        </w:rPr>
        <w:t>Indie</w:t>
      </w:r>
      <w:r>
        <w:t xml:space="preserve"> byla tehdy okupována zahraniční mocností a </w:t>
      </w:r>
      <w:r>
        <w:rPr>
          <w:color w:val="847D81"/>
        </w:rPr>
        <w:t>Indové</w:t>
      </w:r>
      <w:r>
        <w:t xml:space="preserve"> se nedokázali úplně podílet </w:t>
      </w:r>
      <w:r>
        <w:rPr>
          <w:color w:val="58018B"/>
        </w:rPr>
        <w:t xml:space="preserve">na rozhodnutích, </w:t>
      </w:r>
      <w:r>
        <w:rPr>
          <w:color w:val="B70639"/>
        </w:rPr>
        <w:t>která</w:t>
      </w:r>
      <w:r>
        <w:rPr>
          <w:color w:val="58018B"/>
        </w:rPr>
        <w:t xml:space="preserve"> </w:t>
      </w:r>
      <w:r>
        <w:rPr>
          <w:color w:val="703B01"/>
        </w:rPr>
        <w:t>jejich</w:t>
      </w:r>
      <w:r>
        <w:rPr>
          <w:color w:val="58018B"/>
        </w:rPr>
        <w:t xml:space="preserve"> životy významně ovlivňovala</w:t>
      </w:r>
      <w:r>
        <w:t xml:space="preserve">. Je ale obtížné ospravedlňovat </w:t>
      </w:r>
      <w:r>
        <w:rPr>
          <w:color w:val="F7F1DF"/>
        </w:rPr>
        <w:t>občanskou neposlušnost</w:t>
      </w:r>
      <w:r>
        <w:t xml:space="preserve">, ať je nenásilná nebo ne, tam, kde mají </w:t>
      </w:r>
      <w:r>
        <w:rPr>
          <w:color w:val="118B8A"/>
        </w:rPr>
        <w:t>občané</w:t>
      </w:r>
      <w:r>
        <w:t xml:space="preserve"> </w:t>
      </w:r>
      <w:r>
        <w:rPr>
          <w:color w:val="4AFEFA"/>
        </w:rPr>
        <w:t xml:space="preserve">všeobecný přístup k volebním urnám, </w:t>
      </w:r>
      <w:r>
        <w:rPr>
          <w:color w:val="FCB164"/>
        </w:rPr>
        <w:t>který</w:t>
      </w:r>
      <w:r>
        <w:rPr>
          <w:color w:val="4AFEFA"/>
        </w:rPr>
        <w:t xml:space="preserve"> </w:t>
      </w:r>
      <w:r>
        <w:rPr>
          <w:color w:val="796EE6"/>
        </w:rPr>
        <w:t>jim</w:t>
      </w:r>
      <w:r>
        <w:rPr>
          <w:color w:val="4AFEFA"/>
        </w:rPr>
        <w:t xml:space="preserve"> umožňuje provádět změny</w:t>
      </w:r>
      <w:r>
        <w:t xml:space="preserve">. Pokud jsou státní orgány řádně zvolených zástupců chráněny ústavní ochranou </w:t>
      </w:r>
      <w:r>
        <w:rPr>
          <w:color w:val="000D2C"/>
        </w:rPr>
        <w:t>lidských práv</w:t>
      </w:r>
      <w:r>
        <w:t xml:space="preserve"> a </w:t>
      </w:r>
      <w:r>
        <w:rPr>
          <w:color w:val="000D2C"/>
        </w:rPr>
        <w:t>tato práva</w:t>
      </w:r>
      <w:r>
        <w:t xml:space="preserve"> jsou vykládána nezávislou justicí, nelze porušování zákona omluvit nesouhlasem některých jednotlivců nebo skupin. Pravděpodobně existuje </w:t>
      </w:r>
      <w:r>
        <w:rPr>
          <w:color w:val="53495F"/>
        </w:rPr>
        <w:t xml:space="preserve">několik málo případů, </w:t>
      </w:r>
      <w:r>
        <w:rPr>
          <w:color w:val="F95475"/>
        </w:rPr>
        <w:t>kdy</w:t>
      </w:r>
      <w:r>
        <w:rPr>
          <w:color w:val="53495F"/>
        </w:rPr>
        <w:t xml:space="preserve"> je </w:t>
      </w:r>
      <w:r>
        <w:rPr>
          <w:color w:val="61FC03"/>
        </w:rPr>
        <w:t>porušování zákona</w:t>
      </w:r>
      <w:r>
        <w:rPr>
          <w:color w:val="53495F"/>
        </w:rPr>
        <w:t xml:space="preserve"> přesně vymezené a tak nenásilné, že se nedotýká práv ostatních</w:t>
      </w:r>
      <w:r>
        <w:t xml:space="preserve">, potom je opravdu obtížné </w:t>
      </w:r>
      <w:r>
        <w:rPr>
          <w:color w:val="5D9608"/>
        </w:rPr>
        <w:t>je</w:t>
      </w:r>
      <w:r>
        <w:t xml:space="preserve"> kritizovat. Příkladem může být případ </w:t>
      </w:r>
      <w:r>
        <w:rPr>
          <w:color w:val="DE98FD"/>
        </w:rPr>
        <w:t xml:space="preserve">Rose Parksové, černošky, </w:t>
      </w:r>
      <w:r>
        <w:rPr>
          <w:color w:val="98A088"/>
        </w:rPr>
        <w:t>která</w:t>
      </w:r>
      <w:r>
        <w:rPr>
          <w:color w:val="DE98FD"/>
        </w:rPr>
        <w:t xml:space="preserve"> odmítla sedět vzadu v autobuse</w:t>
      </w:r>
      <w:r>
        <w:t xml:space="preserve">. Ale většina případů nenásilné občanské neposlušnosti není zdaleka tak mírná. </w:t>
      </w:r>
      <w:r>
        <w:rPr>
          <w:color w:val="4F584E"/>
        </w:rPr>
        <w:t>Veřejnost</w:t>
      </w:r>
      <w:r>
        <w:t xml:space="preserve"> má tendenci považovat </w:t>
      </w:r>
      <w:r>
        <w:rPr>
          <w:color w:val="248AD0"/>
        </w:rPr>
        <w:t>zákonem povolené demonstrace a nenásilnou občanskou neposlušnost</w:t>
      </w:r>
      <w:r>
        <w:t xml:space="preserve"> za rovnocenné. Je pravda, že </w:t>
      </w:r>
      <w:r>
        <w:rPr>
          <w:color w:val="248AD0"/>
        </w:rPr>
        <w:t>obě akce</w:t>
      </w:r>
      <w:r>
        <w:t xml:space="preserve"> jsou nenásilné, ale je </w:t>
      </w:r>
      <w:r>
        <w:rPr>
          <w:color w:val="248AD0"/>
        </w:rPr>
        <w:t>mezi nimi</w:t>
      </w:r>
      <w:r>
        <w:t xml:space="preserve"> zásadní rozdíl. Zákonem povolené demonstrace, například klidná okupační stávka a </w:t>
      </w:r>
      <w:r>
        <w:rPr>
          <w:color w:val="5C5300"/>
        </w:rPr>
        <w:t>jiná podobná shromáždění</w:t>
      </w:r>
      <w:r>
        <w:t xml:space="preserve">, </w:t>
      </w:r>
      <w:r>
        <w:rPr>
          <w:color w:val="5C5300"/>
        </w:rPr>
        <w:t>která</w:t>
      </w:r>
      <w:r>
        <w:t xml:space="preserve"> nenarušují klid a veřejný pořádek ani nezasahují do práv ostatních, jsou právem zajištěným každým skutečně svobodným systémem státní správy. Občanská neposlušnost, násilná či nenásilná, je úmyslným porušováním zákonů. Předmětem </w:t>
      </w:r>
      <w:r>
        <w:rPr>
          <w:color w:val="9F6551"/>
        </w:rPr>
        <w:t>této diskuse</w:t>
      </w:r>
      <w:r>
        <w:t xml:space="preserve"> je nenásilná občanská neposlušnost; ale dovolte </w:t>
      </w:r>
      <w:r>
        <w:rPr>
          <w:color w:val="BCFEC6"/>
        </w:rPr>
        <w:t>mi</w:t>
      </w:r>
      <w:r>
        <w:t xml:space="preserve">, než </w:t>
      </w:r>
      <w:r>
        <w:rPr>
          <w:color w:val="9F6551"/>
        </w:rPr>
        <w:t>v ní</w:t>
      </w:r>
      <w:r>
        <w:t xml:space="preserve"> budeme pokračovat, abych uvedl několik souvisejících poznámek </w:t>
      </w:r>
      <w:r>
        <w:rPr>
          <w:color w:val="932C70"/>
        </w:rPr>
        <w:t>o zákonem povolených demonstracích</w:t>
      </w:r>
      <w:r>
        <w:t xml:space="preserve">. Jsou užitečné, protože dokážou vyvolat zájem </w:t>
      </w:r>
      <w:r>
        <w:rPr>
          <w:color w:val="2B1B04"/>
        </w:rPr>
        <w:t>veřejnosti</w:t>
      </w:r>
      <w:r>
        <w:t xml:space="preserve"> o daný problém, ale mají jen malý efekt v </w:t>
      </w:r>
      <w:r>
        <w:rPr>
          <w:color w:val="2B1B04"/>
        </w:rPr>
        <w:t>jejím</w:t>
      </w:r>
      <w:r>
        <w:t xml:space="preserve"> vzdělávání o diskutovaných otázkách. Záliba televize v dramatických konfliktech podporuje nadměrné používání sloganů vyvolávaných do megafonů, militantní gestikulace, obviňujících plakátů a dalších taktik působících na city. Civilizované projevy a </w:t>
      </w:r>
      <w:r>
        <w:rPr>
          <w:color w:val="B5AFC4"/>
        </w:rPr>
        <w:t xml:space="preserve">prostředí, </w:t>
      </w:r>
      <w:r>
        <w:rPr>
          <w:color w:val="D4C67A"/>
        </w:rPr>
        <w:t>ve kterém</w:t>
      </w:r>
      <w:r>
        <w:rPr>
          <w:color w:val="B5AFC4"/>
        </w:rPr>
        <w:t xml:space="preserve"> lze nalézt kompromis</w:t>
      </w:r>
      <w:r>
        <w:t xml:space="preserve">, se ztrácejí </w:t>
      </w:r>
      <w:r>
        <w:rPr>
          <w:color w:val="AE7AA1"/>
        </w:rPr>
        <w:t xml:space="preserve">v nepřátelských postojích, </w:t>
      </w:r>
      <w:r>
        <w:rPr>
          <w:color w:val="C2A393"/>
        </w:rPr>
        <w:t>které</w:t>
      </w:r>
      <w:r>
        <w:rPr>
          <w:color w:val="AE7AA1"/>
        </w:rPr>
        <w:t xml:space="preserve"> jsou podporovány jalovými rozhovory v médiích</w:t>
      </w:r>
      <w:r>
        <w:t xml:space="preserve">. V nejlepším případě jsou demonstrace zprofanované, nudné a nedostatečně informující, v nejhorším případě se mohou stát podnětem k porušování zákonů. Demonstrace se snadno změní v trestné chování zejména tehdy, když </w:t>
      </w:r>
      <w:r>
        <w:rPr>
          <w:color w:val="0232FD"/>
        </w:rPr>
        <w:t>demonstranti</w:t>
      </w:r>
      <w:r>
        <w:t xml:space="preserve"> opustí vyhrazené místo a začnou se přesouvat. </w:t>
      </w:r>
      <w:r>
        <w:rPr>
          <w:color w:val="6A3A35"/>
        </w:rPr>
        <w:t xml:space="preserve">Drobní zločinci a </w:t>
      </w:r>
      <w:r>
        <w:rPr>
          <w:color w:val="BA6801"/>
        </w:rPr>
        <w:t xml:space="preserve">kolemjdoucí, </w:t>
      </w:r>
      <w:r>
        <w:rPr>
          <w:color w:val="168E5C"/>
        </w:rPr>
        <w:t>kteří</w:t>
      </w:r>
      <w:r>
        <w:rPr>
          <w:color w:val="BA6801"/>
        </w:rPr>
        <w:t xml:space="preserve"> hledají pobavení</w:t>
      </w:r>
      <w:r>
        <w:t xml:space="preserve">, se </w:t>
      </w:r>
      <w:r>
        <w:rPr>
          <w:color w:val="0232FD"/>
        </w:rPr>
        <w:t>k nim</w:t>
      </w:r>
      <w:r>
        <w:t xml:space="preserve"> na okrajích davu připojují a zneužívají protestů jako záminky k házení kamenů, ničení aut, žhářství, rozbíjení oken, rabování, kapesním krádežím a všeobecnému výtržnictví. Záměr demonstrace brzy zanikne v davovém šílenství. Existují lepší způsoby jak prosazovat společné zájmy. Není-li hlavním prostředkem </w:t>
      </w:r>
      <w:r>
        <w:rPr>
          <w:color w:val="16C0D0"/>
        </w:rPr>
        <w:t xml:space="preserve">zákonem povolená demonstrace, </w:t>
      </w:r>
      <w:r>
        <w:rPr>
          <w:color w:val="C62100"/>
        </w:rPr>
        <w:t>která</w:t>
      </w:r>
      <w:r>
        <w:rPr>
          <w:color w:val="16C0D0"/>
        </w:rPr>
        <w:t xml:space="preserve"> může trestnou činnost pouze přitahovat</w:t>
      </w:r>
      <w:r>
        <w:t xml:space="preserve">, ale </w:t>
      </w:r>
      <w:r>
        <w:rPr>
          <w:color w:val="014347"/>
        </w:rPr>
        <w:t>nenásilná občanská neposlušnost</w:t>
      </w:r>
      <w:r>
        <w:t xml:space="preserve">, je obtížné </w:t>
      </w:r>
      <w:r>
        <w:rPr>
          <w:color w:val="014347"/>
        </w:rPr>
        <w:t>ji</w:t>
      </w:r>
      <w:r>
        <w:t xml:space="preserve"> ospravedlňovat. Někteří lidé nevidí nic špatného na přečinech, jako je například neoprávněné vniknutí na cizí pozemek, méně závažné ničení cizího majetku a blokování dopravy. Tito lidé tvrdí, že za akce podporující záležitosti nejvyšší důležitosti, je tato cena nízká. </w:t>
      </w:r>
      <w:r>
        <w:rPr>
          <w:color w:val="233809"/>
        </w:rPr>
        <w:t>Přečiny proti zákonu</w:t>
      </w:r>
      <w:r>
        <w:t xml:space="preserve"> se mohou zdát malé, ale </w:t>
      </w:r>
      <w:r>
        <w:rPr>
          <w:color w:val="233809"/>
        </w:rPr>
        <w:t>jejich</w:t>
      </w:r>
      <w:r>
        <w:t xml:space="preserve"> cena může být obrovská. Pro ilustraci zde uvádíme následující dva případy. Představme si, že se v sousedství koná demonstrace proti překračování povolené rychlosti na určité silnici nebo že došlo </w:t>
      </w:r>
      <w:r>
        <w:rPr>
          <w:color w:val="42083B"/>
        </w:rPr>
        <w:t xml:space="preserve">k dopravní nehodě zaviněné nepozorností, </w:t>
      </w:r>
      <w:r>
        <w:rPr>
          <w:color w:val="82785D"/>
        </w:rPr>
        <w:t>do níž</w:t>
      </w:r>
      <w:r>
        <w:rPr>
          <w:color w:val="42083B"/>
        </w:rPr>
        <w:t xml:space="preserve"> je zapleteno i policejní auto</w:t>
      </w:r>
      <w:r>
        <w:t xml:space="preserve">. </w:t>
      </w:r>
      <w:r>
        <w:rPr>
          <w:color w:val="023087"/>
        </w:rPr>
        <w:t>Protestující</w:t>
      </w:r>
      <w:r>
        <w:rPr>
          <w:color w:val="B7DAD2"/>
        </w:rPr>
        <w:t xml:space="preserve"> si lehnou na silnici, blokují provoz a nehnou se z místa, dokud </w:t>
      </w:r>
      <w:r>
        <w:rPr>
          <w:color w:val="023087"/>
        </w:rPr>
        <w:t>je</w:t>
      </w:r>
      <w:r>
        <w:rPr>
          <w:color w:val="B7DAD2"/>
        </w:rPr>
        <w:t xml:space="preserve"> představitelé příslušných orgánů neodnesou pryč</w:t>
      </w:r>
      <w:r>
        <w:t xml:space="preserve">. Předpokládejme, že </w:t>
      </w:r>
      <w:r>
        <w:rPr>
          <w:color w:val="196956"/>
        </w:rPr>
        <w:t>někdo</w:t>
      </w:r>
      <w:r>
        <w:t xml:space="preserve"> v </w:t>
      </w:r>
      <w:r>
        <w:rPr>
          <w:color w:val="B7DAD2"/>
        </w:rPr>
        <w:t>takto</w:t>
      </w:r>
      <w:r>
        <w:t xml:space="preserve"> vyvolané dopravní zácpě dostane infarkt. Neexistuje žádný způsob, jak by se </w:t>
      </w:r>
      <w:r>
        <w:rPr>
          <w:color w:val="196956"/>
        </w:rPr>
        <w:t>k němu</w:t>
      </w:r>
      <w:r>
        <w:t xml:space="preserve"> mohla rychle dostat sanitka a převézt </w:t>
      </w:r>
      <w:r>
        <w:rPr>
          <w:color w:val="196956"/>
        </w:rPr>
        <w:t>ho</w:t>
      </w:r>
      <w:r>
        <w:t xml:space="preserve"> do nemocnice. </w:t>
      </w:r>
      <w:r>
        <w:rPr>
          <w:color w:val="196956"/>
        </w:rPr>
        <w:t>Ten člověk</w:t>
      </w:r>
      <w:r>
        <w:t xml:space="preserve"> zemře. </w:t>
      </w:r>
      <w:r>
        <w:rPr>
          <w:color w:val="B7DAD2"/>
        </w:rPr>
        <w:t>Tato demonstrace</w:t>
      </w:r>
      <w:r>
        <w:t xml:space="preserve"> byla nenásilná a byl </w:t>
      </w:r>
      <w:r>
        <w:rPr>
          <w:color w:val="B7DAD2"/>
        </w:rPr>
        <w:t>to</w:t>
      </w:r>
      <w:r>
        <w:t xml:space="preserve"> jen přečin, ale </w:t>
      </w:r>
      <w:r>
        <w:rPr>
          <w:color w:val="B7DAD2"/>
        </w:rPr>
        <w:t>její</w:t>
      </w:r>
      <w:r>
        <w:t xml:space="preserve"> dopad </w:t>
      </w:r>
      <w:r>
        <w:rPr>
          <w:color w:val="196956"/>
        </w:rPr>
        <w:t>na toho člověka</w:t>
      </w:r>
      <w:r>
        <w:t xml:space="preserve"> byl násilný a smrtelný. Předpokládejme, že </w:t>
      </w:r>
      <w:r>
        <w:rPr>
          <w:color w:val="8C41BB"/>
        </w:rPr>
        <w:t>televizní společnost</w:t>
      </w:r>
      <w:r>
        <w:t xml:space="preserve"> vysílá </w:t>
      </w:r>
      <w:r>
        <w:rPr>
          <w:color w:val="ECEDFE"/>
        </w:rPr>
        <w:t>rozhovor s nějakou známou osobností</w:t>
      </w:r>
      <w:r>
        <w:t xml:space="preserve"> </w:t>
      </w:r>
      <w:r>
        <w:rPr>
          <w:color w:val="2B2D32"/>
        </w:rPr>
        <w:t>před živým publikem</w:t>
      </w:r>
      <w:r>
        <w:t xml:space="preserve">. </w:t>
      </w:r>
      <w:r>
        <w:rPr>
          <w:color w:val="94C661"/>
        </w:rPr>
        <w:t xml:space="preserve">Politik, </w:t>
      </w:r>
      <w:r>
        <w:rPr>
          <w:color w:val="F8907D"/>
        </w:rPr>
        <w:t>který</w:t>
      </w:r>
      <w:r>
        <w:rPr>
          <w:color w:val="94C661"/>
        </w:rPr>
        <w:t xml:space="preserve"> </w:t>
      </w:r>
      <w:r>
        <w:rPr>
          <w:color w:val="895E6B"/>
        </w:rPr>
        <w:t>zde</w:t>
      </w:r>
      <w:r>
        <w:rPr>
          <w:color w:val="94C661"/>
        </w:rPr>
        <w:t xml:space="preserve"> vystupuje</w:t>
      </w:r>
      <w:r>
        <w:t xml:space="preserve">, je vysoce kontroverzní a v poslední době vyvolal v určitých kruzích hodně nevraživosti. </w:t>
      </w:r>
      <w:r>
        <w:rPr>
          <w:color w:val="788E95"/>
        </w:rPr>
        <w:t xml:space="preserve">Několik členů </w:t>
      </w:r>
      <w:r>
        <w:rPr>
          <w:color w:val="FB6AB8"/>
        </w:rPr>
        <w:t>publika</w:t>
      </w:r>
      <w:r>
        <w:t xml:space="preserve"> naplánuje protest proti </w:t>
      </w:r>
      <w:r>
        <w:rPr>
          <w:color w:val="94C661"/>
        </w:rPr>
        <w:t>jeho</w:t>
      </w:r>
      <w:r>
        <w:t xml:space="preserve"> vystoupení a vytvoří před kamerami </w:t>
      </w:r>
      <w:r>
        <w:rPr>
          <w:color w:val="576094"/>
        </w:rPr>
        <w:t>živý řetěz</w:t>
      </w:r>
      <w:r>
        <w:t xml:space="preserve"> tak, že </w:t>
      </w:r>
      <w:r>
        <w:rPr>
          <w:color w:val="ECEDFE"/>
        </w:rPr>
        <w:t>pořad</w:t>
      </w:r>
      <w:r>
        <w:t xml:space="preserve"> nemůže pokračovat. </w:t>
      </w:r>
      <w:r>
        <w:rPr>
          <w:color w:val="8C41BB"/>
        </w:rPr>
        <w:t>Televizní společnost</w:t>
      </w:r>
      <w:r>
        <w:t xml:space="preserve"> musí vrátit peníze zadavatelům reklamy a ztrácí značnou část </w:t>
      </w:r>
      <w:r>
        <w:rPr>
          <w:color w:val="8C41BB"/>
        </w:rPr>
        <w:t>svých</w:t>
      </w:r>
      <w:r>
        <w:t xml:space="preserve"> příjmů i prestiže. </w:t>
      </w:r>
      <w:r>
        <w:rPr>
          <w:color w:val="788E95"/>
        </w:rPr>
        <w:t>Demonstranti</w:t>
      </w:r>
      <w:r>
        <w:t xml:space="preserve"> nepoužili násilí, ale </w:t>
      </w:r>
      <w:r>
        <w:rPr>
          <w:color w:val="788E95"/>
        </w:rPr>
        <w:t>jejich</w:t>
      </w:r>
      <w:r>
        <w:t xml:space="preserve"> přestupky vedly k závažnému narušení práv </w:t>
      </w:r>
      <w:r>
        <w:rPr>
          <w:color w:val="DB1474"/>
        </w:rPr>
        <w:t>ostatních</w:t>
      </w:r>
      <w:r>
        <w:t xml:space="preserve">, </w:t>
      </w:r>
      <w:r>
        <w:rPr>
          <w:color w:val="DB1474"/>
        </w:rPr>
        <w:t>kteří</w:t>
      </w:r>
      <w:r>
        <w:t xml:space="preserve"> s </w:t>
      </w:r>
      <w:r>
        <w:rPr>
          <w:color w:val="788E95"/>
        </w:rPr>
        <w:t>jejich</w:t>
      </w:r>
      <w:r>
        <w:t xml:space="preserve"> sporem neměli nic společného. Lze tvrdit, že </w:t>
      </w:r>
      <w:r>
        <w:rPr>
          <w:color w:val="8C41BB"/>
        </w:rPr>
        <w:t>televize</w:t>
      </w:r>
      <w:r>
        <w:t xml:space="preserve"> vykonala více, než jen popularizovala a podporovala nenásilnou občanskou neposlušnost, takže výše uvedená hypotetická situace by byla jednoduše ilustrací přísloví "Kdo jinému jámu kopá, sám do ní padá". Možná, že </w:t>
      </w:r>
      <w:r>
        <w:rPr>
          <w:color w:val="8C41BB"/>
        </w:rPr>
        <w:t>tato televizní společnost</w:t>
      </w:r>
      <w:r>
        <w:t xml:space="preserve"> by neměla žádné ztráty. </w:t>
      </w:r>
      <w:r>
        <w:rPr>
          <w:color w:val="8489AE"/>
        </w:rPr>
        <w:t>Geraldo nebo Phil</w:t>
      </w:r>
      <w:r>
        <w:t xml:space="preserve"> by </w:t>
      </w:r>
      <w:r>
        <w:rPr>
          <w:color w:val="8489AE"/>
        </w:rPr>
        <w:t>si</w:t>
      </w:r>
      <w:r>
        <w:t xml:space="preserve"> pravděpodobně vzali další kameru a točili by rozhovor </w:t>
      </w:r>
      <w:r>
        <w:rPr>
          <w:color w:val="788E95"/>
        </w:rPr>
        <w:t xml:space="preserve">s protestujícími členy </w:t>
      </w:r>
      <w:r>
        <w:rPr>
          <w:color w:val="860E04"/>
        </w:rPr>
        <w:t>živého řetězu</w:t>
      </w:r>
      <w:r>
        <w:t xml:space="preserve">. Podívejme se na chvíli na jiný typ </w:t>
      </w:r>
      <w:r>
        <w:rPr>
          <w:color w:val="FBC206"/>
        </w:rPr>
        <w:t xml:space="preserve">nenásilné občanské neposlušnosti, </w:t>
      </w:r>
      <w:r>
        <w:rPr>
          <w:color w:val="6EAB9B"/>
        </w:rPr>
        <w:t>která</w:t>
      </w:r>
      <w:r>
        <w:rPr>
          <w:color w:val="FBC206"/>
        </w:rPr>
        <w:t xml:space="preserve"> poškozuje ostatní lidi pouze nepřímo, ale státu jako celku způsobuje nenapravitelnou škodu</w:t>
      </w:r>
      <w:r>
        <w:t xml:space="preserve">. Mám na mysli </w:t>
      </w:r>
      <w:r>
        <w:rPr>
          <w:color w:val="F2CDFE"/>
        </w:rPr>
        <w:t xml:space="preserve">ty mladé muže, </w:t>
      </w:r>
      <w:r>
        <w:rPr>
          <w:color w:val="645341"/>
        </w:rPr>
        <w:t>kteří</w:t>
      </w:r>
      <w:r>
        <w:rPr>
          <w:color w:val="760035"/>
        </w:rPr>
        <w:t xml:space="preserve"> se </w:t>
      </w:r>
      <w:r>
        <w:rPr>
          <w:color w:val="647A41"/>
        </w:rPr>
        <w:t xml:space="preserve">během války </w:t>
      </w:r>
      <w:r>
        <w:rPr>
          <w:color w:val="496E76"/>
        </w:rPr>
        <w:t>ve Vietnamu</w:t>
      </w:r>
      <w:r>
        <w:rPr>
          <w:color w:val="760035"/>
        </w:rPr>
        <w:t xml:space="preserve"> rozhodli neuposlechnout, když </w:t>
      </w:r>
      <w:r>
        <w:rPr>
          <w:color w:val="645341"/>
        </w:rPr>
        <w:t>je</w:t>
      </w:r>
      <w:r>
        <w:rPr>
          <w:color w:val="760035"/>
        </w:rPr>
        <w:t xml:space="preserve"> </w:t>
      </w:r>
      <w:r>
        <w:rPr>
          <w:color w:val="E3F894"/>
        </w:rPr>
        <w:t>vlast</w:t>
      </w:r>
      <w:r>
        <w:rPr>
          <w:color w:val="760035"/>
        </w:rPr>
        <w:t xml:space="preserve"> povolala do zbraně, a vyhnuli se boji útěkem do Kanady nebo </w:t>
      </w:r>
      <w:r>
        <w:rPr>
          <w:color w:val="F9D7CD"/>
        </w:rPr>
        <w:t xml:space="preserve">do jiné země, </w:t>
      </w:r>
      <w:r>
        <w:rPr>
          <w:color w:val="876128"/>
        </w:rPr>
        <w:t>která</w:t>
      </w:r>
      <w:r>
        <w:rPr>
          <w:color w:val="F9D7CD"/>
        </w:rPr>
        <w:t xml:space="preserve"> </w:t>
      </w:r>
      <w:r>
        <w:rPr>
          <w:color w:val="A1A711"/>
        </w:rPr>
        <w:t>jim</w:t>
      </w:r>
      <w:r>
        <w:rPr>
          <w:color w:val="F9D7CD"/>
        </w:rPr>
        <w:t xml:space="preserve"> poskytla útočiště</w:t>
      </w:r>
      <w:r>
        <w:t xml:space="preserve">. </w:t>
      </w:r>
      <w:r>
        <w:rPr>
          <w:color w:val="01FB92"/>
        </w:rPr>
        <w:t>Jejich</w:t>
      </w:r>
      <w:r>
        <w:rPr>
          <w:color w:val="FD0F31"/>
        </w:rPr>
        <w:t xml:space="preserve"> opovrženíhodné jednání považované za akt občanské neposlušnosti, </w:t>
      </w:r>
      <w:r>
        <w:rPr>
          <w:color w:val="BE8485"/>
        </w:rPr>
        <w:t>které</w:t>
      </w:r>
      <w:r>
        <w:rPr>
          <w:color w:val="FD0F31"/>
        </w:rPr>
        <w:t xml:space="preserve"> se snažili zastírat rozhořčením </w:t>
      </w:r>
      <w:r>
        <w:rPr>
          <w:color w:val="C660FB"/>
        </w:rPr>
        <w:t xml:space="preserve">z války, </w:t>
      </w:r>
      <w:r>
        <w:rPr>
          <w:color w:val="120104"/>
        </w:rPr>
        <w:t>kterou</w:t>
      </w:r>
      <w:r>
        <w:rPr>
          <w:color w:val="D48958"/>
        </w:rPr>
        <w:t xml:space="preserve"> označovali jako nemorální</w:t>
      </w:r>
      <w:r>
        <w:t xml:space="preserve">, oslabilo státní struktury a uvalilo další břemena </w:t>
      </w:r>
      <w:r>
        <w:rPr>
          <w:color w:val="05AEE8"/>
        </w:rPr>
        <w:t xml:space="preserve">na ty, </w:t>
      </w:r>
      <w:r>
        <w:rPr>
          <w:color w:val="C3C1BE"/>
        </w:rPr>
        <w:t>kteří</w:t>
      </w:r>
      <w:r>
        <w:rPr>
          <w:color w:val="05AEE8"/>
        </w:rPr>
        <w:t xml:space="preserve"> </w:t>
      </w:r>
      <w:r>
        <w:rPr>
          <w:color w:val="9F98F8"/>
        </w:rPr>
        <w:t>v tomto konfliktu</w:t>
      </w:r>
      <w:r>
        <w:rPr>
          <w:color w:val="05AEE8"/>
        </w:rPr>
        <w:t xml:space="preserve"> čestně sloužili a zaslouží si veškerou úctu</w:t>
      </w:r>
      <w:r>
        <w:t xml:space="preserve">. Ještě větší vinu nesou </w:t>
      </w:r>
      <w:r>
        <w:rPr>
          <w:color w:val="1167D9"/>
        </w:rPr>
        <w:t xml:space="preserve">ti čelní představitelé, ať jsou, či nejsou členy vlády, </w:t>
      </w:r>
      <w:r>
        <w:rPr>
          <w:color w:val="D19012"/>
        </w:rPr>
        <w:t>kteří</w:t>
      </w:r>
      <w:r>
        <w:rPr>
          <w:color w:val="B7D802"/>
        </w:rPr>
        <w:t xml:space="preserve"> </w:t>
      </w:r>
      <w:r>
        <w:rPr>
          <w:color w:val="826392"/>
        </w:rPr>
        <w:t>je</w:t>
      </w:r>
      <w:r>
        <w:rPr>
          <w:color w:val="B7D802"/>
        </w:rPr>
        <w:t xml:space="preserve"> ke zběhnutí podněcovali a podporovali </w:t>
      </w:r>
      <w:r>
        <w:rPr>
          <w:color w:val="826392"/>
        </w:rPr>
        <w:t>je</w:t>
      </w:r>
      <w:r>
        <w:t xml:space="preserve">, protože </w:t>
      </w:r>
      <w:r>
        <w:rPr>
          <w:color w:val="5E7A6A"/>
        </w:rPr>
        <w:t>tak</w:t>
      </w:r>
      <w:r>
        <w:t xml:space="preserve"> ve velké míře napomáhali </w:t>
      </w:r>
      <w:r>
        <w:rPr>
          <w:color w:val="B29869"/>
        </w:rPr>
        <w:t>šiřitelům nepřátelské propagandy</w:t>
      </w:r>
      <w:r>
        <w:t xml:space="preserve"> a dodávali </w:t>
      </w:r>
      <w:r>
        <w:rPr>
          <w:color w:val="B29869"/>
        </w:rPr>
        <w:t>jim</w:t>
      </w:r>
      <w:r>
        <w:t xml:space="preserve"> odvahu. Je s podivem, že navzdory </w:t>
      </w:r>
      <w:r>
        <w:rPr>
          <w:color w:val="F2CDFE"/>
        </w:rPr>
        <w:t>jejich</w:t>
      </w:r>
      <w:r>
        <w:t xml:space="preserve"> proklamované vysoké morálce nedoléhají následné masové popravy </w:t>
      </w:r>
      <w:r>
        <w:rPr>
          <w:color w:val="1D0051"/>
        </w:rPr>
        <w:t>ve Vietnamu</w:t>
      </w:r>
      <w:r>
        <w:t xml:space="preserve"> a Kambodži na </w:t>
      </w:r>
      <w:r>
        <w:rPr>
          <w:color w:val="F2CDFE"/>
        </w:rPr>
        <w:t>jejich</w:t>
      </w:r>
      <w:r>
        <w:t xml:space="preserve"> mysl tísnivěji. Škoda, že k poslední hanebnosti </w:t>
      </w:r>
      <w:r>
        <w:rPr>
          <w:color w:val="8BE7FC"/>
        </w:rPr>
        <w:t xml:space="preserve">vůči těm, </w:t>
      </w:r>
      <w:r>
        <w:rPr>
          <w:color w:val="76E0C1"/>
        </w:rPr>
        <w:t>kteří</w:t>
      </w:r>
      <w:r>
        <w:rPr>
          <w:color w:val="8BE7FC"/>
        </w:rPr>
        <w:t xml:space="preserve"> bojovali a zemřeli </w:t>
      </w:r>
      <w:r>
        <w:rPr>
          <w:color w:val="BACFA7"/>
        </w:rPr>
        <w:t>ve Vietnamu</w:t>
      </w:r>
      <w:r>
        <w:t xml:space="preserve">, přispěl </w:t>
      </w:r>
      <w:r>
        <w:rPr>
          <w:color w:val="11BA09"/>
        </w:rPr>
        <w:t xml:space="preserve">dobromyslný a naivní prezident </w:t>
      </w:r>
      <w:r>
        <w:rPr>
          <w:color w:val="462C36"/>
        </w:rPr>
        <w:t>Spojených států</w:t>
      </w:r>
      <w:r>
        <w:t xml:space="preserve">. </w:t>
      </w:r>
      <w:r>
        <w:rPr>
          <w:color w:val="65407D"/>
        </w:rPr>
        <w:t xml:space="preserve">Pod záminkou "léčení ran </w:t>
      </w:r>
      <w:r>
        <w:rPr>
          <w:color w:val="491803"/>
        </w:rPr>
        <w:t>národa</w:t>
      </w:r>
      <w:r>
        <w:rPr>
          <w:color w:val="65407D"/>
        </w:rPr>
        <w:t xml:space="preserve">" udělil </w:t>
      </w:r>
      <w:r>
        <w:rPr>
          <w:color w:val="F5D2A8"/>
        </w:rPr>
        <w:t>prezident Carter</w:t>
      </w:r>
      <w:r>
        <w:rPr>
          <w:color w:val="65407D"/>
        </w:rPr>
        <w:t xml:space="preserve"> milost </w:t>
      </w:r>
      <w:r>
        <w:rPr>
          <w:color w:val="03422C"/>
        </w:rPr>
        <w:t xml:space="preserve">tisícům uprchlíků, </w:t>
      </w:r>
      <w:r>
        <w:rPr>
          <w:color w:val="72A46E"/>
        </w:rPr>
        <w:t>které</w:t>
      </w:r>
      <w:r>
        <w:rPr>
          <w:color w:val="03422C"/>
        </w:rPr>
        <w:t xml:space="preserve"> se vyhýbaly odvodu</w:t>
      </w:r>
      <w:r>
        <w:rPr>
          <w:color w:val="65407D"/>
        </w:rPr>
        <w:t xml:space="preserve">, a dodal tak vážnosti </w:t>
      </w:r>
      <w:r>
        <w:rPr>
          <w:color w:val="128EAC"/>
        </w:rPr>
        <w:t>jejich</w:t>
      </w:r>
      <w:r>
        <w:rPr>
          <w:color w:val="47545E"/>
        </w:rPr>
        <w:t xml:space="preserve"> tvrzení o "nemorálnosti" </w:t>
      </w:r>
      <w:r>
        <w:rPr>
          <w:color w:val="B95C69"/>
        </w:rPr>
        <w:t>války</w:t>
      </w:r>
      <w:r>
        <w:t xml:space="preserve">. Kdo si bude moci </w:t>
      </w:r>
      <w:r>
        <w:rPr>
          <w:color w:val="65407D"/>
        </w:rPr>
        <w:t>s tímto precedentem</w:t>
      </w:r>
      <w:r>
        <w:t xml:space="preserve"> stěžovat, </w:t>
      </w:r>
      <w:r>
        <w:rPr>
          <w:color w:val="A14D12"/>
        </w:rPr>
        <w:t>až</w:t>
      </w:r>
      <w:r>
        <w:t xml:space="preserve"> budou </w:t>
      </w:r>
      <w:r>
        <w:rPr>
          <w:color w:val="C4C8FA"/>
        </w:rPr>
        <w:t>příští generace</w:t>
      </w:r>
      <w:r>
        <w:t xml:space="preserve"> povolány k obraně USA a podlehnou pokušení uniknout nebezpečí boje prostě tím, že </w:t>
      </w:r>
      <w:r>
        <w:rPr>
          <w:color w:val="372A55"/>
        </w:rPr>
        <w:t>válku</w:t>
      </w:r>
      <w:r>
        <w:t xml:space="preserve"> prohlásí za nemorální a budou se skrývat, dokud neskončí? A závěrem považuji za důležité zmínit se o mimořádné viditelnosti nenásilné občanské neposlušnosti v dnešní době se širokým mediálním dosahem. Zkuste pozvat </w:t>
      </w:r>
      <w:r>
        <w:rPr>
          <w:color w:val="3F3610"/>
        </w:rPr>
        <w:t>televizi</w:t>
      </w:r>
      <w:r>
        <w:t xml:space="preserve">, aby natočila živý přenos libovolného případu porušování zákona, a nebudete </w:t>
      </w:r>
      <w:r>
        <w:rPr>
          <w:color w:val="3F3610"/>
        </w:rPr>
        <w:t>ji</w:t>
      </w:r>
      <w:r>
        <w:t xml:space="preserve"> muset zvát dvakrát. </w:t>
      </w:r>
      <w:r>
        <w:rPr>
          <w:color w:val="D3A2C6"/>
        </w:rPr>
        <w:t>To</w:t>
      </w:r>
      <w:r>
        <w:t xml:space="preserve"> vyvolává otázku, jaké jsou pohnutky </w:t>
      </w:r>
      <w:r>
        <w:rPr>
          <w:color w:val="719FFA"/>
        </w:rPr>
        <w:t>vůdců demonstrací občanské neposlušnosti</w:t>
      </w:r>
      <w:r>
        <w:t xml:space="preserve">. Chtějí, aby středem zájmu veřejnosti byli </w:t>
      </w:r>
      <w:r>
        <w:rPr>
          <w:color w:val="719FFA"/>
        </w:rPr>
        <w:t>oni</w:t>
      </w:r>
      <w:r>
        <w:t xml:space="preserve"> sami, nebo </w:t>
      </w:r>
      <w:r>
        <w:rPr>
          <w:color w:val="719FFA"/>
        </w:rPr>
        <w:t>jejich</w:t>
      </w:r>
      <w:r>
        <w:t xml:space="preserve"> případ? Tady platí dobrá čistě praktická zásada: Jestliže z hnutí vzešel </w:t>
      </w:r>
      <w:r>
        <w:rPr>
          <w:color w:val="0D841A"/>
        </w:rPr>
        <w:t>vůdce</w:t>
      </w:r>
      <w:r>
        <w:t xml:space="preserve">, pravděpodobnost toho, že je upřímný, je mnohem větší, než kdyby hnutí vzešlo z vůdce. V každém případě se zeptejte sami </w:t>
      </w:r>
      <w:r>
        <w:rPr>
          <w:color w:val="4C5B32"/>
        </w:rPr>
        <w:t>sebe</w:t>
      </w:r>
      <w:r>
        <w:t xml:space="preserve">, zda jste </w:t>
      </w:r>
      <w:r>
        <w:rPr>
          <w:color w:val="9DB3B7"/>
        </w:rPr>
        <w:t xml:space="preserve">o problémech, </w:t>
      </w:r>
      <w:r>
        <w:rPr>
          <w:color w:val="B14F8F"/>
        </w:rPr>
        <w:t>proti kterým</w:t>
      </w:r>
      <w:r>
        <w:rPr>
          <w:color w:val="9DB3B7"/>
        </w:rPr>
        <w:t xml:space="preserve"> je </w:t>
      </w:r>
      <w:r>
        <w:rPr>
          <w:color w:val="747103"/>
        </w:rPr>
        <w:t>akt nenásilné občanské neposlušnosti</w:t>
      </w:r>
      <w:r>
        <w:rPr>
          <w:color w:val="9DB3B7"/>
        </w:rPr>
        <w:t xml:space="preserve"> namířen</w:t>
      </w:r>
      <w:r>
        <w:t xml:space="preserve">, lépe informováni </w:t>
      </w:r>
      <w:r>
        <w:rPr>
          <w:color w:val="9F816D"/>
        </w:rPr>
        <w:t xml:space="preserve">tím, že jste </w:t>
      </w:r>
      <w:r>
        <w:rPr>
          <w:color w:val="D26A5B"/>
        </w:rPr>
        <w:t>jej</w:t>
      </w:r>
      <w:r>
        <w:rPr>
          <w:color w:val="9F816D"/>
        </w:rPr>
        <w:t xml:space="preserve"> mohli sledovat</w:t>
      </w:r>
      <w:r>
        <w:t xml:space="preserve">. Pokud ne, je pravděpodobné, že podrobná veřejná diskuse </w:t>
      </w:r>
      <w:r>
        <w:rPr>
          <w:color w:val="9DB3B7"/>
        </w:rPr>
        <w:t>o těchto problémech</w:t>
      </w:r>
      <w:r>
        <w:t xml:space="preserve">, klidná a racionální, by byla lepší alternativou. </w:t>
      </w:r>
      <w:r>
        <w:rPr>
          <w:color w:val="BCFEC6"/>
        </w:rPr>
        <w:t>Agnew</w:t>
      </w:r>
      <w:r>
        <w:t xml:space="preserve"> byl viceprezidentem </w:t>
      </w:r>
      <w:r>
        <w:rPr>
          <w:color w:val="8B934B"/>
        </w:rPr>
        <w:t>Spojených států</w:t>
      </w:r>
      <w:r>
        <w:t xml:space="preserve"> od roku 1969 až do </w:t>
      </w:r>
      <w:r>
        <w:rPr>
          <w:color w:val="BCFEC6"/>
        </w:rPr>
        <w:t>své</w:t>
      </w:r>
      <w:r>
        <w:t xml:space="preserve"> rezignace v roce 1973.</w:t>
      </w:r>
    </w:p>
    <w:p>
      <w:r>
        <w:rPr>
          <w:b/>
        </w:rPr>
        <w:t>Document number 91</w:t>
      </w:r>
    </w:p>
    <w:p>
      <w:r>
        <w:rPr>
          <w:b/>
        </w:rPr>
        <w:t>Document identifier: wsj0291-001</w:t>
      </w:r>
    </w:p>
    <w:p>
      <w:r>
        <w:rPr>
          <w:color w:val="310106"/>
        </w:rPr>
        <w:t>Guvernér George Deukmejian</w:t>
      </w:r>
      <w:r>
        <w:rPr>
          <w:color w:val="04640D"/>
        </w:rPr>
        <w:t xml:space="preserve"> a klíčoví zákonodárci</w:t>
      </w:r>
      <w:r>
        <w:t xml:space="preserve"> odsouhlasili podpoření </w:t>
      </w:r>
      <w:r>
        <w:rPr>
          <w:color w:val="FEFB0A"/>
        </w:rPr>
        <w:t xml:space="preserve">dočasného vzrůstu </w:t>
      </w:r>
      <w:r>
        <w:rPr>
          <w:color w:val="FB5514"/>
        </w:rPr>
        <w:t>státní daně z obratu</w:t>
      </w:r>
      <w:r>
        <w:rPr>
          <w:color w:val="FEFB0A"/>
        </w:rPr>
        <w:t xml:space="preserve"> o čtvrt centu</w:t>
      </w:r>
      <w:r>
        <w:t xml:space="preserve">, aby </w:t>
      </w:r>
      <w:r>
        <w:rPr>
          <w:color w:val="FEFB0A"/>
        </w:rPr>
        <w:t>tak</w:t>
      </w:r>
      <w:r>
        <w:t xml:space="preserve"> získali 800 milionů dolarů na opravy a materiální pomoc pro osoby postižené minulý měsíc </w:t>
      </w:r>
      <w:r>
        <w:rPr>
          <w:color w:val="E115C0"/>
        </w:rPr>
        <w:t>zemětřesením</w:t>
      </w:r>
      <w:r>
        <w:t xml:space="preserve">. </w:t>
      </w:r>
      <w:r>
        <w:rPr>
          <w:color w:val="FEFB0A"/>
        </w:rPr>
        <w:t xml:space="preserve">Toto daňové navýšení, </w:t>
      </w:r>
      <w:r>
        <w:rPr>
          <w:color w:val="00587F"/>
        </w:rPr>
        <w:t>o kterém</w:t>
      </w:r>
      <w:r>
        <w:rPr>
          <w:color w:val="FEFB0A"/>
        </w:rPr>
        <w:t xml:space="preserve"> se bude rozhodovat na zítřejším mimořádném zasedání </w:t>
      </w:r>
      <w:r>
        <w:rPr>
          <w:color w:val="0BC582"/>
        </w:rPr>
        <w:t>státního zákonodárného sboru</w:t>
      </w:r>
      <w:r>
        <w:t xml:space="preserve">, by pokrylo pouze část z odhadovaných 4 až 6 miliard dolarů celkové škody způsobené </w:t>
      </w:r>
      <w:r>
        <w:rPr>
          <w:color w:val="E115C0"/>
        </w:rPr>
        <w:t>zemětřesením ze 17. října</w:t>
      </w:r>
      <w:r>
        <w:t xml:space="preserve">. Kromě 3.45 miliardy dolarů z nedávno schválené federální pomoci se očekává, že </w:t>
      </w:r>
      <w:r>
        <w:rPr>
          <w:color w:val="FEB8C8"/>
        </w:rPr>
        <w:t>stát</w:t>
      </w:r>
      <w:r>
        <w:t xml:space="preserve"> bude čerpat </w:t>
      </w:r>
      <w:r>
        <w:rPr>
          <w:color w:val="9E8317"/>
        </w:rPr>
        <w:t xml:space="preserve">z guvernérského nouzového fondu, </w:t>
      </w:r>
      <w:r>
        <w:rPr>
          <w:color w:val="01190F"/>
        </w:rPr>
        <w:t>jehož</w:t>
      </w:r>
      <w:r>
        <w:rPr>
          <w:color w:val="9E8317"/>
        </w:rPr>
        <w:t xml:space="preserve"> hodnota je v současné době odhadována na 700 milionů dolarů</w:t>
      </w:r>
      <w:r>
        <w:t xml:space="preserve">. "Nejsem si vědom toho, že by existovalo něco jiného než dohoda mezi dvěma politickými stranami o hrubém návrhu" plánu na zvyšování příjmu </w:t>
      </w:r>
      <w:r>
        <w:rPr>
          <w:color w:val="FEB8C8"/>
        </w:rPr>
        <w:t>státu</w:t>
      </w:r>
      <w:r>
        <w:t xml:space="preserve">, řekl mluvčí </w:t>
      </w:r>
      <w:r>
        <w:rPr>
          <w:color w:val="847D81"/>
        </w:rPr>
        <w:t>guvernéra</w:t>
      </w:r>
      <w:r>
        <w:t xml:space="preserve"> po pondělním setkání </w:t>
      </w:r>
      <w:r>
        <w:rPr>
          <w:color w:val="58018B"/>
        </w:rPr>
        <w:t xml:space="preserve">s předními zákonodárci, </w:t>
      </w:r>
      <w:r>
        <w:rPr>
          <w:color w:val="B70639"/>
        </w:rPr>
        <w:t>kteří</w:t>
      </w:r>
      <w:r>
        <w:rPr>
          <w:color w:val="58018B"/>
        </w:rPr>
        <w:t xml:space="preserve"> se zabývají materiální pomocí lidem postiženým </w:t>
      </w:r>
      <w:r>
        <w:rPr>
          <w:color w:val="703B01"/>
        </w:rPr>
        <w:t>zemětřesením</w:t>
      </w:r>
      <w:r>
        <w:t xml:space="preserve">. </w:t>
      </w:r>
      <w:r>
        <w:rPr>
          <w:color w:val="FEFB0A"/>
        </w:rPr>
        <w:t xml:space="preserve">Daňové navýšení - </w:t>
      </w:r>
      <w:r>
        <w:rPr>
          <w:color w:val="FB5514"/>
        </w:rPr>
        <w:t>při současné dani z obratu</w:t>
      </w:r>
      <w:r>
        <w:rPr>
          <w:color w:val="FEFB0A"/>
        </w:rPr>
        <w:t xml:space="preserve"> šest centů z dolaru</w:t>
      </w:r>
      <w:r>
        <w:t xml:space="preserve"> - by nabylo platnosti 1. prosince tohoto roku a platilo by až do 31. prosince </w:t>
      </w:r>
      <w:r>
        <w:rPr>
          <w:color w:val="F7F1DF"/>
        </w:rPr>
        <w:t>1990</w:t>
      </w:r>
      <w:r>
        <w:t xml:space="preserve">. Tomuto plánu </w:t>
      </w:r>
      <w:r>
        <w:rPr>
          <w:color w:val="FEFB0A"/>
        </w:rPr>
        <w:t xml:space="preserve">zvýšení </w:t>
      </w:r>
      <w:r>
        <w:rPr>
          <w:color w:val="FB5514"/>
        </w:rPr>
        <w:t>daně z obratu</w:t>
      </w:r>
      <w:r>
        <w:t xml:space="preserve"> byla dána přednost před zvýšením </w:t>
      </w:r>
      <w:r>
        <w:rPr>
          <w:color w:val="118B8A"/>
        </w:rPr>
        <w:t>spotřební daně z ropných produktů</w:t>
      </w:r>
      <w:r>
        <w:t xml:space="preserve">. Někteří zákonodárci vyslovili obavy, že zvýšení </w:t>
      </w:r>
      <w:r>
        <w:rPr>
          <w:color w:val="118B8A"/>
        </w:rPr>
        <w:t>spotřební daně z ropných produktů</w:t>
      </w:r>
      <w:r>
        <w:t xml:space="preserve"> by trvalo příliš dlouho a mohlo by případně poškodit šance </w:t>
      </w:r>
      <w:r>
        <w:rPr>
          <w:color w:val="4AFEFA"/>
        </w:rPr>
        <w:t xml:space="preserve">zákonodárné iniciativy při hlasování o zvýšení </w:t>
      </w:r>
      <w:r>
        <w:rPr>
          <w:color w:val="FCB164"/>
        </w:rPr>
        <w:t>této spotřební daně</w:t>
      </w:r>
      <w:r>
        <w:rPr>
          <w:color w:val="4AFEFA"/>
        </w:rPr>
        <w:t xml:space="preserve">, </w:t>
      </w:r>
      <w:r>
        <w:rPr>
          <w:color w:val="796EE6"/>
        </w:rPr>
        <w:t>které</w:t>
      </w:r>
      <w:r>
        <w:rPr>
          <w:color w:val="4AFEFA"/>
        </w:rPr>
        <w:t xml:space="preserve"> budou voliči posuzovat v červnu </w:t>
      </w:r>
      <w:r>
        <w:rPr>
          <w:color w:val="000D2C"/>
        </w:rPr>
        <w:t>příštího roku</w:t>
      </w:r>
      <w:r>
        <w:t>.</w:t>
      </w:r>
    </w:p>
    <w:p>
      <w:r>
        <w:rPr>
          <w:b/>
        </w:rPr>
        <w:t>Document number 92</w:t>
      </w:r>
    </w:p>
    <w:p>
      <w:r>
        <w:rPr>
          <w:b/>
        </w:rPr>
        <w:t>Document identifier: wsj0292-001</w:t>
      </w:r>
    </w:p>
    <w:p>
      <w:r>
        <w:t xml:space="preserve">I přes přetrvávající problémy v podnikání s novinovým papírem oznámila </w:t>
      </w:r>
      <w:r>
        <w:rPr>
          <w:color w:val="310106"/>
        </w:rPr>
        <w:t>společnost Kimberly-Clark</w:t>
      </w:r>
      <w:r>
        <w:t xml:space="preserve"> 20% zvýšení čistých příjmů ve třetím čtvrtletí. </w:t>
      </w:r>
      <w:r>
        <w:rPr>
          <w:color w:val="310106"/>
        </w:rPr>
        <w:t>Tato společnost vyrábějící spotřební zboží a novinový papír</w:t>
      </w:r>
      <w:r>
        <w:t xml:space="preserve"> uvedla, že čistý zisk před rokem vzrostl na 108.8 milionu dolarů, čili 1.35 dolaru na akcii, z 90.5 milionu dolarů, čili 1.12 dolaru na akcii. Tržby vzrostly o 6.2 % na 1.45 miliardy dolarů z 1.37 miliardy. Po slabém druhém čtvrtletí spojeném z velké části s nižšími výdělky za novinový papír přisuzovala </w:t>
      </w:r>
      <w:r>
        <w:rPr>
          <w:color w:val="310106"/>
        </w:rPr>
        <w:t>společnost Kimberly-Clark</w:t>
      </w:r>
      <w:r>
        <w:t xml:space="preserve"> </w:t>
      </w:r>
      <w:r>
        <w:rPr>
          <w:color w:val="04640D"/>
        </w:rPr>
        <w:t>zisky</w:t>
      </w:r>
      <w:r>
        <w:t xml:space="preserve"> zlepšeným výsledkům v podnikání se spotřebním zbožím v Severní Americe, Brazílii a Koreji. </w:t>
      </w:r>
      <w:r>
        <w:rPr>
          <w:color w:val="310106"/>
        </w:rPr>
        <w:t>Podle společnosti</w:t>
      </w:r>
      <w:r>
        <w:t xml:space="preserve"> byly </w:t>
      </w:r>
      <w:r>
        <w:rPr>
          <w:color w:val="04640D"/>
        </w:rPr>
        <w:t>tyto zisky</w:t>
      </w:r>
      <w:r>
        <w:t xml:space="preserve"> důsledkem vyšších cen zejména jednorázových dětských plenek a papírových kapesníků a zvýšeného prodeje, zejména přípravků pro ženy. </w:t>
      </w:r>
      <w:r>
        <w:rPr>
          <w:color w:val="310106"/>
        </w:rPr>
        <w:t>Společnost</w:t>
      </w:r>
      <w:r>
        <w:t xml:space="preserve"> dodala, že výsledky z prodeje tiskovin zůstávaly stále nízké kvůli celkovému snižování cen v celém oboru. Srovnání mezi čtvrtletími bylo také vystupňováno zátěží z minulého roku včetně 11 milionů dolarů souvisejících s modernizací celulózky a papírny v Alabamě. V roce 1989 byly také </w:t>
      </w:r>
      <w:r>
        <w:rPr>
          <w:color w:val="FEFB0A"/>
        </w:rPr>
        <w:t>úrokové výdaje a daňové sazby</w:t>
      </w:r>
      <w:r>
        <w:t xml:space="preserve"> nižší než před rokem. V prvních devíti měsících vzrostl zisk o 10 % na 313.2 milionu dolarů, čili 3.89 dolaru za akcii, z 283.9 milionu dolarů, čili 3.53 dolaru za akcii. Tržby vzrostly o 6.7 % na 4.27 miliardy dolarů ze 4 miliard. Při kompozitním obchodování na Newyorské burze cenných papírů uzavíraly </w:t>
      </w:r>
      <w:r>
        <w:rPr>
          <w:color w:val="FB5514"/>
        </w:rPr>
        <w:t xml:space="preserve">akcie </w:t>
      </w:r>
      <w:r>
        <w:rPr>
          <w:color w:val="E115C0"/>
        </w:rPr>
        <w:t>společnosti Kimberly-Clark</w:t>
      </w:r>
      <w:r>
        <w:t xml:space="preserve"> </w:t>
      </w:r>
      <w:r>
        <w:rPr>
          <w:color w:val="00587F"/>
        </w:rPr>
        <w:t>na 66.50 dolaru na akcii</w:t>
      </w:r>
      <w:r>
        <w:t xml:space="preserve">, </w:t>
      </w:r>
      <w:r>
        <w:rPr>
          <w:color w:val="00587F"/>
        </w:rPr>
        <w:t>což</w:t>
      </w:r>
      <w:r>
        <w:t xml:space="preserve"> byl vzestup o 1.50 dolaru.</w:t>
      </w:r>
    </w:p>
    <w:p>
      <w:r>
        <w:rPr>
          <w:b/>
        </w:rPr>
        <w:t>Document number 93</w:t>
      </w:r>
    </w:p>
    <w:p>
      <w:r>
        <w:rPr>
          <w:b/>
        </w:rPr>
        <w:t>Document identifier: wsj0293-001</w:t>
      </w:r>
    </w:p>
    <w:p>
      <w:r>
        <w:t xml:space="preserve">55500 DAŇOVÝCH POPLATNÍKŮ se stane "pokusnými králíky" při rozsáhlých kontrolách. Byl vybrán </w:t>
      </w:r>
      <w:r>
        <w:rPr>
          <w:color w:val="310106"/>
        </w:rPr>
        <w:t>rok 1988</w:t>
      </w:r>
      <w:r>
        <w:t xml:space="preserve">: </w:t>
      </w:r>
      <w:r>
        <w:rPr>
          <w:color w:val="04640D"/>
        </w:rPr>
        <w:t>Federální daňový úřad (IRS</w:t>
      </w:r>
      <w:r>
        <w:t xml:space="preserve">) se rozhodl aktualizovat kritéria pro vymáhání daní, výběr plátců ke kontrole a využívání zdrojů na základě průzkumu </w:t>
      </w:r>
      <w:r>
        <w:rPr>
          <w:color w:val="FEFB0A"/>
        </w:rPr>
        <w:t xml:space="preserve">nic netušících plátců daně náhodně vybraných k hloubkovým kontrolám, </w:t>
      </w:r>
      <w:r>
        <w:rPr>
          <w:color w:val="FB5514"/>
        </w:rPr>
        <w:t>kteří</w:t>
      </w:r>
      <w:r>
        <w:rPr>
          <w:color w:val="FEFB0A"/>
        </w:rPr>
        <w:t xml:space="preserve"> </w:t>
      </w:r>
      <w:r>
        <w:rPr>
          <w:color w:val="E115C0"/>
        </w:rPr>
        <w:t>za uvedený rok</w:t>
      </w:r>
      <w:r>
        <w:rPr>
          <w:color w:val="FEFB0A"/>
        </w:rPr>
        <w:t xml:space="preserve"> podali daňová přiznání</w:t>
      </w:r>
      <w:r>
        <w:t xml:space="preserve">. Poslední průzkum </w:t>
      </w:r>
      <w:r>
        <w:rPr>
          <w:color w:val="00587F"/>
        </w:rPr>
        <w:t>v rámci Programu zjišťování míry dodržování daňových zákonů poplatníky (TCMP</w:t>
      </w:r>
      <w:r>
        <w:t xml:space="preserve">) se zabýval přiznáními podanými za rok 1985. </w:t>
      </w:r>
      <w:r>
        <w:rPr>
          <w:color w:val="0BC582"/>
        </w:rPr>
        <w:t xml:space="preserve">Projekt pro daňová přiznání </w:t>
      </w:r>
      <w:r>
        <w:rPr>
          <w:color w:val="FEB8C8"/>
        </w:rPr>
        <w:t>za rok 1988</w:t>
      </w:r>
      <w:r>
        <w:t xml:space="preserve"> začíná 1. ledna a má být dokončen do 31. května 1991. </w:t>
      </w:r>
      <w:r>
        <w:rPr>
          <w:color w:val="9E8317"/>
        </w:rPr>
        <w:t>Speciálně vyškolení zástupci IRS</w:t>
      </w:r>
      <w:r>
        <w:t xml:space="preserve"> budou vyhledávat nepřiznané příjmy a neoprávněné odpočty a daňová zvýhodnění. </w:t>
      </w:r>
      <w:r>
        <w:rPr>
          <w:color w:val="9E8317"/>
        </w:rPr>
        <w:t>Tito zástupci</w:t>
      </w:r>
      <w:r>
        <w:t xml:space="preserve"> nebudou jen rutinně zkoumat položky, jako je manželský stav a počet vyživovaných osob, ale budou se snažit získat další informace: chtějí si totiž posvítit na životní úroveň a obchodní majetek. Chtějí také zjistit, zda daňoví poplatníci využívají všech odpočitatelných daňových položek a zda </w:t>
      </w:r>
      <w:r>
        <w:rPr>
          <w:color w:val="01190F"/>
        </w:rPr>
        <w:t xml:space="preserve">ti, </w:t>
      </w:r>
      <w:r>
        <w:rPr>
          <w:color w:val="847D81"/>
        </w:rPr>
        <w:t>kteří</w:t>
      </w:r>
      <w:r>
        <w:rPr>
          <w:color w:val="01190F"/>
        </w:rPr>
        <w:t xml:space="preserve"> </w:t>
      </w:r>
      <w:r>
        <w:rPr>
          <w:color w:val="58018B"/>
        </w:rPr>
        <w:t>úřad IRS</w:t>
      </w:r>
      <w:r>
        <w:rPr>
          <w:color w:val="01190F"/>
        </w:rPr>
        <w:t xml:space="preserve"> požádali </w:t>
      </w:r>
      <w:r>
        <w:rPr>
          <w:color w:val="B70639"/>
        </w:rPr>
        <w:t>o pomoc</w:t>
      </w:r>
      <w:r>
        <w:t xml:space="preserve">, byli </w:t>
      </w:r>
      <w:r>
        <w:rPr>
          <w:color w:val="703B01"/>
        </w:rPr>
        <w:t>s touto pomocí</w:t>
      </w:r>
      <w:r>
        <w:t xml:space="preserve"> spokojeni. Soudy rozhodly, že se daňoví poplatníci musejí kontrolám </w:t>
      </w:r>
      <w:r>
        <w:rPr>
          <w:color w:val="00587F"/>
        </w:rPr>
        <w:t>programu TCMP</w:t>
      </w:r>
      <w:r>
        <w:t xml:space="preserve"> podrobit, ale </w:t>
      </w:r>
      <w:r>
        <w:rPr>
          <w:color w:val="F7F1DF"/>
        </w:rPr>
        <w:t xml:space="preserve">každému, </w:t>
      </w:r>
      <w:r>
        <w:rPr>
          <w:color w:val="118B8A"/>
        </w:rPr>
        <w:t>kdo</w:t>
      </w:r>
      <w:r>
        <w:rPr>
          <w:color w:val="F7F1DF"/>
        </w:rPr>
        <w:t xml:space="preserve"> bez chyby absolvoval kontrolu v roce 1986 či 1987</w:t>
      </w:r>
      <w:r>
        <w:t xml:space="preserve">, </w:t>
      </w:r>
      <w:r>
        <w:rPr>
          <w:color w:val="04640D"/>
        </w:rPr>
        <w:t>úřad IRS</w:t>
      </w:r>
      <w:r>
        <w:t xml:space="preserve"> přísnou kontrolu v plném rozsahu promine. </w:t>
      </w:r>
      <w:r>
        <w:rPr>
          <w:color w:val="4AFEFA"/>
        </w:rPr>
        <w:t xml:space="preserve">Pro daňové poplatníky, </w:t>
      </w:r>
      <w:r>
        <w:rPr>
          <w:color w:val="FCB164"/>
        </w:rPr>
        <w:t>kteří</w:t>
      </w:r>
      <w:r>
        <w:rPr>
          <w:color w:val="4AFEFA"/>
        </w:rPr>
        <w:t xml:space="preserve"> kontrolou </w:t>
      </w:r>
      <w:r>
        <w:rPr>
          <w:color w:val="796EE6"/>
        </w:rPr>
        <w:t>programu TCMP</w:t>
      </w:r>
      <w:r>
        <w:rPr>
          <w:color w:val="4AFEFA"/>
        </w:rPr>
        <w:t xml:space="preserve"> projdou bez chyby</w:t>
      </w:r>
      <w:r>
        <w:t xml:space="preserve">, byly navrženy </w:t>
      </w:r>
      <w:r>
        <w:rPr>
          <w:color w:val="000D2C"/>
        </w:rPr>
        <w:t>odměny</w:t>
      </w:r>
      <w:r>
        <w:t xml:space="preserve">, ale nikdy nebyly schváleny. CELKOVÁ REVIZE SYSTÉMU POKUT je podle zdrojů </w:t>
      </w:r>
      <w:r>
        <w:rPr>
          <w:color w:val="53495F"/>
        </w:rPr>
        <w:t>v Kongresu</w:t>
      </w:r>
      <w:r>
        <w:t xml:space="preserve"> stále pravděpodobná. </w:t>
      </w:r>
      <w:r>
        <w:rPr>
          <w:color w:val="F95475"/>
        </w:rPr>
        <w:t xml:space="preserve">Dlouho projednávané návrhy na zjednodušení </w:t>
      </w:r>
      <w:r>
        <w:rPr>
          <w:color w:val="61FC03"/>
        </w:rPr>
        <w:t>150 pokut v občanském řízení</w:t>
      </w:r>
      <w:r>
        <w:rPr>
          <w:color w:val="F95475"/>
        </w:rPr>
        <w:t xml:space="preserve">, na </w:t>
      </w:r>
      <w:r>
        <w:rPr>
          <w:color w:val="61FC03"/>
        </w:rPr>
        <w:t>jejich</w:t>
      </w:r>
      <w:r>
        <w:rPr>
          <w:color w:val="F95475"/>
        </w:rPr>
        <w:t xml:space="preserve"> vyšší objektivitu a snazší správu</w:t>
      </w:r>
      <w:r>
        <w:t xml:space="preserve">, jsou obsahem </w:t>
      </w:r>
      <w:r>
        <w:rPr>
          <w:color w:val="5D9608"/>
        </w:rPr>
        <w:t xml:space="preserve">návrhu daňového zákona </w:t>
      </w:r>
      <w:r>
        <w:rPr>
          <w:color w:val="DE98FD"/>
        </w:rPr>
        <w:t>ve Sněmovně</w:t>
      </w:r>
      <w:r>
        <w:t xml:space="preserve">. Ale byly ze senátního návrhu zákona vyňaty poté, co úředníci odhadli, že výnosy z pokut by za pět let klesly o 216 milionů dolarů. Poradci </w:t>
      </w:r>
      <w:r>
        <w:rPr>
          <w:color w:val="53495F"/>
        </w:rPr>
        <w:t>Kongresu</w:t>
      </w:r>
      <w:r>
        <w:t xml:space="preserve"> však stále tvrdí, že </w:t>
      </w:r>
      <w:r>
        <w:rPr>
          <w:color w:val="98A088"/>
        </w:rPr>
        <w:t>reforma systému pokut</w:t>
      </w:r>
      <w:r>
        <w:t xml:space="preserve"> je horkým kandidátem na schválení, i když ne v tuto chvíli, ale kdyby některá ustanovení byla pozměněna. </w:t>
      </w:r>
      <w:r>
        <w:rPr>
          <w:color w:val="4F584E"/>
        </w:rPr>
        <w:t xml:space="preserve">Senátor Pryor (demokrat za Arkansas), </w:t>
      </w:r>
      <w:r>
        <w:rPr>
          <w:color w:val="248AD0"/>
        </w:rPr>
        <w:t>který</w:t>
      </w:r>
      <w:r>
        <w:rPr>
          <w:color w:val="4F584E"/>
        </w:rPr>
        <w:t xml:space="preserve"> je jednou z čelních postav v této záležitosti a </w:t>
      </w:r>
      <w:r>
        <w:rPr>
          <w:color w:val="248AD0"/>
        </w:rPr>
        <w:t>který</w:t>
      </w:r>
      <w:r>
        <w:rPr>
          <w:color w:val="4F584E"/>
        </w:rPr>
        <w:t xml:space="preserve"> podporuje </w:t>
      </w:r>
      <w:r>
        <w:rPr>
          <w:color w:val="5C5300"/>
        </w:rPr>
        <w:t xml:space="preserve">plán </w:t>
      </w:r>
      <w:r>
        <w:rPr>
          <w:color w:val="9F6551"/>
        </w:rPr>
        <w:t>Sněmovny</w:t>
      </w:r>
      <w:r>
        <w:t xml:space="preserve">, chce provést některé změny - například oddělit </w:t>
      </w:r>
      <w:r>
        <w:rPr>
          <w:color w:val="BCFEC6"/>
        </w:rPr>
        <w:t>sankce za nedbalost a závažné nesprávné uvedení údajů o nezaplacené dani</w:t>
      </w:r>
      <w:r>
        <w:t xml:space="preserve"> tak, aby nespadaly pod jednu pokutu. Zmírnil by navrhované pokuty za opožděné platby záloh na daně ze mzdy a </w:t>
      </w:r>
      <w:r>
        <w:rPr>
          <w:color w:val="932C70"/>
        </w:rPr>
        <w:t>za</w:t>
      </w:r>
      <w:r>
        <w:t xml:space="preserve"> chybně vyplněný formulář 1099 a </w:t>
      </w:r>
      <w:r>
        <w:rPr>
          <w:color w:val="2B1B04"/>
        </w:rPr>
        <w:t xml:space="preserve">další výkazy, </w:t>
      </w:r>
      <w:r>
        <w:rPr>
          <w:color w:val="B5AFC4"/>
        </w:rPr>
        <w:t>které</w:t>
      </w:r>
      <w:r>
        <w:rPr>
          <w:color w:val="2B1B04"/>
        </w:rPr>
        <w:t xml:space="preserve"> daňoví poplatníci z vlastní vůle opraví</w:t>
      </w:r>
      <w:r>
        <w:t xml:space="preserve">. Hlavní účetní úřad naléhá </w:t>
      </w:r>
      <w:r>
        <w:rPr>
          <w:color w:val="53495F"/>
        </w:rPr>
        <w:t>na Kongres</w:t>
      </w:r>
      <w:r>
        <w:t xml:space="preserve">, aby i v budoucnosti posiloval působení všech pokut jako odrazujících prostředků. STÁLE VĚTŠÍ POČET STÁTŮ definuje práva daňových poplatníků. Daňový zákon </w:t>
      </w:r>
      <w:r>
        <w:rPr>
          <w:color w:val="310106"/>
        </w:rPr>
        <w:t>z roku 1988</w:t>
      </w:r>
      <w:r>
        <w:t xml:space="preserve"> vytvořil </w:t>
      </w:r>
      <w:r>
        <w:rPr>
          <w:color w:val="D4C67A"/>
        </w:rPr>
        <w:t xml:space="preserve">federální listinu práv, </w:t>
      </w:r>
      <w:r>
        <w:rPr>
          <w:color w:val="AE7AA1"/>
        </w:rPr>
        <w:t>která</w:t>
      </w:r>
      <w:r>
        <w:rPr>
          <w:color w:val="D4C67A"/>
        </w:rPr>
        <w:t xml:space="preserve"> určuje povinnosti </w:t>
      </w:r>
      <w:r>
        <w:rPr>
          <w:color w:val="C2A393"/>
        </w:rPr>
        <w:t>úřadu IRS</w:t>
      </w:r>
      <w:r>
        <w:rPr>
          <w:color w:val="D4C67A"/>
        </w:rPr>
        <w:t xml:space="preserve"> při ochraně </w:t>
      </w:r>
      <w:r>
        <w:rPr>
          <w:color w:val="0232FD"/>
        </w:rPr>
        <w:t>práv daňových poplatníků týkajících se vyměřování a vybírání daní</w:t>
      </w:r>
      <w:r>
        <w:t xml:space="preserve">. Státy se zachovaly stejně. Kalifornie zavedla zákon </w:t>
      </w:r>
      <w:r>
        <w:rPr>
          <w:color w:val="6A3A35"/>
        </w:rPr>
        <w:t>o těchto právech</w:t>
      </w:r>
      <w:r>
        <w:t xml:space="preserve"> </w:t>
      </w:r>
      <w:r>
        <w:rPr>
          <w:color w:val="310106"/>
        </w:rPr>
        <w:t>v roce 1988</w:t>
      </w:r>
      <w:r>
        <w:t xml:space="preserve">. Podle zprávy Federace správců daně, skupiny státních úředníků, přijaly státy Illinois, Kansas, Ohio, Oregon a Jižní Karolína </w:t>
      </w:r>
      <w:r>
        <w:rPr>
          <w:color w:val="BA6801"/>
        </w:rPr>
        <w:t xml:space="preserve">zákony </w:t>
      </w:r>
      <w:r>
        <w:rPr>
          <w:color w:val="168E5C"/>
        </w:rPr>
        <w:t>o těchto právech</w:t>
      </w:r>
      <w:r>
        <w:t xml:space="preserve"> </w:t>
      </w:r>
      <w:r>
        <w:rPr>
          <w:color w:val="16C0D0"/>
        </w:rPr>
        <w:t>v roce 1989</w:t>
      </w:r>
      <w:r>
        <w:t xml:space="preserve">; </w:t>
      </w:r>
      <w:r>
        <w:rPr>
          <w:color w:val="C62100"/>
        </w:rPr>
        <w:t>jejich</w:t>
      </w:r>
      <w:r>
        <w:rPr>
          <w:color w:val="014347"/>
        </w:rPr>
        <w:t xml:space="preserve"> obsah</w:t>
      </w:r>
      <w:r>
        <w:t xml:space="preserve"> se v jednotlivých státech liší. A skupiny daňových poplatníků naléhají na zavedení podobné legislativy </w:t>
      </w:r>
      <w:r>
        <w:rPr>
          <w:color w:val="233809"/>
        </w:rPr>
        <w:t>v mnoha dalších státech</w:t>
      </w:r>
      <w:r>
        <w:t xml:space="preserve">. Jednou takovou skupinou je </w:t>
      </w:r>
      <w:r>
        <w:rPr>
          <w:color w:val="42083B"/>
        </w:rPr>
        <w:t xml:space="preserve">Výbor pro státní zdaňování, </w:t>
      </w:r>
      <w:r>
        <w:rPr>
          <w:color w:val="82785D"/>
        </w:rPr>
        <w:t>který</w:t>
      </w:r>
      <w:r>
        <w:rPr>
          <w:color w:val="42083B"/>
        </w:rPr>
        <w:t xml:space="preserve"> se skládá z 330 mezistátních korporací a poskytuje poradenství Radě státních obchodních komor</w:t>
      </w:r>
      <w:r>
        <w:t xml:space="preserve">. Mark Cahoon, člen </w:t>
      </w:r>
      <w:r>
        <w:rPr>
          <w:color w:val="42083B"/>
        </w:rPr>
        <w:t>této skupiny</w:t>
      </w:r>
      <w:r>
        <w:t xml:space="preserve">, říká, že snahy </w:t>
      </w:r>
      <w:r>
        <w:rPr>
          <w:color w:val="42083B"/>
        </w:rPr>
        <w:t>skupiny</w:t>
      </w:r>
      <w:r>
        <w:t xml:space="preserve">, započaté </w:t>
      </w:r>
      <w:r>
        <w:rPr>
          <w:color w:val="16C0D0"/>
        </w:rPr>
        <w:t>v roce 1989</w:t>
      </w:r>
      <w:r>
        <w:t xml:space="preserve">, vedly </w:t>
      </w:r>
      <w:r>
        <w:rPr>
          <w:color w:val="023087"/>
        </w:rPr>
        <w:t>ve státech Massachusetts, Minnesotě a Coloradu</w:t>
      </w:r>
      <w:r>
        <w:t xml:space="preserve"> k zavedení </w:t>
      </w:r>
      <w:r>
        <w:rPr>
          <w:color w:val="B7DAD2"/>
        </w:rPr>
        <w:t xml:space="preserve">zákonů, </w:t>
      </w:r>
      <w:r>
        <w:rPr>
          <w:color w:val="196956"/>
        </w:rPr>
        <w:t>které</w:t>
      </w:r>
      <w:r>
        <w:rPr>
          <w:color w:val="B7DAD2"/>
        </w:rPr>
        <w:t xml:space="preserve"> mají stanovit nestranné metody pro všechny typy daňových poplatníků</w:t>
      </w:r>
      <w:r>
        <w:t xml:space="preserve">. </w:t>
      </w:r>
      <w:r>
        <w:rPr>
          <w:color w:val="42083B"/>
        </w:rPr>
        <w:t>Tato skupina</w:t>
      </w:r>
      <w:r>
        <w:t xml:space="preserve"> také usiluje o jednotnost opatření zajišťujících práva daňových poplatníků v jednotlivých státech. Tento týden ohlásilo město New York </w:t>
      </w:r>
      <w:r>
        <w:rPr>
          <w:color w:val="8C41BB"/>
        </w:rPr>
        <w:t xml:space="preserve">desetibodové zásady, </w:t>
      </w:r>
      <w:r>
        <w:rPr>
          <w:color w:val="ECEDFE"/>
        </w:rPr>
        <w:t>které</w:t>
      </w:r>
      <w:r>
        <w:rPr>
          <w:color w:val="8C41BB"/>
        </w:rPr>
        <w:t xml:space="preserve"> vycházejí </w:t>
      </w:r>
      <w:r>
        <w:rPr>
          <w:color w:val="2B2D32"/>
        </w:rPr>
        <w:t>z federální listiny práv daňových poplatníků</w:t>
      </w:r>
      <w:r>
        <w:t xml:space="preserve">. POVOLENÉ NÁHRADY CESTOVNÍCH VÝLOH (podle počtu mil) se </w:t>
      </w:r>
      <w:r>
        <w:rPr>
          <w:color w:val="16C0D0"/>
        </w:rPr>
        <w:t>za rok 1989</w:t>
      </w:r>
      <w:r>
        <w:t xml:space="preserve"> zvedly do prvních 15000 mil na 25.5 centu na míli z 24 centů </w:t>
      </w:r>
      <w:r>
        <w:rPr>
          <w:color w:val="310106"/>
        </w:rPr>
        <w:t>v roce 1988</w:t>
      </w:r>
      <w:r>
        <w:t xml:space="preserve">, přičemž za každou další míli zůstává sazba 11 centů. Nezměnily se také následující sazby: 12 centů za dobročinné aktivity a devět centů za zdravotní náklady a náklady na stěhování. ZŮSTATKY NA ÚČTECH OSOBNÍHO PENZIJNÍHO PŘIPOJIŠTĚNÍ (IRA) by </w:t>
      </w:r>
      <w:r>
        <w:rPr>
          <w:color w:val="94C661"/>
        </w:rPr>
        <w:t xml:space="preserve">podle zákona, </w:t>
      </w:r>
      <w:r>
        <w:rPr>
          <w:color w:val="F8907D"/>
        </w:rPr>
        <w:t>který</w:t>
      </w:r>
      <w:r>
        <w:rPr>
          <w:color w:val="94C661"/>
        </w:rPr>
        <w:t xml:space="preserve"> předložili poslanci Chandler (republikán za Washington) a Andrews (demokrat za Texas</w:t>
      </w:r>
      <w:r>
        <w:t xml:space="preserve">), mohly být dostatečným oprávněním pro bankovní služby. </w:t>
      </w:r>
      <w:r>
        <w:rPr>
          <w:color w:val="94C661"/>
        </w:rPr>
        <w:t>Uvedený zákon</w:t>
      </w:r>
      <w:r>
        <w:t xml:space="preserve"> by byl v rozporu se současným názorem Ministerstva práce, že investování peněz z osobních účtů penzijního připojištění </w:t>
      </w:r>
      <w:r>
        <w:rPr>
          <w:color w:val="895E6B"/>
        </w:rPr>
        <w:t xml:space="preserve">do účtů, </w:t>
      </w:r>
      <w:r>
        <w:rPr>
          <w:color w:val="788E95"/>
        </w:rPr>
        <w:t>na které</w:t>
      </w:r>
      <w:r>
        <w:rPr>
          <w:color w:val="895E6B"/>
        </w:rPr>
        <w:t xml:space="preserve"> lze bezplatně vystavovat šeky</w:t>
      </w:r>
      <w:r>
        <w:t xml:space="preserve">, porušuje zákon. HUGO POKÁCEL rozsáhlé lesní plochy. Delegace členů </w:t>
      </w:r>
      <w:r>
        <w:rPr>
          <w:color w:val="53495F"/>
        </w:rPr>
        <w:t>Kongresu</w:t>
      </w:r>
      <w:r>
        <w:t xml:space="preserve"> </w:t>
      </w:r>
      <w:r>
        <w:rPr>
          <w:color w:val="FB6AB8"/>
        </w:rPr>
        <w:t>z Jižní Karolíny</w:t>
      </w:r>
      <w:r>
        <w:t xml:space="preserve"> předložila Senátu a </w:t>
      </w:r>
      <w:r>
        <w:rPr>
          <w:color w:val="576094"/>
        </w:rPr>
        <w:t>Sněmovně</w:t>
      </w:r>
      <w:r>
        <w:t xml:space="preserve"> </w:t>
      </w:r>
      <w:r>
        <w:rPr>
          <w:color w:val="DB1474"/>
        </w:rPr>
        <w:t xml:space="preserve">návrhy zákona, </w:t>
      </w:r>
      <w:r>
        <w:rPr>
          <w:color w:val="8489AE"/>
        </w:rPr>
        <w:t>které</w:t>
      </w:r>
      <w:r>
        <w:rPr>
          <w:color w:val="DB1474"/>
        </w:rPr>
        <w:t xml:space="preserve"> by zajistily náhradu ztrát způsobených </w:t>
      </w:r>
      <w:r>
        <w:rPr>
          <w:color w:val="860E04"/>
        </w:rPr>
        <w:t>touto pohromou</w:t>
      </w:r>
      <w:r>
        <w:rPr>
          <w:color w:val="DB1474"/>
        </w:rPr>
        <w:t xml:space="preserve"> a další daňové úlevy pro dřevařské firmy v </w:t>
      </w:r>
      <w:r>
        <w:rPr>
          <w:color w:val="860E04"/>
        </w:rPr>
        <w:t>hurikánem</w:t>
      </w:r>
      <w:r>
        <w:rPr>
          <w:color w:val="DB1474"/>
        </w:rPr>
        <w:t xml:space="preserve"> postižené oblasti</w:t>
      </w:r>
      <w:r>
        <w:t xml:space="preserve">. VSADIL </w:t>
      </w:r>
      <w:r>
        <w:rPr>
          <w:color w:val="FBC206"/>
        </w:rPr>
        <w:t xml:space="preserve">NA </w:t>
      </w:r>
      <w:r>
        <w:rPr>
          <w:color w:val="6EAB9B"/>
        </w:rPr>
        <w:t>SVÉHO</w:t>
      </w:r>
      <w:r>
        <w:rPr>
          <w:color w:val="FBC206"/>
        </w:rPr>
        <w:t xml:space="preserve"> KONÍČKA</w:t>
      </w:r>
      <w:r>
        <w:t xml:space="preserve">, ale neuměl </w:t>
      </w:r>
      <w:r>
        <w:rPr>
          <w:color w:val="FBC206"/>
        </w:rPr>
        <w:t>ho</w:t>
      </w:r>
      <w:r>
        <w:t xml:space="preserve"> využít, řekl </w:t>
      </w:r>
      <w:r>
        <w:rPr>
          <w:color w:val="F2CDFE"/>
        </w:rPr>
        <w:t>Daňový soud</w:t>
      </w:r>
      <w:r>
        <w:t xml:space="preserve">. </w:t>
      </w:r>
      <w:r>
        <w:rPr>
          <w:color w:val="F2CDFE"/>
        </w:rPr>
        <w:t>Soud</w:t>
      </w:r>
      <w:r>
        <w:t xml:space="preserve"> často přezkoumává </w:t>
      </w:r>
      <w:r>
        <w:rPr>
          <w:color w:val="645341"/>
        </w:rPr>
        <w:t>odpočty z vedlejších obchodních aktivit</w:t>
      </w:r>
      <w:r>
        <w:t xml:space="preserve">: pocházejí </w:t>
      </w:r>
      <w:r>
        <w:rPr>
          <w:color w:val="760035"/>
        </w:rPr>
        <w:t>z prospěchářských aktivit</w:t>
      </w:r>
      <w:r>
        <w:t xml:space="preserve">, nebo představují </w:t>
      </w:r>
      <w:r>
        <w:rPr>
          <w:color w:val="647A41"/>
        </w:rPr>
        <w:t>neodpočitatelné koníčky</w:t>
      </w:r>
      <w:r>
        <w:t xml:space="preserve">? Jen zřídka lze ale vidět </w:t>
      </w:r>
      <w:r>
        <w:rPr>
          <w:color w:val="496E76"/>
        </w:rPr>
        <w:t>obě funkce</w:t>
      </w:r>
      <w:r>
        <w:t xml:space="preserve"> v jednom případě. </w:t>
      </w:r>
      <w:r>
        <w:rPr>
          <w:color w:val="E3F894"/>
        </w:rPr>
        <w:t>Charles O. Givens z Mount Vernonu ve státě Indiana, investiční makléř, bývalý účetní a syn bývalého majitele stájí</w:t>
      </w:r>
      <w:r>
        <w:rPr>
          <w:color w:val="F9D7CD"/>
        </w:rPr>
        <w:t>,</w:t>
      </w:r>
      <w:r>
        <w:rPr>
          <w:color w:val="876128"/>
        </w:rPr>
        <w:t xml:space="preserve"> </w:t>
      </w:r>
      <w:r>
        <w:rPr>
          <w:color w:val="A1A711"/>
        </w:rPr>
        <w:t xml:space="preserve">choval šest let </w:t>
      </w:r>
      <w:r>
        <w:rPr>
          <w:color w:val="01FB92"/>
        </w:rPr>
        <w:t>koně rasy Tennessee Walking</w:t>
      </w:r>
      <w:r>
        <w:rPr>
          <w:color w:val="876128"/>
        </w:rPr>
        <w:t xml:space="preserve">, </w:t>
      </w:r>
      <w:r>
        <w:rPr>
          <w:color w:val="FD0F31"/>
        </w:rPr>
        <w:t xml:space="preserve">čtyři roky </w:t>
      </w:r>
      <w:r>
        <w:rPr>
          <w:color w:val="BE8485"/>
        </w:rPr>
        <w:t>dobytek</w:t>
      </w:r>
      <w:r>
        <w:t xml:space="preserve">, a </w:t>
      </w:r>
      <w:r>
        <w:rPr>
          <w:color w:val="876128"/>
        </w:rPr>
        <w:t>ani z jednoho</w:t>
      </w:r>
      <w:r>
        <w:t xml:space="preserve"> nikdy neměl zisk. Uvedl </w:t>
      </w:r>
      <w:r>
        <w:rPr>
          <w:color w:val="C660FB"/>
        </w:rPr>
        <w:t>ztráty v celkové hodnotě 42455 dolarů</w:t>
      </w:r>
      <w:r>
        <w:t xml:space="preserve"> - a </w:t>
      </w:r>
      <w:r>
        <w:rPr>
          <w:color w:val="04640D"/>
        </w:rPr>
        <w:t>úřad IRS</w:t>
      </w:r>
      <w:r>
        <w:t xml:space="preserve"> </w:t>
      </w:r>
      <w:r>
        <w:rPr>
          <w:color w:val="C660FB"/>
        </w:rPr>
        <w:t>je všechny</w:t>
      </w:r>
      <w:r>
        <w:t xml:space="preserve"> odmítl. </w:t>
      </w:r>
      <w:r>
        <w:rPr>
          <w:color w:val="120104"/>
        </w:rPr>
        <w:t>Zvláštní soudce Galloway</w:t>
      </w:r>
      <w:r>
        <w:t xml:space="preserve"> vzal v potaz, že </w:t>
      </w:r>
      <w:r>
        <w:rPr>
          <w:color w:val="D48958"/>
        </w:rPr>
        <w:t>Givens</w:t>
      </w:r>
      <w:r>
        <w:t xml:space="preserve"> </w:t>
      </w:r>
      <w:r>
        <w:rPr>
          <w:color w:val="05AEE8"/>
        </w:rPr>
        <w:t>koně</w:t>
      </w:r>
      <w:r>
        <w:t xml:space="preserve"> choval jako obchodník: vedl podrobné účetnictví, prováděl ochranná opatření proti erozi půdy, rozšiřoval </w:t>
      </w:r>
      <w:r>
        <w:rPr>
          <w:color w:val="D48958"/>
        </w:rPr>
        <w:t>své</w:t>
      </w:r>
      <w:r>
        <w:t xml:space="preserve"> zkušenosti konzultacemi s experty, trávil prací na statku několik hodin denně a s touto vedlejší činností přestal, až když zemřela </w:t>
      </w:r>
      <w:r>
        <w:rPr>
          <w:color w:val="D48958"/>
        </w:rPr>
        <w:t>jeho</w:t>
      </w:r>
      <w:r>
        <w:t xml:space="preserve"> nejlepší chovná klisna. Ale </w:t>
      </w:r>
      <w:r>
        <w:rPr>
          <w:color w:val="C3C1BE"/>
        </w:rPr>
        <w:t xml:space="preserve">o </w:t>
      </w:r>
      <w:r>
        <w:rPr>
          <w:color w:val="9F98F8"/>
        </w:rPr>
        <w:t>svůj</w:t>
      </w:r>
      <w:r>
        <w:rPr>
          <w:color w:val="C3C1BE"/>
        </w:rPr>
        <w:t xml:space="preserve"> dobytek</w:t>
      </w:r>
      <w:r>
        <w:t xml:space="preserve"> nepečoval jako obchodník: neměl </w:t>
      </w:r>
      <w:r>
        <w:rPr>
          <w:color w:val="C3C1BE"/>
        </w:rPr>
        <w:t>s ním</w:t>
      </w:r>
      <w:r>
        <w:t xml:space="preserve"> žádné předchozí zkušenosti a nevyhledával žádné obchodní poradce. </w:t>
      </w:r>
      <w:r>
        <w:rPr>
          <w:color w:val="120104"/>
        </w:rPr>
        <w:t>Soudce</w:t>
      </w:r>
      <w:r>
        <w:t xml:space="preserve"> řekl, že </w:t>
      </w:r>
      <w:r>
        <w:rPr>
          <w:color w:val="D48958"/>
        </w:rPr>
        <w:t>si</w:t>
      </w:r>
      <w:r>
        <w:t xml:space="preserve"> </w:t>
      </w:r>
      <w:r>
        <w:rPr>
          <w:color w:val="D48958"/>
        </w:rPr>
        <w:t>Givens</w:t>
      </w:r>
      <w:r>
        <w:t xml:space="preserve"> může odečíst ztrátu 30180 dolarů </w:t>
      </w:r>
      <w:r>
        <w:rPr>
          <w:color w:val="1167D9"/>
        </w:rPr>
        <w:t xml:space="preserve">z chovu </w:t>
      </w:r>
      <w:r>
        <w:rPr>
          <w:color w:val="D19012"/>
        </w:rPr>
        <w:t>koní</w:t>
      </w:r>
      <w:r>
        <w:t xml:space="preserve">, ovšem odmítl odpočet 12275 dolarů </w:t>
      </w:r>
      <w:r>
        <w:rPr>
          <w:color w:val="B7D802"/>
        </w:rPr>
        <w:t xml:space="preserve">z chovu </w:t>
      </w:r>
      <w:r>
        <w:rPr>
          <w:color w:val="826392"/>
        </w:rPr>
        <w:t>dobytka</w:t>
      </w:r>
      <w:r>
        <w:t xml:space="preserve">. KRÁTKÉ ZPRÁVY: </w:t>
      </w:r>
      <w:r>
        <w:rPr>
          <w:color w:val="04640D"/>
        </w:rPr>
        <w:t>Úřad IRS</w:t>
      </w:r>
      <w:r>
        <w:t xml:space="preserve"> již </w:t>
      </w:r>
      <w:r>
        <w:rPr>
          <w:color w:val="00587F"/>
        </w:rPr>
        <w:t>v rámci programu TCMP</w:t>
      </w:r>
      <w:r>
        <w:t xml:space="preserve"> provádí rozsáhlé kontroly </w:t>
      </w:r>
      <w:r>
        <w:rPr>
          <w:color w:val="5E7A6A"/>
        </w:rPr>
        <w:t xml:space="preserve">19000 daňových přiznání </w:t>
      </w:r>
      <w:r>
        <w:rPr>
          <w:color w:val="B29869"/>
        </w:rPr>
        <w:t>za</w:t>
      </w:r>
      <w:r>
        <w:rPr>
          <w:color w:val="5E7A6A"/>
        </w:rPr>
        <w:t xml:space="preserve"> rok 1987 a </w:t>
      </w:r>
      <w:r>
        <w:rPr>
          <w:color w:val="1D0051"/>
        </w:rPr>
        <w:t>fiskální rok 1988</w:t>
      </w:r>
      <w:r>
        <w:rPr>
          <w:color w:val="5E7A6A"/>
        </w:rPr>
        <w:t xml:space="preserve">, </w:t>
      </w:r>
      <w:r>
        <w:rPr>
          <w:color w:val="8BE7FC"/>
        </w:rPr>
        <w:t>která</w:t>
      </w:r>
      <w:r>
        <w:rPr>
          <w:color w:val="5E7A6A"/>
        </w:rPr>
        <w:t xml:space="preserve"> byla podána korporacemi s aktivy nižšími než 10 milionů dolarů</w:t>
      </w:r>
      <w:r>
        <w:t xml:space="preserve">... </w:t>
      </w:r>
      <w:r>
        <w:rPr>
          <w:color w:val="76E0C1"/>
        </w:rPr>
        <w:t>Prezident Bush</w:t>
      </w:r>
      <w:r>
        <w:t xml:space="preserve"> řekl, že na novou pozici generálního inspektora na ministerstvu financí jmenuje </w:t>
      </w:r>
      <w:r>
        <w:rPr>
          <w:color w:val="BACFA7"/>
        </w:rPr>
        <w:t xml:space="preserve">Donalda E. Kirkendalla, </w:t>
      </w:r>
      <w:r>
        <w:rPr>
          <w:color w:val="11BA09"/>
        </w:rPr>
        <w:t>který</w:t>
      </w:r>
      <w:r>
        <w:rPr>
          <w:color w:val="BACFA7"/>
        </w:rPr>
        <w:t xml:space="preserve"> převezme odpovědnost </w:t>
      </w:r>
      <w:r>
        <w:rPr>
          <w:color w:val="462C36"/>
        </w:rPr>
        <w:t>za úřad IRS</w:t>
      </w:r>
      <w:r>
        <w:t xml:space="preserve">... </w:t>
      </w:r>
      <w:r>
        <w:rPr>
          <w:color w:val="65407D"/>
        </w:rPr>
        <w:t>USA a Finsko</w:t>
      </w:r>
      <w:r>
        <w:t xml:space="preserve"> podepsaly </w:t>
      </w:r>
      <w:r>
        <w:rPr>
          <w:color w:val="491803"/>
        </w:rPr>
        <w:t xml:space="preserve">dohodu o dani z příjmu, </w:t>
      </w:r>
      <w:r>
        <w:rPr>
          <w:color w:val="F5D2A8"/>
        </w:rPr>
        <w:t>která</w:t>
      </w:r>
      <w:r>
        <w:rPr>
          <w:color w:val="491803"/>
        </w:rPr>
        <w:t xml:space="preserve"> musí být ještě ratifikována</w:t>
      </w:r>
      <w:r>
        <w:t>.</w:t>
      </w:r>
    </w:p>
    <w:p>
      <w:r>
        <w:rPr>
          <w:b/>
        </w:rPr>
        <w:t>Document number 94</w:t>
      </w:r>
    </w:p>
    <w:p>
      <w:r>
        <w:rPr>
          <w:b/>
        </w:rPr>
        <w:t>Document identifier: wsj0294-001</w:t>
      </w:r>
    </w:p>
    <w:p>
      <w:r>
        <w:rPr>
          <w:color w:val="310106"/>
        </w:rPr>
        <w:t>Arbitr</w:t>
      </w:r>
      <w:r>
        <w:rPr>
          <w:color w:val="04640D"/>
        </w:rPr>
        <w:t xml:space="preserve"> přiznal </w:t>
      </w:r>
      <w:r>
        <w:rPr>
          <w:color w:val="FEFB0A"/>
        </w:rPr>
        <w:t xml:space="preserve">pilotům </w:t>
      </w:r>
      <w:r>
        <w:rPr>
          <w:color w:val="FB5514"/>
        </w:rPr>
        <w:t>společnosti Eastern Airlines</w:t>
      </w:r>
      <w:r>
        <w:rPr>
          <w:color w:val="04640D"/>
        </w:rPr>
        <w:t xml:space="preserve"> nevyplacenou mzdu ve výši 60 až 100 milionů dolarů</w:t>
      </w:r>
      <w:r>
        <w:rPr>
          <w:color w:val="E115C0"/>
        </w:rPr>
        <w:t xml:space="preserve">, </w:t>
      </w:r>
      <w:r>
        <w:rPr>
          <w:color w:val="04640D"/>
        </w:rPr>
        <w:t>což</w:t>
      </w:r>
      <w:r>
        <w:rPr>
          <w:color w:val="E115C0"/>
        </w:rPr>
        <w:t xml:space="preserve"> je </w:t>
      </w:r>
      <w:r>
        <w:rPr>
          <w:color w:val="00587F"/>
        </w:rPr>
        <w:t xml:space="preserve">rozhodnutí, </w:t>
      </w:r>
      <w:r>
        <w:rPr>
          <w:color w:val="0BC582"/>
        </w:rPr>
        <w:t>které</w:t>
      </w:r>
      <w:r>
        <w:rPr>
          <w:color w:val="00587F"/>
        </w:rPr>
        <w:t xml:space="preserve"> by </w:t>
      </w:r>
      <w:r>
        <w:rPr>
          <w:color w:val="FEB8C8"/>
        </w:rPr>
        <w:t>tomuto dopravci</w:t>
      </w:r>
      <w:r>
        <w:rPr>
          <w:color w:val="00587F"/>
        </w:rPr>
        <w:t xml:space="preserve"> mohlo zkomplikovat reorganizaci podle konkurzního práva</w:t>
      </w:r>
      <w:r>
        <w:t xml:space="preserve">. </w:t>
      </w:r>
      <w:r>
        <w:rPr>
          <w:color w:val="9E8317"/>
        </w:rPr>
        <w:t xml:space="preserve">Společnost Eastern, jednotka </w:t>
      </w:r>
      <w:r>
        <w:rPr>
          <w:color w:val="01190F"/>
        </w:rPr>
        <w:t>společnosti Texas Air</w:t>
      </w:r>
      <w:r>
        <w:t xml:space="preserve">, uvedla, že </w:t>
      </w:r>
      <w:r>
        <w:rPr>
          <w:color w:val="E115C0"/>
        </w:rPr>
        <w:t>tento výnos</w:t>
      </w:r>
      <w:r>
        <w:t xml:space="preserve"> přezkoumává, aby posoudila, zda se může odvolat. Není jasné, zda </w:t>
      </w:r>
      <w:r>
        <w:rPr>
          <w:color w:val="9E8317"/>
        </w:rPr>
        <w:t>společnost Eastern</w:t>
      </w:r>
      <w:r>
        <w:t xml:space="preserve"> uspěje a změní </w:t>
      </w:r>
      <w:r>
        <w:rPr>
          <w:color w:val="847D81"/>
        </w:rPr>
        <w:t>arbitrovo</w:t>
      </w:r>
      <w:r>
        <w:rPr>
          <w:color w:val="E115C0"/>
        </w:rPr>
        <w:t xml:space="preserve"> rozhodnutí učiněné </w:t>
      </w:r>
      <w:r>
        <w:rPr>
          <w:color w:val="58018B"/>
        </w:rPr>
        <w:t xml:space="preserve">v dlouhotrvajícím sporu o "rovnost platů", </w:t>
      </w:r>
      <w:r>
        <w:rPr>
          <w:color w:val="B70639"/>
        </w:rPr>
        <w:t>který</w:t>
      </w:r>
      <w:r>
        <w:rPr>
          <w:color w:val="58018B"/>
        </w:rPr>
        <w:t xml:space="preserve"> předchází jak žádosti </w:t>
      </w:r>
      <w:r>
        <w:rPr>
          <w:color w:val="703B01"/>
        </w:rPr>
        <w:t>přepravce</w:t>
      </w:r>
      <w:r>
        <w:rPr>
          <w:color w:val="58018B"/>
        </w:rPr>
        <w:t xml:space="preserve"> o ochranu podle Kapitoly 11, tak </w:t>
      </w:r>
      <w:r>
        <w:rPr>
          <w:color w:val="703B01"/>
        </w:rPr>
        <w:t>jeho</w:t>
      </w:r>
      <w:r>
        <w:rPr>
          <w:color w:val="58018B"/>
        </w:rPr>
        <w:t xml:space="preserve"> akvizici </w:t>
      </w:r>
      <w:r>
        <w:rPr>
          <w:color w:val="F7F1DF"/>
        </w:rPr>
        <w:t>společností Texas Air</w:t>
      </w:r>
      <w:r>
        <w:rPr>
          <w:color w:val="58018B"/>
        </w:rPr>
        <w:t xml:space="preserve"> z roku 1986</w:t>
      </w:r>
      <w:r>
        <w:t xml:space="preserve">. Veškeré dřívější soudní úsilí </w:t>
      </w:r>
      <w:r>
        <w:rPr>
          <w:color w:val="9E8317"/>
        </w:rPr>
        <w:t>společnosti Eastern</w:t>
      </w:r>
      <w:r>
        <w:t xml:space="preserve"> odvrátit požadavky </w:t>
      </w:r>
      <w:r>
        <w:rPr>
          <w:color w:val="118B8A"/>
        </w:rPr>
        <w:t>pilotů</w:t>
      </w:r>
      <w:r>
        <w:t xml:space="preserve"> skončilo neúspěchem. </w:t>
      </w:r>
      <w:r>
        <w:rPr>
          <w:color w:val="4AFEFA"/>
        </w:rPr>
        <w:t xml:space="preserve">Mluvčí </w:t>
      </w:r>
      <w:r>
        <w:rPr>
          <w:color w:val="FCB164"/>
        </w:rPr>
        <w:t>společnosti Eastern</w:t>
      </w:r>
      <w:r>
        <w:t xml:space="preserve"> řekl, že </w:t>
      </w:r>
      <w:r>
        <w:rPr>
          <w:color w:val="E115C0"/>
        </w:rPr>
        <w:t xml:space="preserve">od výnosu </w:t>
      </w:r>
      <w:r>
        <w:rPr>
          <w:color w:val="847D81"/>
        </w:rPr>
        <w:t>arbitra</w:t>
      </w:r>
      <w:r>
        <w:t xml:space="preserve"> neočekává "žádný celkový věcný účinek na strategický plán </w:t>
      </w:r>
      <w:r>
        <w:rPr>
          <w:color w:val="9E8317"/>
        </w:rPr>
        <w:t>společnosti</w:t>
      </w:r>
      <w:r>
        <w:t xml:space="preserve">". Odborníci na konkurzní právo řekli, že zákon se ohledně toho, jak takový arbitrážní výnos může ovlivnit případ </w:t>
      </w:r>
      <w:r>
        <w:rPr>
          <w:color w:val="9E8317"/>
        </w:rPr>
        <w:t>společnosti</w:t>
      </w:r>
      <w:r>
        <w:t xml:space="preserve">, nevyjadřuje jasně. Jako </w:t>
      </w:r>
      <w:r>
        <w:rPr>
          <w:color w:val="796EE6"/>
        </w:rPr>
        <w:t xml:space="preserve">každý jiný věřitel budou i </w:t>
      </w:r>
      <w:r>
        <w:rPr>
          <w:color w:val="000D2C"/>
        </w:rPr>
        <w:t>piloti</w:t>
      </w:r>
      <w:r>
        <w:rPr>
          <w:color w:val="796EE6"/>
        </w:rPr>
        <w:t xml:space="preserve"> muset požádat </w:t>
      </w:r>
      <w:r>
        <w:rPr>
          <w:color w:val="53495F"/>
        </w:rPr>
        <w:t>soud</w:t>
      </w:r>
      <w:r>
        <w:rPr>
          <w:color w:val="796EE6"/>
        </w:rPr>
        <w:t xml:space="preserve"> </w:t>
      </w:r>
      <w:r>
        <w:rPr>
          <w:color w:val="F95475"/>
        </w:rPr>
        <w:t>o výplatu žalobního nároku</w:t>
      </w:r>
      <w:r>
        <w:t xml:space="preserve">. </w:t>
      </w:r>
      <w:r>
        <w:rPr>
          <w:color w:val="796EE6"/>
        </w:rPr>
        <w:t>To</w:t>
      </w:r>
      <w:r>
        <w:t xml:space="preserve"> může ponechat velkou svobodu </w:t>
      </w:r>
      <w:r>
        <w:rPr>
          <w:color w:val="61FC03"/>
        </w:rPr>
        <w:t>konkurznímu soudci USA Burtonu R. Liflandovi</w:t>
      </w:r>
      <w:r>
        <w:t xml:space="preserve"> při rozhodování, jakou částku, pokud vůbec nějakou, </w:t>
      </w:r>
      <w:r>
        <w:rPr>
          <w:color w:val="118B8A"/>
        </w:rPr>
        <w:t>piloti</w:t>
      </w:r>
      <w:r>
        <w:t xml:space="preserve"> ve skutečnosti inkasují. V srpnu vydal </w:t>
      </w:r>
      <w:r>
        <w:rPr>
          <w:color w:val="5D9608"/>
        </w:rPr>
        <w:t xml:space="preserve">výnos, </w:t>
      </w:r>
      <w:r>
        <w:rPr>
          <w:color w:val="DE98FD"/>
        </w:rPr>
        <w:t>který</w:t>
      </w:r>
      <w:r>
        <w:rPr>
          <w:color w:val="5D9608"/>
        </w:rPr>
        <w:t xml:space="preserve"> umožnil </w:t>
      </w:r>
      <w:r>
        <w:rPr>
          <w:color w:val="98A088"/>
        </w:rPr>
        <w:t>pilotům</w:t>
      </w:r>
      <w:r>
        <w:rPr>
          <w:color w:val="5D9608"/>
        </w:rPr>
        <w:t xml:space="preserve"> přednést stížnosti týkající se nevyplacené mzdy před arbitrem</w:t>
      </w:r>
      <w:r>
        <w:t xml:space="preserve">. Smlouva </w:t>
      </w:r>
      <w:r>
        <w:rPr>
          <w:color w:val="118B8A"/>
        </w:rPr>
        <w:t>pilotů</w:t>
      </w:r>
      <w:r>
        <w:t xml:space="preserve"> </w:t>
      </w:r>
      <w:r>
        <w:rPr>
          <w:color w:val="9E8317"/>
        </w:rPr>
        <w:t>se společností Eastern</w:t>
      </w:r>
      <w:r>
        <w:t xml:space="preserve"> požaduje </w:t>
      </w:r>
      <w:r>
        <w:rPr>
          <w:color w:val="4F584E"/>
        </w:rPr>
        <w:t xml:space="preserve">oboustranně přijatelného soukromého arbitra, </w:t>
      </w:r>
      <w:r>
        <w:rPr>
          <w:color w:val="248AD0"/>
        </w:rPr>
        <w:t>který</w:t>
      </w:r>
      <w:r>
        <w:rPr>
          <w:color w:val="4F584E"/>
        </w:rPr>
        <w:t xml:space="preserve"> najde řešení pro všechny stížnosti</w:t>
      </w:r>
      <w:r>
        <w:t xml:space="preserve">. </w:t>
      </w:r>
      <w:r>
        <w:rPr>
          <w:color w:val="5C5300"/>
        </w:rPr>
        <w:t>V oficiálním prohlášení zaměstnancům</w:t>
      </w:r>
      <w:r>
        <w:t xml:space="preserve"> </w:t>
      </w:r>
      <w:r>
        <w:rPr>
          <w:color w:val="9E8317"/>
        </w:rPr>
        <w:t>společnost Eastern</w:t>
      </w:r>
      <w:r>
        <w:t xml:space="preserve"> uvedla, že </w:t>
      </w:r>
      <w:r>
        <w:rPr>
          <w:color w:val="9E8317"/>
        </w:rPr>
        <w:t>společnost</w:t>
      </w:r>
      <w:r>
        <w:t xml:space="preserve"> byla </w:t>
      </w:r>
      <w:r>
        <w:rPr>
          <w:color w:val="E115C0"/>
        </w:rPr>
        <w:t>výnosem</w:t>
      </w:r>
      <w:r>
        <w:t xml:space="preserve"> zklamána. "Dluh je zcela přemrštěný," stojí </w:t>
      </w:r>
      <w:r>
        <w:rPr>
          <w:color w:val="5C5300"/>
        </w:rPr>
        <w:t>v prohlášení</w:t>
      </w:r>
      <w:r>
        <w:t xml:space="preserve">. </w:t>
      </w:r>
      <w:r>
        <w:rPr>
          <w:color w:val="9F6551"/>
        </w:rPr>
        <w:t>Právník Sdružení dopravních pilotů James Linsey</w:t>
      </w:r>
      <w:r>
        <w:t xml:space="preserve"> řekl, že </w:t>
      </w:r>
      <w:r>
        <w:rPr>
          <w:color w:val="118B8A"/>
        </w:rPr>
        <w:t>piloti</w:t>
      </w:r>
      <w:r>
        <w:t xml:space="preserve"> jsou velice spokojeni. "Je </w:t>
      </w:r>
      <w:r>
        <w:rPr>
          <w:color w:val="E115C0"/>
        </w:rPr>
        <w:t>to</w:t>
      </w:r>
      <w:r>
        <w:t xml:space="preserve"> rána nejen </w:t>
      </w:r>
      <w:r>
        <w:rPr>
          <w:color w:val="9E8317"/>
        </w:rPr>
        <w:t>pro společnost Eastern</w:t>
      </w:r>
      <w:r>
        <w:t xml:space="preserve">, ale </w:t>
      </w:r>
      <w:r>
        <w:rPr>
          <w:color w:val="BCFEC6"/>
        </w:rPr>
        <w:t>pro celý věřitelský výbor</w:t>
      </w:r>
      <w:r>
        <w:t xml:space="preserve">," řekl. </w:t>
      </w:r>
      <w:r>
        <w:rPr>
          <w:color w:val="932C70"/>
        </w:rPr>
        <w:t xml:space="preserve">Věřitelský výbor </w:t>
      </w:r>
      <w:r>
        <w:rPr>
          <w:color w:val="2B1B04"/>
        </w:rPr>
        <w:t>společnosti Eastern</w:t>
      </w:r>
      <w:r>
        <w:t xml:space="preserve"> byl </w:t>
      </w:r>
      <w:r>
        <w:rPr>
          <w:color w:val="B5AFC4"/>
        </w:rPr>
        <w:t xml:space="preserve">i </w:t>
      </w:r>
      <w:r>
        <w:rPr>
          <w:color w:val="D4C67A"/>
        </w:rPr>
        <w:t>se společností</w:t>
      </w:r>
      <w:r>
        <w:t xml:space="preserve"> zásadně </w:t>
      </w:r>
      <w:r>
        <w:rPr>
          <w:color w:val="AE7AA1"/>
        </w:rPr>
        <w:t xml:space="preserve">proti žalobnímu nároku </w:t>
      </w:r>
      <w:r>
        <w:rPr>
          <w:color w:val="C2A393"/>
        </w:rPr>
        <w:t>pilotů</w:t>
      </w:r>
      <w:r>
        <w:rPr>
          <w:color w:val="AE7AA1"/>
        </w:rPr>
        <w:t xml:space="preserve">, </w:t>
      </w:r>
      <w:r>
        <w:rPr>
          <w:color w:val="0232FD"/>
        </w:rPr>
        <w:t>který</w:t>
      </w:r>
      <w:r>
        <w:rPr>
          <w:color w:val="AE7AA1"/>
        </w:rPr>
        <w:t>, kdyby</w:t>
      </w:r>
      <w:r>
        <w:t xml:space="preserve"> </w:t>
      </w:r>
      <w:r>
        <w:rPr>
          <w:color w:val="6A3A35"/>
        </w:rPr>
        <w:t xml:space="preserve">byl vyplacen, by pocházel </w:t>
      </w:r>
      <w:r>
        <w:rPr>
          <w:color w:val="BA6801"/>
        </w:rPr>
        <w:t xml:space="preserve">z peněz, </w:t>
      </w:r>
      <w:r>
        <w:rPr>
          <w:color w:val="168E5C"/>
        </w:rPr>
        <w:t>o nichž</w:t>
      </w:r>
      <w:r>
        <w:rPr>
          <w:color w:val="BA6801"/>
        </w:rPr>
        <w:t xml:space="preserve"> </w:t>
      </w:r>
      <w:r>
        <w:rPr>
          <w:color w:val="16C0D0"/>
        </w:rPr>
        <w:t>oba subjekty</w:t>
      </w:r>
      <w:r>
        <w:rPr>
          <w:color w:val="BA6801"/>
        </w:rPr>
        <w:t xml:space="preserve"> doufají, že </w:t>
      </w:r>
      <w:r>
        <w:rPr>
          <w:color w:val="168E5C"/>
        </w:rPr>
        <w:t>je</w:t>
      </w:r>
      <w:r>
        <w:rPr>
          <w:color w:val="BA6801"/>
        </w:rPr>
        <w:t xml:space="preserve"> použijí na vyrovnání jiných konkurzních nároků</w:t>
      </w:r>
      <w:r>
        <w:t xml:space="preserve">. </w:t>
      </w:r>
      <w:r>
        <w:rPr>
          <w:color w:val="C62100"/>
        </w:rPr>
        <w:t>Společnost Eastern</w:t>
      </w:r>
      <w:r>
        <w:rPr>
          <w:color w:val="014347"/>
        </w:rPr>
        <w:t xml:space="preserve"> a </w:t>
      </w:r>
      <w:r>
        <w:rPr>
          <w:color w:val="C62100"/>
        </w:rPr>
        <w:t>její</w:t>
      </w:r>
      <w:r>
        <w:rPr>
          <w:color w:val="014347"/>
        </w:rPr>
        <w:t xml:space="preserve"> věřitelé</w:t>
      </w:r>
      <w:r>
        <w:t xml:space="preserve"> jsou v posledních, choulostivých fázích vyjednávání </w:t>
      </w:r>
      <w:r>
        <w:rPr>
          <w:color w:val="233809"/>
        </w:rPr>
        <w:t>o druhém plánu na reorganizaci</w:t>
      </w:r>
      <w:r>
        <w:t xml:space="preserve">, aby bylo možno splatit dluhy </w:t>
      </w:r>
      <w:r>
        <w:rPr>
          <w:color w:val="9E8317"/>
        </w:rPr>
        <w:t>této letecké společnosti</w:t>
      </w:r>
      <w:r>
        <w:t xml:space="preserve">. </w:t>
      </w:r>
      <w:r>
        <w:rPr>
          <w:color w:val="42083B"/>
        </w:rPr>
        <w:t xml:space="preserve">Dřívější plán, </w:t>
      </w:r>
      <w:r>
        <w:rPr>
          <w:color w:val="82785D"/>
        </w:rPr>
        <w:t>který</w:t>
      </w:r>
      <w:r>
        <w:rPr>
          <w:color w:val="42083B"/>
        </w:rPr>
        <w:t xml:space="preserve"> věřitelé schválili v červenci</w:t>
      </w:r>
      <w:r>
        <w:t xml:space="preserve">, se rozpadl, když </w:t>
      </w:r>
      <w:r>
        <w:rPr>
          <w:color w:val="9E8317"/>
        </w:rPr>
        <w:t>společnost Eastern</w:t>
      </w:r>
      <w:r>
        <w:t xml:space="preserve"> změnila </w:t>
      </w:r>
      <w:r>
        <w:rPr>
          <w:color w:val="9E8317"/>
        </w:rPr>
        <w:t>svůj</w:t>
      </w:r>
      <w:r>
        <w:t xml:space="preserve"> obchodní plán. Zda byl </w:t>
      </w:r>
      <w:r>
        <w:rPr>
          <w:color w:val="023087"/>
        </w:rPr>
        <w:t xml:space="preserve">žalobní nárok </w:t>
      </w:r>
      <w:r>
        <w:rPr>
          <w:color w:val="B7DAD2"/>
        </w:rPr>
        <w:t>pilotů</w:t>
      </w:r>
      <w:r>
        <w:t xml:space="preserve"> vůbec v některém </w:t>
      </w:r>
      <w:r>
        <w:rPr>
          <w:color w:val="196956"/>
        </w:rPr>
        <w:t>z těchto plánů</w:t>
      </w:r>
      <w:r>
        <w:t xml:space="preserve"> zahrnut, není známo. </w:t>
      </w:r>
      <w:r>
        <w:rPr>
          <w:color w:val="8C41BB"/>
        </w:rPr>
        <w:t xml:space="preserve">Ve sporu </w:t>
      </w:r>
      <w:r>
        <w:rPr>
          <w:color w:val="ECEDFE"/>
        </w:rPr>
        <w:t>mezi</w:t>
      </w:r>
      <w:r>
        <w:rPr>
          <w:color w:val="2B2D32"/>
        </w:rPr>
        <w:t xml:space="preserve"> společností Eastern</w:t>
      </w:r>
      <w:r>
        <w:rPr>
          <w:color w:val="94C661"/>
        </w:rPr>
        <w:t xml:space="preserve"> a </w:t>
      </w:r>
      <w:r>
        <w:rPr>
          <w:color w:val="F8907D"/>
        </w:rPr>
        <w:t>jejími</w:t>
      </w:r>
      <w:r>
        <w:rPr>
          <w:color w:val="895E6B"/>
        </w:rPr>
        <w:t xml:space="preserve"> piloty</w:t>
      </w:r>
      <w:r>
        <w:t xml:space="preserve"> jde </w:t>
      </w:r>
      <w:r>
        <w:rPr>
          <w:color w:val="788E95"/>
        </w:rPr>
        <w:t xml:space="preserve">o ustanovení týkající se "rovnosti platů" ve smlouvách </w:t>
      </w:r>
      <w:r>
        <w:rPr>
          <w:color w:val="FB6AB8"/>
        </w:rPr>
        <w:t>s piloty</w:t>
      </w:r>
      <w:r>
        <w:t xml:space="preserve">. </w:t>
      </w:r>
      <w:r>
        <w:rPr>
          <w:color w:val="788E95"/>
        </w:rPr>
        <w:t>Toto ustanovení</w:t>
      </w:r>
      <w:r>
        <w:t xml:space="preserve"> bylo součástí </w:t>
      </w:r>
      <w:r>
        <w:rPr>
          <w:color w:val="576094"/>
        </w:rPr>
        <w:t xml:space="preserve">dohody, </w:t>
      </w:r>
      <w:r>
        <w:rPr>
          <w:color w:val="DB1474"/>
        </w:rPr>
        <w:t>ve které</w:t>
      </w:r>
      <w:r>
        <w:rPr>
          <w:color w:val="576094"/>
        </w:rPr>
        <w:t xml:space="preserve"> </w:t>
      </w:r>
      <w:r>
        <w:rPr>
          <w:color w:val="8489AE"/>
        </w:rPr>
        <w:t>piloti</w:t>
      </w:r>
      <w:r>
        <w:rPr>
          <w:color w:val="576094"/>
        </w:rPr>
        <w:t xml:space="preserve"> souhlasili se značným snížením </w:t>
      </w:r>
      <w:r>
        <w:rPr>
          <w:color w:val="8489AE"/>
        </w:rPr>
        <w:t>své</w:t>
      </w:r>
      <w:r>
        <w:rPr>
          <w:color w:val="576094"/>
        </w:rPr>
        <w:t xml:space="preserve"> mzdy, pokud nedostane přidáno ani žádná jiná pracovní skupina</w:t>
      </w:r>
      <w:r>
        <w:t xml:space="preserve">. </w:t>
      </w:r>
      <w:r>
        <w:rPr>
          <w:color w:val="860E04"/>
        </w:rPr>
        <w:t xml:space="preserve">Krátce poté, co </w:t>
      </w:r>
      <w:r>
        <w:rPr>
          <w:color w:val="FBC206"/>
        </w:rPr>
        <w:t>nad společností Eastern</w:t>
      </w:r>
      <w:r>
        <w:rPr>
          <w:color w:val="860E04"/>
        </w:rPr>
        <w:t xml:space="preserve"> převzala kontrolu </w:t>
      </w:r>
      <w:r>
        <w:rPr>
          <w:color w:val="6EAB9B"/>
        </w:rPr>
        <w:t>společnost Texas Air</w:t>
      </w:r>
      <w:r>
        <w:rPr>
          <w:color w:val="860E04"/>
        </w:rPr>
        <w:t>, byl některým vedoucím pracovníkům Odborového svazu mechaniků zvýšen plat o 20 %</w:t>
      </w:r>
      <w:r>
        <w:t xml:space="preserve">. </w:t>
      </w:r>
      <w:r>
        <w:rPr>
          <w:color w:val="118B8A"/>
        </w:rPr>
        <w:t>Piloti</w:t>
      </w:r>
      <w:r>
        <w:t xml:space="preserve"> tvrdili, že </w:t>
      </w:r>
      <w:r>
        <w:rPr>
          <w:color w:val="860E04"/>
        </w:rPr>
        <w:t>to</w:t>
      </w:r>
      <w:r>
        <w:t xml:space="preserve"> znamená zvýšení platu i </w:t>
      </w:r>
      <w:r>
        <w:rPr>
          <w:color w:val="118B8A"/>
        </w:rPr>
        <w:t>pro ně</w:t>
      </w:r>
      <w:r>
        <w:t xml:space="preserve">. </w:t>
      </w:r>
      <w:r>
        <w:rPr>
          <w:color w:val="9E8317"/>
        </w:rPr>
        <w:t>Společnost Eastern</w:t>
      </w:r>
      <w:r>
        <w:t xml:space="preserve"> nárok zpochybnila, avšak na stranu </w:t>
      </w:r>
      <w:r>
        <w:rPr>
          <w:color w:val="118B8A"/>
        </w:rPr>
        <w:t>pilotů</w:t>
      </w:r>
      <w:r>
        <w:t xml:space="preserve"> se přiklonil federální okresní soud, odvolací soud a nyní i </w:t>
      </w:r>
      <w:r>
        <w:rPr>
          <w:color w:val="F2CDFE"/>
        </w:rPr>
        <w:t>arbitr</w:t>
      </w:r>
      <w:r>
        <w:t xml:space="preserve">. </w:t>
      </w:r>
      <w:r>
        <w:rPr>
          <w:color w:val="645341"/>
        </w:rPr>
        <w:t>Tyto dvě strany</w:t>
      </w:r>
      <w:r>
        <w:t xml:space="preserve"> se nejsou schopny dohodnout ani na tom, o jaké množství peněz se jedná. </w:t>
      </w:r>
      <w:r>
        <w:rPr>
          <w:color w:val="118B8A"/>
        </w:rPr>
        <w:t>Piloti</w:t>
      </w:r>
      <w:r>
        <w:t xml:space="preserve"> hovoří o částce až 100 milionů dolarů, </w:t>
      </w:r>
      <w:r>
        <w:rPr>
          <w:color w:val="9E8317"/>
        </w:rPr>
        <w:t>společnost</w:t>
      </w:r>
      <w:r>
        <w:t xml:space="preserve"> pouze o 65 milionech dolarů. Jiný arbitr se věnuje </w:t>
      </w:r>
      <w:r>
        <w:rPr>
          <w:color w:val="760035"/>
        </w:rPr>
        <w:t xml:space="preserve">jinému případu rovnosti platů, </w:t>
      </w:r>
      <w:r>
        <w:rPr>
          <w:color w:val="647A41"/>
        </w:rPr>
        <w:t>který</w:t>
      </w:r>
      <w:r>
        <w:rPr>
          <w:color w:val="760035"/>
        </w:rPr>
        <w:t xml:space="preserve"> se týká </w:t>
      </w:r>
      <w:r>
        <w:rPr>
          <w:color w:val="496E76"/>
        </w:rPr>
        <w:t>společnosti Eastern</w:t>
      </w:r>
      <w:r>
        <w:rPr>
          <w:color w:val="760035"/>
        </w:rPr>
        <w:t xml:space="preserve"> a </w:t>
      </w:r>
      <w:r>
        <w:rPr>
          <w:color w:val="E3F894"/>
        </w:rPr>
        <w:t>jejích</w:t>
      </w:r>
      <w:r>
        <w:rPr>
          <w:color w:val="F9D7CD"/>
        </w:rPr>
        <w:t xml:space="preserve"> pilotů</w:t>
      </w:r>
      <w:r>
        <w:rPr>
          <w:color w:val="760035"/>
        </w:rPr>
        <w:t xml:space="preserve"> a vyvstal z podobných okolností včetně samostatného zvýšení platů poskytnutého jinému odborovému svazu</w:t>
      </w:r>
      <w:r>
        <w:t xml:space="preserve">. Rozsudek </w:t>
      </w:r>
      <w:r>
        <w:rPr>
          <w:color w:val="760035"/>
        </w:rPr>
        <w:t>v této záležitosti</w:t>
      </w:r>
      <w:r>
        <w:t xml:space="preserve"> je očekáván nejdříve v polovině listopadu. Je ironií, že mnoho zúčastněných pilotů už </w:t>
      </w:r>
      <w:r>
        <w:rPr>
          <w:color w:val="9E8317"/>
        </w:rPr>
        <w:t>ze společnosti Eastern</w:t>
      </w:r>
      <w:r>
        <w:t xml:space="preserve"> odešlo a nebo </w:t>
      </w:r>
      <w:r>
        <w:rPr>
          <w:color w:val="9E8317"/>
        </w:rPr>
        <w:t xml:space="preserve">u tohoto dopravce, </w:t>
      </w:r>
      <w:r>
        <w:rPr>
          <w:color w:val="876128"/>
        </w:rPr>
        <w:t>který</w:t>
      </w:r>
      <w:r>
        <w:rPr>
          <w:color w:val="9E8317"/>
        </w:rPr>
        <w:t xml:space="preserve"> 9. března zažádal o ochranu proti úpadku</w:t>
      </w:r>
      <w:r>
        <w:t>, stále stávkují. Zhruba 800 pilotů opustilo řady demonstrantů a vrátilo se do práce.</w:t>
      </w:r>
    </w:p>
    <w:p>
      <w:r>
        <w:rPr>
          <w:b/>
        </w:rPr>
        <w:t>Document number 95</w:t>
      </w:r>
    </w:p>
    <w:p>
      <w:r>
        <w:rPr>
          <w:b/>
        </w:rPr>
        <w:t>Document identifier: wsj0295-001</w:t>
      </w:r>
    </w:p>
    <w:p>
      <w:r>
        <w:t xml:space="preserve">Jen málo lidí v reklamním odvětví vyvolalo tolik hněvu jako </w:t>
      </w:r>
      <w:r>
        <w:rPr>
          <w:color w:val="310106"/>
        </w:rPr>
        <w:t>Alvin A. Achenbaum</w:t>
      </w:r>
      <w:r>
        <w:t xml:space="preserve">. Široké veřejnosti </w:t>
      </w:r>
      <w:r>
        <w:rPr>
          <w:color w:val="310106"/>
        </w:rPr>
        <w:t>jeho</w:t>
      </w:r>
      <w:r>
        <w:t xml:space="preserve"> jméno asi známo není, ale je proslulý - tedy spíše nechvalně - v reklamních kruzích: Jako marketingový konzultant byl k radosti reklamních klientů a rozčarování agentur průkopníkem minimalizace provizí </w:t>
      </w:r>
      <w:r>
        <w:rPr>
          <w:color w:val="04640D"/>
        </w:rPr>
        <w:t>reklamních agentur</w:t>
      </w:r>
      <w:r>
        <w:t xml:space="preserve">. Nyní, poté, co </w:t>
      </w:r>
      <w:r>
        <w:rPr>
          <w:color w:val="04640D"/>
        </w:rPr>
        <w:t>je</w:t>
      </w:r>
      <w:r>
        <w:t xml:space="preserve"> porazil, se </w:t>
      </w:r>
      <w:r>
        <w:rPr>
          <w:color w:val="04640D"/>
        </w:rPr>
        <w:t>k nim</w:t>
      </w:r>
      <w:r>
        <w:t xml:space="preserve"> </w:t>
      </w:r>
      <w:r>
        <w:rPr>
          <w:color w:val="310106"/>
        </w:rPr>
        <w:t>Achenbaum</w:t>
      </w:r>
      <w:r>
        <w:t xml:space="preserve"> připojuje. </w:t>
      </w:r>
      <w:r>
        <w:rPr>
          <w:color w:val="FEFB0A"/>
        </w:rPr>
        <w:t>Společnost Backer Spielvogel Bates Worldwide</w:t>
      </w:r>
      <w:r>
        <w:t xml:space="preserve"> jmenovala </w:t>
      </w:r>
      <w:r>
        <w:rPr>
          <w:color w:val="310106"/>
        </w:rPr>
        <w:t>62 letého Achenbauma</w:t>
      </w:r>
      <w:r>
        <w:t xml:space="preserve"> </w:t>
      </w:r>
      <w:r>
        <w:rPr>
          <w:color w:val="FB5514"/>
        </w:rPr>
        <w:t xml:space="preserve">místopředsedou odborných služeb, </w:t>
      </w:r>
      <w:r>
        <w:rPr>
          <w:color w:val="E115C0"/>
        </w:rPr>
        <w:t>který</w:t>
      </w:r>
      <w:r>
        <w:rPr>
          <w:color w:val="FB5514"/>
        </w:rPr>
        <w:t xml:space="preserve"> je podřízen </w:t>
      </w:r>
      <w:r>
        <w:rPr>
          <w:color w:val="00587F"/>
        </w:rPr>
        <w:t>přímo Carlu Spielvogelovi, předsedovi a generálnímu řediteli</w:t>
      </w:r>
      <w:r>
        <w:t xml:space="preserve">. Nastoupí 13. listopadu, až rozpustí </w:t>
      </w:r>
      <w:r>
        <w:rPr>
          <w:color w:val="0BC582"/>
        </w:rPr>
        <w:t>svoji</w:t>
      </w:r>
      <w:r>
        <w:rPr>
          <w:color w:val="FEB8C8"/>
        </w:rPr>
        <w:t xml:space="preserve"> poradenskou firmu Canter, Achenbaum Associates</w:t>
      </w:r>
      <w:r>
        <w:t xml:space="preserve">. </w:t>
      </w:r>
      <w:r>
        <w:rPr>
          <w:color w:val="9E8317"/>
        </w:rPr>
        <w:t>V minulých letech</w:t>
      </w:r>
      <w:r>
        <w:t xml:space="preserve"> se </w:t>
      </w:r>
      <w:r>
        <w:rPr>
          <w:color w:val="01190F"/>
        </w:rPr>
        <w:t>nejpřednější ředitelé v reklamním průmyslu</w:t>
      </w:r>
      <w:r>
        <w:t xml:space="preserve"> nezdráhali </w:t>
      </w:r>
      <w:r>
        <w:rPr>
          <w:color w:val="310106"/>
        </w:rPr>
        <w:t>Achenbauma</w:t>
      </w:r>
      <w:r>
        <w:t xml:space="preserve"> tvrdě kritizovat. </w:t>
      </w:r>
      <w:r>
        <w:rPr>
          <w:color w:val="9E8317"/>
        </w:rPr>
        <w:t>Od té doby</w:t>
      </w:r>
      <w:r>
        <w:t xml:space="preserve"> se trochu zklidnili, ačkoliv </w:t>
      </w:r>
      <w:r>
        <w:rPr>
          <w:color w:val="847D81"/>
        </w:rPr>
        <w:t>jeden hlavní vedoucí pracovník společnosti Young &amp; Rubicam</w:t>
      </w:r>
      <w:r>
        <w:t xml:space="preserve"> vyjádřil názor </w:t>
      </w:r>
      <w:r>
        <w:rPr>
          <w:color w:val="847D81"/>
        </w:rPr>
        <w:t>svůj</w:t>
      </w:r>
      <w:r>
        <w:t xml:space="preserve"> i ostatních, když řekl: "Myslím, že reklamní agentury dluží </w:t>
      </w:r>
      <w:r>
        <w:rPr>
          <w:color w:val="58018B"/>
        </w:rPr>
        <w:t>Carlu (Spielvogelovi</w:t>
      </w:r>
      <w:r>
        <w:t xml:space="preserve">) poděkování za to, že </w:t>
      </w:r>
      <w:r>
        <w:rPr>
          <w:color w:val="310106"/>
        </w:rPr>
        <w:t>jej</w:t>
      </w:r>
      <w:r>
        <w:t xml:space="preserve"> vytáhl z oboru poradenství." Vedoucí pracovníci v odvětví však považují najmutí </w:t>
      </w:r>
      <w:r>
        <w:rPr>
          <w:color w:val="310106"/>
        </w:rPr>
        <w:t>Achenbauma</w:t>
      </w:r>
      <w:r>
        <w:t xml:space="preserve"> za velmi chytrý tah </w:t>
      </w:r>
      <w:r>
        <w:rPr>
          <w:color w:val="FEFB0A"/>
        </w:rPr>
        <w:t>společnosti Backer Spielvogel, jednotky společnosti Saatchi &amp; Saatchi</w:t>
      </w:r>
      <w:r>
        <w:t xml:space="preserve">. </w:t>
      </w:r>
      <w:r>
        <w:rPr>
          <w:color w:val="310106"/>
        </w:rPr>
        <w:t>Achenbaum</w:t>
      </w:r>
      <w:r>
        <w:t xml:space="preserve"> měl mezi </w:t>
      </w:r>
      <w:r>
        <w:rPr>
          <w:color w:val="310106"/>
        </w:rPr>
        <w:t>svými</w:t>
      </w:r>
      <w:r>
        <w:t xml:space="preserve"> klienty některé z nejviditelnějších prosperujících zadavatelů reklamy v zemi </w:t>
      </w:r>
      <w:r>
        <w:rPr>
          <w:color w:val="B70639"/>
        </w:rPr>
        <w:t>včetně společností Nissan</w:t>
      </w:r>
      <w:r>
        <w:t xml:space="preserve">, Toyota, Seagram a klientů </w:t>
      </w:r>
      <w:r>
        <w:rPr>
          <w:color w:val="FEFB0A"/>
        </w:rPr>
        <w:t>společnosti Backer Spielvogel</w:t>
      </w:r>
      <w:r>
        <w:t xml:space="preserve">, </w:t>
      </w:r>
      <w:r>
        <w:rPr>
          <w:color w:val="703B01"/>
        </w:rPr>
        <w:t>společností Hyundai a J. P. Morgan</w:t>
      </w:r>
      <w:r>
        <w:t xml:space="preserve">. </w:t>
      </w:r>
      <w:r>
        <w:rPr>
          <w:color w:val="FEFB0A"/>
        </w:rPr>
        <w:t>U společnosti Backer Spielvogel</w:t>
      </w:r>
      <w:r>
        <w:t xml:space="preserve"> bude pracovat s klienty a potenciálními klienty na marketingových strategiích, přičemž kromě otázek agenturních provizí pomohl </w:t>
      </w:r>
      <w:r>
        <w:rPr>
          <w:color w:val="B70639"/>
        </w:rPr>
        <w:t>společnosti Nissan</w:t>
      </w:r>
      <w:r>
        <w:t xml:space="preserve"> například s umístěním na trhu a určením ceny </w:t>
      </w:r>
      <w:r>
        <w:rPr>
          <w:color w:val="B70639"/>
        </w:rPr>
        <w:t>její</w:t>
      </w:r>
      <w:r>
        <w:t xml:space="preserve"> nové série automobilů značky Infiniti. </w:t>
      </w:r>
      <w:r>
        <w:rPr>
          <w:color w:val="FEFB0A"/>
        </w:rPr>
        <w:t xml:space="preserve">Pro agenturu, </w:t>
      </w:r>
      <w:r>
        <w:rPr>
          <w:color w:val="F7F1DF"/>
        </w:rPr>
        <w:t>která</w:t>
      </w:r>
      <w:r>
        <w:rPr>
          <w:color w:val="FEFB0A"/>
        </w:rPr>
        <w:t xml:space="preserve"> v poslední době získala jen málo nových zákazníků</w:t>
      </w:r>
      <w:r>
        <w:t xml:space="preserve">, se </w:t>
      </w:r>
      <w:r>
        <w:rPr>
          <w:color w:val="310106"/>
        </w:rPr>
        <w:t>jeho</w:t>
      </w:r>
      <w:r>
        <w:t xml:space="preserve"> kontakty s klienty mezitím mohou stát zlatým dolem. "Už jsem (pro klienty) vyhledal více než 40 reklamních agentur, takže mám docela dobrou představu o tom, co </w:t>
      </w:r>
      <w:r>
        <w:rPr>
          <w:color w:val="118B8A"/>
        </w:rPr>
        <w:t>klienti</w:t>
      </w:r>
      <w:r>
        <w:t xml:space="preserve"> považují za důležité, když hledají agenturu," řekl </w:t>
      </w:r>
      <w:r>
        <w:rPr>
          <w:color w:val="310106"/>
        </w:rPr>
        <w:t>Achenbaum</w:t>
      </w:r>
      <w:r>
        <w:t xml:space="preserve">. Jako konzultant vedl semináře u agentur </w:t>
      </w:r>
      <w:r>
        <w:rPr>
          <w:color w:val="4AFEFA"/>
        </w:rPr>
        <w:t>včetně společnosti Ogilvy &amp; Mather</w:t>
      </w:r>
      <w:r>
        <w:t xml:space="preserve"> o tom, jak získat nové zakázky. </w:t>
      </w:r>
      <w:r>
        <w:rPr>
          <w:color w:val="58018B"/>
        </w:rPr>
        <w:t>Spielvogel</w:t>
      </w:r>
      <w:r>
        <w:t xml:space="preserve"> řekl, že doufá, že </w:t>
      </w:r>
      <w:r>
        <w:rPr>
          <w:color w:val="310106"/>
        </w:rPr>
        <w:t>Achenbaum</w:t>
      </w:r>
      <w:r>
        <w:t xml:space="preserve"> bude </w:t>
      </w:r>
      <w:r>
        <w:rPr>
          <w:color w:val="FEFB0A"/>
        </w:rPr>
        <w:t>u agentury</w:t>
      </w:r>
      <w:r>
        <w:t xml:space="preserve"> dělat strategické poradenství </w:t>
      </w:r>
      <w:r>
        <w:rPr>
          <w:color w:val="FCB164"/>
        </w:rPr>
        <w:t xml:space="preserve">pro "zákazníky, </w:t>
      </w:r>
      <w:r>
        <w:rPr>
          <w:color w:val="796EE6"/>
        </w:rPr>
        <w:t>kteří</w:t>
      </w:r>
      <w:r>
        <w:rPr>
          <w:color w:val="FCB164"/>
        </w:rPr>
        <w:t xml:space="preserve"> nejsou klienty</w:t>
      </w:r>
      <w:r>
        <w:t xml:space="preserve">, v naději, že se klienty stanou". </w:t>
      </w:r>
      <w:r>
        <w:rPr>
          <w:color w:val="FEFB0A"/>
        </w:rPr>
        <w:t>U společnosti Backer Spielvogel</w:t>
      </w:r>
      <w:r>
        <w:t xml:space="preserve"> byl </w:t>
      </w:r>
      <w:r>
        <w:rPr>
          <w:color w:val="58018B"/>
        </w:rPr>
        <w:t>pro Spielvogela</w:t>
      </w:r>
      <w:r>
        <w:t xml:space="preserve"> charakteristický osobní zájem </w:t>
      </w:r>
      <w:r>
        <w:rPr>
          <w:color w:val="000D2C"/>
        </w:rPr>
        <w:t>o všechny hlavní klienty</w:t>
      </w:r>
      <w:r>
        <w:t xml:space="preserve">. Rozmazluje </w:t>
      </w:r>
      <w:r>
        <w:rPr>
          <w:color w:val="000D2C"/>
        </w:rPr>
        <w:t>je</w:t>
      </w:r>
      <w:r>
        <w:t xml:space="preserve">, zve </w:t>
      </w:r>
      <w:r>
        <w:rPr>
          <w:color w:val="000D2C"/>
        </w:rPr>
        <w:t>je</w:t>
      </w:r>
      <w:r>
        <w:t xml:space="preserve"> na ohromné oslavy, hýčká </w:t>
      </w:r>
      <w:r>
        <w:rPr>
          <w:color w:val="58018B"/>
        </w:rPr>
        <w:t>si</w:t>
      </w:r>
      <w:r>
        <w:t xml:space="preserve"> </w:t>
      </w:r>
      <w:r>
        <w:rPr>
          <w:color w:val="000D2C"/>
        </w:rPr>
        <w:t>je</w:t>
      </w:r>
      <w:r>
        <w:t xml:space="preserve">. </w:t>
      </w:r>
      <w:r>
        <w:rPr>
          <w:color w:val="310106"/>
        </w:rPr>
        <w:t>Achenbaum</w:t>
      </w:r>
      <w:r>
        <w:t xml:space="preserve"> se také umí do záležitostí </w:t>
      </w:r>
      <w:r>
        <w:rPr>
          <w:color w:val="310106"/>
        </w:rPr>
        <w:t>svých</w:t>
      </w:r>
      <w:r>
        <w:t xml:space="preserve"> klientů pohroužit. "</w:t>
      </w:r>
      <w:r>
        <w:rPr>
          <w:color w:val="53495F"/>
        </w:rPr>
        <w:t>Carl</w:t>
      </w:r>
      <w:r>
        <w:rPr>
          <w:color w:val="F95475"/>
        </w:rPr>
        <w:t xml:space="preserve"> se </w:t>
      </w:r>
      <w:r>
        <w:rPr>
          <w:color w:val="53495F"/>
        </w:rPr>
        <w:t>svými</w:t>
      </w:r>
      <w:r>
        <w:rPr>
          <w:color w:val="F95475"/>
        </w:rPr>
        <w:t xml:space="preserve"> klienty komunikuje mnohem důvěrněji, než je u agentury </w:t>
      </w:r>
      <w:r>
        <w:rPr>
          <w:color w:val="53495F"/>
        </w:rPr>
        <w:t>jeho</w:t>
      </w:r>
      <w:r>
        <w:rPr>
          <w:color w:val="F95475"/>
        </w:rPr>
        <w:t xml:space="preserve"> velikosti běžné</w:t>
      </w:r>
      <w:r>
        <w:t xml:space="preserve">. A s </w:t>
      </w:r>
      <w:r>
        <w:rPr>
          <w:color w:val="310106"/>
        </w:rPr>
        <w:t>Alovou</w:t>
      </w:r>
      <w:r>
        <w:t xml:space="preserve"> pověstí </w:t>
      </w:r>
      <w:r>
        <w:rPr>
          <w:color w:val="61FC03"/>
        </w:rPr>
        <w:t>muže schopného se do věci ponořit a zabývat se podrobnostmi</w:t>
      </w:r>
      <w:r>
        <w:t xml:space="preserve"> chápete, jak se </w:t>
      </w:r>
      <w:r>
        <w:rPr>
          <w:color w:val="5D9608"/>
        </w:rPr>
        <w:t>ti dva</w:t>
      </w:r>
      <w:r>
        <w:t xml:space="preserve"> </w:t>
      </w:r>
      <w:r>
        <w:rPr>
          <w:color w:val="5D9608"/>
        </w:rPr>
        <w:t>k sobě</w:t>
      </w:r>
      <w:r>
        <w:t xml:space="preserve"> hodí," říká Alan Gottesman, analytik u společnosti PaineWebber. </w:t>
      </w:r>
      <w:r>
        <w:rPr>
          <w:color w:val="310106"/>
        </w:rPr>
        <w:t>Achenbaumův</w:t>
      </w:r>
      <w:r>
        <w:t xml:space="preserve"> krok následuje </w:t>
      </w:r>
      <w:r>
        <w:rPr>
          <w:color w:val="DE98FD"/>
        </w:rPr>
        <w:t xml:space="preserve">po oznámení z minulého měsíce, </w:t>
      </w:r>
      <w:r>
        <w:rPr>
          <w:color w:val="98A088"/>
        </w:rPr>
        <w:t xml:space="preserve">že </w:t>
      </w:r>
      <w:r>
        <w:rPr>
          <w:color w:val="4F584E"/>
        </w:rPr>
        <w:t>jeho</w:t>
      </w:r>
      <w:r>
        <w:rPr>
          <w:color w:val="98A088"/>
        </w:rPr>
        <w:t xml:space="preserve"> konzultační partner, 66 letý Stanley Canter, odejde do důchodu</w:t>
      </w:r>
      <w:r>
        <w:t xml:space="preserve">. </w:t>
      </w:r>
      <w:r>
        <w:rPr>
          <w:color w:val="58018B"/>
        </w:rPr>
        <w:t>Spielvogel</w:t>
      </w:r>
      <w:r>
        <w:t xml:space="preserve"> uvedl, že když bylo oznámení zveřejněno, "zvedl telefon a řekl: `Proč nejdeš </w:t>
      </w:r>
      <w:r>
        <w:rPr>
          <w:color w:val="FEFB0A"/>
        </w:rPr>
        <w:t>k nám</w:t>
      </w:r>
      <w:r>
        <w:t xml:space="preserve">?'". </w:t>
      </w:r>
      <w:r>
        <w:rPr>
          <w:color w:val="310106"/>
        </w:rPr>
        <w:t xml:space="preserve">Achenbaum, </w:t>
      </w:r>
      <w:r>
        <w:rPr>
          <w:color w:val="248AD0"/>
        </w:rPr>
        <w:t>který</w:t>
      </w:r>
      <w:r>
        <w:rPr>
          <w:color w:val="310106"/>
        </w:rPr>
        <w:t xml:space="preserve"> uvažoval o zeštíhlení </w:t>
      </w:r>
      <w:r>
        <w:rPr>
          <w:color w:val="5C5300"/>
        </w:rPr>
        <w:t>své</w:t>
      </w:r>
      <w:r>
        <w:rPr>
          <w:color w:val="9F6551"/>
        </w:rPr>
        <w:t xml:space="preserve"> firmy</w:t>
      </w:r>
      <w:r>
        <w:rPr>
          <w:color w:val="310106"/>
        </w:rPr>
        <w:t xml:space="preserve"> nebo </w:t>
      </w:r>
      <w:r>
        <w:rPr>
          <w:color w:val="9F6551"/>
        </w:rPr>
        <w:t>jejím</w:t>
      </w:r>
      <w:r>
        <w:rPr>
          <w:color w:val="310106"/>
        </w:rPr>
        <w:t xml:space="preserve"> sloučení s jiným malým konzultačním týmem</w:t>
      </w:r>
      <w:r>
        <w:t xml:space="preserve">, brzy souhlasil. </w:t>
      </w:r>
      <w:r>
        <w:rPr>
          <w:color w:val="5D9608"/>
        </w:rPr>
        <w:t>Oba muži</w:t>
      </w:r>
      <w:r>
        <w:t xml:space="preserve"> se seznámili </w:t>
      </w:r>
      <w:r>
        <w:rPr>
          <w:color w:val="BCFEC6"/>
        </w:rPr>
        <w:t>asi před 25 lety</w:t>
      </w:r>
      <w:r>
        <w:t xml:space="preserve"> a </w:t>
      </w:r>
      <w:r>
        <w:rPr>
          <w:color w:val="BCFEC6"/>
        </w:rPr>
        <w:t>od té doby</w:t>
      </w:r>
      <w:r>
        <w:t xml:space="preserve"> jsou přáteli a tenisovými partnery. Než se </w:t>
      </w:r>
      <w:r>
        <w:rPr>
          <w:color w:val="310106"/>
        </w:rPr>
        <w:t>Achenbaum</w:t>
      </w:r>
      <w:r>
        <w:t xml:space="preserve"> stal v roce 1974 konzultantem, byl hlavním vedoucím pracovníkem u společnosti J. Walter Thompson Co. Většinu </w:t>
      </w:r>
      <w:r>
        <w:rPr>
          <w:color w:val="310106"/>
        </w:rPr>
        <w:t>své</w:t>
      </w:r>
      <w:r>
        <w:t xml:space="preserve"> kariéry strávil formulováním marketingových strategií, ale nejvíce se proslavil snížením provizí reklamních společností. </w:t>
      </w:r>
      <w:r>
        <w:rPr>
          <w:color w:val="932C70"/>
        </w:rPr>
        <w:t>Reklamní agentury většinou dostávaly fixní 15% odměnu</w:t>
      </w:r>
      <w:r>
        <w:t xml:space="preserve">, </w:t>
      </w:r>
      <w:r>
        <w:rPr>
          <w:color w:val="932C70"/>
        </w:rPr>
        <w:t>což</w:t>
      </w:r>
      <w:r>
        <w:t xml:space="preserve"> znamená, že když klient zaplatil za vysílací čas 100 milionů dolarů, agentura vydělala 15 milionů dolarů. </w:t>
      </w:r>
      <w:r>
        <w:rPr>
          <w:color w:val="310106"/>
        </w:rPr>
        <w:t>Achenbaum</w:t>
      </w:r>
      <w:r>
        <w:t xml:space="preserve"> však zavedl </w:t>
      </w:r>
      <w:r>
        <w:rPr>
          <w:color w:val="2B1B04"/>
        </w:rPr>
        <w:t xml:space="preserve">smluvní poplatky, </w:t>
      </w:r>
      <w:r>
        <w:rPr>
          <w:color w:val="B5AFC4"/>
        </w:rPr>
        <w:t>které</w:t>
      </w:r>
      <w:r>
        <w:rPr>
          <w:color w:val="2B1B04"/>
        </w:rPr>
        <w:t xml:space="preserve"> často vyšly na méně než 15 %</w:t>
      </w:r>
      <w:r>
        <w:t xml:space="preserve">. Nedávno vyjednal doložky </w:t>
      </w:r>
      <w:r>
        <w:rPr>
          <w:color w:val="D4C67A"/>
        </w:rPr>
        <w:t xml:space="preserve">o "odškodném", </w:t>
      </w:r>
      <w:r>
        <w:rPr>
          <w:color w:val="AE7AA1"/>
        </w:rPr>
        <w:t>které</w:t>
      </w:r>
      <w:r>
        <w:rPr>
          <w:color w:val="D4C67A"/>
        </w:rPr>
        <w:t xml:space="preserve"> </w:t>
      </w:r>
      <w:r>
        <w:rPr>
          <w:color w:val="C2A393"/>
        </w:rPr>
        <w:t>agentura</w:t>
      </w:r>
      <w:r>
        <w:rPr>
          <w:color w:val="D4C67A"/>
        </w:rPr>
        <w:t xml:space="preserve"> musí </w:t>
      </w:r>
      <w:r>
        <w:rPr>
          <w:color w:val="0232FD"/>
        </w:rPr>
        <w:t>zákazníkovi</w:t>
      </w:r>
      <w:r>
        <w:rPr>
          <w:color w:val="D4C67A"/>
        </w:rPr>
        <w:t xml:space="preserve"> zaplatit v některých případech, pokud </w:t>
      </w:r>
      <w:r>
        <w:rPr>
          <w:color w:val="0232FD"/>
        </w:rPr>
        <w:t>tohoto klienta</w:t>
      </w:r>
      <w:r>
        <w:rPr>
          <w:color w:val="D4C67A"/>
        </w:rPr>
        <w:t xml:space="preserve"> opustí</w:t>
      </w:r>
      <w:r>
        <w:t xml:space="preserve">. Nakonec se však stal tak proslulý snižováním provizí, že </w:t>
      </w:r>
      <w:r>
        <w:rPr>
          <w:color w:val="310106"/>
        </w:rPr>
        <w:t>ho</w:t>
      </w:r>
      <w:r>
        <w:t xml:space="preserve"> klienti kvůli ničemu jinému nevyhledávali. "Byl jsem velmi znechucený," řekl. "</w:t>
      </w:r>
      <w:r>
        <w:rPr>
          <w:color w:val="6A3A35"/>
        </w:rPr>
        <w:t>Podstata celé věci tkví v tom, že kupuji a prodávám</w:t>
      </w:r>
      <w:r>
        <w:t xml:space="preserve">. </w:t>
      </w:r>
      <w:r>
        <w:rPr>
          <w:color w:val="6A3A35"/>
        </w:rPr>
        <w:t>To</w:t>
      </w:r>
      <w:r>
        <w:t xml:space="preserve"> je další důvod (</w:t>
      </w:r>
      <w:r>
        <w:rPr>
          <w:color w:val="BA6801"/>
        </w:rPr>
        <w:t xml:space="preserve">pro práci </w:t>
      </w:r>
      <w:r>
        <w:rPr>
          <w:color w:val="168E5C"/>
        </w:rPr>
        <w:t>u společnosti Backer Spielvogel</w:t>
      </w:r>
      <w:r>
        <w:t xml:space="preserve">). Napadlo </w:t>
      </w:r>
      <w:r>
        <w:rPr>
          <w:color w:val="310106"/>
        </w:rPr>
        <w:t>mě</w:t>
      </w:r>
      <w:r>
        <w:t xml:space="preserve">, že by </w:t>
      </w:r>
      <w:r>
        <w:rPr>
          <w:color w:val="BA6801"/>
        </w:rPr>
        <w:t>to</w:t>
      </w:r>
      <w:r>
        <w:t xml:space="preserve"> mohla být cesta zpět k tomu, co chci opravdu dělat." </w:t>
      </w:r>
      <w:r>
        <w:rPr>
          <w:color w:val="58018B"/>
        </w:rPr>
        <w:t>Spielvogel</w:t>
      </w:r>
      <w:r>
        <w:t xml:space="preserve"> jízlivě dodal: "Tlak na provize nezahájil </w:t>
      </w:r>
      <w:r>
        <w:rPr>
          <w:color w:val="310106"/>
        </w:rPr>
        <w:t>Al Achenbaum</w:t>
      </w:r>
      <w:r>
        <w:t xml:space="preserve">." </w:t>
      </w:r>
      <w:r>
        <w:rPr>
          <w:color w:val="58018B"/>
        </w:rPr>
        <w:t>Spielvogel</w:t>
      </w:r>
      <w:r>
        <w:t xml:space="preserve"> řekl, že </w:t>
      </w:r>
      <w:r>
        <w:rPr>
          <w:color w:val="310106"/>
        </w:rPr>
        <w:t>Achenbaum</w:t>
      </w:r>
      <w:r>
        <w:t xml:space="preserve"> bude pro klienty určovat kombinaci </w:t>
      </w:r>
      <w:r>
        <w:rPr>
          <w:color w:val="16C0D0"/>
        </w:rPr>
        <w:t>propagace, reklamního prodeje, reklamy a dalších marketingových východisek</w:t>
      </w:r>
      <w:r>
        <w:t xml:space="preserve"> a integrovat </w:t>
      </w:r>
      <w:r>
        <w:rPr>
          <w:color w:val="16C0D0"/>
        </w:rPr>
        <w:t>tyto služby</w:t>
      </w:r>
      <w:r>
        <w:t xml:space="preserve">. Zaměří se mimo jiné </w:t>
      </w:r>
      <w:r>
        <w:rPr>
          <w:color w:val="703B01"/>
        </w:rPr>
        <w:t>na společnosti J. P. Morgan a Hyundai</w:t>
      </w:r>
      <w:r>
        <w:t xml:space="preserve">. </w:t>
      </w:r>
      <w:r>
        <w:rPr>
          <w:color w:val="C62100"/>
        </w:rPr>
        <w:t>Společnosti Morgan</w:t>
      </w:r>
      <w:r>
        <w:t xml:space="preserve"> pomohl </w:t>
      </w:r>
      <w:r>
        <w:rPr>
          <w:color w:val="310106"/>
        </w:rPr>
        <w:t>Achenbaum</w:t>
      </w:r>
      <w:r>
        <w:t xml:space="preserve"> při </w:t>
      </w:r>
      <w:r>
        <w:rPr>
          <w:color w:val="C62100"/>
        </w:rPr>
        <w:t>jejím</w:t>
      </w:r>
      <w:r>
        <w:t xml:space="preserve"> nedávném hledání agentury a </w:t>
      </w:r>
      <w:r>
        <w:rPr>
          <w:color w:val="014347"/>
        </w:rPr>
        <w:t xml:space="preserve">se společností Hyundai, </w:t>
      </w:r>
      <w:r>
        <w:rPr>
          <w:color w:val="233809"/>
        </w:rPr>
        <w:t>která</w:t>
      </w:r>
      <w:r>
        <w:rPr>
          <w:color w:val="014347"/>
        </w:rPr>
        <w:t xml:space="preserve"> má vážné problémy včetně klesajícího obratu</w:t>
      </w:r>
      <w:r>
        <w:t xml:space="preserve">, má dlouhodobý vztah. "Trasa příjmu se stále více odvrací od čisté reklamy a směřuje k jiným službám," řekl </w:t>
      </w:r>
      <w:r>
        <w:rPr>
          <w:color w:val="58018B"/>
        </w:rPr>
        <w:t>Spielvogel</w:t>
      </w:r>
      <w:r>
        <w:t xml:space="preserve">. Namísto toho, aby byli jen reklamní agenturou, řekl: "Stanovili jsme </w:t>
      </w:r>
      <w:r>
        <w:rPr>
          <w:color w:val="FEFB0A"/>
        </w:rPr>
        <w:t>si</w:t>
      </w:r>
      <w:r>
        <w:t xml:space="preserve"> jiné poslání. </w:t>
      </w:r>
      <w:r>
        <w:rPr>
          <w:color w:val="FEFB0A"/>
        </w:rPr>
        <w:t>Naším</w:t>
      </w:r>
      <w:r>
        <w:t xml:space="preserve"> cílem je pomáhat klientům v růstu a použít </w:t>
      </w:r>
      <w:r>
        <w:rPr>
          <w:color w:val="42083B"/>
        </w:rPr>
        <w:t>k tomu</w:t>
      </w:r>
      <w:r>
        <w:t xml:space="preserve"> jakýkoliv nástroj marketingové komunikace." Vedoucí pracovníci v odvětví přejí </w:t>
      </w:r>
      <w:r>
        <w:rPr>
          <w:color w:val="310106"/>
        </w:rPr>
        <w:t>Achenbaumovi</w:t>
      </w:r>
      <w:r>
        <w:t xml:space="preserve"> úspěch. </w:t>
      </w:r>
      <w:r>
        <w:rPr>
          <w:color w:val="82785D"/>
        </w:rPr>
        <w:t>Leonard Matthews, bývalý prezident Americké asociace reklamních agentur</w:t>
      </w:r>
      <w:r>
        <w:t xml:space="preserve">, </w:t>
      </w:r>
      <w:r>
        <w:rPr>
          <w:color w:val="310106"/>
        </w:rPr>
        <w:t>o Achenbaumovi</w:t>
      </w:r>
      <w:r>
        <w:t xml:space="preserve"> ve výbušném projevu z roku 1987 prohlásil, že je "zrádce". Včera </w:t>
      </w:r>
      <w:r>
        <w:rPr>
          <w:color w:val="82785D"/>
        </w:rPr>
        <w:t>Matthews, nyní poradce u společnosti Matthews &amp; Johnson z města Stamford v Connecticutu</w:t>
      </w:r>
      <w:r>
        <w:t>, zavtipkoval: "Myslím, že (</w:t>
      </w:r>
      <w:r>
        <w:rPr>
          <w:color w:val="023087"/>
        </w:rPr>
        <w:t xml:space="preserve">ve </w:t>
      </w:r>
      <w:r>
        <w:rPr>
          <w:color w:val="B7DAD2"/>
        </w:rPr>
        <w:t>své</w:t>
      </w:r>
      <w:r>
        <w:rPr>
          <w:color w:val="023087"/>
        </w:rPr>
        <w:t xml:space="preserve"> nové práci</w:t>
      </w:r>
      <w:r>
        <w:t xml:space="preserve">) bude velmi dobrý. A bude </w:t>
      </w:r>
      <w:r>
        <w:rPr>
          <w:color w:val="023087"/>
        </w:rPr>
        <w:t>v tom</w:t>
      </w:r>
      <w:r>
        <w:t xml:space="preserve"> mnohem lepší než v tom (snižování cen), co dělal donedávna." </w:t>
      </w:r>
      <w:r>
        <w:rPr>
          <w:color w:val="196956"/>
        </w:rPr>
        <w:t xml:space="preserve">Kampaň </w:t>
      </w:r>
      <w:r>
        <w:rPr>
          <w:color w:val="8C41BB"/>
        </w:rPr>
        <w:t>společnosti Cotton Inc</w:t>
      </w:r>
      <w:r>
        <w:t xml:space="preserve">. </w:t>
      </w:r>
      <w:r>
        <w:rPr>
          <w:color w:val="ECEDFE"/>
        </w:rPr>
        <w:t xml:space="preserve">Textilní společnost Cotton Inc., </w:t>
      </w:r>
      <w:r>
        <w:rPr>
          <w:color w:val="2B2D32"/>
        </w:rPr>
        <w:t>jež</w:t>
      </w:r>
      <w:r>
        <w:rPr>
          <w:color w:val="ECEDFE"/>
        </w:rPr>
        <w:t xml:space="preserve"> zastupuje pěstitele bavlny</w:t>
      </w:r>
      <w:r>
        <w:t xml:space="preserve">, zahájí </w:t>
      </w:r>
      <w:r>
        <w:rPr>
          <w:color w:val="196956"/>
        </w:rPr>
        <w:t xml:space="preserve">novou reklamní kampaň Den díkůvzdání, </w:t>
      </w:r>
      <w:r>
        <w:rPr>
          <w:color w:val="94C661"/>
        </w:rPr>
        <w:t>kterou</w:t>
      </w:r>
      <w:r>
        <w:rPr>
          <w:color w:val="196956"/>
        </w:rPr>
        <w:t xml:space="preserve"> zpracovala </w:t>
      </w:r>
      <w:r>
        <w:rPr>
          <w:color w:val="F8907D"/>
        </w:rPr>
        <w:t>agentura Ogilvy &amp; Mather</w:t>
      </w:r>
      <w:r>
        <w:t xml:space="preserve">. </w:t>
      </w:r>
      <w:r>
        <w:rPr>
          <w:color w:val="895E6B"/>
        </w:rPr>
        <w:t xml:space="preserve">J. Nicholas Hahn, prezident a výkonný ředitel </w:t>
      </w:r>
      <w:r>
        <w:rPr>
          <w:color w:val="788E95"/>
        </w:rPr>
        <w:t>společnosti Cotton Inc.</w:t>
      </w:r>
      <w:r>
        <w:t xml:space="preserve">, byl dříve v tomto roce otevřeným kritikem </w:t>
      </w:r>
      <w:r>
        <w:rPr>
          <w:color w:val="FB6AB8"/>
        </w:rPr>
        <w:t xml:space="preserve">akvizice skupiny Oglivy Group </w:t>
      </w:r>
      <w:r>
        <w:rPr>
          <w:color w:val="576094"/>
        </w:rPr>
        <w:t>skupinou WPP Group</w:t>
      </w:r>
      <w:r>
        <w:t xml:space="preserve">. </w:t>
      </w:r>
      <w:r>
        <w:rPr>
          <w:color w:val="895E6B"/>
        </w:rPr>
        <w:t>Hahn</w:t>
      </w:r>
      <w:r>
        <w:t xml:space="preserve"> </w:t>
      </w:r>
      <w:r>
        <w:rPr>
          <w:color w:val="FB6AB8"/>
        </w:rPr>
        <w:t>během akvizice</w:t>
      </w:r>
      <w:r>
        <w:t xml:space="preserve"> řekl, </w:t>
      </w:r>
      <w:r>
        <w:rPr>
          <w:color w:val="DB1474"/>
        </w:rPr>
        <w:t xml:space="preserve">že pokud bude nabídka </w:t>
      </w:r>
      <w:r>
        <w:rPr>
          <w:color w:val="8489AE"/>
        </w:rPr>
        <w:t>skupiny WPP</w:t>
      </w:r>
      <w:r>
        <w:rPr>
          <w:color w:val="DB1474"/>
        </w:rPr>
        <w:t xml:space="preserve"> úspěšná, nechá posoudit míru </w:t>
      </w:r>
      <w:r>
        <w:rPr>
          <w:color w:val="860E04"/>
        </w:rPr>
        <w:t>své</w:t>
      </w:r>
      <w:r>
        <w:rPr>
          <w:color w:val="DB1474"/>
        </w:rPr>
        <w:t xml:space="preserve"> zodpovědnosti</w:t>
      </w:r>
      <w:r>
        <w:t xml:space="preserve">, </w:t>
      </w:r>
      <w:r>
        <w:rPr>
          <w:color w:val="DB1474"/>
        </w:rPr>
        <w:t>což</w:t>
      </w:r>
      <w:r>
        <w:t xml:space="preserve"> však neudělal. </w:t>
      </w:r>
      <w:r>
        <w:rPr>
          <w:color w:val="196956"/>
        </w:rPr>
        <w:t xml:space="preserve">Nová kampaň </w:t>
      </w:r>
      <w:r>
        <w:rPr>
          <w:color w:val="8C41BB"/>
        </w:rPr>
        <w:t>společnosti Cotton Inc.</w:t>
      </w:r>
      <w:r>
        <w:rPr>
          <w:color w:val="196956"/>
        </w:rPr>
        <w:t xml:space="preserve"> za 9 milionů dolarů</w:t>
      </w:r>
      <w:r>
        <w:t xml:space="preserve"> nazývá bavlnu "Látkou našich životů". </w:t>
      </w:r>
      <w:r>
        <w:rPr>
          <w:color w:val="196956"/>
        </w:rPr>
        <w:t>Kampaň</w:t>
      </w:r>
      <w:r>
        <w:t xml:space="preserve"> nahrazuje reklamy "Mějte se jako v bavlnce" a znamená konec snah o jednotnou celostátní reklamu. Celá léta byly reklamy </w:t>
      </w:r>
      <w:r>
        <w:rPr>
          <w:color w:val="ECEDFE"/>
        </w:rPr>
        <w:t>společnosti</w:t>
      </w:r>
      <w:r>
        <w:t xml:space="preserve"> spojené například s prodejem ložního prádla Cannon nebo ručníků Martex a hlasatel na konci reklam říkal </w:t>
      </w:r>
      <w:r>
        <w:rPr>
          <w:color w:val="FBC206"/>
        </w:rPr>
        <w:t>zákazníkům</w:t>
      </w:r>
      <w:r>
        <w:t xml:space="preserve">, kde "najdou značku skutečné kvality". V nových televizních spotech dala </w:t>
      </w:r>
      <w:r>
        <w:rPr>
          <w:color w:val="4AFEFA"/>
        </w:rPr>
        <w:t>společnost Ogilvy &amp; Mather</w:t>
      </w:r>
      <w:r>
        <w:t xml:space="preserve"> přednost </w:t>
      </w:r>
      <w:r>
        <w:rPr>
          <w:color w:val="6EAB9B"/>
        </w:rPr>
        <w:t xml:space="preserve">rodinnému stylu, </w:t>
      </w:r>
      <w:r>
        <w:rPr>
          <w:color w:val="F2CDFE"/>
        </w:rPr>
        <w:t>kde</w:t>
      </w:r>
      <w:r>
        <w:rPr>
          <w:color w:val="6EAB9B"/>
        </w:rPr>
        <w:t xml:space="preserve"> je plno smíchu, objetí a slz</w:t>
      </w:r>
      <w:r>
        <w:t xml:space="preserve">. Tom Rost, kreativní ředitel </w:t>
      </w:r>
      <w:r>
        <w:rPr>
          <w:color w:val="4AFEFA"/>
        </w:rPr>
        <w:t>společnosti Ogilvy &amp; Mather</w:t>
      </w:r>
      <w:r>
        <w:t xml:space="preserve">, říká: "Chceme vyvolat citovou reakci, </w:t>
      </w:r>
      <w:r>
        <w:rPr>
          <w:color w:val="645341"/>
        </w:rPr>
        <w:t>tím</w:t>
      </w:r>
      <w:r>
        <w:t xml:space="preserve"> se netajíme." </w:t>
      </w:r>
      <w:r>
        <w:rPr>
          <w:color w:val="ECEDFE"/>
        </w:rPr>
        <w:t>Společnost Cotton Inc.</w:t>
      </w:r>
      <w:r>
        <w:t xml:space="preserve"> utratí téměř 2 miliony dolarů jen za vysílání </w:t>
      </w:r>
      <w:r>
        <w:rPr>
          <w:color w:val="760035"/>
        </w:rPr>
        <w:t xml:space="preserve">v Den díkůvzdání, </w:t>
      </w:r>
      <w:r>
        <w:rPr>
          <w:color w:val="647A41"/>
        </w:rPr>
        <w:t>kdy</w:t>
      </w:r>
      <w:r>
        <w:rPr>
          <w:color w:val="760035"/>
        </w:rPr>
        <w:t xml:space="preserve"> se </w:t>
      </w:r>
      <w:r>
        <w:rPr>
          <w:color w:val="496E76"/>
        </w:rPr>
        <w:t>reklama</w:t>
      </w:r>
      <w:r>
        <w:rPr>
          <w:color w:val="760035"/>
        </w:rPr>
        <w:t xml:space="preserve"> objeví v takových pořadech jako "Good Morning America (Dobré ráno, Ameriko)", "Macy's Thanksgiving Day Parade (Macyin slavnostní průvod ke Dni díkuvzdání)" a sváteční utkání Národní fotbalové ligy</w:t>
      </w:r>
      <w:r>
        <w:t xml:space="preserve">. Ve věku 49 let zemřel </w:t>
      </w:r>
      <w:r>
        <w:rPr>
          <w:color w:val="E3F894"/>
        </w:rPr>
        <w:t>Frank Mingo</w:t>
      </w:r>
      <w:r>
        <w:t xml:space="preserve"> </w:t>
      </w:r>
      <w:r>
        <w:rPr>
          <w:color w:val="E3F894"/>
        </w:rPr>
        <w:t>Frank L. Mingo, jeden z průkopníků reklamy zaměřené na publikum tmavé pleti</w:t>
      </w:r>
      <w:r>
        <w:t xml:space="preserve">, zemřel na mozkovou mrtvici ve věku 49 let. </w:t>
      </w:r>
      <w:r>
        <w:rPr>
          <w:color w:val="E3F894"/>
        </w:rPr>
        <w:t>Mingo</w:t>
      </w:r>
      <w:r>
        <w:t xml:space="preserve"> byl generálním ředitelem </w:t>
      </w:r>
      <w:r>
        <w:rPr>
          <w:color w:val="F9D7CD"/>
        </w:rPr>
        <w:t xml:space="preserve">skupiny Mingo Group, </w:t>
      </w:r>
      <w:r>
        <w:rPr>
          <w:color w:val="876128"/>
        </w:rPr>
        <w:t>kterou</w:t>
      </w:r>
      <w:r>
        <w:rPr>
          <w:color w:val="F9D7CD"/>
        </w:rPr>
        <w:t xml:space="preserve"> založil v roce 1977, a </w:t>
      </w:r>
      <w:r>
        <w:rPr>
          <w:color w:val="876128"/>
        </w:rPr>
        <w:t>která</w:t>
      </w:r>
      <w:r>
        <w:rPr>
          <w:color w:val="F9D7CD"/>
        </w:rPr>
        <w:t xml:space="preserve"> se soustředila na tvorbu reklamy pro černošský trh</w:t>
      </w:r>
      <w:r>
        <w:t xml:space="preserve">. Mezi </w:t>
      </w:r>
      <w:r>
        <w:rPr>
          <w:color w:val="E3F894"/>
        </w:rPr>
        <w:t>jeho</w:t>
      </w:r>
      <w:r>
        <w:t xml:space="preserve"> klienty patří například společnosti Miller Brewing Co. a General Motors. Podle Samuela J. Chisholma, prezidenta a provozního ředitele </w:t>
      </w:r>
      <w:r>
        <w:rPr>
          <w:color w:val="F9D7CD"/>
        </w:rPr>
        <w:t>agentury</w:t>
      </w:r>
      <w:r>
        <w:t xml:space="preserve">, byl </w:t>
      </w:r>
      <w:r>
        <w:rPr>
          <w:color w:val="E3F894"/>
        </w:rPr>
        <w:t>Mingo</w:t>
      </w:r>
      <w:r>
        <w:t xml:space="preserve"> hospitalizován 23. září a zemřel v pondělí. Reklamní sdělení... ZISKY: Společnost Omnicom Group Inc. z New Yorku ohlásila zvýšení </w:t>
      </w:r>
      <w:r>
        <w:rPr>
          <w:color w:val="A1A711"/>
        </w:rPr>
        <w:t>čistého příjmu za třetí čtvrtletí</w:t>
      </w:r>
      <w:r>
        <w:t xml:space="preserve"> o 54 % z loňských 3.6 milionu dolarů, neboli 15 centů na akcii, na 5.6 milionu dolarů, neboli o 22 centů na akcii. Tržba se zvedla o 20 % z 204.8 na 246.6 milionu dolarů.</w:t>
      </w:r>
    </w:p>
    <w:p>
      <w:r>
        <w:rPr>
          <w:b/>
        </w:rPr>
        <w:t>Document number 96</w:t>
      </w:r>
    </w:p>
    <w:p>
      <w:r>
        <w:rPr>
          <w:b/>
        </w:rPr>
        <w:t>Document identifier: wsj0296-001</w:t>
      </w:r>
    </w:p>
    <w:p>
      <w:r>
        <w:rPr>
          <w:color w:val="310106"/>
        </w:rPr>
        <w:t xml:space="preserve">Premiér Le-e Kchuan Jie, čelní představitel </w:t>
      </w:r>
      <w:r>
        <w:rPr>
          <w:color w:val="04640D"/>
        </w:rPr>
        <w:t>Singapuru</w:t>
      </w:r>
      <w:r>
        <w:t xml:space="preserve"> </w:t>
      </w:r>
      <w:r>
        <w:rPr>
          <w:color w:val="FEFB0A"/>
        </w:rPr>
        <w:t>a již 30 let jeden z hlavních asijských státníků</w:t>
      </w:r>
      <w:r>
        <w:t xml:space="preserve">, nedávno oznámil </w:t>
      </w:r>
      <w:r>
        <w:rPr>
          <w:color w:val="FB5514"/>
        </w:rPr>
        <w:t>svůj</w:t>
      </w:r>
      <w:r>
        <w:t xml:space="preserve"> záměr odejít příští rok do důchodu - i když ne nezbytně ukončit </w:t>
      </w:r>
      <w:r>
        <w:rPr>
          <w:color w:val="FB5514"/>
        </w:rPr>
        <w:t>svůj</w:t>
      </w:r>
      <w:r>
        <w:t xml:space="preserve"> vliv. </w:t>
      </w:r>
      <w:r>
        <w:rPr>
          <w:color w:val="FB5514"/>
        </w:rPr>
        <w:t>Premiér s prořídlými šedivými vlasy a věčně bledým obličejem</w:t>
      </w:r>
      <w:r>
        <w:t xml:space="preserve"> i přesto oplývá energií, přesným uvažováním a ochotou říkat veřejně to, co se </w:t>
      </w:r>
      <w:r>
        <w:rPr>
          <w:color w:val="E115C0"/>
        </w:rPr>
        <w:t>většina jiných asijských čelních představitelů</w:t>
      </w:r>
      <w:r>
        <w:t xml:space="preserve"> odváží říct pouze v soukromí. </w:t>
      </w:r>
      <w:r>
        <w:rPr>
          <w:color w:val="FB5514"/>
        </w:rPr>
        <w:t>66 letý Le-e</w:t>
      </w:r>
      <w:r>
        <w:t xml:space="preserve"> nedávno </w:t>
      </w:r>
      <w:r>
        <w:rPr>
          <w:color w:val="00587F"/>
        </w:rPr>
        <w:t xml:space="preserve">ve </w:t>
      </w:r>
      <w:r>
        <w:rPr>
          <w:color w:val="0BC582"/>
        </w:rPr>
        <w:t>své</w:t>
      </w:r>
      <w:r>
        <w:rPr>
          <w:color w:val="00587F"/>
        </w:rPr>
        <w:t xml:space="preserve"> jednoduše zařízené, dřevem obložené kanceláři</w:t>
      </w:r>
      <w:r>
        <w:t xml:space="preserve"> vydržel </w:t>
      </w:r>
      <w:r>
        <w:rPr>
          <w:color w:val="FEB8C8"/>
        </w:rPr>
        <w:t xml:space="preserve">hodinu diskutovat se dvěma reportéry deníku Journal o situaci </w:t>
      </w:r>
      <w:r>
        <w:rPr>
          <w:color w:val="9E8317"/>
        </w:rPr>
        <w:t>v Asii</w:t>
      </w:r>
      <w:r>
        <w:rPr>
          <w:color w:val="FEB8C8"/>
        </w:rPr>
        <w:t xml:space="preserve"> a ve světě</w:t>
      </w:r>
      <w:r>
        <w:t xml:space="preserve">. Vnitrostátních záležitostí </w:t>
      </w:r>
      <w:r>
        <w:rPr>
          <w:color w:val="01190F"/>
        </w:rPr>
        <w:t>Singapuru</w:t>
      </w:r>
      <w:r>
        <w:t xml:space="preserve"> se </w:t>
      </w:r>
      <w:r>
        <w:rPr>
          <w:color w:val="847D81"/>
        </w:rPr>
        <w:t>interview</w:t>
      </w:r>
      <w:r>
        <w:t xml:space="preserve"> nedotklo. </w:t>
      </w:r>
      <w:r>
        <w:rPr>
          <w:color w:val="FB5514"/>
        </w:rPr>
        <w:t>Le-e</w:t>
      </w:r>
      <w:r>
        <w:t xml:space="preserve"> přeskočil osobní zdvořilosti a hned navázal na to, kde skončil před několika měsíci - před tvrdým zákrokem </w:t>
      </w:r>
      <w:r>
        <w:rPr>
          <w:color w:val="58018B"/>
        </w:rPr>
        <w:t>vlády</w:t>
      </w:r>
      <w:r>
        <w:t xml:space="preserve"> </w:t>
      </w:r>
      <w:r>
        <w:rPr>
          <w:color w:val="B70639"/>
        </w:rPr>
        <w:t>v Číně</w:t>
      </w:r>
      <w:r>
        <w:t xml:space="preserve"> -, když upozornil, že se </w:t>
      </w:r>
      <w:r>
        <w:rPr>
          <w:color w:val="58018B"/>
        </w:rPr>
        <w:t>ortodoxní vedení v Pekingu</w:t>
      </w:r>
      <w:r>
        <w:t xml:space="preserve"> obává plurality názorů. Následují citáty: </w:t>
      </w:r>
      <w:r>
        <w:rPr>
          <w:color w:val="703B01"/>
        </w:rPr>
        <w:t xml:space="preserve">O zmatku </w:t>
      </w:r>
      <w:r>
        <w:rPr>
          <w:color w:val="F7F1DF"/>
        </w:rPr>
        <w:t>v Číně</w:t>
      </w:r>
      <w:r>
        <w:t xml:space="preserve"> řekl: "Je </w:t>
      </w:r>
      <w:r>
        <w:rPr>
          <w:color w:val="703B01"/>
        </w:rPr>
        <w:t>to</w:t>
      </w:r>
      <w:r>
        <w:t xml:space="preserve"> velmi nešťastná situace." "</w:t>
      </w:r>
      <w:r>
        <w:rPr>
          <w:color w:val="118B8A"/>
        </w:rPr>
        <w:t>Čao C'-jangovi (bývalému premiérovi a stranickému předsedovi</w:t>
      </w:r>
      <w:r>
        <w:t xml:space="preserve">) trvalo 10 let, než vytvořil </w:t>
      </w:r>
      <w:r>
        <w:rPr>
          <w:color w:val="4AFEFA"/>
        </w:rPr>
        <w:t xml:space="preserve">tým </w:t>
      </w:r>
      <w:r>
        <w:rPr>
          <w:color w:val="FCB164"/>
        </w:rPr>
        <w:t xml:space="preserve">ekonomů, </w:t>
      </w:r>
      <w:r>
        <w:rPr>
          <w:color w:val="796EE6"/>
        </w:rPr>
        <w:t>kteří</w:t>
      </w:r>
      <w:r>
        <w:rPr>
          <w:color w:val="FCB164"/>
        </w:rPr>
        <w:t xml:space="preserve"> chápali, jak funguje západní ekonomika</w:t>
      </w:r>
      <w:r>
        <w:t xml:space="preserve"> a nyní je část </w:t>
      </w:r>
      <w:r>
        <w:rPr>
          <w:color w:val="4AFEFA"/>
        </w:rPr>
        <w:t>tohoto týmu</w:t>
      </w:r>
      <w:r>
        <w:t xml:space="preserve"> v emigraci, část byla vyloučena a část je nezvěstná." </w:t>
      </w:r>
      <w:r>
        <w:rPr>
          <w:color w:val="FB5514"/>
        </w:rPr>
        <w:t>Le-e</w:t>
      </w:r>
      <w:r>
        <w:t xml:space="preserve"> předpověděl, </w:t>
      </w:r>
      <w:r>
        <w:rPr>
          <w:color w:val="000D2C"/>
        </w:rPr>
        <w:t xml:space="preserve">že dát </w:t>
      </w:r>
      <w:r>
        <w:rPr>
          <w:color w:val="53495F"/>
        </w:rPr>
        <w:t>tento tým</w:t>
      </w:r>
      <w:r>
        <w:rPr>
          <w:color w:val="000D2C"/>
        </w:rPr>
        <w:t xml:space="preserve"> znovu dohromady bude trvat dalších 10 let</w:t>
      </w:r>
      <w:r>
        <w:t>. "</w:t>
      </w:r>
      <w:r>
        <w:rPr>
          <w:color w:val="000D2C"/>
        </w:rPr>
        <w:t>To</w:t>
      </w:r>
      <w:r>
        <w:t xml:space="preserve"> je </w:t>
      </w:r>
      <w:r>
        <w:rPr>
          <w:color w:val="F95475"/>
        </w:rPr>
        <w:t>pro</w:t>
      </w:r>
      <w:r>
        <w:rPr>
          <w:color w:val="B70639"/>
        </w:rPr>
        <w:t xml:space="preserve"> Čínu</w:t>
      </w:r>
      <w:r>
        <w:t xml:space="preserve"> a </w:t>
      </w:r>
      <w:r>
        <w:rPr>
          <w:color w:val="61FC03"/>
        </w:rPr>
        <w:t>Asii</w:t>
      </w:r>
      <w:r>
        <w:t xml:space="preserve"> velmi nepříjemné, protože </w:t>
      </w:r>
      <w:r>
        <w:rPr>
          <w:color w:val="B70639"/>
        </w:rPr>
        <w:t>Čína</w:t>
      </w:r>
      <w:r>
        <w:t xml:space="preserve"> mohla být dobrým motorem ekonomického růstu nejen </w:t>
      </w:r>
      <w:r>
        <w:rPr>
          <w:color w:val="5D9608"/>
        </w:rPr>
        <w:t>pro Hongkong</w:t>
      </w:r>
      <w:r>
        <w:t xml:space="preserve"> a </w:t>
      </w:r>
      <w:r>
        <w:rPr>
          <w:color w:val="DE98FD"/>
        </w:rPr>
        <w:t>Tchaj-wan</w:t>
      </w:r>
      <w:r>
        <w:t xml:space="preserve">, ale i </w:t>
      </w:r>
      <w:r>
        <w:rPr>
          <w:color w:val="98A088"/>
        </w:rPr>
        <w:t>pro</w:t>
      </w:r>
      <w:r>
        <w:rPr>
          <w:color w:val="4F584E"/>
        </w:rPr>
        <w:t xml:space="preserve"> Japonsko</w:t>
      </w:r>
      <w:r>
        <w:t xml:space="preserve">, </w:t>
      </w:r>
      <w:r>
        <w:rPr>
          <w:color w:val="248AD0"/>
        </w:rPr>
        <w:t>Koreu</w:t>
      </w:r>
      <w:r>
        <w:t xml:space="preserve"> a zbytek </w:t>
      </w:r>
      <w:r>
        <w:rPr>
          <w:color w:val="5C5300"/>
        </w:rPr>
        <w:t>Asie</w:t>
      </w:r>
      <w:r>
        <w:t xml:space="preserve">." O podobnostech </w:t>
      </w:r>
      <w:r>
        <w:rPr>
          <w:color w:val="9F6551"/>
        </w:rPr>
        <w:t>mezi</w:t>
      </w:r>
      <w:r>
        <w:rPr>
          <w:color w:val="5C5300"/>
        </w:rPr>
        <w:t xml:space="preserve"> Asií</w:t>
      </w:r>
      <w:r>
        <w:t xml:space="preserve"> a </w:t>
      </w:r>
      <w:r>
        <w:rPr>
          <w:color w:val="BCFEC6"/>
        </w:rPr>
        <w:t>Sovětským svazem</w:t>
      </w:r>
      <w:r>
        <w:t xml:space="preserve"> řekl: "V důležitých detailech jsou </w:t>
      </w:r>
      <w:r>
        <w:rPr>
          <w:color w:val="932C70"/>
        </w:rPr>
        <w:t>Sověti</w:t>
      </w:r>
      <w:r>
        <w:t xml:space="preserve"> jiní než </w:t>
      </w:r>
      <w:r>
        <w:rPr>
          <w:color w:val="B70639"/>
        </w:rPr>
        <w:t>Číňané</w:t>
      </w:r>
      <w:r>
        <w:t xml:space="preserve">." Už jsou industrializovaní... </w:t>
      </w:r>
      <w:r>
        <w:rPr>
          <w:color w:val="932C70"/>
        </w:rPr>
        <w:t>Jejich</w:t>
      </w:r>
      <w:r>
        <w:t xml:space="preserve"> problém spočívá v nevýkonnosti průmyslové ekonomiky. Problém </w:t>
      </w:r>
      <w:r>
        <w:rPr>
          <w:color w:val="B70639"/>
        </w:rPr>
        <w:t>v Číně</w:t>
      </w:r>
      <w:r>
        <w:t xml:space="preserve"> je mnohem závažnější - je o tom, jak s industrializací začít." Když byl dotázán, zda jednoho dne nepotká </w:t>
      </w:r>
      <w:r>
        <w:rPr>
          <w:color w:val="932C70"/>
        </w:rPr>
        <w:t>Sověty</w:t>
      </w:r>
      <w:r>
        <w:t xml:space="preserve"> tak jako </w:t>
      </w:r>
      <w:r>
        <w:rPr>
          <w:color w:val="2B1B04"/>
        </w:rPr>
        <w:t>čínské představitele</w:t>
      </w:r>
      <w:r>
        <w:t xml:space="preserve"> </w:t>
      </w:r>
      <w:r>
        <w:rPr>
          <w:color w:val="B5AFC4"/>
        </w:rPr>
        <w:t>podobný rozpor mezi touhou liberalizovat ekonomiku a zároveň neztratit politickou moc</w:t>
      </w:r>
      <w:r>
        <w:t xml:space="preserve">, </w:t>
      </w:r>
      <w:r>
        <w:rPr>
          <w:color w:val="FB5514"/>
        </w:rPr>
        <w:t>Le-e</w:t>
      </w:r>
      <w:r>
        <w:t xml:space="preserve"> odpověděl: "Řekl bych, že </w:t>
      </w:r>
      <w:r>
        <w:rPr>
          <w:color w:val="932C70"/>
        </w:rPr>
        <w:t>Sověti</w:t>
      </w:r>
      <w:r>
        <w:t xml:space="preserve"> stojí před ještě závažnějším dilematem, </w:t>
      </w:r>
      <w:r>
        <w:rPr>
          <w:color w:val="D4C67A"/>
        </w:rPr>
        <w:t xml:space="preserve">protože byli zaslepenější než </w:t>
      </w:r>
      <w:r>
        <w:rPr>
          <w:color w:val="AE7AA1"/>
        </w:rPr>
        <w:t>Číňané</w:t>
      </w:r>
      <w:r>
        <w:t xml:space="preserve"> - </w:t>
      </w:r>
      <w:r>
        <w:rPr>
          <w:color w:val="D4C67A"/>
        </w:rPr>
        <w:t>tím</w:t>
      </w:r>
      <w:r>
        <w:t xml:space="preserve"> myslím, že drželi </w:t>
      </w:r>
      <w:r>
        <w:rPr>
          <w:color w:val="932C70"/>
        </w:rPr>
        <w:t>svůj</w:t>
      </w:r>
      <w:r>
        <w:t xml:space="preserve"> lid izolovaný od okolního světa." Řekl, že </w:t>
      </w:r>
      <w:r>
        <w:rPr>
          <w:color w:val="C2A393"/>
        </w:rPr>
        <w:t>Michail Gorbačov</w:t>
      </w:r>
      <w:r>
        <w:t xml:space="preserve"> má před čelními představiteli </w:t>
      </w:r>
      <w:r>
        <w:rPr>
          <w:color w:val="B70639"/>
        </w:rPr>
        <w:t>Číny</w:t>
      </w:r>
      <w:r>
        <w:t xml:space="preserve"> náskok co se týče vnímání okolního světa. "Ale myslím si, </w:t>
      </w:r>
      <w:r>
        <w:rPr>
          <w:color w:val="0232FD"/>
        </w:rPr>
        <w:t>že sovětští lidé jsou introvertnější než Číňané</w:t>
      </w:r>
      <w:r>
        <w:t xml:space="preserve">." Řekl, že </w:t>
      </w:r>
      <w:r>
        <w:rPr>
          <w:color w:val="0232FD"/>
        </w:rPr>
        <w:t>navzdory tomu</w:t>
      </w:r>
      <w:r>
        <w:t xml:space="preserve"> je stále přesvědčen, že by </w:t>
      </w:r>
      <w:r>
        <w:rPr>
          <w:color w:val="932C70"/>
        </w:rPr>
        <w:t>Sovětský svaz</w:t>
      </w:r>
      <w:r>
        <w:t xml:space="preserve"> mohl udělat výrazný pokrok i přesto, že za efektivitou západní ekonomiky silně zaostává. O prosperitě asijských tichomořských států řekl: "Pokud </w:t>
      </w:r>
      <w:r>
        <w:rPr>
          <w:color w:val="6A3A35"/>
        </w:rPr>
        <w:t>Amerika</w:t>
      </w:r>
      <w:r>
        <w:t xml:space="preserve"> dokáže udržet současnou situaci - </w:t>
      </w:r>
      <w:r>
        <w:rPr>
          <w:color w:val="6A3A35"/>
        </w:rPr>
        <w:t>její</w:t>
      </w:r>
      <w:r>
        <w:t xml:space="preserve"> trhy zůstanou s úpravami otevřené po dalších 15 let a </w:t>
      </w:r>
      <w:r>
        <w:rPr>
          <w:color w:val="4F584E"/>
        </w:rPr>
        <w:t>Japonsko</w:t>
      </w:r>
      <w:r>
        <w:t xml:space="preserve">, stejně jako </w:t>
      </w:r>
      <w:r>
        <w:rPr>
          <w:color w:val="BA6801"/>
        </w:rPr>
        <w:t>Korea</w:t>
      </w:r>
      <w:r>
        <w:rPr>
          <w:color w:val="168E5C"/>
        </w:rPr>
        <w:t xml:space="preserve">, </w:t>
      </w:r>
      <w:r>
        <w:rPr>
          <w:color w:val="16C0D0"/>
        </w:rPr>
        <w:t>Tchaj-wan</w:t>
      </w:r>
      <w:r>
        <w:rPr>
          <w:color w:val="168E5C"/>
        </w:rPr>
        <w:t xml:space="preserve">, </w:t>
      </w:r>
      <w:r>
        <w:rPr>
          <w:color w:val="C62100"/>
        </w:rPr>
        <w:t>Hongkong</w:t>
      </w:r>
      <w:r>
        <w:rPr>
          <w:color w:val="168E5C"/>
        </w:rPr>
        <w:t xml:space="preserve">, </w:t>
      </w:r>
      <w:r>
        <w:rPr>
          <w:color w:val="014347"/>
        </w:rPr>
        <w:t>Singapur</w:t>
      </w:r>
      <w:r>
        <w:rPr>
          <w:color w:val="168E5C"/>
        </w:rPr>
        <w:t xml:space="preserve">, Sdružení států </w:t>
      </w:r>
      <w:r>
        <w:rPr>
          <w:color w:val="233809"/>
        </w:rPr>
        <w:t>jihovýchodní Asie</w:t>
      </w:r>
      <w:r>
        <w:rPr>
          <w:color w:val="168E5C"/>
        </w:rPr>
        <w:t>, Austrálie a Nový Zéland</w:t>
      </w:r>
      <w:r>
        <w:t xml:space="preserve">, se bude moci rozvíjet a nebude upadat -, potom budou </w:t>
      </w:r>
      <w:r>
        <w:rPr>
          <w:color w:val="42083B"/>
        </w:rPr>
        <w:t xml:space="preserve">ekonomiky </w:t>
      </w:r>
      <w:r>
        <w:rPr>
          <w:color w:val="82785D"/>
        </w:rPr>
        <w:t>těchto zemí</w:t>
      </w:r>
      <w:r>
        <w:t xml:space="preserve"> za 15 let zcela restrukturalizované, aby byly schopny udržet růst téměř samy. Řekl, že </w:t>
      </w:r>
      <w:r>
        <w:rPr>
          <w:color w:val="023087"/>
        </w:rPr>
        <w:t>z takového uspořádání</w:t>
      </w:r>
      <w:r>
        <w:t xml:space="preserve"> "mají prospěch všichni". "A pokud se připojí </w:t>
      </w:r>
      <w:r>
        <w:rPr>
          <w:color w:val="B7DAD2"/>
        </w:rPr>
        <w:t>Evropané</w:t>
      </w:r>
      <w:r>
        <w:t xml:space="preserve">, budou mít prospěch také. Není </w:t>
      </w:r>
      <w:r>
        <w:rPr>
          <w:color w:val="023087"/>
        </w:rPr>
        <w:t>to</w:t>
      </w:r>
      <w:r>
        <w:t xml:space="preserve"> hra s nulovým součtem." Když byl </w:t>
      </w:r>
      <w:r>
        <w:rPr>
          <w:color w:val="FB5514"/>
        </w:rPr>
        <w:t>Le-e</w:t>
      </w:r>
      <w:r>
        <w:t xml:space="preserve"> dotazován na možnost </w:t>
      </w:r>
      <w:r>
        <w:rPr>
          <w:color w:val="196956"/>
        </w:rPr>
        <w:t xml:space="preserve">větší ekonomické spolupráce mezi asijskými tichomořskými státy, </w:t>
      </w:r>
      <w:r>
        <w:rPr>
          <w:color w:val="8C41BB"/>
        </w:rPr>
        <w:t>která</w:t>
      </w:r>
      <w:r>
        <w:rPr>
          <w:color w:val="196956"/>
        </w:rPr>
        <w:t xml:space="preserve"> bude projednávána 6. a 7. listopadu na schůzce ministrů v Canbeře</w:t>
      </w:r>
      <w:r>
        <w:t xml:space="preserve">, prohlásil, že cílem je "mít svobodný a otevřený systém světového obchodování". Řekl, že </w:t>
      </w:r>
      <w:r>
        <w:rPr>
          <w:color w:val="ECEDFE"/>
        </w:rPr>
        <w:t>seskupení asijských států</w:t>
      </w:r>
      <w:r>
        <w:t xml:space="preserve"> se neplánuje. "</w:t>
      </w:r>
      <w:r>
        <w:rPr>
          <w:color w:val="ECEDFE"/>
        </w:rPr>
        <w:t>To</w:t>
      </w:r>
      <w:r>
        <w:t xml:space="preserve"> nepřichází v úvahu." </w:t>
      </w:r>
      <w:r>
        <w:rPr>
          <w:color w:val="2B2D32"/>
        </w:rPr>
        <w:t>O americko-japonských vztazích</w:t>
      </w:r>
      <w:r>
        <w:t xml:space="preserve"> řekl: "Vidím </w:t>
      </w:r>
      <w:r>
        <w:rPr>
          <w:color w:val="2B2D32"/>
        </w:rPr>
        <w:t>to</w:t>
      </w:r>
      <w:r>
        <w:t xml:space="preserve"> nadějně. Domnívám se, že </w:t>
      </w:r>
      <w:r>
        <w:rPr>
          <w:color w:val="94C661"/>
        </w:rPr>
        <w:t xml:space="preserve">dřívější ostré poznámky, </w:t>
      </w:r>
      <w:r>
        <w:rPr>
          <w:color w:val="F8907D"/>
        </w:rPr>
        <w:t>které</w:t>
      </w:r>
      <w:r>
        <w:rPr>
          <w:color w:val="94C661"/>
        </w:rPr>
        <w:t xml:space="preserve"> vyřkl (ministr obchodu USA Robert) Mosbacher a (obchodní představitelka USA) Carla Hilusová</w:t>
      </w:r>
      <w:r>
        <w:t xml:space="preserve">, se již zmírnily. Jsem přesvědčen, že se </w:t>
      </w:r>
      <w:r>
        <w:rPr>
          <w:color w:val="6A3A35"/>
        </w:rPr>
        <w:t>Američané</w:t>
      </w:r>
      <w:r>
        <w:t xml:space="preserve"> stávají trpělivějšími a rozvážnějšími," řekl. "Důležitý je vztah jako celek." Vztah jako celek </w:t>
      </w:r>
      <w:r>
        <w:rPr>
          <w:color w:val="FB5514"/>
        </w:rPr>
        <w:t>Le-e</w:t>
      </w:r>
      <w:r>
        <w:t xml:space="preserve"> vnímá </w:t>
      </w:r>
      <w:r>
        <w:rPr>
          <w:color w:val="895E6B"/>
        </w:rPr>
        <w:t>jako "pohyb dolarů do USA na zaplacení schodků</w:t>
      </w:r>
      <w:r>
        <w:t xml:space="preserve">, </w:t>
      </w:r>
      <w:r>
        <w:rPr>
          <w:color w:val="895E6B"/>
        </w:rPr>
        <w:t>což</w:t>
      </w:r>
      <w:r>
        <w:t xml:space="preserve"> jsou </w:t>
      </w:r>
      <w:r>
        <w:rPr>
          <w:color w:val="788E95"/>
        </w:rPr>
        <w:t xml:space="preserve">investice, </w:t>
      </w:r>
      <w:r>
        <w:rPr>
          <w:color w:val="FB6AB8"/>
        </w:rPr>
        <w:t>které</w:t>
      </w:r>
      <w:r>
        <w:rPr>
          <w:color w:val="788E95"/>
        </w:rPr>
        <w:t xml:space="preserve"> </w:t>
      </w:r>
      <w:r>
        <w:rPr>
          <w:color w:val="576094"/>
        </w:rPr>
        <w:t>Japonci</w:t>
      </w:r>
      <w:r>
        <w:rPr>
          <w:color w:val="788E95"/>
        </w:rPr>
        <w:t xml:space="preserve"> vkládají do USA, aby</w:t>
      </w:r>
      <w:r>
        <w:t xml:space="preserve"> uspokojili americký požadavek, že americké produkty spotřebované </w:t>
      </w:r>
      <w:r>
        <w:rPr>
          <w:color w:val="6A3A35"/>
        </w:rPr>
        <w:t>v Americe</w:t>
      </w:r>
      <w:r>
        <w:t xml:space="preserve"> mají v co největší možné míře vyrábět Američané </w:t>
      </w:r>
      <w:r>
        <w:rPr>
          <w:color w:val="6A3A35"/>
        </w:rPr>
        <w:t>v Americe</w:t>
      </w:r>
      <w:r>
        <w:t xml:space="preserve"> s japonskou technologií a kapitálem." </w:t>
      </w:r>
      <w:r>
        <w:rPr>
          <w:color w:val="FB5514"/>
        </w:rPr>
        <w:t>Le-e</w:t>
      </w:r>
      <w:r>
        <w:t xml:space="preserve"> řekl, že nedávné politické nepokoje </w:t>
      </w:r>
      <w:r>
        <w:rPr>
          <w:color w:val="4F584E"/>
        </w:rPr>
        <w:t>v Japonsku</w:t>
      </w:r>
      <w:r>
        <w:t xml:space="preserve"> mohou znamenat, že </w:t>
      </w:r>
      <w:r>
        <w:rPr>
          <w:color w:val="4F584E"/>
        </w:rPr>
        <w:t>Japonsko</w:t>
      </w:r>
      <w:r>
        <w:t xml:space="preserve"> zpomalí úpravy trhu. "V jednání se </w:t>
      </w:r>
      <w:r>
        <w:rPr>
          <w:color w:val="4F584E"/>
        </w:rPr>
        <w:t>svými</w:t>
      </w:r>
      <w:r>
        <w:t xml:space="preserve"> voliči budou opatrnější, jako například </w:t>
      </w:r>
      <w:r>
        <w:rPr>
          <w:color w:val="DB1474"/>
        </w:rPr>
        <w:t xml:space="preserve">při otevírání trhu pro zemědělské výrobky dovážené </w:t>
      </w:r>
      <w:r>
        <w:rPr>
          <w:color w:val="8489AE"/>
        </w:rPr>
        <w:t>z Ameriky</w:t>
      </w:r>
      <w:r>
        <w:t xml:space="preserve">, </w:t>
      </w:r>
      <w:r>
        <w:rPr>
          <w:color w:val="DB1474"/>
        </w:rPr>
        <w:t>což</w:t>
      </w:r>
      <w:r>
        <w:t xml:space="preserve"> poškodí </w:t>
      </w:r>
      <w:r>
        <w:rPr>
          <w:color w:val="4F584E"/>
        </w:rPr>
        <w:t>jejich</w:t>
      </w:r>
      <w:r>
        <w:t xml:space="preserve"> zemědělce." O vojenské přítomnosti </w:t>
      </w:r>
      <w:r>
        <w:rPr>
          <w:color w:val="6A3A35"/>
        </w:rPr>
        <w:t>Spojených států</w:t>
      </w:r>
      <w:r>
        <w:t xml:space="preserve"> </w:t>
      </w:r>
      <w:r>
        <w:rPr>
          <w:color w:val="5C5300"/>
        </w:rPr>
        <w:t>v Asii</w:t>
      </w:r>
      <w:r>
        <w:t xml:space="preserve">: Když byl dotazován, zda </w:t>
      </w:r>
      <w:r>
        <w:rPr>
          <w:color w:val="FB5514"/>
        </w:rPr>
        <w:t>jeho</w:t>
      </w:r>
      <w:r>
        <w:t xml:space="preserve"> návrh, aby americké ozbrojené síly směly využívat zařízení </w:t>
      </w:r>
      <w:r>
        <w:rPr>
          <w:color w:val="01190F"/>
        </w:rPr>
        <w:t>v Singapuru</w:t>
      </w:r>
      <w:r>
        <w:t xml:space="preserve">, pomůže udržet přítomnost </w:t>
      </w:r>
      <w:r>
        <w:rPr>
          <w:color w:val="6A3A35"/>
        </w:rPr>
        <w:t>Američanů</w:t>
      </w:r>
      <w:r>
        <w:t xml:space="preserve"> v oblasti na základnách </w:t>
      </w:r>
      <w:r>
        <w:rPr>
          <w:color w:val="860E04"/>
        </w:rPr>
        <w:t>na Filipínách</w:t>
      </w:r>
      <w:r>
        <w:t xml:space="preserve">, řekl: "Udělali jsme to, že jsme </w:t>
      </w:r>
      <w:r>
        <w:rPr>
          <w:color w:val="860E04"/>
        </w:rPr>
        <w:t>Filipínám</w:t>
      </w:r>
      <w:r>
        <w:t xml:space="preserve"> usnadnili dále hostit americké základny, aniž by se </w:t>
      </w:r>
      <w:r>
        <w:rPr>
          <w:color w:val="860E04"/>
        </w:rPr>
        <w:t>o nich</w:t>
      </w:r>
      <w:r>
        <w:t xml:space="preserve"> říkalo, že jsou přisluhovači imperialistů, a že jsou jedinými </w:t>
      </w:r>
      <w:r>
        <w:rPr>
          <w:color w:val="FBC206"/>
        </w:rPr>
        <w:t>v</w:t>
      </w:r>
      <w:r>
        <w:rPr>
          <w:color w:val="5C5300"/>
        </w:rPr>
        <w:t xml:space="preserve"> Asii</w:t>
      </w:r>
      <w:r>
        <w:t xml:space="preserve"> nebo </w:t>
      </w:r>
      <w:r>
        <w:rPr>
          <w:color w:val="6EAB9B"/>
        </w:rPr>
        <w:t>jihovýchodní Asii</w:t>
      </w:r>
      <w:r>
        <w:t xml:space="preserve">. Jsme ochotni sdílet politické břemeno </w:t>
      </w:r>
      <w:r>
        <w:rPr>
          <w:color w:val="F2CDFE"/>
        </w:rPr>
        <w:t xml:space="preserve">toho, že hostíme </w:t>
      </w:r>
      <w:r>
        <w:rPr>
          <w:color w:val="645341"/>
        </w:rPr>
        <w:t>Ameriku, imperiální mocnost</w:t>
      </w:r>
      <w:r>
        <w:t xml:space="preserve">. Nemyslíme si, že </w:t>
      </w:r>
      <w:r>
        <w:rPr>
          <w:color w:val="F2CDFE"/>
        </w:rPr>
        <w:t>to</w:t>
      </w:r>
      <w:r>
        <w:t xml:space="preserve"> je </w:t>
      </w:r>
      <w:r>
        <w:rPr>
          <w:color w:val="760035"/>
        </w:rPr>
        <w:t>tak velké břímě</w:t>
      </w:r>
      <w:r>
        <w:t xml:space="preserve">, nenese totiž žádné stigma, a </w:t>
      </w:r>
      <w:r>
        <w:rPr>
          <w:color w:val="01190F"/>
        </w:rPr>
        <w:t>my</w:t>
      </w:r>
      <w:r>
        <w:t xml:space="preserve"> jsme připraveni </w:t>
      </w:r>
      <w:r>
        <w:rPr>
          <w:color w:val="647A41"/>
        </w:rPr>
        <w:t>to</w:t>
      </w:r>
      <w:r>
        <w:t xml:space="preserve"> udělat." </w:t>
      </w:r>
      <w:r>
        <w:rPr>
          <w:color w:val="496E76"/>
        </w:rPr>
        <w:t>O americko-filipínských vztazích</w:t>
      </w:r>
      <w:r>
        <w:t xml:space="preserve"> řekl: "Při pohledu zpět do historie je </w:t>
      </w:r>
      <w:r>
        <w:rPr>
          <w:color w:val="496E76"/>
        </w:rPr>
        <w:t>to</w:t>
      </w:r>
      <w:r>
        <w:t xml:space="preserve"> velice zmatený vztah... Opravdu nechápu, jak je možné, </w:t>
      </w:r>
      <w:r>
        <w:rPr>
          <w:color w:val="E3F894"/>
        </w:rPr>
        <w:t xml:space="preserve">že se </w:t>
      </w:r>
      <w:r>
        <w:rPr>
          <w:color w:val="F9D7CD"/>
        </w:rPr>
        <w:t>Filipínci</w:t>
      </w:r>
      <w:r>
        <w:rPr>
          <w:color w:val="E3F894"/>
        </w:rPr>
        <w:t xml:space="preserve"> cítí být </w:t>
      </w:r>
      <w:r>
        <w:rPr>
          <w:color w:val="876128"/>
        </w:rPr>
        <w:t xml:space="preserve">s tímto otcovským vzorem, </w:t>
      </w:r>
      <w:r>
        <w:rPr>
          <w:color w:val="A1A711"/>
        </w:rPr>
        <w:t>kterého</w:t>
      </w:r>
      <w:r>
        <w:rPr>
          <w:color w:val="876128"/>
        </w:rPr>
        <w:t xml:space="preserve"> se chtějí zbavit a zároveň </w:t>
      </w:r>
      <w:r>
        <w:rPr>
          <w:color w:val="A1A711"/>
        </w:rPr>
        <w:t>jej</w:t>
      </w:r>
      <w:r>
        <w:rPr>
          <w:color w:val="876128"/>
        </w:rPr>
        <w:t xml:space="preserve"> potřebují</w:t>
      </w:r>
      <w:r>
        <w:rPr>
          <w:color w:val="E3F894"/>
        </w:rPr>
        <w:t>, tak vášnivě spojeni</w:t>
      </w:r>
      <w:r>
        <w:t xml:space="preserve">. Prostě </w:t>
      </w:r>
      <w:r>
        <w:rPr>
          <w:color w:val="E3F894"/>
        </w:rPr>
        <w:t>tomu</w:t>
      </w:r>
      <w:r>
        <w:t xml:space="preserve"> nerozumím. </w:t>
      </w:r>
      <w:r>
        <w:rPr>
          <w:color w:val="FB5514"/>
        </w:rPr>
        <w:t>Moje</w:t>
      </w:r>
      <w:r>
        <w:t xml:space="preserve"> vztahy </w:t>
      </w:r>
      <w:r>
        <w:rPr>
          <w:color w:val="01FB92"/>
        </w:rPr>
        <w:t>s Brity</w:t>
      </w:r>
      <w:r>
        <w:t xml:space="preserve"> jsou zcela odlišné. Chovali se </w:t>
      </w:r>
      <w:r>
        <w:rPr>
          <w:color w:val="FB5514"/>
        </w:rPr>
        <w:t>ke mně</w:t>
      </w:r>
      <w:r>
        <w:t xml:space="preserve"> nadřazeně. Měl jsem </w:t>
      </w:r>
      <w:r>
        <w:rPr>
          <w:color w:val="FD0F31"/>
        </w:rPr>
        <w:t>z toho</w:t>
      </w:r>
      <w:r>
        <w:t xml:space="preserve"> jistý prospěch. </w:t>
      </w:r>
      <w:r>
        <w:rPr>
          <w:color w:val="01FB92"/>
        </w:rPr>
        <w:t>Jejich</w:t>
      </w:r>
      <w:r>
        <w:t xml:space="preserve"> prospěch byl ještě větší. Zklamali </w:t>
      </w:r>
      <w:r>
        <w:rPr>
          <w:color w:val="FB5514"/>
        </w:rPr>
        <w:t>mě</w:t>
      </w:r>
      <w:r>
        <w:t xml:space="preserve">, když přišli </w:t>
      </w:r>
      <w:r>
        <w:rPr>
          <w:color w:val="4F584E"/>
        </w:rPr>
        <w:t>Japonci</w:t>
      </w:r>
      <w:r>
        <w:t xml:space="preserve"> (během druhé světové války)... Nejsem zklamaný nebo zničený z toho, že </w:t>
      </w:r>
      <w:r>
        <w:rPr>
          <w:color w:val="FB5514"/>
        </w:rPr>
        <w:t>má</w:t>
      </w:r>
      <w:r>
        <w:t xml:space="preserve"> televizní síť vysílá britské seriály a </w:t>
      </w:r>
      <w:r>
        <w:rPr>
          <w:color w:val="FB5514"/>
        </w:rPr>
        <w:t>já</w:t>
      </w:r>
      <w:r>
        <w:t xml:space="preserve"> čtu </w:t>
      </w:r>
      <w:r>
        <w:rPr>
          <w:color w:val="01FB92"/>
        </w:rPr>
        <w:t>jejich</w:t>
      </w:r>
      <w:r>
        <w:t xml:space="preserve"> knihy. Myslím tím, že to je normální vztah mezi dospělými. Ale </w:t>
      </w:r>
      <w:r>
        <w:rPr>
          <w:color w:val="BE8485"/>
        </w:rPr>
        <w:t>Filipínci a Američané</w:t>
      </w:r>
      <w:r>
        <w:t xml:space="preserve">, když </w:t>
      </w:r>
      <w:r>
        <w:rPr>
          <w:color w:val="BE8485"/>
        </w:rPr>
        <w:t>s nimi</w:t>
      </w:r>
      <w:r>
        <w:t xml:space="preserve"> mluvím, se tolik vztekají kvůli tomu, že mužnost </w:t>
      </w:r>
      <w:r>
        <w:rPr>
          <w:color w:val="860E04"/>
        </w:rPr>
        <w:t>Filipínců</w:t>
      </w:r>
      <w:r>
        <w:t xml:space="preserve"> utrpěla, když byli obsazeni </w:t>
      </w:r>
      <w:r>
        <w:rPr>
          <w:color w:val="6A3A35"/>
        </w:rPr>
        <w:t>Američany</w:t>
      </w:r>
      <w:r>
        <w:t xml:space="preserve"> a tak podobně. </w:t>
      </w:r>
      <w:r>
        <w:rPr>
          <w:color w:val="C660FB"/>
        </w:rPr>
        <w:t>Pravý Angličan</w:t>
      </w:r>
      <w:r>
        <w:rPr>
          <w:color w:val="120104"/>
        </w:rPr>
        <w:t xml:space="preserve"> se snaží vyvyšovat se nad druhé</w:t>
      </w:r>
      <w:r>
        <w:t xml:space="preserve">, ale my </w:t>
      </w:r>
      <w:r>
        <w:rPr>
          <w:color w:val="120104"/>
        </w:rPr>
        <w:t>to</w:t>
      </w:r>
      <w:r>
        <w:t xml:space="preserve"> necháváme být... Je zkrátka komické, když se snaží předstírat, že jsou stále nadřazenou rasou." </w:t>
      </w:r>
      <w:r>
        <w:rPr>
          <w:color w:val="FB5514"/>
        </w:rPr>
        <w:t>Le-e</w:t>
      </w:r>
      <w:r>
        <w:t xml:space="preserve"> dodal, že </w:t>
      </w:r>
      <w:r>
        <w:rPr>
          <w:color w:val="860E04"/>
        </w:rPr>
        <w:t>Filipínci</w:t>
      </w:r>
      <w:r>
        <w:t xml:space="preserve"> </w:t>
      </w:r>
      <w:r>
        <w:rPr>
          <w:color w:val="D48958"/>
        </w:rPr>
        <w:t xml:space="preserve">americké vojenské posádce </w:t>
      </w:r>
      <w:r>
        <w:rPr>
          <w:color w:val="05AEE8"/>
        </w:rPr>
        <w:t>v zemi</w:t>
      </w:r>
      <w:r>
        <w:t xml:space="preserve"> "značně ztěžují", aby </w:t>
      </w:r>
      <w:r>
        <w:rPr>
          <w:color w:val="860E04"/>
        </w:rPr>
        <w:t>zde</w:t>
      </w:r>
      <w:r>
        <w:t xml:space="preserve"> vydržela déle než 5 nebo 10 let. O jiných vojenských možnostech, pokud se </w:t>
      </w:r>
      <w:r>
        <w:rPr>
          <w:color w:val="6A3A35"/>
        </w:rPr>
        <w:t>Amerika</w:t>
      </w:r>
      <w:r>
        <w:t xml:space="preserve"> stáhne, řekl: "Už jsou zde </w:t>
      </w:r>
      <w:r>
        <w:rPr>
          <w:color w:val="932C70"/>
        </w:rPr>
        <w:t>Sověti</w:t>
      </w:r>
      <w:r>
        <w:t xml:space="preserve">. Domnívám se, že dříve nebo později by </w:t>
      </w:r>
      <w:r>
        <w:rPr>
          <w:color w:val="4F584E"/>
        </w:rPr>
        <w:t>Japonci</w:t>
      </w:r>
      <w:r>
        <w:t xml:space="preserve"> museli zaplnit </w:t>
      </w:r>
      <w:r>
        <w:rPr>
          <w:color w:val="C3C1BE"/>
        </w:rPr>
        <w:t>velkou část mezery v námořnictvu</w:t>
      </w:r>
      <w:r>
        <w:t>. Možná Číňany, možná dokonce Indy." O ekonomických důsledcích menší přítomnosti Američanů řekl: "</w:t>
      </w:r>
      <w:r>
        <w:rPr>
          <w:color w:val="9F98F8"/>
        </w:rPr>
        <w:t>Amerika</w:t>
      </w:r>
      <w:r>
        <w:t xml:space="preserve"> je </w:t>
      </w:r>
      <w:r>
        <w:rPr>
          <w:color w:val="1167D9"/>
        </w:rPr>
        <w:t xml:space="preserve">jediná světová mocnost v nedávné historii, </w:t>
      </w:r>
      <w:r>
        <w:rPr>
          <w:color w:val="D19012"/>
        </w:rPr>
        <w:t>jež</w:t>
      </w:r>
      <w:r>
        <w:rPr>
          <w:color w:val="1167D9"/>
        </w:rPr>
        <w:t xml:space="preserve"> využila </w:t>
      </w:r>
      <w:r>
        <w:rPr>
          <w:color w:val="D19012"/>
        </w:rPr>
        <w:t>svoji</w:t>
      </w:r>
      <w:r>
        <w:rPr>
          <w:color w:val="1167D9"/>
        </w:rPr>
        <w:t xml:space="preserve"> vojenskou sílu k tomu, aby</w:t>
      </w:r>
      <w:r>
        <w:t xml:space="preserve"> udržela </w:t>
      </w:r>
      <w:r>
        <w:rPr>
          <w:color w:val="B7D802"/>
        </w:rPr>
        <w:t xml:space="preserve">systém, </w:t>
      </w:r>
      <w:r>
        <w:rPr>
          <w:color w:val="826392"/>
        </w:rPr>
        <w:t>který</w:t>
      </w:r>
      <w:r>
        <w:rPr>
          <w:color w:val="B7D802"/>
        </w:rPr>
        <w:t xml:space="preserve"> </w:t>
      </w:r>
      <w:r>
        <w:rPr>
          <w:color w:val="5E7A6A"/>
        </w:rPr>
        <w:t>všem účastníkům</w:t>
      </w:r>
      <w:r>
        <w:rPr>
          <w:color w:val="B7D802"/>
        </w:rPr>
        <w:t xml:space="preserve"> umožní mít </w:t>
      </w:r>
      <w:r>
        <w:rPr>
          <w:color w:val="826392"/>
        </w:rPr>
        <w:t>z toho</w:t>
      </w:r>
      <w:r>
        <w:rPr>
          <w:color w:val="B7D802"/>
        </w:rPr>
        <w:t xml:space="preserve"> stejný užitek</w:t>
      </w:r>
      <w:r>
        <w:t xml:space="preserve">, aniž </w:t>
      </w:r>
      <w:r>
        <w:rPr>
          <w:color w:val="B29869"/>
        </w:rPr>
        <w:t xml:space="preserve">by byla sama </w:t>
      </w:r>
      <w:r>
        <w:rPr>
          <w:color w:val="1D0051"/>
        </w:rPr>
        <w:t xml:space="preserve">zajišťovatelem bezpečí, </w:t>
      </w:r>
      <w:r>
        <w:rPr>
          <w:color w:val="8BE7FC"/>
        </w:rPr>
        <w:t>jenž</w:t>
      </w:r>
      <w:r>
        <w:rPr>
          <w:color w:val="1D0051"/>
        </w:rPr>
        <w:t xml:space="preserve"> je </w:t>
      </w:r>
      <w:r>
        <w:rPr>
          <w:color w:val="76E0C1"/>
        </w:rPr>
        <w:t>za to</w:t>
      </w:r>
      <w:r>
        <w:rPr>
          <w:color w:val="1D0051"/>
        </w:rPr>
        <w:t xml:space="preserve"> placen</w:t>
      </w:r>
      <w:r>
        <w:t xml:space="preserve">." Když byl dotázán, proč se zdá, že </w:t>
      </w:r>
      <w:r>
        <w:rPr>
          <w:color w:val="FB5514"/>
        </w:rPr>
        <w:t>jeho</w:t>
      </w:r>
      <w:r>
        <w:t xml:space="preserve"> názory </w:t>
      </w:r>
      <w:r>
        <w:rPr>
          <w:color w:val="6A3A35"/>
        </w:rPr>
        <w:t>na Ameriku</w:t>
      </w:r>
      <w:r>
        <w:t xml:space="preserve"> sdílí tak málo států, odpověděl: "Tak </w:t>
      </w:r>
      <w:r>
        <w:rPr>
          <w:color w:val="BACFA7"/>
        </w:rPr>
        <w:t>to</w:t>
      </w:r>
      <w:r>
        <w:t xml:space="preserve"> vidí </w:t>
      </w:r>
      <w:r>
        <w:rPr>
          <w:color w:val="11BA09"/>
        </w:rPr>
        <w:t>mnoho lidí</w:t>
      </w:r>
      <w:r>
        <w:t xml:space="preserve">. Ale jen </w:t>
      </w:r>
      <w:r>
        <w:rPr>
          <w:color w:val="BACFA7"/>
        </w:rPr>
        <w:t>to</w:t>
      </w:r>
      <w:r>
        <w:t xml:space="preserve"> dosud berou jako samozřejmost." </w:t>
      </w:r>
      <w:r>
        <w:rPr>
          <w:color w:val="462C36"/>
        </w:rPr>
        <w:t>O Kambodži</w:t>
      </w:r>
      <w:r>
        <w:t xml:space="preserve"> řekl: "Předpokládejme, že (</w:t>
      </w:r>
      <w:r>
        <w:rPr>
          <w:color w:val="65407D"/>
        </w:rPr>
        <w:t xml:space="preserve">bývalý čelní představitel </w:t>
      </w:r>
      <w:r>
        <w:rPr>
          <w:color w:val="491803"/>
        </w:rPr>
        <w:t>Kambodže</w:t>
      </w:r>
      <w:r>
        <w:rPr>
          <w:color w:val="65407D"/>
        </w:rPr>
        <w:t xml:space="preserve"> princ Norodom) Sihanuk</w:t>
      </w:r>
      <w:r>
        <w:t xml:space="preserve"> udělá to, co </w:t>
      </w:r>
      <w:r>
        <w:rPr>
          <w:color w:val="65407D"/>
        </w:rPr>
        <w:t>po něm</w:t>
      </w:r>
      <w:r>
        <w:t xml:space="preserve"> chce tisk a spojí se s (</w:t>
      </w:r>
      <w:r>
        <w:rPr>
          <w:color w:val="F5D2A8"/>
        </w:rPr>
        <w:t xml:space="preserve">Vietnamem podporovaným čelním představitelem </w:t>
      </w:r>
      <w:r>
        <w:rPr>
          <w:color w:val="03422C"/>
        </w:rPr>
        <w:t>Kambodže</w:t>
      </w:r>
      <w:r>
        <w:rPr>
          <w:color w:val="F5D2A8"/>
        </w:rPr>
        <w:t>) Hun Senem</w:t>
      </w:r>
      <w:r>
        <w:t xml:space="preserve">. Je po problému? Může se </w:t>
      </w:r>
      <w:r>
        <w:rPr>
          <w:color w:val="65407D"/>
        </w:rPr>
        <w:t>Sihanuk</w:t>
      </w:r>
      <w:r>
        <w:t xml:space="preserve"> s </w:t>
      </w:r>
      <w:r>
        <w:rPr>
          <w:color w:val="F5D2A8"/>
        </w:rPr>
        <w:t>Hun Senem</w:t>
      </w:r>
      <w:r>
        <w:t xml:space="preserve"> zbavit </w:t>
      </w:r>
      <w:r>
        <w:rPr>
          <w:color w:val="72A46E"/>
        </w:rPr>
        <w:t xml:space="preserve">Rudých Khmérů, </w:t>
      </w:r>
      <w:r>
        <w:rPr>
          <w:color w:val="128EAC"/>
        </w:rPr>
        <w:t>které</w:t>
      </w:r>
      <w:r>
        <w:rPr>
          <w:color w:val="72A46E"/>
        </w:rPr>
        <w:t xml:space="preserve"> stále podporuje </w:t>
      </w:r>
      <w:r>
        <w:rPr>
          <w:color w:val="47545E"/>
        </w:rPr>
        <w:t>Čína</w:t>
      </w:r>
      <w:r>
        <w:t xml:space="preserve">? Ne, nemůže. "Jak z toho ven? Zapojit </w:t>
      </w:r>
      <w:r>
        <w:rPr>
          <w:color w:val="72A46E"/>
        </w:rPr>
        <w:t>Rudé Khméry</w:t>
      </w:r>
      <w:r>
        <w:t xml:space="preserve"> do volebního procesu. A když prohrají, můžeme </w:t>
      </w:r>
      <w:r>
        <w:rPr>
          <w:color w:val="B70639"/>
        </w:rPr>
        <w:t>od Číny</w:t>
      </w:r>
      <w:r>
        <w:t xml:space="preserve"> očekávat, že </w:t>
      </w:r>
      <w:r>
        <w:rPr>
          <w:color w:val="B70639"/>
        </w:rPr>
        <w:t>svoji</w:t>
      </w:r>
      <w:r>
        <w:t xml:space="preserve"> podporu ukončí. Řekněme </w:t>
      </w:r>
      <w:r>
        <w:rPr>
          <w:color w:val="B95C69"/>
        </w:rPr>
        <w:t>si</w:t>
      </w:r>
      <w:r>
        <w:t xml:space="preserve"> </w:t>
      </w:r>
      <w:r>
        <w:rPr>
          <w:color w:val="A14D12"/>
        </w:rPr>
        <w:t>to</w:t>
      </w:r>
      <w:r>
        <w:t xml:space="preserve"> upřímně. </w:t>
      </w:r>
      <w:r>
        <w:rPr>
          <w:color w:val="C4C8FA"/>
        </w:rPr>
        <w:t>Čína</w:t>
      </w:r>
      <w:r>
        <w:rPr>
          <w:color w:val="A14D12"/>
        </w:rPr>
        <w:t xml:space="preserve"> nesmí vypadat, jako že </w:t>
      </w:r>
      <w:r>
        <w:rPr>
          <w:color w:val="372A55"/>
        </w:rPr>
        <w:t>Rudých Khmérů</w:t>
      </w:r>
      <w:r>
        <w:rPr>
          <w:color w:val="A14D12"/>
        </w:rPr>
        <w:t xml:space="preserve"> pouze využila a pak </w:t>
      </w:r>
      <w:r>
        <w:rPr>
          <w:color w:val="372A55"/>
        </w:rPr>
        <w:t>je</w:t>
      </w:r>
      <w:r>
        <w:rPr>
          <w:color w:val="A14D12"/>
        </w:rPr>
        <w:t xml:space="preserve"> odvrhla</w:t>
      </w:r>
      <w:r>
        <w:t>." Paní Houseová je viceprezidentkou společnosti Dow Jones International Group. Pan Wain je redaktorem deníku The Asian Wall Street Journal.</w:t>
      </w:r>
    </w:p>
    <w:p>
      <w:r>
        <w:rPr>
          <w:b/>
        </w:rPr>
        <w:t>Document number 97</w:t>
      </w:r>
    </w:p>
    <w:p>
      <w:r>
        <w:rPr>
          <w:b/>
        </w:rPr>
        <w:t>Document identifier: wsj0297-001</w:t>
      </w:r>
    </w:p>
    <w:p>
      <w:r>
        <w:t xml:space="preserve">Když v roce 1978 na Clevelandské klinice </w:t>
      </w:r>
      <w:r>
        <w:rPr>
          <w:color w:val="310106"/>
        </w:rPr>
        <w:t>neurochirurg Walter Levy</w:t>
      </w:r>
      <w:r>
        <w:rPr>
          <w:color w:val="04640D"/>
        </w:rPr>
        <w:t xml:space="preserve"> a </w:t>
      </w:r>
      <w:r>
        <w:rPr>
          <w:color w:val="310106"/>
        </w:rPr>
        <w:t>jeho</w:t>
      </w:r>
      <w:r>
        <w:rPr>
          <w:color w:val="04640D"/>
        </w:rPr>
        <w:t xml:space="preserve"> kolegové</w:t>
      </w:r>
      <w:r>
        <w:t xml:space="preserve"> </w:t>
      </w:r>
      <w:r>
        <w:rPr>
          <w:color w:val="FEFB0A"/>
        </w:rPr>
        <w:t>jedné ženě</w:t>
      </w:r>
      <w:r>
        <w:t xml:space="preserve"> opatrně vyjímali nádor </w:t>
      </w:r>
      <w:r>
        <w:rPr>
          <w:color w:val="FB5514"/>
        </w:rPr>
        <w:t>z páteře</w:t>
      </w:r>
      <w:r>
        <w:t xml:space="preserve">, </w:t>
      </w:r>
      <w:r>
        <w:rPr>
          <w:color w:val="E115C0"/>
        </w:rPr>
        <w:t>vše</w:t>
      </w:r>
      <w:r>
        <w:t xml:space="preserve"> se zdálo být v pořádku. Využitím </w:t>
      </w:r>
      <w:r>
        <w:rPr>
          <w:color w:val="00587F"/>
        </w:rPr>
        <w:t xml:space="preserve">slabých elektrických šoků vysílaných do </w:t>
      </w:r>
      <w:r>
        <w:rPr>
          <w:color w:val="0BC582"/>
        </w:rPr>
        <w:t>jejích</w:t>
      </w:r>
      <w:r>
        <w:rPr>
          <w:color w:val="00587F"/>
        </w:rPr>
        <w:t xml:space="preserve"> nohou</w:t>
      </w:r>
      <w:r>
        <w:t xml:space="preserve"> dokázali sledovat činnost smyslových nervů. </w:t>
      </w:r>
      <w:r>
        <w:rPr>
          <w:color w:val="00587F"/>
        </w:rPr>
        <w:t>Šoky</w:t>
      </w:r>
      <w:r>
        <w:t xml:space="preserve"> vytvářely </w:t>
      </w:r>
      <w:r>
        <w:rPr>
          <w:color w:val="FEB8C8"/>
        </w:rPr>
        <w:t xml:space="preserve">nervové impulsy, </w:t>
      </w:r>
      <w:r>
        <w:rPr>
          <w:color w:val="9E8317"/>
        </w:rPr>
        <w:t>které</w:t>
      </w:r>
      <w:r>
        <w:rPr>
          <w:color w:val="FEB8C8"/>
        </w:rPr>
        <w:t xml:space="preserve"> putovaly </w:t>
      </w:r>
      <w:r>
        <w:rPr>
          <w:color w:val="01190F"/>
        </w:rPr>
        <w:t>páteří</w:t>
      </w:r>
      <w:r>
        <w:rPr>
          <w:color w:val="FEB8C8"/>
        </w:rPr>
        <w:t xml:space="preserve"> až do mozku a </w:t>
      </w:r>
      <w:r>
        <w:rPr>
          <w:color w:val="847D81"/>
        </w:rPr>
        <w:t>pak se zřetelně zobrazily na monitoru snímajícím mozkové impulsy</w:t>
      </w:r>
      <w:r>
        <w:rPr>
          <w:color w:val="FEB8C8"/>
        </w:rPr>
        <w:t xml:space="preserve">, </w:t>
      </w:r>
      <w:r>
        <w:rPr>
          <w:color w:val="847D81"/>
        </w:rPr>
        <w:t>což</w:t>
      </w:r>
      <w:r>
        <w:rPr>
          <w:color w:val="FEB8C8"/>
        </w:rPr>
        <w:t xml:space="preserve"> znamenalo, že velmi choulostivá tkáň </w:t>
      </w:r>
      <w:r>
        <w:rPr>
          <w:color w:val="01190F"/>
        </w:rPr>
        <w:t>páteře</w:t>
      </w:r>
      <w:r>
        <w:rPr>
          <w:color w:val="FEB8C8"/>
        </w:rPr>
        <w:t xml:space="preserve"> zůstala neporušena</w:t>
      </w:r>
      <w:r>
        <w:t xml:space="preserve">. </w:t>
      </w:r>
      <w:r>
        <w:rPr>
          <w:color w:val="58018B"/>
        </w:rPr>
        <w:t>Doktor Levy</w:t>
      </w:r>
      <w:r>
        <w:t xml:space="preserve"> říká, že potom "se probudila ochrnutá". Vysvětluje, že poškozeny byly </w:t>
      </w:r>
      <w:r>
        <w:rPr>
          <w:color w:val="B70639"/>
        </w:rPr>
        <w:t>její</w:t>
      </w:r>
      <w:r>
        <w:rPr>
          <w:color w:val="703B01"/>
        </w:rPr>
        <w:t xml:space="preserve"> motorické nervy, </w:t>
      </w:r>
      <w:r>
        <w:rPr>
          <w:color w:val="F7F1DF"/>
        </w:rPr>
        <w:t>jejichž</w:t>
      </w:r>
      <w:r>
        <w:rPr>
          <w:color w:val="703B01"/>
        </w:rPr>
        <w:t xml:space="preserve"> činnost nemohla být sledována zároveň s činností smyslových nervů</w:t>
      </w:r>
      <w:r>
        <w:t xml:space="preserve">. Dodává, že </w:t>
      </w:r>
      <w:r>
        <w:rPr>
          <w:color w:val="58018B"/>
        </w:rPr>
        <w:t>ho</w:t>
      </w:r>
      <w:r>
        <w:t xml:space="preserve"> tato tragédie "povzbudila" k tomu, aby se snažil najít způsob, jak podobným případům předcházet. Odpověď na otázku </w:t>
      </w:r>
      <w:r>
        <w:rPr>
          <w:color w:val="58018B"/>
        </w:rPr>
        <w:t>dr. Levyho</w:t>
      </w:r>
      <w:r>
        <w:t xml:space="preserve"> by mohla přijít </w:t>
      </w:r>
      <w:r>
        <w:rPr>
          <w:color w:val="118B8A"/>
        </w:rPr>
        <w:t xml:space="preserve">s novým typem magnetické mozkové sondy, přístrojem, </w:t>
      </w:r>
      <w:r>
        <w:rPr>
          <w:color w:val="4AFEFA"/>
        </w:rPr>
        <w:t>který</w:t>
      </w:r>
      <w:r>
        <w:rPr>
          <w:color w:val="118B8A"/>
        </w:rPr>
        <w:t xml:space="preserve"> </w:t>
      </w:r>
      <w:r>
        <w:rPr>
          <w:color w:val="FCB164"/>
        </w:rPr>
        <w:t>on</w:t>
      </w:r>
      <w:r>
        <w:rPr>
          <w:color w:val="118B8A"/>
        </w:rPr>
        <w:t xml:space="preserve"> a spousta dalších amerických výzkumníků studuje s velkými nadějemi</w:t>
      </w:r>
      <w:r>
        <w:t xml:space="preserve">. Kromě příslibu bezpečnějších operací páteře by sonda mohla zkvalitnit diagnózu </w:t>
      </w:r>
      <w:r>
        <w:rPr>
          <w:color w:val="796EE6"/>
        </w:rPr>
        <w:t xml:space="preserve">mozkových a nervových chorob, </w:t>
      </w:r>
      <w:r>
        <w:rPr>
          <w:color w:val="000D2C"/>
        </w:rPr>
        <w:t>jakými</w:t>
      </w:r>
      <w:r>
        <w:rPr>
          <w:color w:val="796EE6"/>
        </w:rPr>
        <w:t xml:space="preserve"> jsou například mozková mrtvice a roztroušená skleróza</w:t>
      </w:r>
      <w:r>
        <w:t xml:space="preserve">. Možná nejvíce vzrušující je to, že nám přístroj doširoka otvírá okno k tomu, jak mozek funguje. </w:t>
      </w:r>
      <w:r>
        <w:rPr>
          <w:color w:val="53495F"/>
        </w:rPr>
        <w:t xml:space="preserve">Sonda, </w:t>
      </w:r>
      <w:r>
        <w:rPr>
          <w:color w:val="F95475"/>
        </w:rPr>
        <w:t>která</w:t>
      </w:r>
      <w:r>
        <w:rPr>
          <w:color w:val="53495F"/>
        </w:rPr>
        <w:t xml:space="preserve"> je bezbolestná, neinvazivní a očividně bezpečná</w:t>
      </w:r>
      <w:r>
        <w:t xml:space="preserve">, využívá </w:t>
      </w:r>
      <w:r>
        <w:rPr>
          <w:color w:val="61FC03"/>
        </w:rPr>
        <w:t>silných magnetických polí</w:t>
      </w:r>
      <w:r>
        <w:t xml:space="preserve"> k vyvolání malých elektrických výbojů v mozku. Pokud se umístí </w:t>
      </w:r>
      <w:r>
        <w:rPr>
          <w:color w:val="5D9608"/>
        </w:rPr>
        <w:t xml:space="preserve">nad částí mozku, </w:t>
      </w:r>
      <w:r>
        <w:rPr>
          <w:color w:val="DE98FD"/>
        </w:rPr>
        <w:t>která</w:t>
      </w:r>
      <w:r>
        <w:rPr>
          <w:color w:val="5D9608"/>
        </w:rPr>
        <w:t xml:space="preserve"> ovládá motoriku</w:t>
      </w:r>
      <w:r>
        <w:t xml:space="preserve">, ruční elektromagnety vytvoří </w:t>
      </w:r>
      <w:r>
        <w:rPr>
          <w:color w:val="98A088"/>
        </w:rPr>
        <w:t xml:space="preserve">nervové podněty, </w:t>
      </w:r>
      <w:r>
        <w:rPr>
          <w:color w:val="4F584E"/>
        </w:rPr>
        <w:t>které</w:t>
      </w:r>
      <w:r>
        <w:rPr>
          <w:color w:val="98A088"/>
        </w:rPr>
        <w:t xml:space="preserve"> oživí motorické nervy a aktivují svaly, přičemž způsobí, řekněme, škubnutí prstem</w:t>
      </w:r>
      <w:r>
        <w:t xml:space="preserve">. V zásadě umožní </w:t>
      </w:r>
      <w:r>
        <w:rPr>
          <w:color w:val="248AD0"/>
        </w:rPr>
        <w:t>doktorům</w:t>
      </w:r>
      <w:r>
        <w:t xml:space="preserve"> zkoumat motorický systém člověka stejným způsobem, jako </w:t>
      </w:r>
      <w:r>
        <w:rPr>
          <w:color w:val="5C5300"/>
        </w:rPr>
        <w:t>elektrikář</w:t>
      </w:r>
      <w:r>
        <w:t xml:space="preserve"> zkouší </w:t>
      </w:r>
      <w:r>
        <w:rPr>
          <w:color w:val="9F6551"/>
        </w:rPr>
        <w:t>elektrické obvody v domě</w:t>
      </w:r>
      <w:r>
        <w:t xml:space="preserve"> tím, že </w:t>
      </w:r>
      <w:r>
        <w:rPr>
          <w:color w:val="9F6551"/>
        </w:rPr>
        <w:t>jimi</w:t>
      </w:r>
      <w:r>
        <w:t xml:space="preserve"> nechá procházet </w:t>
      </w:r>
      <w:r>
        <w:rPr>
          <w:color w:val="BCFEC6"/>
        </w:rPr>
        <w:t>proud</w:t>
      </w:r>
      <w:r>
        <w:t xml:space="preserve">. "Doposud neexistoval žádný objektivní způsob měření motorických funkcí," říká </w:t>
      </w:r>
      <w:r>
        <w:rPr>
          <w:color w:val="932C70"/>
        </w:rPr>
        <w:t xml:space="preserve">Keith Cappa, neurolog, </w:t>
      </w:r>
      <w:r>
        <w:rPr>
          <w:color w:val="2B1B04"/>
        </w:rPr>
        <w:t>který</w:t>
      </w:r>
      <w:r>
        <w:rPr>
          <w:color w:val="932C70"/>
        </w:rPr>
        <w:t xml:space="preserve"> s těmito přístroji provádí klinické testy v Massachusettské všeobecné nemocnici v Bostonu</w:t>
      </w:r>
      <w:r>
        <w:t>. "</w:t>
      </w:r>
      <w:r>
        <w:rPr>
          <w:color w:val="B5AFC4"/>
        </w:rPr>
        <w:t xml:space="preserve">Jediné, </w:t>
      </w:r>
      <w:r>
        <w:rPr>
          <w:color w:val="D4C67A"/>
        </w:rPr>
        <w:t>co</w:t>
      </w:r>
      <w:r>
        <w:rPr>
          <w:color w:val="B5AFC4"/>
        </w:rPr>
        <w:t xml:space="preserve"> jsme mohli </w:t>
      </w:r>
      <w:r>
        <w:rPr>
          <w:color w:val="AE7AA1"/>
        </w:rPr>
        <w:t>pacientovi</w:t>
      </w:r>
      <w:r>
        <w:rPr>
          <w:color w:val="B5AFC4"/>
        </w:rPr>
        <w:t xml:space="preserve"> říct</w:t>
      </w:r>
      <w:r>
        <w:t xml:space="preserve">, bylo 'stiskněte </w:t>
      </w:r>
      <w:r>
        <w:rPr>
          <w:color w:val="C2A393"/>
        </w:rPr>
        <w:t>mi</w:t>
      </w:r>
      <w:r>
        <w:t xml:space="preserve"> co nejsilněji prsty' nebo 'zvedněte ruku'. Tyto testy jsou v nejlepším případě subjektivní, avšak když je </w:t>
      </w:r>
      <w:r>
        <w:rPr>
          <w:color w:val="0232FD"/>
        </w:rPr>
        <w:t>pacient</w:t>
      </w:r>
      <w:r>
        <w:t xml:space="preserve"> v bezvědomí, nespolupracuje vůbec. Magnetická stimulace mozku byla zahájena počátkem dvacátého století, když výzkumníci pomocí magnetů vyvolali záblesky světla v zorném poli. V 60. letech 20. století výzkumníci z Kliniky Mayo vyvinuli magnetické přístroje ke stimulaci motorických nervů v ruce a dalších končetinách. Ale co se týče testování mozku, tyto nepraktické nástroje "vyžadovaly, aby pacienti stáli na hlavě", říká Reginald Bickford, výzkumník z Univerzity státu Kalifornie v San Diegu. Obor se vzepjal </w:t>
      </w:r>
      <w:r>
        <w:rPr>
          <w:color w:val="6A3A35"/>
        </w:rPr>
        <w:t>v roce 1985</w:t>
      </w:r>
      <w:r>
        <w:t xml:space="preserve"> poté, co </w:t>
      </w:r>
      <w:r>
        <w:rPr>
          <w:color w:val="BA6801"/>
        </w:rPr>
        <w:t>vědci na britské Sheffieldské univerzitě</w:t>
      </w:r>
      <w:r>
        <w:t xml:space="preserve"> vyvinuli pro mozkovou stimulaci praktický, kompaktní magnet. </w:t>
      </w:r>
      <w:r>
        <w:rPr>
          <w:color w:val="6A3A35"/>
        </w:rPr>
        <w:t>Od té doby</w:t>
      </w:r>
      <w:r>
        <w:t xml:space="preserve"> se na americkém trhu objevily </w:t>
      </w:r>
      <w:r>
        <w:rPr>
          <w:color w:val="168E5C"/>
        </w:rPr>
        <w:t>nejméně dvě obchodní verze</w:t>
      </w:r>
      <w:r>
        <w:t xml:space="preserve"> a prodalo se </w:t>
      </w:r>
      <w:r>
        <w:rPr>
          <w:color w:val="16C0D0"/>
        </w:rPr>
        <w:t>jich</w:t>
      </w:r>
      <w:r>
        <w:t xml:space="preserve"> odhadem </w:t>
      </w:r>
      <w:r>
        <w:rPr>
          <w:color w:val="C62100"/>
        </w:rPr>
        <w:t>500</w:t>
      </w:r>
      <w:r>
        <w:t xml:space="preserve">. Konference o těchto přístrojích přitáhla v srpnu do Chicaga více </w:t>
      </w:r>
      <w:r>
        <w:rPr>
          <w:color w:val="014347"/>
        </w:rPr>
        <w:t xml:space="preserve">než 100 výzkumníků, </w:t>
      </w:r>
      <w:r>
        <w:rPr>
          <w:color w:val="233809"/>
        </w:rPr>
        <w:t>kteří</w:t>
      </w:r>
      <w:r>
        <w:rPr>
          <w:color w:val="014347"/>
        </w:rPr>
        <w:t xml:space="preserve"> přednášeli studie o všem od mapování mozku po fyzikální terapii</w:t>
      </w:r>
      <w:r>
        <w:t xml:space="preserve">. "Nemyslíme si, </w:t>
      </w:r>
      <w:r>
        <w:rPr>
          <w:color w:val="42083B"/>
        </w:rPr>
        <w:t>že bychom (tyto přístroje) zatím mohli v chirurgii používat běžně</w:t>
      </w:r>
      <w:r>
        <w:t xml:space="preserve">, ale jsme </w:t>
      </w:r>
      <w:r>
        <w:rPr>
          <w:color w:val="42083B"/>
        </w:rPr>
        <w:t>tomu blízko</w:t>
      </w:r>
      <w:r>
        <w:t xml:space="preserve">," říká </w:t>
      </w:r>
      <w:r>
        <w:rPr>
          <w:color w:val="58018B"/>
        </w:rPr>
        <w:t xml:space="preserve">dr. Levy, </w:t>
      </w:r>
      <w:r>
        <w:rPr>
          <w:color w:val="82785D"/>
        </w:rPr>
        <w:t>který</w:t>
      </w:r>
      <w:r>
        <w:rPr>
          <w:color w:val="58018B"/>
        </w:rPr>
        <w:t xml:space="preserve"> v současné době působí na Pittsburghské univerzitě</w:t>
      </w:r>
      <w:r>
        <w:t xml:space="preserve">. Dodává, že problémem je, že </w:t>
      </w:r>
      <w:r>
        <w:rPr>
          <w:color w:val="023087"/>
        </w:rPr>
        <w:t>mozek</w:t>
      </w:r>
      <w:r>
        <w:t xml:space="preserve"> je v anestézii vůči magnetické stimulaci odolnější než v bdělém stavu. </w:t>
      </w:r>
      <w:r>
        <w:rPr>
          <w:color w:val="B7DAD2"/>
        </w:rPr>
        <w:t>Charles Tator, neurochirurg z Torontské univerzity</w:t>
      </w:r>
      <w:r>
        <w:t xml:space="preserve">, říká, že </w:t>
      </w:r>
      <w:r>
        <w:rPr>
          <w:color w:val="196956"/>
        </w:rPr>
        <w:t>tyto přístroje</w:t>
      </w:r>
      <w:r>
        <w:t xml:space="preserve"> by mohly pomoci ukázat, kdy pomůže chirurgický zákrok. Například </w:t>
      </w:r>
      <w:r>
        <w:rPr>
          <w:color w:val="8C41BB"/>
        </w:rPr>
        <w:t>ochrnuté oběti autohavárií</w:t>
      </w:r>
      <w:r>
        <w:t xml:space="preserve"> někdy mají </w:t>
      </w:r>
      <w:r>
        <w:rPr>
          <w:color w:val="ECEDFE"/>
        </w:rPr>
        <w:t xml:space="preserve">neporušenou část tkáně páteře, </w:t>
      </w:r>
      <w:r>
        <w:rPr>
          <w:color w:val="2B2D32"/>
        </w:rPr>
        <w:t>která</w:t>
      </w:r>
      <w:r>
        <w:rPr>
          <w:color w:val="ECEDFE"/>
        </w:rPr>
        <w:t xml:space="preserve"> umožní částečné uzdravení, je-li při neodkladném chirurgickém zákroku zachována</w:t>
      </w:r>
      <w:r>
        <w:t xml:space="preserve">. Takové operace se však zpravidla neprovádějí, protože bezprostředně po úrazu nejsou žádné známky toho, že by operace něčemu prospěla. </w:t>
      </w:r>
      <w:r>
        <w:rPr>
          <w:color w:val="B7DAD2"/>
        </w:rPr>
        <w:t>Dr. Tator</w:t>
      </w:r>
      <w:r>
        <w:t xml:space="preserve"> říká, že kdybychom u těchto lidí "byli schopni obnovit funkci končetin, cena (magnetických stimulátorů) by </w:t>
      </w:r>
      <w:r>
        <w:rPr>
          <w:color w:val="94C661"/>
        </w:rPr>
        <w:t>nám</w:t>
      </w:r>
      <w:r>
        <w:t xml:space="preserve"> připadala směšná". Vědci varují, že existuje jistá možnost, že by tato magnetická metoda mohla způsobovat epileptické záchvaty. Avšak </w:t>
      </w:r>
      <w:r>
        <w:rPr>
          <w:color w:val="F8907D"/>
        </w:rPr>
        <w:t xml:space="preserve">u stovek lidí, </w:t>
      </w:r>
      <w:r>
        <w:rPr>
          <w:color w:val="895E6B"/>
        </w:rPr>
        <w:t>které</w:t>
      </w:r>
      <w:r>
        <w:rPr>
          <w:color w:val="F8907D"/>
        </w:rPr>
        <w:t xml:space="preserve"> byly na těchto přístrojích testovány</w:t>
      </w:r>
      <w:r>
        <w:t xml:space="preserve">, nebyly zaznamenány žádné závažné problémy. Kromě toho, že se cítíte jako </w:t>
      </w:r>
      <w:r>
        <w:rPr>
          <w:color w:val="788E95"/>
        </w:rPr>
        <w:t xml:space="preserve">loutka, </w:t>
      </w:r>
      <w:r>
        <w:rPr>
          <w:color w:val="FB6AB8"/>
        </w:rPr>
        <w:t>kterou</w:t>
      </w:r>
      <w:r>
        <w:rPr>
          <w:color w:val="788E95"/>
        </w:rPr>
        <w:t xml:space="preserve"> vodí za neviditelné provázky</w:t>
      </w:r>
      <w:r>
        <w:t xml:space="preserve">, máte silný pocit, "že </w:t>
      </w:r>
      <w:r>
        <w:rPr>
          <w:color w:val="576094"/>
        </w:rPr>
        <w:t>vám</w:t>
      </w:r>
      <w:r>
        <w:t xml:space="preserve"> někdo klepe na hlavu", říká </w:t>
      </w:r>
      <w:r>
        <w:rPr>
          <w:color w:val="DB1474"/>
        </w:rPr>
        <w:t xml:space="preserve">Sam Bridgers, neurolog, </w:t>
      </w:r>
      <w:r>
        <w:rPr>
          <w:color w:val="8489AE"/>
        </w:rPr>
        <w:t>který</w:t>
      </w:r>
      <w:r>
        <w:rPr>
          <w:color w:val="DB1474"/>
        </w:rPr>
        <w:t xml:space="preserve"> zkoumal mozkové simulátory na Yaleské univerzitě</w:t>
      </w:r>
      <w:r>
        <w:t xml:space="preserve">. Jedním patrným vedlejším účinkem je drobné zvýšení produkce mozkových hormonů. A </w:t>
      </w:r>
      <w:r>
        <w:rPr>
          <w:color w:val="860E04"/>
        </w:rPr>
        <w:t xml:space="preserve">někteří lékaři, </w:t>
      </w:r>
      <w:r>
        <w:rPr>
          <w:color w:val="FBC206"/>
        </w:rPr>
        <w:t>kteří</w:t>
      </w:r>
      <w:r>
        <w:rPr>
          <w:color w:val="860E04"/>
        </w:rPr>
        <w:t xml:space="preserve"> </w:t>
      </w:r>
      <w:r>
        <w:rPr>
          <w:color w:val="FBC206"/>
        </w:rPr>
        <w:t>na sobě</w:t>
      </w:r>
      <w:r>
        <w:rPr>
          <w:color w:val="860E04"/>
        </w:rPr>
        <w:t xml:space="preserve"> provedli hodiny testů</w:t>
      </w:r>
      <w:r>
        <w:t xml:space="preserve">, hlásili přechodné bolesti hlavy. Verze těchto magnetických přístrojů nyní prodávají nejméně dvě společnosti, společnost Cadwell Laboratories Inc. z města Kennewick ve státě Washington a společnost Novametrix Medical Systems Inc. z města Wallingford v Connecticutu. </w:t>
      </w:r>
      <w:r>
        <w:rPr>
          <w:color w:val="6EAB9B"/>
        </w:rPr>
        <w:t xml:space="preserve">Tyto nástroje, </w:t>
      </w:r>
      <w:r>
        <w:rPr>
          <w:color w:val="F2CDFE"/>
        </w:rPr>
        <w:t>které</w:t>
      </w:r>
      <w:r>
        <w:rPr>
          <w:color w:val="6EAB9B"/>
        </w:rPr>
        <w:t xml:space="preserve"> lze za cenu 12500 dolarů považovat podle lékařských měřítek za levné</w:t>
      </w:r>
      <w:r>
        <w:t xml:space="preserve">, nebyly pro prodej v USA schváleny jako mozkové stimulátory, ale prodávají se na stimulaci nervů rukou, nohou a dalších částí těla kromě mozku. </w:t>
      </w:r>
      <w:r>
        <w:rPr>
          <w:color w:val="645341"/>
        </w:rPr>
        <w:t>Výzkumníci</w:t>
      </w:r>
      <w:r>
        <w:t xml:space="preserve"> mohou zažádat o povolení na využívání sond ke zkoumání mozkové činnosti. </w:t>
      </w:r>
      <w:r>
        <w:rPr>
          <w:color w:val="760035"/>
        </w:rPr>
        <w:t>Tým pod vedením Deana Curriera, výzkumníka v oboru fyzikální terapie</w:t>
      </w:r>
      <w:r>
        <w:t xml:space="preserve">, testuje na Univerzitě státu Kentucky </w:t>
      </w:r>
      <w:r>
        <w:rPr>
          <w:color w:val="647A41"/>
        </w:rPr>
        <w:t>tyto stimulátory</w:t>
      </w:r>
      <w:r>
        <w:t xml:space="preserve"> v kombinaci </w:t>
      </w:r>
      <w:r>
        <w:rPr>
          <w:color w:val="496E76"/>
        </w:rPr>
        <w:t>s elektrickými šoky</w:t>
      </w:r>
      <w:r>
        <w:t xml:space="preserve"> za účelem vyvolávání svalových stahů, </w:t>
      </w:r>
      <w:r>
        <w:rPr>
          <w:color w:val="E3F894"/>
        </w:rPr>
        <w:t>což</w:t>
      </w:r>
      <w:r>
        <w:t xml:space="preserve"> pomáhá předejít ochabování stehenních svalů po operaci kolene. Podobně </w:t>
      </w:r>
      <w:r>
        <w:rPr>
          <w:color w:val="F9D7CD"/>
        </w:rPr>
        <w:t xml:space="preserve">tým výzkumníků z Purdueovy univerzity pod vedením </w:t>
      </w:r>
      <w:r>
        <w:rPr>
          <w:color w:val="876128"/>
        </w:rPr>
        <w:t>W. A. Tackera, odborníka na výzkum srdce</w:t>
      </w:r>
      <w:r>
        <w:t xml:space="preserve">, doufá, že objeví způsob, jak magneticky vyvolat stahy srdečního svalu. Je možné, že </w:t>
      </w:r>
      <w:r>
        <w:rPr>
          <w:color w:val="A1A711"/>
        </w:rPr>
        <w:t>tyto přístroje</w:t>
      </w:r>
      <w:r>
        <w:t xml:space="preserve"> budou jednou fungovat jako provizorní kardiostimulátory nebo zařízení k obnovení činnosti zastaveného srdce, říká </w:t>
      </w:r>
      <w:r>
        <w:rPr>
          <w:color w:val="01FB92"/>
        </w:rPr>
        <w:t xml:space="preserve">dr. Tacker, </w:t>
      </w:r>
      <w:r>
        <w:rPr>
          <w:color w:val="FD0F31"/>
        </w:rPr>
        <w:t>jehož</w:t>
      </w:r>
      <w:r>
        <w:rPr>
          <w:color w:val="01FB92"/>
        </w:rPr>
        <w:t xml:space="preserve"> prototypu se přezdívá "</w:t>
      </w:r>
      <w:r>
        <w:rPr>
          <w:color w:val="FD0F31"/>
        </w:rPr>
        <w:t>Thackerův</w:t>
      </w:r>
      <w:r>
        <w:rPr>
          <w:color w:val="01FB92"/>
        </w:rPr>
        <w:t xml:space="preserve"> kousek</w:t>
      </w:r>
      <w:r>
        <w:t xml:space="preserve">". Avšak </w:t>
      </w:r>
      <w:r>
        <w:rPr>
          <w:color w:val="BE8485"/>
        </w:rPr>
        <w:t xml:space="preserve">mezi oblasti, </w:t>
      </w:r>
      <w:r>
        <w:rPr>
          <w:color w:val="C660FB"/>
        </w:rPr>
        <w:t>v nichž</w:t>
      </w:r>
      <w:r>
        <w:rPr>
          <w:color w:val="BE8485"/>
        </w:rPr>
        <w:t xml:space="preserve"> má toto zařízení nejpozoruhodnější možnosti</w:t>
      </w:r>
      <w:r>
        <w:t xml:space="preserve">, patří mozek. </w:t>
      </w:r>
      <w:r>
        <w:rPr>
          <w:color w:val="120104"/>
        </w:rPr>
        <w:t xml:space="preserve">Vědci z Národních institutů zdraví, </w:t>
      </w:r>
      <w:r>
        <w:rPr>
          <w:color w:val="D48958"/>
        </w:rPr>
        <w:t>kteří</w:t>
      </w:r>
      <w:r>
        <w:rPr>
          <w:color w:val="120104"/>
        </w:rPr>
        <w:t xml:space="preserve"> vyšetřují pomocí těchto stimulátorů</w:t>
      </w:r>
      <w:r>
        <w:t xml:space="preserve">, nedávno odhalili, jak </w:t>
      </w:r>
      <w:r>
        <w:rPr>
          <w:color w:val="05AEE8"/>
        </w:rPr>
        <w:t>mozek</w:t>
      </w:r>
      <w:r>
        <w:t xml:space="preserve"> reorganizuje zdroje řízení motoriky po odstranění </w:t>
      </w:r>
      <w:r>
        <w:rPr>
          <w:color w:val="05AEE8"/>
        </w:rPr>
        <w:t>jeho</w:t>
      </w:r>
      <w:r>
        <w:t xml:space="preserve"> části. Očekává se, že podobné výzkumy objasní, </w:t>
      </w:r>
      <w:r>
        <w:rPr>
          <w:color w:val="C3C1BE"/>
        </w:rPr>
        <w:t xml:space="preserve">jak se přeskupuje mozek </w:t>
      </w:r>
      <w:r>
        <w:rPr>
          <w:color w:val="9F98F8"/>
        </w:rPr>
        <w:t>pacientů</w:t>
      </w:r>
      <w:r>
        <w:rPr>
          <w:color w:val="C3C1BE"/>
        </w:rPr>
        <w:t xml:space="preserve"> po mozkové mrtvici</w:t>
      </w:r>
      <w:r>
        <w:t xml:space="preserve"> - první krok, jak </w:t>
      </w:r>
      <w:r>
        <w:rPr>
          <w:color w:val="C3C1BE"/>
        </w:rPr>
        <w:t>tomuto procesu</w:t>
      </w:r>
      <w:r>
        <w:t xml:space="preserve"> pomoci a urychlit rehabilitaci. Pomocí těchto nových nástrojů vědci také zkoumají paměť a vnímání. </w:t>
      </w:r>
      <w:r>
        <w:rPr>
          <w:color w:val="1167D9"/>
        </w:rPr>
        <w:t>Na Státní newyorské univerzitě (SUNY) v Brooklynu</w:t>
      </w:r>
      <w:r>
        <w:t xml:space="preserve"> výzkumníci promítají </w:t>
      </w:r>
      <w:r>
        <w:rPr>
          <w:color w:val="D19012"/>
        </w:rPr>
        <w:t>lidským pokusným králíkům</w:t>
      </w:r>
      <w:r>
        <w:t xml:space="preserve"> na monitor dvě skupiny různých písmen. Mezi jednotlivými záběry dostanou </w:t>
      </w:r>
      <w:r>
        <w:rPr>
          <w:color w:val="D19012"/>
        </w:rPr>
        <w:t>subjekty</w:t>
      </w:r>
      <w:r>
        <w:t xml:space="preserve"> pomocí magnetického stimulátoru šok do určité oblasti mozku. Když je šok přesně načasovaný, </w:t>
      </w:r>
      <w:r>
        <w:rPr>
          <w:color w:val="D19012"/>
        </w:rPr>
        <w:t>subjekty</w:t>
      </w:r>
      <w:r>
        <w:t xml:space="preserve"> si nevybaví, že by viděly první skupinu písmen. "Kam je odveden první podnět?" ptá se </w:t>
      </w:r>
      <w:r>
        <w:rPr>
          <w:color w:val="B7D802"/>
        </w:rPr>
        <w:t xml:space="preserve">neurolog </w:t>
      </w:r>
      <w:r>
        <w:rPr>
          <w:color w:val="826392"/>
        </w:rPr>
        <w:t>z týmu SUNY</w:t>
      </w:r>
      <w:r>
        <w:rPr>
          <w:color w:val="B7D802"/>
        </w:rPr>
        <w:t xml:space="preserve"> Paul Maccabee</w:t>
      </w:r>
      <w:r>
        <w:t xml:space="preserve">. "Snažíme se odpovědět </w:t>
      </w:r>
      <w:r>
        <w:rPr>
          <w:color w:val="5E7A6A"/>
        </w:rPr>
        <w:t xml:space="preserve">na otázku, </w:t>
      </w:r>
      <w:r>
        <w:rPr>
          <w:color w:val="B29869"/>
        </w:rPr>
        <w:t>která</w:t>
      </w:r>
      <w:r>
        <w:rPr>
          <w:color w:val="5E7A6A"/>
        </w:rPr>
        <w:t xml:space="preserve"> nabízí mnoho teorií", jako například kde přesně a jak mozek zpracovává signály přicházející z oka</w:t>
      </w:r>
      <w:r>
        <w:t xml:space="preserve">. </w:t>
      </w:r>
      <w:r>
        <w:rPr>
          <w:color w:val="B7D802"/>
        </w:rPr>
        <w:t>On</w:t>
      </w:r>
      <w:r>
        <w:t xml:space="preserve"> a jiní tvrdí, že </w:t>
      </w:r>
      <w:r>
        <w:rPr>
          <w:color w:val="1D0051"/>
        </w:rPr>
        <w:t>nástroje</w:t>
      </w:r>
      <w:r>
        <w:t xml:space="preserve"> jsou natolik slabé, že paměť neohrožují. Jak </w:t>
      </w:r>
      <w:r>
        <w:rPr>
          <w:color w:val="8BE7FC"/>
        </w:rPr>
        <w:t>tým SUNY</w:t>
      </w:r>
      <w:r>
        <w:t xml:space="preserve">, tak i výzkumníci z Národní magnetické laboratoře z města Cambridge v Massachusetts pracují </w:t>
      </w:r>
      <w:r>
        <w:rPr>
          <w:color w:val="76E0C1"/>
        </w:rPr>
        <w:t>se silnějšími magnetickými mozkovými stimulátory</w:t>
      </w:r>
      <w:r>
        <w:t xml:space="preserve">. Neurologové tvrdí, že </w:t>
      </w:r>
      <w:r>
        <w:rPr>
          <w:color w:val="76E0C1"/>
        </w:rPr>
        <w:t>tyto silnější přístroje</w:t>
      </w:r>
      <w:r>
        <w:t xml:space="preserve"> by mimo jiné měly být schopny vyvolat napůl zapomenuté vzpomínky a způsobit změny nálady.</w:t>
      </w:r>
    </w:p>
    <w:p>
      <w:r>
        <w:rPr>
          <w:b/>
        </w:rPr>
        <w:t>Document number 98</w:t>
      </w:r>
    </w:p>
    <w:p>
      <w:r>
        <w:rPr>
          <w:b/>
        </w:rPr>
        <w:t>Document identifier: wsj0298-001</w:t>
      </w:r>
    </w:p>
    <w:p>
      <w:r>
        <w:rPr>
          <w:color w:val="310106"/>
        </w:rPr>
        <w:t xml:space="preserve">Společnosti Du Pont, Hewlett Packard a </w:t>
      </w:r>
      <w:r>
        <w:rPr>
          <w:color w:val="04640D"/>
        </w:rPr>
        <w:t>Národní laboratoř Los Alamos</w:t>
      </w:r>
      <w:r>
        <w:t xml:space="preserve"> uvedly, že podepsaly </w:t>
      </w:r>
      <w:r>
        <w:rPr>
          <w:color w:val="FEFB0A"/>
        </w:rPr>
        <w:t xml:space="preserve">tříletou smlouvu v hodnotě 11 milionů dolarů </w:t>
      </w:r>
      <w:r>
        <w:rPr>
          <w:color w:val="FB5514"/>
        </w:rPr>
        <w:t>na spolupráci na výzkumu supravodičů</w:t>
      </w:r>
      <w:r>
        <w:t xml:space="preserve">. </w:t>
      </w:r>
      <w:r>
        <w:rPr>
          <w:color w:val="310106"/>
        </w:rPr>
        <w:t>Společnosti</w:t>
      </w:r>
      <w:r>
        <w:t xml:space="preserve"> řekly, že </w:t>
      </w:r>
      <w:r>
        <w:rPr>
          <w:color w:val="E115C0"/>
        </w:rPr>
        <w:t>spolupráce</w:t>
      </w:r>
      <w:r>
        <w:t xml:space="preserve"> bude zahrnovat nejméně 25 výzkumníků a bude zaměřena v první řadě na vývoj </w:t>
      </w:r>
      <w:r>
        <w:rPr>
          <w:color w:val="00587F"/>
        </w:rPr>
        <w:t>tenkých vrstev vysokoteplotních supravodičů pro využití v elektronice</w:t>
      </w:r>
      <w:r>
        <w:t xml:space="preserve">. </w:t>
      </w:r>
      <w:r>
        <w:rPr>
          <w:color w:val="0BC582"/>
        </w:rPr>
        <w:t xml:space="preserve">Tyto materiály, </w:t>
      </w:r>
      <w:r>
        <w:rPr>
          <w:color w:val="FEB8C8"/>
        </w:rPr>
        <w:t>které</w:t>
      </w:r>
      <w:r>
        <w:rPr>
          <w:color w:val="0BC582"/>
        </w:rPr>
        <w:t xml:space="preserve"> byly objeveny v minulých třech letech</w:t>
      </w:r>
      <w:r>
        <w:t xml:space="preserve">, vedou elektrický proud bez odporu a jsou příslibem menších, rychlejších počítačů a dalších nových technologií. Programy společného výzkumu se rozšířily, jelikož se </w:t>
      </w:r>
      <w:r>
        <w:rPr>
          <w:color w:val="9E8317"/>
        </w:rPr>
        <w:t>americká společnost</w:t>
      </w:r>
      <w:r>
        <w:t xml:space="preserve"> snaží rozkládat rizika a náklady spojené s obchodním využitím nových supravodičů a zhostit se </w:t>
      </w:r>
      <w:r>
        <w:rPr>
          <w:color w:val="01190F"/>
        </w:rPr>
        <w:t xml:space="preserve">náročných výzev, </w:t>
      </w:r>
      <w:r>
        <w:rPr>
          <w:color w:val="847D81"/>
        </w:rPr>
        <w:t>které</w:t>
      </w:r>
      <w:r>
        <w:rPr>
          <w:color w:val="01190F"/>
        </w:rPr>
        <w:t xml:space="preserve"> představují zahraniční konsorcia, a to zejména z Japonska</w:t>
      </w:r>
      <w:r>
        <w:t xml:space="preserve">. </w:t>
      </w:r>
      <w:r>
        <w:rPr>
          <w:color w:val="FEFB0A"/>
        </w:rPr>
        <w:t>Poslední smlouva o výzkumu</w:t>
      </w:r>
      <w:r>
        <w:t xml:space="preserve"> zvyšuje rostoucí portfolio investic </w:t>
      </w:r>
      <w:r>
        <w:rPr>
          <w:color w:val="58018B"/>
        </w:rPr>
        <w:t>společnosti Du Pont</w:t>
      </w:r>
      <w:r>
        <w:t xml:space="preserve"> do supravodičů. </w:t>
      </w:r>
      <w:r>
        <w:rPr>
          <w:color w:val="58018B"/>
        </w:rPr>
        <w:t>Tento chemický koncern z města Wilmington v Delawaru</w:t>
      </w:r>
      <w:r>
        <w:t xml:space="preserve"> podepsal dohody o výzkumu supravodičů se společnostmi Oak Ridge National Laboratory a Argonne National Laboratory. Vloni </w:t>
      </w:r>
      <w:r>
        <w:rPr>
          <w:color w:val="58018B"/>
        </w:rPr>
        <w:t>společnost Du Pont</w:t>
      </w:r>
      <w:r>
        <w:t xml:space="preserve"> souhlasila se zaplacením 4.5 milionu dolarů za práva na výzkum supravodičů na Houstonské univerzitě. Společnost Hewlett Packard je výrobce počítačů z města Palo Alto v Kalifornii. </w:t>
      </w:r>
      <w:r>
        <w:rPr>
          <w:color w:val="B70639"/>
        </w:rPr>
        <w:t>Laboratoř Los Alamos</w:t>
      </w:r>
      <w:r>
        <w:t xml:space="preserve"> je jednou </w:t>
      </w:r>
      <w:r>
        <w:rPr>
          <w:color w:val="703B01"/>
        </w:rPr>
        <w:t xml:space="preserve">ze tří národních laboratoří amerického Ministerstva energetiky, </w:t>
      </w:r>
      <w:r>
        <w:rPr>
          <w:color w:val="F7F1DF"/>
        </w:rPr>
        <w:t>které</w:t>
      </w:r>
      <w:r>
        <w:rPr>
          <w:color w:val="703B01"/>
        </w:rPr>
        <w:t xml:space="preserve"> byly určené jako zkušební centra na podporu společných programů průmyslu a vlády pro urychlení uvedení nových supravodičů na trh</w:t>
      </w:r>
      <w:r>
        <w:t>.</w:t>
      </w:r>
    </w:p>
    <w:p>
      <w:r>
        <w:rPr>
          <w:b/>
        </w:rPr>
        <w:t>Document number 99</w:t>
      </w:r>
    </w:p>
    <w:p>
      <w:r>
        <w:rPr>
          <w:b/>
        </w:rPr>
        <w:t>Document identifier: wsj0299-001</w:t>
      </w:r>
    </w:p>
    <w:p>
      <w:r>
        <w:rPr>
          <w:color w:val="310106"/>
        </w:rPr>
        <w:t>Společnost J. C. PENNEY z Dallasu</w:t>
      </w:r>
      <w:r>
        <w:t xml:space="preserve"> uvedla, </w:t>
      </w:r>
      <w:r>
        <w:rPr>
          <w:color w:val="04640D"/>
        </w:rPr>
        <w:t xml:space="preserve">že vydala </w:t>
      </w:r>
      <w:r>
        <w:rPr>
          <w:color w:val="FEFB0A"/>
        </w:rPr>
        <w:t>cenné papíry v hodnotě 350 milionů dolarů, zajištěné pohledávkami z kreditních karet</w:t>
      </w:r>
      <w:r>
        <w:t xml:space="preserve">. Cena nabídky byla stanovena na 99.1875 % s úrokovou sazbou 8.95 % tak, aby výnos byl 9.19 %. </w:t>
      </w:r>
      <w:r>
        <w:rPr>
          <w:color w:val="310106"/>
        </w:rPr>
        <w:t>Tento maloobchodní prodejce</w:t>
      </w:r>
      <w:r>
        <w:t xml:space="preserve"> řekl, že se očekává, že </w:t>
      </w:r>
      <w:r>
        <w:rPr>
          <w:color w:val="FB5514"/>
        </w:rPr>
        <w:t>cenné papíry</w:t>
      </w:r>
      <w:r>
        <w:t xml:space="preserve"> obdrží od společnosti Standard &amp; Poor's Corp. rating AAA a od společnosti Moody's Investors Service Inc. rating Aaa. Úroky se vyplácejí </w:t>
      </w:r>
      <w:r>
        <w:rPr>
          <w:color w:val="E115C0"/>
        </w:rPr>
        <w:t>pouze 115 měsíců</w:t>
      </w:r>
      <w:r>
        <w:t xml:space="preserve">, přičemž platby jistin začínají po uplynutí </w:t>
      </w:r>
      <w:r>
        <w:rPr>
          <w:color w:val="E115C0"/>
        </w:rPr>
        <w:t>této doby</w:t>
      </w:r>
      <w:r>
        <w:t xml:space="preserve">. Očekávaná průměrná životnost </w:t>
      </w:r>
      <w:r>
        <w:rPr>
          <w:color w:val="FB5514"/>
        </w:rPr>
        <w:t>certifikátů</w:t>
      </w:r>
      <w:r>
        <w:t xml:space="preserve"> je 10 let, přičemž poslední platba je naplánována na říjen roku 2001. Výhradním upisovatelem je společnost First Boston Corp. Jako součást </w:t>
      </w:r>
      <w:r>
        <w:rPr>
          <w:color w:val="04640D"/>
        </w:rPr>
        <w:t>transakce</w:t>
      </w:r>
      <w:r>
        <w:t xml:space="preserve"> prodá </w:t>
      </w:r>
      <w:r>
        <w:rPr>
          <w:color w:val="310106"/>
        </w:rPr>
        <w:t>společnost J. C. Penney</w:t>
      </w:r>
      <w:r>
        <w:t xml:space="preserve"> </w:t>
      </w:r>
      <w:r>
        <w:rPr>
          <w:color w:val="00587F"/>
        </w:rPr>
        <w:t xml:space="preserve">část </w:t>
      </w:r>
      <w:r>
        <w:rPr>
          <w:color w:val="0BC582"/>
        </w:rPr>
        <w:t>svých</w:t>
      </w:r>
      <w:r>
        <w:rPr>
          <w:color w:val="00587F"/>
        </w:rPr>
        <w:t xml:space="preserve"> pohledávek z kreditních karet</w:t>
      </w:r>
      <w:r>
        <w:t xml:space="preserve"> </w:t>
      </w:r>
      <w:r>
        <w:rPr>
          <w:color w:val="FEB8C8"/>
        </w:rPr>
        <w:t>svojí</w:t>
      </w:r>
      <w:r>
        <w:rPr>
          <w:color w:val="9E8317"/>
        </w:rPr>
        <w:t xml:space="preserve"> jednotce JCP Receivables Inc., </w:t>
      </w:r>
      <w:r>
        <w:rPr>
          <w:color w:val="01190F"/>
        </w:rPr>
        <w:t>která</w:t>
      </w:r>
      <w:r>
        <w:rPr>
          <w:color w:val="9E8317"/>
        </w:rPr>
        <w:t xml:space="preserve"> </w:t>
      </w:r>
      <w:r>
        <w:rPr>
          <w:color w:val="847D81"/>
        </w:rPr>
        <w:t>je</w:t>
      </w:r>
      <w:r>
        <w:rPr>
          <w:color w:val="9E8317"/>
        </w:rPr>
        <w:t xml:space="preserve"> převede do hlavního svěřenství</w:t>
      </w:r>
      <w:r>
        <w:t xml:space="preserve">. </w:t>
      </w:r>
      <w:r>
        <w:rPr>
          <w:color w:val="FB5514"/>
        </w:rPr>
        <w:t>Certifikáty</w:t>
      </w:r>
      <w:r>
        <w:t xml:space="preserve"> vydá </w:t>
      </w:r>
      <w:r>
        <w:rPr>
          <w:color w:val="9E8317"/>
        </w:rPr>
        <w:t>tato svěřenská společnost</w:t>
      </w:r>
      <w:r>
        <w:t xml:space="preserve">. V zájmu držitelů </w:t>
      </w:r>
      <w:r>
        <w:rPr>
          <w:color w:val="FB5514"/>
        </w:rPr>
        <w:t>certifikátu</w:t>
      </w:r>
      <w:r>
        <w:t xml:space="preserve"> bude úvěrové zajištění poskytnuto prostřednictvím akreditivu od společnosti Credit Suisse ve prospěch svěřenského správce, společnosti Fuji Bank &amp; Trust Co. </w:t>
      </w:r>
      <w:r>
        <w:rPr>
          <w:color w:val="310106"/>
        </w:rPr>
        <w:t>Společnost J. C. Penney</w:t>
      </w:r>
      <w:r>
        <w:t xml:space="preserve"> bude pokračovat ve splácení pohledávek.</w:t>
      </w:r>
    </w:p>
    <w:p>
      <w:r>
        <w:rPr>
          <w:b/>
        </w:rPr>
        <w:t>Document number 100</w:t>
      </w:r>
    </w:p>
    <w:p>
      <w:r>
        <w:rPr>
          <w:b/>
        </w:rPr>
        <w:t>Document identifier: wsj0300-001</w:t>
      </w:r>
    </w:p>
    <w:p>
      <w:r>
        <w:rPr>
          <w:color w:val="310106"/>
        </w:rPr>
        <w:t>V boji prověření japonští průmysloví manažeři</w:t>
      </w:r>
      <w:r>
        <w:t xml:space="preserve"> zde vždy povzbuzují nervózní nováčky příběhem o prvních </w:t>
      </w:r>
      <w:r>
        <w:rPr>
          <w:color w:val="04640D"/>
        </w:rPr>
        <w:t xml:space="preserve">z </w:t>
      </w:r>
      <w:r>
        <w:rPr>
          <w:color w:val="FEFB0A"/>
        </w:rPr>
        <w:t>jejich</w:t>
      </w:r>
      <w:r>
        <w:rPr>
          <w:color w:val="04640D"/>
        </w:rPr>
        <w:t xml:space="preserve"> krajanů, </w:t>
      </w:r>
      <w:r>
        <w:rPr>
          <w:color w:val="FB5514"/>
        </w:rPr>
        <w:t>kteří</w:t>
      </w:r>
      <w:r>
        <w:rPr>
          <w:color w:val="04640D"/>
        </w:rPr>
        <w:t xml:space="preserve"> navštívili </w:t>
      </w:r>
      <w:r>
        <w:rPr>
          <w:color w:val="E115C0"/>
        </w:rPr>
        <w:t>Mexiko</w:t>
      </w:r>
      <w:r>
        <w:t xml:space="preserve">, o lodi plné samurajských bojovníků zaváté na břeh před 375 lety. "Od začátku </w:t>
      </w:r>
      <w:r>
        <w:rPr>
          <w:color w:val="00587F"/>
        </w:rPr>
        <w:t>to</w:t>
      </w:r>
      <w:r>
        <w:t xml:space="preserve"> vyžadovalo </w:t>
      </w:r>
      <w:r>
        <w:rPr>
          <w:color w:val="0BC582"/>
        </w:rPr>
        <w:t>muže s mimořádnými vlastnostmi</w:t>
      </w:r>
      <w:r>
        <w:t xml:space="preserve">, aby </w:t>
      </w:r>
      <w:r>
        <w:rPr>
          <w:color w:val="FEB8C8"/>
        </w:rPr>
        <w:t>v Mexiku</w:t>
      </w:r>
      <w:r>
        <w:rPr>
          <w:color w:val="00587F"/>
        </w:rPr>
        <w:t xml:space="preserve"> uspěli</w:t>
      </w:r>
      <w:r>
        <w:t>," prohlašuje Kimihide Takimura, prezident jednotky Kensetsu Engineering Inc. skupiny Mitsumi. Zde v tomto novém centru pro japonské montážní závody, právě přes hranici od San Diega, je obrat závratný, infrastruktura odbytá, byrokracie vysoká. Dokonce i popracovní flámy, "</w:t>
      </w:r>
      <w:r>
        <w:rPr>
          <w:color w:val="9E8317"/>
        </w:rPr>
        <w:t xml:space="preserve">karaoke" bary, </w:t>
      </w:r>
      <w:r>
        <w:rPr>
          <w:color w:val="01190F"/>
        </w:rPr>
        <w:t>ve kterých</w:t>
      </w:r>
      <w:r>
        <w:rPr>
          <w:color w:val="9E8317"/>
        </w:rPr>
        <w:t xml:space="preserve"> japonští flamendři zpívají na reprodukovanou hudbu</w:t>
      </w:r>
      <w:r>
        <w:t xml:space="preserve">, jsou od mocného hudebního svazu </w:t>
      </w:r>
      <w:r>
        <w:rPr>
          <w:color w:val="847D81"/>
        </w:rPr>
        <w:t>Mexika</w:t>
      </w:r>
      <w:r>
        <w:t xml:space="preserve"> zakázány. Nicméně 20 japonských společností, včetně takových gigantů jako jsou firmy Sanyo Industries Corp., Matsushita Electronics Components Corp. a Sony Corp. založilo </w:t>
      </w:r>
      <w:r>
        <w:rPr>
          <w:color w:val="58018B"/>
        </w:rPr>
        <w:t>ve státě Severní Baja California</w:t>
      </w:r>
      <w:r>
        <w:t xml:space="preserve"> obchody. Udržet Japonce šťastné bude jeden </w:t>
      </w:r>
      <w:r>
        <w:rPr>
          <w:color w:val="B70639"/>
        </w:rPr>
        <w:t xml:space="preserve">z nejdůležitějších úkolů, </w:t>
      </w:r>
      <w:r>
        <w:rPr>
          <w:color w:val="703B01"/>
        </w:rPr>
        <w:t>které</w:t>
      </w:r>
      <w:r>
        <w:rPr>
          <w:color w:val="B70639"/>
        </w:rPr>
        <w:t xml:space="preserve"> budou stát </w:t>
      </w:r>
      <w:r>
        <w:rPr>
          <w:color w:val="F7F1DF"/>
        </w:rPr>
        <w:t>před vůdcem konzervativců Ernestem Ruffem</w:t>
      </w:r>
      <w:r>
        <w:rPr>
          <w:color w:val="B70639"/>
        </w:rPr>
        <w:t xml:space="preserve">, až 1. listopadu nastoupí do úřadu, jako první opoziční guvernér v moderní historii </w:t>
      </w:r>
      <w:r>
        <w:rPr>
          <w:color w:val="118B8A"/>
        </w:rPr>
        <w:t>Mexika</w:t>
      </w:r>
      <w:r>
        <w:t xml:space="preserve">. </w:t>
      </w:r>
      <w:r>
        <w:rPr>
          <w:color w:val="4AFEFA"/>
        </w:rPr>
        <w:t xml:space="preserve">Mexiko se </w:t>
      </w:r>
      <w:r>
        <w:rPr>
          <w:color w:val="FCB164"/>
        </w:rPr>
        <w:t>svou</w:t>
      </w:r>
      <w:r>
        <w:rPr>
          <w:color w:val="4AFEFA"/>
        </w:rPr>
        <w:t xml:space="preserve"> zoufalou potřebou investic</w:t>
      </w:r>
      <w:r>
        <w:rPr>
          <w:color w:val="796EE6"/>
        </w:rPr>
        <w:t xml:space="preserve"> a </w:t>
      </w:r>
      <w:r>
        <w:rPr>
          <w:color w:val="000D2C"/>
        </w:rPr>
        <w:t xml:space="preserve">Japonsko se </w:t>
      </w:r>
      <w:r>
        <w:rPr>
          <w:color w:val="53495F"/>
        </w:rPr>
        <w:t>svým</w:t>
      </w:r>
      <w:r>
        <w:rPr>
          <w:color w:val="000D2C"/>
        </w:rPr>
        <w:t xml:space="preserve"> obrovským rozpočtovým přebytkem</w:t>
      </w:r>
      <w:r>
        <w:t xml:space="preserve"> by se mohly jevit jako dokonalá kombinace. Ale </w:t>
      </w:r>
      <w:r>
        <w:rPr>
          <w:color w:val="796EE6"/>
        </w:rPr>
        <w:t>tyto dvě země</w:t>
      </w:r>
      <w:r>
        <w:t xml:space="preserve"> zůstávají rozdělené kulturní bariérou širší než oceán. </w:t>
      </w:r>
      <w:r>
        <w:rPr>
          <w:color w:val="F95475"/>
        </w:rPr>
        <w:t>Konzervativní japonští investoři</w:t>
      </w:r>
      <w:r>
        <w:t xml:space="preserve"> jsou odrazováni tím, co považují za omezující investiční předpisy a uvolněné pracovní návyky </w:t>
      </w:r>
      <w:r>
        <w:rPr>
          <w:color w:val="847D81"/>
        </w:rPr>
        <w:t>v Mexiku</w:t>
      </w:r>
      <w:r>
        <w:t xml:space="preserve">. Z pohledu Mexičanů holedbavá taktika metodických japonských manažerů neznamená nic </w:t>
      </w:r>
      <w:r>
        <w:rPr>
          <w:color w:val="847D81"/>
        </w:rPr>
        <w:t xml:space="preserve">v zemi, </w:t>
      </w:r>
      <w:r>
        <w:rPr>
          <w:color w:val="61FC03"/>
        </w:rPr>
        <w:t>kde</w:t>
      </w:r>
      <w:r>
        <w:rPr>
          <w:color w:val="847D81"/>
        </w:rPr>
        <w:t xml:space="preserve"> rčení praví, že "neexistují žádná pevná pravidla</w:t>
      </w:r>
      <w:r>
        <w:t xml:space="preserve">." </w:t>
      </w:r>
      <w:r>
        <w:rPr>
          <w:color w:val="5D9608"/>
        </w:rPr>
        <w:t>S 5 % z celkového množství investic</w:t>
      </w:r>
      <w:r>
        <w:t xml:space="preserve"> je </w:t>
      </w:r>
      <w:r>
        <w:rPr>
          <w:color w:val="DE98FD"/>
        </w:rPr>
        <w:t>Japonsko</w:t>
      </w:r>
      <w:r>
        <w:t xml:space="preserve"> </w:t>
      </w:r>
      <w:r>
        <w:rPr>
          <w:color w:val="847D81"/>
        </w:rPr>
        <w:t>v Mexiku</w:t>
      </w:r>
      <w:r>
        <w:t xml:space="preserve"> pouze čtvrtým největším zahraničním investorem. </w:t>
      </w:r>
      <w:r>
        <w:rPr>
          <w:color w:val="98A088"/>
        </w:rPr>
        <w:t>To</w:t>
      </w:r>
      <w:r>
        <w:rPr>
          <w:color w:val="4F584E"/>
        </w:rPr>
        <w:t xml:space="preserve"> je pouze 1 % </w:t>
      </w:r>
      <w:r>
        <w:rPr>
          <w:color w:val="248AD0"/>
        </w:rPr>
        <w:t xml:space="preserve">z celkových peněz, </w:t>
      </w:r>
      <w:r>
        <w:rPr>
          <w:color w:val="5C5300"/>
        </w:rPr>
        <w:t>které</w:t>
      </w:r>
      <w:r>
        <w:rPr>
          <w:color w:val="248AD0"/>
        </w:rPr>
        <w:t xml:space="preserve"> </w:t>
      </w:r>
      <w:r>
        <w:rPr>
          <w:color w:val="9F6551"/>
        </w:rPr>
        <w:t>Japonsko</w:t>
      </w:r>
      <w:r>
        <w:rPr>
          <w:color w:val="248AD0"/>
        </w:rPr>
        <w:t xml:space="preserve"> investovalo v zahraničí</w:t>
      </w:r>
      <w:r>
        <w:t xml:space="preserve">. </w:t>
      </w:r>
      <w:r>
        <w:rPr>
          <w:color w:val="BCFEC6"/>
        </w:rPr>
        <w:t>Mexický prezident Carlos Salinas de Gortari</w:t>
      </w:r>
      <w:r>
        <w:t xml:space="preserve"> by </w:t>
      </w:r>
      <w:r>
        <w:rPr>
          <w:color w:val="4F584E"/>
        </w:rPr>
        <w:t>to</w:t>
      </w:r>
      <w:r>
        <w:t xml:space="preserve"> rád změnil. </w:t>
      </w:r>
      <w:r>
        <w:rPr>
          <w:color w:val="BCFEC6"/>
        </w:rPr>
        <w:t>Tento mladý prezident</w:t>
      </w:r>
      <w:r>
        <w:t xml:space="preserve"> tak obdivuje japonskou disciplínu, že </w:t>
      </w:r>
      <w:r>
        <w:rPr>
          <w:color w:val="BCFEC6"/>
        </w:rPr>
        <w:t>své</w:t>
      </w:r>
      <w:r>
        <w:t xml:space="preserve"> děti posílá do japonské školy v Mexico City. </w:t>
      </w:r>
      <w:r>
        <w:rPr>
          <w:color w:val="932C70"/>
        </w:rPr>
        <w:t>Od japonské vlády</w:t>
      </w:r>
      <w:r>
        <w:t xml:space="preserve"> již vyšvindloval půjčku ve výši 2 miliard dolarů. Ale </w:t>
      </w:r>
      <w:r>
        <w:rPr>
          <w:color w:val="847D81"/>
        </w:rPr>
        <w:t>Mexiko</w:t>
      </w:r>
      <w:r>
        <w:t xml:space="preserve"> naléhavě potřebuje větší pomoc. </w:t>
      </w:r>
      <w:r>
        <w:rPr>
          <w:color w:val="2B1B04"/>
        </w:rPr>
        <w:t xml:space="preserve">Nepopulární ústavní revoluční strana </w:t>
      </w:r>
      <w:r>
        <w:rPr>
          <w:color w:val="B5AFC4"/>
        </w:rPr>
        <w:t>pana Salinase</w:t>
      </w:r>
      <w:r>
        <w:rPr>
          <w:color w:val="2B1B04"/>
        </w:rPr>
        <w:t>, čili PRI</w:t>
      </w:r>
      <w:r>
        <w:t xml:space="preserve">, stojí před volbami do kongresu v roce 1991. Aby </w:t>
      </w:r>
      <w:r>
        <w:rPr>
          <w:color w:val="2B1B04"/>
        </w:rPr>
        <w:t>PRI</w:t>
      </w:r>
      <w:r>
        <w:t xml:space="preserve"> měla šanci, musí si </w:t>
      </w:r>
      <w:r>
        <w:rPr>
          <w:color w:val="BCFEC6"/>
        </w:rPr>
        <w:t>pan Salinas</w:t>
      </w:r>
      <w:r>
        <w:t xml:space="preserve"> pospíšit </w:t>
      </w:r>
      <w:r>
        <w:rPr>
          <w:color w:val="D4C67A"/>
        </w:rPr>
        <w:t xml:space="preserve">s ekonomickým programem, </w:t>
      </w:r>
      <w:r>
        <w:rPr>
          <w:color w:val="AE7AA1"/>
        </w:rPr>
        <w:t>s kterým</w:t>
      </w:r>
      <w:r>
        <w:rPr>
          <w:color w:val="D4C67A"/>
        </w:rPr>
        <w:t xml:space="preserve"> byl až dosud úspěšný při snižování inflace a zajišťování mírného ekonomického růstu</w:t>
      </w:r>
      <w:r>
        <w:t xml:space="preserve">. Ale udržení klíčových částí </w:t>
      </w:r>
      <w:r>
        <w:rPr>
          <w:color w:val="BCFEC6"/>
        </w:rPr>
        <w:t>jeho</w:t>
      </w:r>
      <w:r>
        <w:t xml:space="preserve"> strategie - stabilní úrokové míry a vyšší úrovně dovozu - pohltí obrovské částky ze zahraničních peněz. </w:t>
      </w:r>
      <w:r>
        <w:rPr>
          <w:color w:val="BCFEC6"/>
        </w:rPr>
        <w:t>Pan Salinas</w:t>
      </w:r>
      <w:r>
        <w:t xml:space="preserve"> potřebuje velký příliv investic - rychle. Problém je, </w:t>
      </w:r>
      <w:r>
        <w:rPr>
          <w:color w:val="C2A393"/>
        </w:rPr>
        <w:t xml:space="preserve">že </w:t>
      </w:r>
      <w:r>
        <w:rPr>
          <w:color w:val="0232FD"/>
        </w:rPr>
        <w:t>japonské podniky</w:t>
      </w:r>
      <w:r>
        <w:rPr>
          <w:color w:val="C2A393"/>
        </w:rPr>
        <w:t xml:space="preserve"> činí rozhodnutí výhledově daleko dopředu na nadcházející měsíce</w:t>
      </w:r>
      <w:r>
        <w:t xml:space="preserve">, </w:t>
      </w:r>
      <w:r>
        <w:rPr>
          <w:color w:val="C2A393"/>
        </w:rPr>
        <w:t>což</w:t>
      </w:r>
      <w:r>
        <w:t xml:space="preserve"> tak těžce doléhá </w:t>
      </w:r>
      <w:r>
        <w:rPr>
          <w:color w:val="BCFEC6"/>
        </w:rPr>
        <w:t>na pana Salinase</w:t>
      </w:r>
      <w:r>
        <w:t>. "</w:t>
      </w:r>
      <w:r>
        <w:rPr>
          <w:color w:val="6A3A35"/>
        </w:rPr>
        <w:t>Japonci</w:t>
      </w:r>
      <w:r>
        <w:t xml:space="preserve"> </w:t>
      </w:r>
      <w:r>
        <w:rPr>
          <w:color w:val="847D81"/>
        </w:rPr>
        <w:t>do Mexika</w:t>
      </w:r>
      <w:r>
        <w:t xml:space="preserve"> přijdou, ale ne okamžitě," říká </w:t>
      </w:r>
      <w:r>
        <w:rPr>
          <w:color w:val="BA6801"/>
        </w:rPr>
        <w:t xml:space="preserve">Kazushige Suzuki, generální ředitel Organizace japonského zahraničního obchodu </w:t>
      </w:r>
      <w:r>
        <w:rPr>
          <w:color w:val="168E5C"/>
        </w:rPr>
        <w:t>v Mexiku</w:t>
      </w:r>
      <w:r>
        <w:t xml:space="preserve">. Pokud ne nyní, tak kdy? "Když je </w:t>
      </w:r>
      <w:r>
        <w:rPr>
          <w:color w:val="16C0D0"/>
        </w:rPr>
        <w:t>ovoce</w:t>
      </w:r>
      <w:r>
        <w:t xml:space="preserve"> zralé, spadne ze stromu samo," říká. Po naléhání je konkrétnější. "Velké japonské investice přijdou možná za pět až 10 let ode dneška." </w:t>
      </w:r>
      <w:r>
        <w:rPr>
          <w:color w:val="C62100"/>
        </w:rPr>
        <w:t xml:space="preserve">Ryukichi Imai, japonský velvyslanec </w:t>
      </w:r>
      <w:r>
        <w:rPr>
          <w:color w:val="014347"/>
        </w:rPr>
        <w:t>v Mexiku</w:t>
      </w:r>
      <w:r>
        <w:t xml:space="preserve">, souhlasí, že </w:t>
      </w:r>
      <w:r>
        <w:rPr>
          <w:color w:val="847D81"/>
        </w:rPr>
        <w:t>Mexiko</w:t>
      </w:r>
      <w:r>
        <w:t xml:space="preserve"> je možná příliš nedočkavé. "Zřejmě se nějaká část (mexické) vlády domnívá, </w:t>
      </w:r>
      <w:r>
        <w:rPr>
          <w:color w:val="233809"/>
        </w:rPr>
        <w:t xml:space="preserve">že existuje spousta </w:t>
      </w:r>
      <w:r>
        <w:rPr>
          <w:color w:val="42083B"/>
        </w:rPr>
        <w:t xml:space="preserve">peněz čekajících </w:t>
      </w:r>
      <w:r>
        <w:rPr>
          <w:color w:val="82785D"/>
        </w:rPr>
        <w:t>za vraty</w:t>
      </w:r>
      <w:r>
        <w:rPr>
          <w:color w:val="233809"/>
        </w:rPr>
        <w:t xml:space="preserve">, a že lehkým pootevřením </w:t>
      </w:r>
      <w:r>
        <w:rPr>
          <w:color w:val="023087"/>
        </w:rPr>
        <w:t>těchto vrat</w:t>
      </w:r>
      <w:r>
        <w:rPr>
          <w:color w:val="233809"/>
        </w:rPr>
        <w:t xml:space="preserve"> se </w:t>
      </w:r>
      <w:r>
        <w:rPr>
          <w:color w:val="42083B"/>
        </w:rPr>
        <w:t>tyto peníze</w:t>
      </w:r>
      <w:r>
        <w:rPr>
          <w:color w:val="233809"/>
        </w:rPr>
        <w:t xml:space="preserve"> dostanou </w:t>
      </w:r>
      <w:r>
        <w:rPr>
          <w:color w:val="B7DAD2"/>
        </w:rPr>
        <w:t>do Mexika</w:t>
      </w:r>
      <w:r>
        <w:t xml:space="preserve">. Nemyslím, že toto je </w:t>
      </w:r>
      <w:r>
        <w:rPr>
          <w:color w:val="233809"/>
        </w:rPr>
        <w:t>ten případ</w:t>
      </w:r>
      <w:r>
        <w:t xml:space="preserve">." </w:t>
      </w:r>
      <w:r>
        <w:rPr>
          <w:color w:val="196956"/>
        </w:rPr>
        <w:t>Mexičtí činitelé</w:t>
      </w:r>
      <w:r>
        <w:t xml:space="preserve"> trvají na tom, že japonská zdrženlivost je pouhým následkem neznalosti. "Kvůli vzdálenosti </w:t>
      </w:r>
      <w:r>
        <w:rPr>
          <w:color w:val="6A3A35"/>
        </w:rPr>
        <w:t>jim</w:t>
      </w:r>
      <w:r>
        <w:t xml:space="preserve"> chvíli trvá ocenit </w:t>
      </w:r>
      <w:r>
        <w:rPr>
          <w:color w:val="8C41BB"/>
        </w:rPr>
        <w:t xml:space="preserve">ekonomickou stabilitu, </w:t>
      </w:r>
      <w:r>
        <w:rPr>
          <w:color w:val="ECEDFE"/>
        </w:rPr>
        <w:t>které</w:t>
      </w:r>
      <w:r>
        <w:rPr>
          <w:color w:val="8C41BB"/>
        </w:rPr>
        <w:t xml:space="preserve"> jsme dosáhli</w:t>
      </w:r>
      <w:r>
        <w:t xml:space="preserve">," říká jeden ekonom - zákonodárce. </w:t>
      </w:r>
      <w:r>
        <w:rPr>
          <w:color w:val="847D81"/>
        </w:rPr>
        <w:t>Mexiko</w:t>
      </w:r>
      <w:r>
        <w:t xml:space="preserve"> vysílá </w:t>
      </w:r>
      <w:r>
        <w:rPr>
          <w:color w:val="932C70"/>
        </w:rPr>
        <w:t>do Japonska</w:t>
      </w:r>
      <w:r>
        <w:t xml:space="preserve"> množství deputací a hledá významné průlomové investice v telekomunikačním, petrochemickém či turistickém průmyslu. Doufá se, že další Japonci by pak následovali toho prvního. Ale </w:t>
      </w:r>
      <w:r>
        <w:rPr>
          <w:color w:val="2B2D32"/>
        </w:rPr>
        <w:t>japonští investoři</w:t>
      </w:r>
      <w:r>
        <w:t xml:space="preserve"> tvrdí, že </w:t>
      </w:r>
      <w:r>
        <w:rPr>
          <w:color w:val="2B2D32"/>
        </w:rPr>
        <w:t>jejich</w:t>
      </w:r>
      <w:r>
        <w:t xml:space="preserve"> neochota investovat pramení nejen z obav z ekonomického výhledu </w:t>
      </w:r>
      <w:r>
        <w:rPr>
          <w:color w:val="932C70"/>
        </w:rPr>
        <w:t>Japonska</w:t>
      </w:r>
      <w:r>
        <w:t xml:space="preserve">, ale také z výhrad </w:t>
      </w:r>
      <w:r>
        <w:rPr>
          <w:color w:val="94C661"/>
        </w:rPr>
        <w:t xml:space="preserve">k nedávno přepracovanému investičnímu zákonu </w:t>
      </w:r>
      <w:r>
        <w:rPr>
          <w:color w:val="F8907D"/>
        </w:rPr>
        <w:t>v Mexiku</w:t>
      </w:r>
      <w:r>
        <w:t xml:space="preserve">. </w:t>
      </w:r>
      <w:r>
        <w:rPr>
          <w:color w:val="895E6B"/>
        </w:rPr>
        <w:t xml:space="preserve">Neschopné dostat </w:t>
      </w:r>
      <w:r>
        <w:rPr>
          <w:color w:val="788E95"/>
        </w:rPr>
        <w:t>nový zákon</w:t>
      </w:r>
      <w:r>
        <w:rPr>
          <w:color w:val="895E6B"/>
        </w:rPr>
        <w:t xml:space="preserve"> skrze kongres se silným levým blokem, </w:t>
      </w:r>
      <w:r>
        <w:rPr>
          <w:color w:val="FB6AB8"/>
        </w:rPr>
        <w:t>Mexiko</w:t>
      </w:r>
      <w:r>
        <w:rPr>
          <w:color w:val="895E6B"/>
        </w:rPr>
        <w:t xml:space="preserve"> provizorně použilo nařízení existujícího zákona</w:t>
      </w:r>
      <w:r>
        <w:t xml:space="preserve">. </w:t>
      </w:r>
      <w:r>
        <w:rPr>
          <w:color w:val="895E6B"/>
        </w:rPr>
        <w:t>To</w:t>
      </w:r>
      <w:r>
        <w:t xml:space="preserve"> vytvořilo zvláštní dvacetiletá svěřenectví, aby se cizincům umožnilo 100% vlastnictví v některých kdysi mrtvých odvětvích. Také </w:t>
      </w:r>
      <w:r>
        <w:rPr>
          <w:color w:val="895E6B"/>
        </w:rPr>
        <w:t>to</w:t>
      </w:r>
      <w:r>
        <w:t xml:space="preserve"> přineslo rafinované použití sémantiky a přejmenovalo na nestrategická odvětví něco, co bývalo národní doménou. "Tyto prostředky neposkytují našim šéfům </w:t>
      </w:r>
      <w:r>
        <w:rPr>
          <w:color w:val="932C70"/>
        </w:rPr>
        <w:t>v Japonsku</w:t>
      </w:r>
      <w:r>
        <w:t xml:space="preserve"> dostatečnou jistotu," říká </w:t>
      </w:r>
      <w:r>
        <w:rPr>
          <w:color w:val="576094"/>
        </w:rPr>
        <w:t>Yasuo Nakamura, představitel Japonské průmyslové banky</w:t>
      </w:r>
      <w:r>
        <w:t xml:space="preserve">. </w:t>
      </w:r>
      <w:r>
        <w:rPr>
          <w:color w:val="576094"/>
        </w:rPr>
        <w:t>Pan Nakamura</w:t>
      </w:r>
      <w:r>
        <w:t xml:space="preserve"> uvádí případ </w:t>
      </w:r>
      <w:r>
        <w:rPr>
          <w:color w:val="DB1474"/>
        </w:rPr>
        <w:t xml:space="preserve">zákazníka, </w:t>
      </w:r>
      <w:r>
        <w:rPr>
          <w:color w:val="8489AE"/>
        </w:rPr>
        <w:t>který</w:t>
      </w:r>
      <w:r>
        <w:rPr>
          <w:color w:val="DB1474"/>
        </w:rPr>
        <w:t xml:space="preserve"> chce vystavět gigantický turistický komplex </w:t>
      </w:r>
      <w:r>
        <w:rPr>
          <w:color w:val="860E04"/>
        </w:rPr>
        <w:t>ve státě Baja</w:t>
      </w:r>
      <w:r>
        <w:rPr>
          <w:color w:val="DB1474"/>
        </w:rPr>
        <w:t xml:space="preserve"> a osm let se snažil přelstít mexická omezení ohledně vlastnění nemovitostí na pláži cizinci</w:t>
      </w:r>
      <w:r>
        <w:t xml:space="preserve">. Mohl by pláž používat jako svěřený majetek, ale </w:t>
      </w:r>
      <w:r>
        <w:rPr>
          <w:color w:val="FBC206"/>
        </w:rPr>
        <w:t>místo toho</w:t>
      </w:r>
      <w:r>
        <w:t xml:space="preserve"> se snaží, aby se </w:t>
      </w:r>
      <w:r>
        <w:rPr>
          <w:color w:val="DB1474"/>
        </w:rPr>
        <w:t>jeho</w:t>
      </w:r>
      <w:r>
        <w:t xml:space="preserve"> vnuk stal naturalizovaným Mexičanem, a tak </w:t>
      </w:r>
      <w:r>
        <w:rPr>
          <w:color w:val="DB1474"/>
        </w:rPr>
        <w:t>jeho</w:t>
      </w:r>
      <w:r>
        <w:t xml:space="preserve"> rodina získala přímou kontrolu. Někdo tvrdí, že největší nadějí </w:t>
      </w:r>
      <w:r>
        <w:rPr>
          <w:color w:val="847D81"/>
        </w:rPr>
        <w:t>pro Mexičany</w:t>
      </w:r>
      <w:r>
        <w:t xml:space="preserve"> je upoutání pozornosti </w:t>
      </w:r>
      <w:r>
        <w:rPr>
          <w:color w:val="932C70"/>
        </w:rPr>
        <w:t>Japonska</w:t>
      </w:r>
      <w:r>
        <w:t xml:space="preserve"> propagováním </w:t>
      </w:r>
      <w:r>
        <w:rPr>
          <w:color w:val="6EAB9B"/>
        </w:rPr>
        <w:t xml:space="preserve">jednoho odvětví, </w:t>
      </w:r>
      <w:r>
        <w:rPr>
          <w:color w:val="F2CDFE"/>
        </w:rPr>
        <w:t>které</w:t>
      </w:r>
      <w:r>
        <w:rPr>
          <w:color w:val="6EAB9B"/>
        </w:rPr>
        <w:t xml:space="preserve"> se Japoncům zřejmě líbí</w:t>
      </w:r>
      <w:r>
        <w:t xml:space="preserve"> - </w:t>
      </w:r>
      <w:r>
        <w:rPr>
          <w:color w:val="645341"/>
        </w:rPr>
        <w:t xml:space="preserve">hraničních montážních závodů, známých jako "maquiladoras," </w:t>
      </w:r>
      <w:r>
        <w:rPr>
          <w:color w:val="760035"/>
        </w:rPr>
        <w:t>které</w:t>
      </w:r>
      <w:r>
        <w:rPr>
          <w:color w:val="645341"/>
        </w:rPr>
        <w:t xml:space="preserve"> jsou otevřeny 100%-</w:t>
      </w:r>
      <w:r>
        <w:t xml:space="preserve">nímu </w:t>
      </w:r>
      <w:r>
        <w:rPr>
          <w:color w:val="647A41"/>
        </w:rPr>
        <w:t>zahraničnímu řízení</w:t>
      </w:r>
      <w:r>
        <w:t xml:space="preserve">. "Musíme udělat více, abychom pomohli </w:t>
      </w:r>
      <w:r>
        <w:rPr>
          <w:color w:val="496E76"/>
        </w:rPr>
        <w:t>Japoncům</w:t>
      </w:r>
      <w:r>
        <w:t xml:space="preserve"> </w:t>
      </w:r>
      <w:r>
        <w:rPr>
          <w:color w:val="58018B"/>
        </w:rPr>
        <w:t>tady</w:t>
      </w:r>
      <w:r>
        <w:t xml:space="preserve"> </w:t>
      </w:r>
      <w:r>
        <w:rPr>
          <w:color w:val="58018B"/>
        </w:rPr>
        <w:t>ve státě Baja</w:t>
      </w:r>
      <w:r>
        <w:t xml:space="preserve">, pokud </w:t>
      </w:r>
      <w:r>
        <w:rPr>
          <w:color w:val="496E76"/>
        </w:rPr>
        <w:t>po nich</w:t>
      </w:r>
      <w:r>
        <w:t xml:space="preserve"> chceme, aby investovali i jinde," říká </w:t>
      </w:r>
      <w:r>
        <w:rPr>
          <w:color w:val="E3F894"/>
        </w:rPr>
        <w:t xml:space="preserve">pan Ruffo, </w:t>
      </w:r>
      <w:r>
        <w:rPr>
          <w:color w:val="F9D7CD"/>
        </w:rPr>
        <w:t>který</w:t>
      </w:r>
      <w:r>
        <w:rPr>
          <w:color w:val="E3F894"/>
        </w:rPr>
        <w:t xml:space="preserve"> byl právě zvolen guvernérem Národní strany akce a sám je úspěšným obchodníkem</w:t>
      </w:r>
      <w:r>
        <w:t xml:space="preserve">. Provozovatelé podniků jsou povzbuzeni slibem </w:t>
      </w:r>
      <w:r>
        <w:rPr>
          <w:color w:val="E3F894"/>
        </w:rPr>
        <w:t>pana Ruffa</w:t>
      </w:r>
      <w:r>
        <w:t xml:space="preserve">, že odstraní korupci spojovanou s představiteli </w:t>
      </w:r>
      <w:r>
        <w:rPr>
          <w:color w:val="2B1B04"/>
        </w:rPr>
        <w:t>vládnoucí strany</w:t>
      </w:r>
      <w:r>
        <w:t xml:space="preserve">. Ale </w:t>
      </w:r>
      <w:r>
        <w:rPr>
          <w:color w:val="E3F894"/>
        </w:rPr>
        <w:t>pan Ruffo</w:t>
      </w:r>
      <w:r>
        <w:t xml:space="preserve"> se obává, že ještě větší problém by mohla být celní ochrana </w:t>
      </w:r>
      <w:r>
        <w:rPr>
          <w:color w:val="876128"/>
        </w:rPr>
        <w:t>USA</w:t>
      </w:r>
      <w:r>
        <w:t xml:space="preserve">, </w:t>
      </w:r>
      <w:r>
        <w:rPr>
          <w:color w:val="876128"/>
        </w:rPr>
        <w:t>kde</w:t>
      </w:r>
      <w:r>
        <w:t xml:space="preserve"> se </w:t>
      </w:r>
      <w:r>
        <w:rPr>
          <w:color w:val="A1A711"/>
        </w:rPr>
        <w:t>někteří politici</w:t>
      </w:r>
      <w:r>
        <w:t xml:space="preserve"> staví proti tomu, co považují za japonskou snahu proniknout na americký trh zadním vchodem.</w:t>
      </w:r>
    </w:p>
    <w:p>
      <w:r>
        <w:rPr>
          <w:b/>
        </w:rPr>
        <w:t>Document number 101</w:t>
      </w:r>
    </w:p>
    <w:p>
      <w:r>
        <w:rPr>
          <w:b/>
        </w:rPr>
        <w:t>Document identifier: wsj0301-001</w:t>
      </w:r>
    </w:p>
    <w:p>
      <w:r>
        <w:t xml:space="preserve">Otřeseni propadem cen akcií a pesimistickými předpověďmi amerického ekonomického růstu, </w:t>
      </w:r>
      <w:r>
        <w:rPr>
          <w:color w:val="310106"/>
        </w:rPr>
        <w:t>peněžní analytici z celého světa</w:t>
      </w:r>
      <w:r>
        <w:t xml:space="preserve"> zmírnili </w:t>
      </w:r>
      <w:r>
        <w:rPr>
          <w:color w:val="310106"/>
        </w:rPr>
        <w:t>své</w:t>
      </w:r>
      <w:r>
        <w:t xml:space="preserve"> odhady síly </w:t>
      </w:r>
      <w:r>
        <w:rPr>
          <w:color w:val="04640D"/>
        </w:rPr>
        <w:t>dolaru</w:t>
      </w:r>
      <w:r>
        <w:t xml:space="preserve"> v blízké budoucnosti. Většina </w:t>
      </w:r>
      <w:r>
        <w:rPr>
          <w:color w:val="310106"/>
        </w:rPr>
        <w:t xml:space="preserve">z 10 analytiků dotazovaných minulý týden organizací Dow Jones International News Service </w:t>
      </w:r>
      <w:r>
        <w:rPr>
          <w:color w:val="FEFB0A"/>
        </w:rPr>
        <w:t>ve</w:t>
      </w:r>
      <w:r>
        <w:rPr>
          <w:color w:val="FB5514"/>
        </w:rPr>
        <w:t xml:space="preserve"> Frankfurtu</w:t>
      </w:r>
      <w:r>
        <w:rPr>
          <w:color w:val="310106"/>
        </w:rPr>
        <w:t xml:space="preserve">, </w:t>
      </w:r>
      <w:r>
        <w:rPr>
          <w:color w:val="E115C0"/>
        </w:rPr>
        <w:t>Tokiu</w:t>
      </w:r>
      <w:r>
        <w:rPr>
          <w:color w:val="310106"/>
        </w:rPr>
        <w:t xml:space="preserve">, </w:t>
      </w:r>
      <w:r>
        <w:rPr>
          <w:color w:val="00587F"/>
        </w:rPr>
        <w:t>Londýně</w:t>
      </w:r>
      <w:r>
        <w:rPr>
          <w:color w:val="310106"/>
        </w:rPr>
        <w:t xml:space="preserve"> a </w:t>
      </w:r>
      <w:r>
        <w:rPr>
          <w:color w:val="0BC582"/>
        </w:rPr>
        <w:t>New Yorku</w:t>
      </w:r>
      <w:r>
        <w:t xml:space="preserve"> očekává, že </w:t>
      </w:r>
      <w:r>
        <w:rPr>
          <w:color w:val="04640D"/>
        </w:rPr>
        <w:t>americký dolar</w:t>
      </w:r>
      <w:r>
        <w:t xml:space="preserve"> </w:t>
      </w:r>
      <w:r>
        <w:rPr>
          <w:color w:val="FEB8C8"/>
        </w:rPr>
        <w:t>v listopadu</w:t>
      </w:r>
      <w:r>
        <w:t xml:space="preserve"> klesne jen mírně. </w:t>
      </w:r>
      <w:r>
        <w:rPr>
          <w:color w:val="9E8317"/>
        </w:rPr>
        <w:t>Názory ohledně tříměsíční perspektivy</w:t>
      </w:r>
      <w:r>
        <w:t xml:space="preserve"> se různí. Polovina </w:t>
      </w:r>
      <w:r>
        <w:rPr>
          <w:color w:val="310106"/>
        </w:rPr>
        <w:t>z těchto dotazovaných</w:t>
      </w:r>
      <w:r>
        <w:t xml:space="preserve"> vidí </w:t>
      </w:r>
      <w:r>
        <w:rPr>
          <w:color w:val="01190F"/>
        </w:rPr>
        <w:t>měnu směřující v příštích třech měsících dolů</w:t>
      </w:r>
      <w:r>
        <w:t xml:space="preserve">, zatímco ostatní předpovídají mírné odražení po Novém roce. Pozdě odpoledne na včerejším newyorském obchodování byl </w:t>
      </w:r>
      <w:r>
        <w:rPr>
          <w:color w:val="04640D"/>
        </w:rPr>
        <w:t>dolar</w:t>
      </w:r>
      <w:r>
        <w:t xml:space="preserve"> </w:t>
      </w:r>
      <w:r>
        <w:rPr>
          <w:color w:val="847D81"/>
        </w:rPr>
        <w:t>za 18415 západoněmecké marky</w:t>
      </w:r>
      <w:r>
        <w:t xml:space="preserve">, </w:t>
      </w:r>
      <w:r>
        <w:rPr>
          <w:color w:val="847D81"/>
        </w:rPr>
        <w:t>což</w:t>
      </w:r>
      <w:r>
        <w:t xml:space="preserve"> je nárůst z 18340 marky </w:t>
      </w:r>
      <w:r>
        <w:rPr>
          <w:color w:val="58018B"/>
        </w:rPr>
        <w:t>v minulém pondělí</w:t>
      </w:r>
      <w:r>
        <w:t xml:space="preserve">, a </w:t>
      </w:r>
      <w:r>
        <w:rPr>
          <w:color w:val="B70639"/>
        </w:rPr>
        <w:t>za 142.85 jenu</w:t>
      </w:r>
      <w:r>
        <w:t xml:space="preserve">, </w:t>
      </w:r>
      <w:r>
        <w:rPr>
          <w:color w:val="B70639"/>
        </w:rPr>
        <w:t>což</w:t>
      </w:r>
      <w:r>
        <w:t xml:space="preserve"> je navýšení ze 141.90 jenu </w:t>
      </w:r>
      <w:r>
        <w:rPr>
          <w:color w:val="58018B"/>
        </w:rPr>
        <w:t>v minulém pondělí</w:t>
      </w:r>
      <w:r>
        <w:t xml:space="preserve">. Před měsícem </w:t>
      </w:r>
      <w:r>
        <w:rPr>
          <w:color w:val="703B01"/>
        </w:rPr>
        <w:t>podobný průzkum</w:t>
      </w:r>
      <w:r>
        <w:t xml:space="preserve"> předpověděl, že </w:t>
      </w:r>
      <w:r>
        <w:rPr>
          <w:color w:val="04640D"/>
        </w:rPr>
        <w:t>dolar</w:t>
      </w:r>
      <w:r>
        <w:t xml:space="preserve"> bude </w:t>
      </w:r>
      <w:r>
        <w:rPr>
          <w:color w:val="F7F1DF"/>
        </w:rPr>
        <w:t>koncem října</w:t>
      </w:r>
      <w:r>
        <w:t xml:space="preserve"> obchodován za 18690 marky a 139.75 jenu. </w:t>
      </w:r>
      <w:r>
        <w:rPr>
          <w:color w:val="118B8A"/>
        </w:rPr>
        <w:t>Šterlink</w:t>
      </w:r>
      <w:r>
        <w:t xml:space="preserve"> byl obchodován </w:t>
      </w:r>
      <w:r>
        <w:rPr>
          <w:color w:val="4AFEFA"/>
        </w:rPr>
        <w:t>za 15805 dolaru</w:t>
      </w:r>
      <w:r>
        <w:t xml:space="preserve">, </w:t>
      </w:r>
      <w:r>
        <w:rPr>
          <w:color w:val="4AFEFA"/>
        </w:rPr>
        <w:t>což</w:t>
      </w:r>
      <w:r>
        <w:t xml:space="preserve"> je pokles z 15820 dolaru </w:t>
      </w:r>
      <w:r>
        <w:rPr>
          <w:color w:val="58018B"/>
        </w:rPr>
        <w:t>minulé pondělí</w:t>
      </w:r>
      <w:r>
        <w:t xml:space="preserve">. Ve středu </w:t>
      </w:r>
      <w:r>
        <w:rPr>
          <w:color w:val="FCB164"/>
        </w:rPr>
        <w:t>v Tokiu</w:t>
      </w:r>
      <w:r>
        <w:t xml:space="preserve"> byla </w:t>
      </w:r>
      <w:r>
        <w:rPr>
          <w:color w:val="04640D"/>
        </w:rPr>
        <w:t>americká měna</w:t>
      </w:r>
      <w:r>
        <w:t xml:space="preserve"> dopoledne obchodována </w:t>
      </w:r>
      <w:r>
        <w:rPr>
          <w:color w:val="796EE6"/>
        </w:rPr>
        <w:t>za asi 142.95 jenu</w:t>
      </w:r>
      <w:r>
        <w:t xml:space="preserve">, </w:t>
      </w:r>
      <w:r>
        <w:rPr>
          <w:color w:val="796EE6"/>
        </w:rPr>
        <w:t>což</w:t>
      </w:r>
      <w:r>
        <w:t xml:space="preserve"> je nárůst z 142.80 jenu při otevření a nárůst z tokijského uzavření v úterý na 142.15 jenu. Průměrný odhad </w:t>
      </w:r>
      <w:r>
        <w:rPr>
          <w:color w:val="310106"/>
        </w:rPr>
        <w:t>10 dotázaných ekonomů</w:t>
      </w:r>
      <w:r>
        <w:t xml:space="preserve"> klade </w:t>
      </w:r>
      <w:r>
        <w:rPr>
          <w:color w:val="04640D"/>
        </w:rPr>
        <w:t>dolar</w:t>
      </w:r>
      <w:r>
        <w:t xml:space="preserve"> na asi 18200 marky </w:t>
      </w:r>
      <w:r>
        <w:rPr>
          <w:color w:val="FEB8C8"/>
        </w:rPr>
        <w:t>koncem listopadu</w:t>
      </w:r>
      <w:r>
        <w:t xml:space="preserve"> a na 141.33 jenu. </w:t>
      </w:r>
      <w:r>
        <w:rPr>
          <w:color w:val="000D2C"/>
        </w:rPr>
        <w:t xml:space="preserve">Do konce </w:t>
      </w:r>
      <w:r>
        <w:rPr>
          <w:color w:val="53495F"/>
        </w:rPr>
        <w:t>ledna</w:t>
      </w:r>
      <w:r>
        <w:t xml:space="preserve">, podle shodného názoru, bude </w:t>
      </w:r>
      <w:r>
        <w:rPr>
          <w:color w:val="04640D"/>
        </w:rPr>
        <w:t>dolar</w:t>
      </w:r>
      <w:r>
        <w:t xml:space="preserve"> obchodován za asi 18200 marky a přiblíží se 142 jenům. </w:t>
      </w:r>
      <w:r>
        <w:rPr>
          <w:color w:val="310106"/>
        </w:rPr>
        <w:t>Ti</w:t>
      </w:r>
      <w:r>
        <w:t xml:space="preserve">, vzhledem k vyhlídkám na růst, vidí </w:t>
      </w:r>
      <w:r>
        <w:rPr>
          <w:color w:val="F95475"/>
        </w:rPr>
        <w:t>dolarové obchody</w:t>
      </w:r>
      <w:r>
        <w:t xml:space="preserve"> stoupat až k 19000 marky a 145 jenům, zatímco dolaroví spekulanti usuzují, že americké měnové obchody budou asi za 17600 marky a 138 jenu. Někteří </w:t>
      </w:r>
      <w:r>
        <w:rPr>
          <w:color w:val="310106"/>
        </w:rPr>
        <w:t>z těchto dotazovaných</w:t>
      </w:r>
      <w:r>
        <w:t xml:space="preserve"> předpovídají, že se </w:t>
      </w:r>
      <w:r>
        <w:rPr>
          <w:color w:val="04640D"/>
        </w:rPr>
        <w:t>dolar</w:t>
      </w:r>
      <w:r>
        <w:t xml:space="preserve"> propadne, až </w:t>
      </w:r>
      <w:r>
        <w:rPr>
          <w:color w:val="61FC03"/>
        </w:rPr>
        <w:t>federální bankovní systém</w:t>
      </w:r>
      <w:r>
        <w:t xml:space="preserve"> sníží úrokové míry. </w:t>
      </w:r>
      <w:r>
        <w:rPr>
          <w:color w:val="5D9608"/>
        </w:rPr>
        <w:t xml:space="preserve">David Owen, ekonom </w:t>
      </w:r>
      <w:r>
        <w:rPr>
          <w:color w:val="DE98FD"/>
        </w:rPr>
        <w:t xml:space="preserve">z firmy Kleinwort Benson &amp; Co. </w:t>
      </w:r>
      <w:r>
        <w:rPr>
          <w:color w:val="98A088"/>
        </w:rPr>
        <w:t>v Londýně</w:t>
      </w:r>
      <w:r>
        <w:t xml:space="preserve">, řekl, </w:t>
      </w:r>
      <w:r>
        <w:rPr>
          <w:color w:val="4F584E"/>
        </w:rPr>
        <w:t xml:space="preserve">že očekává další snižování krátkodobých amerických sazeb ve snaze zmenšit obchodní mezery a zajistit měkké přistání </w:t>
      </w:r>
      <w:r>
        <w:rPr>
          <w:color w:val="248AD0"/>
        </w:rPr>
        <w:t>v americké ekonomice</w:t>
      </w:r>
      <w:r>
        <w:t xml:space="preserve">. </w:t>
      </w:r>
      <w:r>
        <w:rPr>
          <w:color w:val="5C5300"/>
        </w:rPr>
        <w:t>Robert White, viceprezident a manažer společného obchodu ze společnosti First Interstate v Kalifornii</w:t>
      </w:r>
      <w:r>
        <w:t xml:space="preserve">, souhlasil </w:t>
      </w:r>
      <w:r>
        <w:rPr>
          <w:color w:val="4F584E"/>
        </w:rPr>
        <w:t>s tímto názorem</w:t>
      </w:r>
      <w:r>
        <w:t xml:space="preserve"> a předpověděl, že </w:t>
      </w:r>
      <w:r>
        <w:rPr>
          <w:color w:val="9F6551"/>
        </w:rPr>
        <w:t>úroková míra amerických federálních fondů</w:t>
      </w:r>
      <w:r>
        <w:t xml:space="preserve"> v průběhu 60 dnů klesne ze </w:t>
      </w:r>
      <w:r>
        <w:rPr>
          <w:color w:val="9F6551"/>
        </w:rPr>
        <w:t>své</w:t>
      </w:r>
      <w:r>
        <w:t xml:space="preserve"> současné úrovně 8 13/16 % na 7 3/4 % až 8 %. Finance </w:t>
      </w:r>
      <w:r>
        <w:rPr>
          <w:color w:val="61FC03"/>
        </w:rPr>
        <w:t>federálního bankovního systému Fed</w:t>
      </w:r>
      <w:r>
        <w:t xml:space="preserve"> jsou </w:t>
      </w:r>
      <w:r>
        <w:rPr>
          <w:color w:val="BCFEC6"/>
        </w:rPr>
        <w:t>bankovní</w:t>
      </w:r>
      <w:r>
        <w:rPr>
          <w:color w:val="932C70"/>
        </w:rPr>
        <w:t xml:space="preserve"> poplatky, </w:t>
      </w:r>
      <w:r>
        <w:rPr>
          <w:color w:val="2B1B04"/>
        </w:rPr>
        <w:t>které</w:t>
      </w:r>
      <w:r>
        <w:rPr>
          <w:color w:val="932C70"/>
        </w:rPr>
        <w:t xml:space="preserve"> </w:t>
      </w:r>
      <w:r>
        <w:rPr>
          <w:color w:val="BCFEC6"/>
        </w:rPr>
        <w:t>si</w:t>
      </w:r>
      <w:r>
        <w:rPr>
          <w:color w:val="932C70"/>
        </w:rPr>
        <w:t xml:space="preserve"> účtují navzájem za okamžité půjčky</w:t>
      </w:r>
      <w:r>
        <w:t xml:space="preserve">; </w:t>
      </w:r>
      <w:r>
        <w:rPr>
          <w:color w:val="61FC03"/>
        </w:rPr>
        <w:t>systém Fed</w:t>
      </w:r>
      <w:r>
        <w:t xml:space="preserve"> ovlivňuje kurs přidáváním nebo odčerpáváním rezerv </w:t>
      </w:r>
      <w:r>
        <w:rPr>
          <w:color w:val="61FC03"/>
        </w:rPr>
        <w:t>z bankovního systému</w:t>
      </w:r>
      <w:r>
        <w:t xml:space="preserve">. </w:t>
      </w:r>
      <w:r>
        <w:rPr>
          <w:color w:val="5C5300"/>
        </w:rPr>
        <w:t>Pan White</w:t>
      </w:r>
      <w:r>
        <w:t xml:space="preserve"> také předpověděl </w:t>
      </w:r>
      <w:r>
        <w:rPr>
          <w:color w:val="B5AFC4"/>
        </w:rPr>
        <w:t xml:space="preserve">půlbodové snížení </w:t>
      </w:r>
      <w:r>
        <w:rPr>
          <w:color w:val="D4C67A"/>
        </w:rPr>
        <w:t>americké úrokové sazby</w:t>
      </w:r>
      <w:r>
        <w:rPr>
          <w:color w:val="B5AFC4"/>
        </w:rPr>
        <w:t xml:space="preserve"> v blízké budoucnosti</w:t>
      </w:r>
      <w:r>
        <w:t xml:space="preserve">. </w:t>
      </w:r>
      <w:r>
        <w:rPr>
          <w:color w:val="AE7AA1"/>
        </w:rPr>
        <w:t>Tato úroková sazba, v současnosti 7 %</w:t>
      </w:r>
      <w:r>
        <w:t xml:space="preserve">, je </w:t>
      </w:r>
      <w:r>
        <w:rPr>
          <w:color w:val="C2A393"/>
        </w:rPr>
        <w:t xml:space="preserve">sazba, </w:t>
      </w:r>
      <w:r>
        <w:rPr>
          <w:color w:val="0232FD"/>
        </w:rPr>
        <w:t>kterou</w:t>
      </w:r>
      <w:r>
        <w:rPr>
          <w:color w:val="C2A393"/>
        </w:rPr>
        <w:t xml:space="preserve"> </w:t>
      </w:r>
      <w:r>
        <w:rPr>
          <w:color w:val="6A3A35"/>
        </w:rPr>
        <w:t>systém Fed</w:t>
      </w:r>
      <w:r>
        <w:rPr>
          <w:color w:val="C2A393"/>
        </w:rPr>
        <w:t xml:space="preserve"> účtuje členským bankám za půjčky, přičemž jako ručení používá vládní cenné papíry</w:t>
      </w:r>
      <w:r>
        <w:t xml:space="preserve">. </w:t>
      </w:r>
      <w:r>
        <w:rPr>
          <w:color w:val="B5AFC4"/>
        </w:rPr>
        <w:t>Takové snížení</w:t>
      </w:r>
      <w:r>
        <w:t xml:space="preserve"> očekává "kvůli problémům v několika sektorech </w:t>
      </w:r>
      <w:r>
        <w:rPr>
          <w:color w:val="BA6801"/>
        </w:rPr>
        <w:t>ekonomiky</w:t>
      </w:r>
      <w:r>
        <w:t xml:space="preserve">, zejména v nemovitostech a automobilech." Na potvrzení </w:t>
      </w:r>
      <w:r>
        <w:rPr>
          <w:color w:val="5C5300"/>
        </w:rPr>
        <w:t>jeho</w:t>
      </w:r>
      <w:r>
        <w:t xml:space="preserve"> argumentů </w:t>
      </w:r>
      <w:r>
        <w:rPr>
          <w:color w:val="168E5C"/>
        </w:rPr>
        <w:t>ministerstvo obchodu</w:t>
      </w:r>
      <w:r>
        <w:t xml:space="preserve"> včera oznámilo, </w:t>
      </w:r>
      <w:r>
        <w:rPr>
          <w:color w:val="16C0D0"/>
        </w:rPr>
        <w:t>že nynější domácí obrat za září byl nižší o 14 % oproti aktualizovanému srpnovému propadu o 3.1 %</w:t>
      </w:r>
      <w:r>
        <w:t xml:space="preserve"> </w:t>
      </w:r>
      <w:r>
        <w:rPr>
          <w:color w:val="16C0D0"/>
        </w:rPr>
        <w:t>Tento pokles</w:t>
      </w:r>
      <w:r>
        <w:t xml:space="preserve"> představoval největší měsíční pád od 19%-ního propadu v lednu 1982. </w:t>
      </w:r>
      <w:r>
        <w:rPr>
          <w:color w:val="703B01"/>
        </w:rPr>
        <w:t>V průzkumu</w:t>
      </w:r>
      <w:r>
        <w:t xml:space="preserve"> minulý měsíc někteří měnoví analytici předpovídali, že </w:t>
      </w:r>
      <w:r>
        <w:rPr>
          <w:color w:val="04640D"/>
        </w:rPr>
        <w:t>dolar</w:t>
      </w:r>
      <w:r>
        <w:t xml:space="preserve"> bude tlačen snižováním rozdílů úrokových měr USA a </w:t>
      </w:r>
      <w:r>
        <w:rPr>
          <w:color w:val="C62100"/>
        </w:rPr>
        <w:t>západního Německa</w:t>
      </w:r>
      <w:r>
        <w:t xml:space="preserve">. Avšak na začátku </w:t>
      </w:r>
      <w:r>
        <w:rPr>
          <w:color w:val="F7F1DF"/>
        </w:rPr>
        <w:t>října</w:t>
      </w:r>
      <w:r>
        <w:t xml:space="preserve"> </w:t>
      </w:r>
      <w:r>
        <w:rPr>
          <w:color w:val="014347"/>
        </w:rPr>
        <w:t xml:space="preserve">centrální banka </w:t>
      </w:r>
      <w:r>
        <w:rPr>
          <w:color w:val="233809"/>
        </w:rPr>
        <w:t>západního Německa</w:t>
      </w:r>
      <w:r>
        <w:t xml:space="preserve"> zvýšila </w:t>
      </w:r>
      <w:r>
        <w:rPr>
          <w:color w:val="014347"/>
        </w:rPr>
        <w:t>své</w:t>
      </w:r>
      <w:r>
        <w:t xml:space="preserve"> úrokové a lombardní sazby o celý procentní bod. </w:t>
      </w:r>
      <w:r>
        <w:rPr>
          <w:color w:val="42083B"/>
        </w:rPr>
        <w:t xml:space="preserve">Několik dalších evropských centrálních bank, zejména </w:t>
      </w:r>
      <w:r>
        <w:rPr>
          <w:color w:val="82785D"/>
        </w:rPr>
        <w:t>v Británii</w:t>
      </w:r>
      <w:r>
        <w:t xml:space="preserve">, následovalo příklad </w:t>
      </w:r>
      <w:r>
        <w:rPr>
          <w:color w:val="014347"/>
        </w:rPr>
        <w:t>západoněmecké Bundesbanky</w:t>
      </w:r>
      <w:r>
        <w:t xml:space="preserve"> a zvýšilo </w:t>
      </w:r>
      <w:r>
        <w:rPr>
          <w:color w:val="42083B"/>
        </w:rPr>
        <w:t>své</w:t>
      </w:r>
      <w:r>
        <w:t xml:space="preserve"> vlastní klíčové sazby. A o týden později </w:t>
      </w:r>
      <w:r>
        <w:rPr>
          <w:color w:val="023087"/>
        </w:rPr>
        <w:t>Japonsko</w:t>
      </w:r>
      <w:r>
        <w:t xml:space="preserve"> navýšilo </w:t>
      </w:r>
      <w:r>
        <w:rPr>
          <w:color w:val="B7DAD2"/>
        </w:rPr>
        <w:t>svou</w:t>
      </w:r>
      <w:r>
        <w:rPr>
          <w:color w:val="196956"/>
        </w:rPr>
        <w:t xml:space="preserve"> oficiální úrokovou míru</w:t>
      </w:r>
      <w:r>
        <w:t xml:space="preserve"> o půl bodu na 3.75 %. </w:t>
      </w:r>
      <w:r>
        <w:rPr>
          <w:color w:val="196956"/>
        </w:rPr>
        <w:t>Japonská úroková míra</w:t>
      </w:r>
      <w:r>
        <w:t xml:space="preserve"> je základní sazba centrální banky pro půjčky komerčním bankám. Po překvapivě prudkém zvětšení srpnového obchodního deficitu </w:t>
      </w:r>
      <w:r>
        <w:rPr>
          <w:color w:val="8C41BB"/>
        </w:rPr>
        <w:t>USA</w:t>
      </w:r>
      <w:r>
        <w:t xml:space="preserve"> - 10.77 miliardy dolarů ze zrevidovaných 8.24 miliardy dolarů v červenci a hodně nad očekávání - a překvapivém poklesu o 190 bodů v cenách akcií 13. října uvolnila </w:t>
      </w:r>
      <w:r>
        <w:rPr>
          <w:color w:val="61FC03"/>
        </w:rPr>
        <w:t>Federální rezervní banka</w:t>
      </w:r>
      <w:r>
        <w:t xml:space="preserve"> krátkodobé úrokové míry a srazila federální rezervní fond z asi 9 % na 8 3/4 %. Ale předpovědi, že </w:t>
      </w:r>
      <w:r>
        <w:rPr>
          <w:color w:val="ECEDFE"/>
        </w:rPr>
        <w:t xml:space="preserve">centrální banky </w:t>
      </w:r>
      <w:r>
        <w:rPr>
          <w:color w:val="2B2D32"/>
        </w:rPr>
        <w:t>skupiny sedmi (G7) průmyslově nejvyspělejších států</w:t>
      </w:r>
      <w:r>
        <w:t xml:space="preserve"> udrží </w:t>
      </w:r>
      <w:r>
        <w:rPr>
          <w:color w:val="ECEDFE"/>
        </w:rPr>
        <w:t>svůj</w:t>
      </w:r>
      <w:r>
        <w:t xml:space="preserve"> obrovský dolarový obrat, se ztratily, když trh sám táhl </w:t>
      </w:r>
      <w:r>
        <w:rPr>
          <w:color w:val="04640D"/>
        </w:rPr>
        <w:t>dolar</w:t>
      </w:r>
      <w:r>
        <w:t xml:space="preserve"> dolů a reagovaly tak na wallstreetský pokles a následnou cenovou nestálost, nižší úrokové míry USA a známky zpomalování </w:t>
      </w:r>
      <w:r>
        <w:rPr>
          <w:color w:val="BA6801"/>
        </w:rPr>
        <w:t>americké ekonomiky</w:t>
      </w:r>
      <w:r>
        <w:t xml:space="preserve">. G 7 se skládá </w:t>
      </w:r>
      <w:r>
        <w:rPr>
          <w:color w:val="94C661"/>
        </w:rPr>
        <w:t>z</w:t>
      </w:r>
      <w:r>
        <w:t xml:space="preserve"> USA, </w:t>
      </w:r>
      <w:r>
        <w:rPr>
          <w:color w:val="F8907D"/>
        </w:rPr>
        <w:t>Japonska</w:t>
      </w:r>
      <w:r>
        <w:t xml:space="preserve">, </w:t>
      </w:r>
      <w:r>
        <w:rPr>
          <w:color w:val="895E6B"/>
        </w:rPr>
        <w:t>Británie</w:t>
      </w:r>
      <w:r>
        <w:t xml:space="preserve">, </w:t>
      </w:r>
      <w:r>
        <w:rPr>
          <w:color w:val="788E95"/>
        </w:rPr>
        <w:t>západního Německa</w:t>
      </w:r>
      <w:r>
        <w:t xml:space="preserve">, Kanady, Francie a Itálie. </w:t>
      </w:r>
      <w:r>
        <w:rPr>
          <w:color w:val="FB6AB8"/>
        </w:rPr>
        <w:t xml:space="preserve">Tomoshige Kakita, vrchní zástupce ředitele ve finančním oddělení společnosti Mitsui Bank Ltd. </w:t>
      </w:r>
      <w:r>
        <w:rPr>
          <w:color w:val="576094"/>
        </w:rPr>
        <w:t>v Tokiu</w:t>
      </w:r>
      <w:r>
        <w:t xml:space="preserve">, naznačil, že nejistota </w:t>
      </w:r>
      <w:r>
        <w:rPr>
          <w:color w:val="DB1474"/>
        </w:rPr>
        <w:t>kolem akcií a dluhopisů</w:t>
      </w:r>
      <w:r>
        <w:t xml:space="preserve"> vyvolala nedůvěru </w:t>
      </w:r>
      <w:r>
        <w:rPr>
          <w:color w:val="8489AE"/>
        </w:rPr>
        <w:t>japonských investorů</w:t>
      </w:r>
      <w:r>
        <w:t xml:space="preserve"> k držení </w:t>
      </w:r>
      <w:r>
        <w:rPr>
          <w:color w:val="DB1474"/>
        </w:rPr>
        <w:t>těchto cenných papírů v této době</w:t>
      </w:r>
      <w:r>
        <w:t xml:space="preserve">, tudíž se utlumila poptávka </w:t>
      </w:r>
      <w:r>
        <w:rPr>
          <w:color w:val="04640D"/>
        </w:rPr>
        <w:t>po dolaru</w:t>
      </w:r>
      <w:r>
        <w:t xml:space="preserve">. Ale, dodal </w:t>
      </w:r>
      <w:r>
        <w:rPr>
          <w:color w:val="FB6AB8"/>
        </w:rPr>
        <w:t>pan Kakita</w:t>
      </w:r>
      <w:r>
        <w:t xml:space="preserve">, jednou americké kmenové akcie znovu získají určitou stabilitu, hráči se vrátí </w:t>
      </w:r>
      <w:r>
        <w:rPr>
          <w:color w:val="860E04"/>
        </w:rPr>
        <w:t>k</w:t>
      </w:r>
      <w:r>
        <w:t xml:space="preserve"> dolarovým investicím, zvláště </w:t>
      </w:r>
      <w:r>
        <w:rPr>
          <w:color w:val="FBC206"/>
        </w:rPr>
        <w:t xml:space="preserve">vládním dluhopisům, </w:t>
      </w:r>
      <w:r>
        <w:rPr>
          <w:color w:val="6EAB9B"/>
        </w:rPr>
        <w:t>jejichž</w:t>
      </w:r>
      <w:r>
        <w:rPr>
          <w:color w:val="FBC206"/>
        </w:rPr>
        <w:t xml:space="preserve"> hodnota roste, když se snižují úrokové míry</w:t>
      </w:r>
      <w:r>
        <w:t xml:space="preserve">. </w:t>
      </w:r>
      <w:r>
        <w:rPr>
          <w:color w:val="FB6AB8"/>
        </w:rPr>
        <w:t>Pan Kakita</w:t>
      </w:r>
      <w:r>
        <w:t xml:space="preserve"> řekl, že klíčový směnný kurz </w:t>
      </w:r>
      <w:r>
        <w:rPr>
          <w:color w:val="04640D"/>
        </w:rPr>
        <w:t>dolar k jenu</w:t>
      </w:r>
      <w:r>
        <w:t xml:space="preserve"> je 135 jenů. "Pokud bude překročeno 135, dojde k určité panice," předpovídal a vysvětlil, že japonské instituce jsou spokojené </w:t>
      </w:r>
      <w:r>
        <w:rPr>
          <w:color w:val="04640D"/>
        </w:rPr>
        <w:t>s dolarem kdekoli mezi současným stavem a 135 jeny</w:t>
      </w:r>
      <w:r>
        <w:t xml:space="preserve">. </w:t>
      </w:r>
      <w:r>
        <w:rPr>
          <w:color w:val="F2CDFE"/>
        </w:rPr>
        <w:t xml:space="preserve">Jens-Uwe Fischer, zkušený obchodník ze společnosti Manufacturers Hanover Trust Co. </w:t>
      </w:r>
      <w:r>
        <w:rPr>
          <w:color w:val="645341"/>
        </w:rPr>
        <w:t>ve Frankfurtu</w:t>
      </w:r>
      <w:r>
        <w:t xml:space="preserve">, řekl, že očekává, že </w:t>
      </w:r>
      <w:r>
        <w:rPr>
          <w:color w:val="04640D"/>
        </w:rPr>
        <w:t>dolar</w:t>
      </w:r>
      <w:r>
        <w:t xml:space="preserve"> se v průběhu příštích tří měsíců vzpamatuje na přibližně 1.88 marky, až se americká ekonomická data, zejména americké obchodní údaje, ustálí. Tvrdil, že </w:t>
      </w:r>
      <w:r>
        <w:rPr>
          <w:color w:val="61FC03"/>
        </w:rPr>
        <w:t>systém Fed</w:t>
      </w:r>
      <w:r>
        <w:t xml:space="preserve"> nebude dále sazby snižovat, ale předpověděl, že </w:t>
      </w:r>
      <w:r>
        <w:rPr>
          <w:color w:val="014347"/>
        </w:rPr>
        <w:t xml:space="preserve">společnost Bundesbank </w:t>
      </w:r>
      <w:r>
        <w:rPr>
          <w:color w:val="233809"/>
        </w:rPr>
        <w:t>v západním Německu</w:t>
      </w:r>
      <w:r>
        <w:t xml:space="preserve"> míry uvolní. </w:t>
      </w:r>
      <w:r>
        <w:rPr>
          <w:color w:val="760035"/>
        </w:rPr>
        <w:t xml:space="preserve">Alfred Zapfel, hlavní obchodník ve společnosti Bank of Boston </w:t>
      </w:r>
      <w:r>
        <w:rPr>
          <w:color w:val="647A41"/>
        </w:rPr>
        <w:t>ve Frankfurtu</w:t>
      </w:r>
      <w:r>
        <w:t xml:space="preserve">, měl opačný názor. Řekl, že očekává, že americké úrokové míry po krátkém skoku na 1.87 marky trvajícím do konce </w:t>
      </w:r>
      <w:r>
        <w:rPr>
          <w:color w:val="FEB8C8"/>
        </w:rPr>
        <w:t>listopadu</w:t>
      </w:r>
      <w:r>
        <w:t xml:space="preserve"> klesnou a </w:t>
      </w:r>
      <w:r>
        <w:rPr>
          <w:color w:val="000D2C"/>
        </w:rPr>
        <w:t xml:space="preserve">do konce </w:t>
      </w:r>
      <w:r>
        <w:rPr>
          <w:color w:val="53495F"/>
        </w:rPr>
        <w:t>ledna</w:t>
      </w:r>
      <w:r>
        <w:t xml:space="preserve"> stáhnou </w:t>
      </w:r>
      <w:r>
        <w:rPr>
          <w:color w:val="04640D"/>
        </w:rPr>
        <w:t>dolar</w:t>
      </w:r>
      <w:r>
        <w:t xml:space="preserve"> dolů na asi 1.80 marky. </w:t>
      </w:r>
      <w:r>
        <w:rPr>
          <w:color w:val="496E76"/>
        </w:rPr>
        <w:t>Západoněmecké úrokové míry</w:t>
      </w:r>
      <w:r>
        <w:t xml:space="preserve">, řekl, zůstanou nezměněny. "Ale </w:t>
      </w:r>
      <w:r>
        <w:rPr>
          <w:color w:val="760035"/>
        </w:rPr>
        <w:t>já</w:t>
      </w:r>
      <w:r>
        <w:t xml:space="preserve"> nejsem jeden </w:t>
      </w:r>
      <w:r>
        <w:rPr>
          <w:color w:val="E3F894"/>
        </w:rPr>
        <w:t xml:space="preserve">z těch, </w:t>
      </w:r>
      <w:r>
        <w:rPr>
          <w:color w:val="F9D7CD"/>
        </w:rPr>
        <w:t>kteří</w:t>
      </w:r>
      <w:r>
        <w:rPr>
          <w:color w:val="E3F894"/>
        </w:rPr>
        <w:t xml:space="preserve"> </w:t>
      </w:r>
      <w:r>
        <w:rPr>
          <w:color w:val="876128"/>
        </w:rPr>
        <w:t>velký dolar</w:t>
      </w:r>
      <w:r>
        <w:rPr>
          <w:color w:val="E3F894"/>
        </w:rPr>
        <w:t xml:space="preserve"> podporují, takových, </w:t>
      </w:r>
      <w:r>
        <w:rPr>
          <w:color w:val="F9D7CD"/>
        </w:rPr>
        <w:t>jaké</w:t>
      </w:r>
      <w:r>
        <w:rPr>
          <w:color w:val="E3F894"/>
        </w:rPr>
        <w:t xml:space="preserve"> můžete v těchto dnech vidět ve větším počtu</w:t>
      </w:r>
      <w:r>
        <w:t xml:space="preserve">," řekl </w:t>
      </w:r>
      <w:r>
        <w:rPr>
          <w:color w:val="760035"/>
        </w:rPr>
        <w:t>pan Zapfel</w:t>
      </w:r>
      <w:r>
        <w:t xml:space="preserve">. "Opravdu si nedokážu představit, že klesá hodně pod 1.80 marky." </w:t>
      </w:r>
      <w:r>
        <w:rPr>
          <w:color w:val="A1A711"/>
        </w:rPr>
        <w:t xml:space="preserve">Scott Greene, hlavní devizový obchodník u firmy Julius Baer &amp; Co. v </w:t>
      </w:r>
      <w:r>
        <w:rPr>
          <w:color w:val="01FB92"/>
        </w:rPr>
        <w:t>New Yorku</w:t>
      </w:r>
      <w:r>
        <w:t xml:space="preserve">, je přesně typem "velkého dolarového spekulanta." Předpověděl, že </w:t>
      </w:r>
      <w:r>
        <w:rPr>
          <w:color w:val="04640D"/>
        </w:rPr>
        <w:t>americká měnová jednotka</w:t>
      </w:r>
      <w:r>
        <w:t xml:space="preserve"> sklouzne pod 1.80 marky na asi 1.78 marky </w:t>
      </w:r>
      <w:r>
        <w:rPr>
          <w:color w:val="F7F1DF"/>
        </w:rPr>
        <w:t>v tomto měsíci</w:t>
      </w:r>
      <w:r>
        <w:t xml:space="preserve"> a 1.75 marky do začátku nového roku. "Nakonec vidíme vyvrcholení recese hromadící se několik posledních měsíců," řekl a poznamenal, že trvající klesající trend amerických úrokových měr, nestabilní trh s cennými papíry a "chmurnější ekonomické časy </w:t>
      </w:r>
      <w:r>
        <w:rPr>
          <w:color w:val="FD0F31"/>
        </w:rPr>
        <w:t>před námi</w:t>
      </w:r>
      <w:r>
        <w:t xml:space="preserve">," to vše signalizuje podstatně slabší dolar. Následkem překvapující rezignace britského kancléře z ministerstva financí Nigela Lawsona a následného pádu </w:t>
      </w:r>
      <w:r>
        <w:rPr>
          <w:color w:val="118B8A"/>
        </w:rPr>
        <w:t>šterlinku</w:t>
      </w:r>
      <w:r>
        <w:t xml:space="preserve">, měla </w:t>
      </w:r>
      <w:r>
        <w:rPr>
          <w:color w:val="BE8485"/>
        </w:rPr>
        <w:t>většina analytiků</w:t>
      </w:r>
      <w:r>
        <w:t xml:space="preserve"> malou chuť mluvit o krátkodobých vyhlídkách </w:t>
      </w:r>
      <w:r>
        <w:rPr>
          <w:color w:val="118B8A"/>
        </w:rPr>
        <w:t>libry</w:t>
      </w:r>
      <w:r>
        <w:t xml:space="preserve">. </w:t>
      </w:r>
      <w:r>
        <w:rPr>
          <w:color w:val="5D9608"/>
        </w:rPr>
        <w:t xml:space="preserve">Pan Owen </w:t>
      </w:r>
      <w:r>
        <w:rPr>
          <w:color w:val="DE98FD"/>
        </w:rPr>
        <w:t>z firmy Kleinwort Benson</w:t>
      </w:r>
      <w:r>
        <w:t xml:space="preserve"> naznačil, že </w:t>
      </w:r>
      <w:r>
        <w:rPr>
          <w:color w:val="C660FB"/>
        </w:rPr>
        <w:t>nový kancléř, John Major</w:t>
      </w:r>
      <w:r>
        <w:t xml:space="preserve">, bude ve </w:t>
      </w:r>
      <w:r>
        <w:rPr>
          <w:color w:val="C660FB"/>
        </w:rPr>
        <w:t>svém</w:t>
      </w:r>
      <w:r>
        <w:t xml:space="preserve"> podzimním prohlášení ke konci </w:t>
      </w:r>
      <w:r>
        <w:rPr>
          <w:color w:val="F7F1DF"/>
        </w:rPr>
        <w:t>měsíce</w:t>
      </w:r>
      <w:r>
        <w:t xml:space="preserve"> sledovat tvrdou linii a pomůže podpořit </w:t>
      </w:r>
      <w:r>
        <w:rPr>
          <w:color w:val="118B8A"/>
        </w:rPr>
        <w:t>libru</w:t>
      </w:r>
      <w:r>
        <w:t xml:space="preserve">. Ale varoval, že </w:t>
      </w:r>
      <w:r>
        <w:rPr>
          <w:color w:val="118B8A"/>
        </w:rPr>
        <w:t>měna</w:t>
      </w:r>
      <w:r>
        <w:t xml:space="preserve"> bude nadále v ohrožení. Na komoditní burze v </w:t>
      </w:r>
      <w:r>
        <w:rPr>
          <w:color w:val="120104"/>
        </w:rPr>
        <w:t>New Yorku</w:t>
      </w:r>
      <w:r>
        <w:t xml:space="preserve"> kleslo zlato z nynější dodávky při nevýrazném obchodování o 3.10 dolaru na 374.70 dolaru za unci. Odhadovaný objem byl 3.5 milionu uncí. Na začátku středečního obchodování v Hongkongu bylo zlato obchodováno po 373.80 dolaru za unci. Do tohoto článku přispěli Christopher Hill </w:t>
      </w:r>
      <w:r>
        <w:rPr>
          <w:color w:val="FCB164"/>
        </w:rPr>
        <w:t>v Tokiu</w:t>
      </w:r>
      <w:r>
        <w:t xml:space="preserve">, Nicholas Hastings </w:t>
      </w:r>
      <w:r>
        <w:rPr>
          <w:color w:val="D48958"/>
        </w:rPr>
        <w:t>v Londýně</w:t>
      </w:r>
      <w:r>
        <w:t xml:space="preserve">, Erik Kirschbaum </w:t>
      </w:r>
      <w:r>
        <w:rPr>
          <w:color w:val="05AEE8"/>
        </w:rPr>
        <w:t>ve Frankfurtu</w:t>
      </w:r>
      <w:r>
        <w:t xml:space="preserve"> a Caitlin Randall a Douglas Appell </w:t>
      </w:r>
      <w:r>
        <w:rPr>
          <w:color w:val="120104"/>
        </w:rPr>
        <w:t>v New Yorku</w:t>
      </w:r>
      <w:r>
        <w:t>.</w:t>
      </w:r>
    </w:p>
    <w:p>
      <w:r>
        <w:rPr>
          <w:b/>
        </w:rPr>
        <w:t>Document number 102</w:t>
      </w:r>
    </w:p>
    <w:p>
      <w:r>
        <w:rPr>
          <w:b/>
        </w:rPr>
        <w:t>Document identifier: wsj0302-001</w:t>
      </w:r>
    </w:p>
    <w:p>
      <w:r>
        <w:t xml:space="preserve">Západní Německo </w:t>
      </w:r>
      <w:r>
        <w:rPr>
          <w:color w:val="310106"/>
        </w:rPr>
        <w:t>1. ledna 1991</w:t>
      </w:r>
      <w:r>
        <w:t xml:space="preserve"> zruší </w:t>
      </w:r>
      <w:r>
        <w:rPr>
          <w:color w:val="04640D"/>
        </w:rPr>
        <w:t>nepopulární daň z obratu při transakcích s cennými papíry</w:t>
      </w:r>
      <w:r>
        <w:t xml:space="preserve">, řekl </w:t>
      </w:r>
      <w:r>
        <w:rPr>
          <w:color w:val="FEFB0A"/>
        </w:rPr>
        <w:t>ministr ekonomie Helmut Haussmann</w:t>
      </w:r>
      <w:r>
        <w:t xml:space="preserve">. Prohlásil, že </w:t>
      </w:r>
      <w:r>
        <w:rPr>
          <w:color w:val="FB5514"/>
        </w:rPr>
        <w:t>vláda</w:t>
      </w:r>
      <w:r>
        <w:t xml:space="preserve"> také zruší 1% daň z obratu při prvním nákupu podílů ve společnostech. Oznámení přichází po několika prohlášeních </w:t>
      </w:r>
      <w:r>
        <w:rPr>
          <w:color w:val="E115C0"/>
        </w:rPr>
        <w:t>od vládních úředníků</w:t>
      </w:r>
      <w:r>
        <w:t xml:space="preserve">, že </w:t>
      </w:r>
      <w:r>
        <w:rPr>
          <w:color w:val="FB5514"/>
        </w:rPr>
        <w:t>vláda</w:t>
      </w:r>
      <w:r>
        <w:t xml:space="preserve"> urychlí zrušení </w:t>
      </w:r>
      <w:r>
        <w:rPr>
          <w:color w:val="04640D"/>
        </w:rPr>
        <w:t xml:space="preserve">daně, </w:t>
      </w:r>
      <w:r>
        <w:rPr>
          <w:color w:val="00587F"/>
        </w:rPr>
        <w:t>jejíž</w:t>
      </w:r>
      <w:r>
        <w:rPr>
          <w:color w:val="04640D"/>
        </w:rPr>
        <w:t xml:space="preserve"> pád byl původně plánován se spuštěním jednotného vnitřního trhu v Evropském Společenství na konci roku 1992</w:t>
      </w:r>
      <w:r>
        <w:t xml:space="preserve">. </w:t>
      </w:r>
      <w:r>
        <w:rPr>
          <w:color w:val="04640D"/>
        </w:rPr>
        <w:t>Daň z obratu cenných papírů</w:t>
      </w:r>
      <w:r>
        <w:t xml:space="preserve"> byla dlouho kritizována západoněmeckou finanční společností za to, že vede k přesunu obchodování s cennými papíry a jiných bankovních aktivit mimo Frankfurt, </w:t>
      </w:r>
      <w:r>
        <w:rPr>
          <w:color w:val="0BC582"/>
        </w:rPr>
        <w:t xml:space="preserve">do konkurenčních finančních center, zvláště Londýna, </w:t>
      </w:r>
      <w:r>
        <w:rPr>
          <w:color w:val="FEB8C8"/>
        </w:rPr>
        <w:t>kde</w:t>
      </w:r>
      <w:r>
        <w:rPr>
          <w:color w:val="0BC582"/>
        </w:rPr>
        <w:t xml:space="preserve"> nejsou obchodní transakce zdaněny</w:t>
      </w:r>
      <w:r>
        <w:t xml:space="preserve">. </w:t>
      </w:r>
      <w:r>
        <w:rPr>
          <w:color w:val="04640D"/>
        </w:rPr>
        <w:t>Daň</w:t>
      </w:r>
      <w:r>
        <w:t xml:space="preserve"> v minulých letech vynesla méně než jednu miliardu marek (545.3 milionu dolarů) ročně, ale </w:t>
      </w:r>
      <w:r>
        <w:rPr>
          <w:color w:val="FB5514"/>
        </w:rPr>
        <w:t>vláda</w:t>
      </w:r>
      <w:r>
        <w:t xml:space="preserve"> se zdráhala vybírání zrušit kvůli rozpočtovým starostem. V rozhovoru </w:t>
      </w:r>
      <w:r>
        <w:rPr>
          <w:color w:val="FEFB0A"/>
        </w:rPr>
        <w:t>pan Haussmann</w:t>
      </w:r>
      <w:r>
        <w:t xml:space="preserve"> neupřesnil výši </w:t>
      </w:r>
      <w:r>
        <w:rPr>
          <w:color w:val="9E8317"/>
        </w:rPr>
        <w:t xml:space="preserve">výnosu, </w:t>
      </w:r>
      <w:r>
        <w:rPr>
          <w:color w:val="01190F"/>
        </w:rPr>
        <w:t>o který</w:t>
      </w:r>
      <w:r>
        <w:rPr>
          <w:color w:val="9E8317"/>
        </w:rPr>
        <w:t xml:space="preserve"> </w:t>
      </w:r>
      <w:r>
        <w:rPr>
          <w:color w:val="847D81"/>
        </w:rPr>
        <w:t>vláda</w:t>
      </w:r>
      <w:r>
        <w:rPr>
          <w:color w:val="9E8317"/>
        </w:rPr>
        <w:t xml:space="preserve"> přijde potom, co </w:t>
      </w:r>
      <w:r>
        <w:rPr>
          <w:color w:val="58018B"/>
        </w:rPr>
        <w:t>daň</w:t>
      </w:r>
      <w:r>
        <w:rPr>
          <w:color w:val="9E8317"/>
        </w:rPr>
        <w:t xml:space="preserve"> přestane existovat</w:t>
      </w:r>
      <w:r>
        <w:t xml:space="preserve">. </w:t>
      </w:r>
      <w:r>
        <w:rPr>
          <w:color w:val="310106"/>
        </w:rPr>
        <w:t>Nové datum</w:t>
      </w:r>
      <w:r>
        <w:t xml:space="preserve"> znamená, že </w:t>
      </w:r>
      <w:r>
        <w:rPr>
          <w:color w:val="04640D"/>
        </w:rPr>
        <w:t>daň</w:t>
      </w:r>
      <w:r>
        <w:t xml:space="preserve"> bude oficiálně zrušena před koncem tohoto parlamentního období na konci </w:t>
      </w:r>
      <w:r>
        <w:rPr>
          <w:color w:val="B70639"/>
        </w:rPr>
        <w:t>roku 1990</w:t>
      </w:r>
      <w:r>
        <w:t xml:space="preserve"> a zaručuje </w:t>
      </w:r>
      <w:r>
        <w:rPr>
          <w:color w:val="04640D"/>
        </w:rPr>
        <w:t>její</w:t>
      </w:r>
      <w:r>
        <w:t xml:space="preserve"> zrušení, i když současná pravicově orientovaná koalice prohraje volby v prosinci </w:t>
      </w:r>
      <w:r>
        <w:rPr>
          <w:color w:val="B70639"/>
        </w:rPr>
        <w:t>1990</w:t>
      </w:r>
      <w:r>
        <w:t>.</w:t>
      </w:r>
    </w:p>
    <w:p>
      <w:r>
        <w:rPr>
          <w:b/>
        </w:rPr>
        <w:t>Document number 103</w:t>
      </w:r>
    </w:p>
    <w:p>
      <w:r>
        <w:rPr>
          <w:b/>
        </w:rPr>
        <w:t>Document identifier: wsj0303-001</w:t>
      </w:r>
    </w:p>
    <w:p>
      <w:r>
        <w:t xml:space="preserve">Na začátku tohoto roku </w:t>
      </w:r>
      <w:r>
        <w:rPr>
          <w:color w:val="310106"/>
        </w:rPr>
        <w:t>prezident Bush</w:t>
      </w:r>
      <w:r>
        <w:t xml:space="preserve"> učinil poslední "berte, nebo nechte být" návrh </w:t>
      </w:r>
      <w:r>
        <w:rPr>
          <w:color w:val="04640D"/>
        </w:rPr>
        <w:t>na</w:t>
      </w:r>
      <w:r>
        <w:rPr>
          <w:color w:val="FEFB0A"/>
        </w:rPr>
        <w:t xml:space="preserve"> minimální mzdu</w:t>
      </w:r>
      <w:r>
        <w:t xml:space="preserve">: zvýšení na 4.25 dolaru na hodinu během tří let a jenom, když je </w:t>
      </w:r>
      <w:r>
        <w:rPr>
          <w:color w:val="FB5514"/>
        </w:rPr>
        <w:t>to</w:t>
      </w:r>
      <w:r>
        <w:t xml:space="preserve"> spojené s nižší mzdou během prvních šesti měsících v práci. Nyní se </w:t>
      </w:r>
      <w:r>
        <w:rPr>
          <w:color w:val="E115C0"/>
        </w:rPr>
        <w:t>Bílý dům</w:t>
      </w:r>
      <w:r>
        <w:t xml:space="preserve"> rozhodl akceptovat vyšší mzdu jenom po dobu dvou let. Menší než minimální mzda by se týkala pouze poprvé zaměstnaných náctiletých pracovníků po dobu 90 dnů. </w:t>
      </w:r>
      <w:r>
        <w:rPr>
          <w:color w:val="E115C0"/>
        </w:rPr>
        <w:t>Bílý dům</w:t>
      </w:r>
      <w:r>
        <w:t xml:space="preserve"> měl dost hlasů, aby </w:t>
      </w:r>
      <w:r>
        <w:rPr>
          <w:color w:val="00587F"/>
        </w:rPr>
        <w:t>to</w:t>
      </w:r>
      <w:r>
        <w:t xml:space="preserve"> mohl vetovat, ale rozhodl se vyhnout konfrontaci. Jenom </w:t>
      </w:r>
      <w:r>
        <w:rPr>
          <w:color w:val="0BC582"/>
        </w:rPr>
        <w:t>permanentní smolaři</w:t>
      </w:r>
      <w:r>
        <w:t xml:space="preserve"> budou pracovníky za 200000 nebo tak nějak a každý schvaluje, že budou požadovat za práci </w:t>
      </w:r>
      <w:r>
        <w:rPr>
          <w:color w:val="FEB8C8"/>
        </w:rPr>
        <w:t xml:space="preserve">sazbu 4.25 dolaru, </w:t>
      </w:r>
      <w:r>
        <w:rPr>
          <w:color w:val="9E8317"/>
        </w:rPr>
        <w:t>kterou</w:t>
      </w:r>
      <w:r>
        <w:rPr>
          <w:color w:val="FEB8C8"/>
        </w:rPr>
        <w:t xml:space="preserve"> kongres pravděpodobně dnes schválí</w:t>
      </w:r>
      <w:r>
        <w:t xml:space="preserve">. Kompromisy jako je </w:t>
      </w:r>
      <w:r>
        <w:rPr>
          <w:color w:val="00587F"/>
        </w:rPr>
        <w:t>tento</w:t>
      </w:r>
      <w:r>
        <w:t xml:space="preserve"> přesvědčují </w:t>
      </w:r>
      <w:r>
        <w:rPr>
          <w:color w:val="01190F"/>
        </w:rPr>
        <w:t>liberály ve Washingtonu</w:t>
      </w:r>
      <w:r>
        <w:t xml:space="preserve">, že pokud jednoduše vytrvají, </w:t>
      </w:r>
      <w:r>
        <w:rPr>
          <w:color w:val="847D81"/>
        </w:rPr>
        <w:t>toto ministerstvo</w:t>
      </w:r>
      <w:r>
        <w:t xml:space="preserve"> se v tomto a dalších problémech ze </w:t>
      </w:r>
      <w:r>
        <w:rPr>
          <w:color w:val="847D81"/>
        </w:rPr>
        <w:t>svého</w:t>
      </w:r>
      <w:r>
        <w:t xml:space="preserve"> vlastního směru odchýlí.</w:t>
      </w:r>
    </w:p>
    <w:p>
      <w:r>
        <w:rPr>
          <w:b/>
        </w:rPr>
        <w:t>Document number 104</w:t>
      </w:r>
    </w:p>
    <w:p>
      <w:r>
        <w:rPr>
          <w:b/>
        </w:rPr>
        <w:t>Document identifier: wsj0304-001</w:t>
      </w:r>
    </w:p>
    <w:p>
      <w:r>
        <w:rPr>
          <w:color w:val="310106"/>
        </w:rPr>
        <w:t xml:space="preserve">Vedoucí obchodník </w:t>
      </w:r>
      <w:r>
        <w:rPr>
          <w:color w:val="04640D"/>
        </w:rPr>
        <w:t xml:space="preserve">skupiny, </w:t>
      </w:r>
      <w:r>
        <w:rPr>
          <w:color w:val="FEFB0A"/>
        </w:rPr>
        <w:t>která</w:t>
      </w:r>
      <w:r>
        <w:rPr>
          <w:color w:val="04640D"/>
        </w:rPr>
        <w:t xml:space="preserve"> se zabývá </w:t>
      </w:r>
      <w:r>
        <w:rPr>
          <w:color w:val="FB5514"/>
        </w:rPr>
        <w:t>opčními obchody s úrokovou sazbou</w:t>
      </w:r>
      <w:r>
        <w:rPr>
          <w:color w:val="04640D"/>
        </w:rPr>
        <w:t xml:space="preserve"> a patří </w:t>
      </w:r>
      <w:r>
        <w:rPr>
          <w:color w:val="E115C0"/>
        </w:rPr>
        <w:t>do společnosti Chemical Banking Corp.</w:t>
      </w:r>
      <w:r>
        <w:t xml:space="preserve">, </w:t>
      </w:r>
      <w:r>
        <w:rPr>
          <w:color w:val="00587F"/>
        </w:rPr>
        <w:t>tuto společnost</w:t>
      </w:r>
      <w:r>
        <w:t xml:space="preserve"> opustil, a to </w:t>
      </w:r>
      <w:r>
        <w:rPr>
          <w:color w:val="0BC582"/>
        </w:rPr>
        <w:t xml:space="preserve">po omylech </w:t>
      </w:r>
      <w:r>
        <w:rPr>
          <w:color w:val="FEB8C8"/>
        </w:rPr>
        <w:t>v ohodnocování</w:t>
      </w:r>
      <w:r>
        <w:rPr>
          <w:color w:val="0BC582"/>
        </w:rPr>
        <w:t xml:space="preserve">, </w:t>
      </w:r>
      <w:r>
        <w:rPr>
          <w:color w:val="9E8317"/>
        </w:rPr>
        <w:t>které</w:t>
      </w:r>
      <w:r>
        <w:rPr>
          <w:color w:val="0BC582"/>
        </w:rPr>
        <w:t xml:space="preserve"> při srovnání s výsledky třetího čtvrtletí vedly </w:t>
      </w:r>
      <w:r>
        <w:rPr>
          <w:color w:val="01190F"/>
        </w:rPr>
        <w:t>k nákladům 33 milionů dolarů</w:t>
      </w:r>
      <w:r>
        <w:t xml:space="preserve">. </w:t>
      </w:r>
      <w:r>
        <w:rPr>
          <w:color w:val="00587F"/>
        </w:rPr>
        <w:t>Společnost Chemical</w:t>
      </w:r>
      <w:r>
        <w:t xml:space="preserve"> uvedla, </w:t>
      </w:r>
      <w:r>
        <w:rPr>
          <w:color w:val="847D81"/>
        </w:rPr>
        <w:t xml:space="preserve">že nedávno odstoupil </w:t>
      </w:r>
      <w:r>
        <w:rPr>
          <w:color w:val="58018B"/>
        </w:rPr>
        <w:t>Steven Edelson</w:t>
      </w:r>
      <w:r>
        <w:t xml:space="preserve">, avšak jedna osoba zasvěcená do problému prohlásila, že </w:t>
      </w:r>
      <w:r>
        <w:rPr>
          <w:color w:val="847D81"/>
        </w:rPr>
        <w:t>rezignace</w:t>
      </w:r>
      <w:r>
        <w:t xml:space="preserve"> byla vnucená. </w:t>
      </w:r>
      <w:r>
        <w:rPr>
          <w:color w:val="310106"/>
        </w:rPr>
        <w:t>Pana Edelsona</w:t>
      </w:r>
      <w:r>
        <w:t xml:space="preserve"> se nepodařilo pro vyjádření zastihnout. </w:t>
      </w:r>
      <w:r>
        <w:rPr>
          <w:color w:val="B70639"/>
        </w:rPr>
        <w:t xml:space="preserve">Nezávislé vyšetřování </w:t>
      </w:r>
      <w:r>
        <w:rPr>
          <w:color w:val="703B01"/>
        </w:rPr>
        <w:t>společností Chemical</w:t>
      </w:r>
      <w:r>
        <w:t xml:space="preserve"> zbavilo </w:t>
      </w:r>
      <w:r>
        <w:rPr>
          <w:color w:val="310106"/>
        </w:rPr>
        <w:t>pana Edelsona</w:t>
      </w:r>
      <w:r>
        <w:t xml:space="preserve"> obvinění, </w:t>
      </w:r>
      <w:r>
        <w:rPr>
          <w:color w:val="F7F1DF"/>
        </w:rPr>
        <w:t>že byl štědře pohoštěn newyorským makléřem</w:t>
      </w:r>
      <w:r>
        <w:t xml:space="preserve">. </w:t>
      </w:r>
      <w:r>
        <w:rPr>
          <w:color w:val="B70639"/>
        </w:rPr>
        <w:t>Toto vyšetřování</w:t>
      </w:r>
      <w:r>
        <w:t xml:space="preserve"> nevyřešilo podobná obvinění týkající se </w:t>
      </w:r>
      <w:r>
        <w:rPr>
          <w:color w:val="118B8A"/>
        </w:rPr>
        <w:t xml:space="preserve">dalších opčních obchodníků </w:t>
      </w:r>
      <w:r>
        <w:rPr>
          <w:color w:val="4AFEFA"/>
        </w:rPr>
        <w:t>společnosti Chemical</w:t>
      </w:r>
      <w:r>
        <w:t xml:space="preserve">. Další personální změny s původem v problémech </w:t>
      </w:r>
      <w:r>
        <w:rPr>
          <w:color w:val="FCB164"/>
        </w:rPr>
        <w:t>jejich</w:t>
      </w:r>
      <w:r>
        <w:rPr>
          <w:color w:val="796EE6"/>
        </w:rPr>
        <w:t xml:space="preserve"> opční jednotky</w:t>
      </w:r>
      <w:r>
        <w:t xml:space="preserve">: - </w:t>
      </w:r>
      <w:r>
        <w:rPr>
          <w:color w:val="00587F"/>
        </w:rPr>
        <w:t>Společnost Chemical</w:t>
      </w:r>
      <w:r>
        <w:t xml:space="preserve"> pověřila </w:t>
      </w:r>
      <w:r>
        <w:rPr>
          <w:color w:val="000D2C"/>
        </w:rPr>
        <w:t xml:space="preserve">Jamese Kennedyho, obchodníka pro swapové kontrakty </w:t>
      </w:r>
      <w:r>
        <w:rPr>
          <w:color w:val="53495F"/>
        </w:rPr>
        <w:t>banky</w:t>
      </w:r>
      <w:r>
        <w:t xml:space="preserve">, aby převzal povinnosti </w:t>
      </w:r>
      <w:r>
        <w:rPr>
          <w:color w:val="310106"/>
        </w:rPr>
        <w:t>pana Edelsona</w:t>
      </w:r>
      <w:r>
        <w:t xml:space="preserve"> a byl obchodním manažerem pro druhotné produkty, včetně swapových a úrokových opcí. - </w:t>
      </w:r>
      <w:r>
        <w:rPr>
          <w:color w:val="F95475"/>
        </w:rPr>
        <w:t xml:space="preserve">Lee Wakeman, viceprezident zodpovědný za opční průzkum, </w:t>
      </w:r>
      <w:r>
        <w:rPr>
          <w:color w:val="61FC03"/>
        </w:rPr>
        <w:t>který</w:t>
      </w:r>
      <w:r>
        <w:rPr>
          <w:color w:val="F95475"/>
        </w:rPr>
        <w:t xml:space="preserve"> objevil </w:t>
      </w:r>
      <w:r>
        <w:rPr>
          <w:color w:val="5D9608"/>
        </w:rPr>
        <w:t xml:space="preserve">chyby </w:t>
      </w:r>
      <w:r>
        <w:rPr>
          <w:color w:val="DE98FD"/>
        </w:rPr>
        <w:t>v ohodnocování</w:t>
      </w:r>
      <w:r>
        <w:rPr>
          <w:color w:val="F95475"/>
        </w:rPr>
        <w:t xml:space="preserve"> a byl požádán vrchním vedením, aby</w:t>
      </w:r>
      <w:r>
        <w:t xml:space="preserve"> zlikvidoval nepořádek, odstoupil, aby přijal místo v řízení aktiv a pasiv ve společnosti Continental Bank v Chicagu. </w:t>
      </w:r>
      <w:r>
        <w:rPr>
          <w:color w:val="98A088"/>
        </w:rPr>
        <w:t xml:space="preserve">Pan Wakeman, </w:t>
      </w:r>
      <w:r>
        <w:rPr>
          <w:color w:val="4F584E"/>
        </w:rPr>
        <w:t>kterého</w:t>
      </w:r>
      <w:r>
        <w:rPr>
          <w:color w:val="98A088"/>
        </w:rPr>
        <w:t xml:space="preserve"> si </w:t>
      </w:r>
      <w:r>
        <w:rPr>
          <w:color w:val="248AD0"/>
        </w:rPr>
        <w:t>společnost Chemical</w:t>
      </w:r>
      <w:r>
        <w:rPr>
          <w:color w:val="98A088"/>
        </w:rPr>
        <w:t xml:space="preserve"> snažila udržet</w:t>
      </w:r>
      <w:r>
        <w:t xml:space="preserve">, na žádosti o komentář nereagoval. Nezávisle na tom </w:t>
      </w:r>
      <w:r>
        <w:rPr>
          <w:color w:val="00587F"/>
        </w:rPr>
        <w:t>společnost Chemical</w:t>
      </w:r>
      <w:r>
        <w:t xml:space="preserve"> potvrdila, že dostala </w:t>
      </w:r>
      <w:r>
        <w:rPr>
          <w:color w:val="5C5300"/>
        </w:rPr>
        <w:t xml:space="preserve">anonymní obvinění </w:t>
      </w:r>
      <w:r>
        <w:rPr>
          <w:color w:val="9F6551"/>
        </w:rPr>
        <w:t xml:space="preserve">ze ztrát </w:t>
      </w:r>
      <w:r>
        <w:rPr>
          <w:color w:val="BCFEC6"/>
        </w:rPr>
        <w:t>v dohodách s předem stanovenou sazbou</w:t>
      </w:r>
      <w:r>
        <w:rPr>
          <w:color w:val="9F6551"/>
        </w:rPr>
        <w:t xml:space="preserve"> </w:t>
      </w:r>
      <w:r>
        <w:rPr>
          <w:color w:val="932C70"/>
        </w:rPr>
        <w:t>ve druhém čtvrtletí</w:t>
      </w:r>
      <w:r>
        <w:rPr>
          <w:color w:val="9F6551"/>
        </w:rPr>
        <w:t xml:space="preserve">, </w:t>
      </w:r>
      <w:r>
        <w:rPr>
          <w:color w:val="2B1B04"/>
        </w:rPr>
        <w:t>které</w:t>
      </w:r>
      <w:r>
        <w:rPr>
          <w:color w:val="B5AFC4"/>
        </w:rPr>
        <w:t xml:space="preserve"> vyžadovaly cizí měnu a byly uzavřené </w:t>
      </w:r>
      <w:r>
        <w:rPr>
          <w:color w:val="D4C67A"/>
        </w:rPr>
        <w:t>její</w:t>
      </w:r>
      <w:r>
        <w:rPr>
          <w:color w:val="B5AFC4"/>
        </w:rPr>
        <w:t xml:space="preserve"> pobočkou ve Frankfurtu v západním Německu</w:t>
      </w:r>
      <w:r>
        <w:t xml:space="preserve">. </w:t>
      </w:r>
      <w:r>
        <w:rPr>
          <w:color w:val="AE7AA1"/>
        </w:rPr>
        <w:t xml:space="preserve">Mluvčí </w:t>
      </w:r>
      <w:r>
        <w:rPr>
          <w:color w:val="C2A393"/>
        </w:rPr>
        <w:t>společnosti Chemical</w:t>
      </w:r>
      <w:r>
        <w:t xml:space="preserve"> prohlásila, že obvinění </w:t>
      </w:r>
      <w:r>
        <w:rPr>
          <w:color w:val="0232FD"/>
        </w:rPr>
        <w:t>z druhého čtvrtletí</w:t>
      </w:r>
      <w:r>
        <w:t xml:space="preserve"> nebylo "závažné" a že žádné personální změny nebyly provedeny na </w:t>
      </w:r>
      <w:r>
        <w:rPr>
          <w:color w:val="5C5300"/>
        </w:rPr>
        <w:t>jeho</w:t>
      </w:r>
      <w:r>
        <w:t xml:space="preserve"> základě. </w:t>
      </w:r>
      <w:r>
        <w:rPr>
          <w:color w:val="AE7AA1"/>
        </w:rPr>
        <w:t>Mluvčí</w:t>
      </w:r>
      <w:r>
        <w:t xml:space="preserve"> řekla, že </w:t>
      </w:r>
      <w:r>
        <w:rPr>
          <w:color w:val="6A3A35"/>
        </w:rPr>
        <w:t>frankfurtská situace</w:t>
      </w:r>
      <w:r>
        <w:t xml:space="preserve"> byla "zcela odlišná" od problémů </w:t>
      </w:r>
      <w:r>
        <w:rPr>
          <w:color w:val="796EE6"/>
        </w:rPr>
        <w:t>v jednotce zabývající se úročenými opcemi</w:t>
      </w:r>
      <w:r>
        <w:t xml:space="preserve">. Podle osob obeznámených </w:t>
      </w:r>
      <w:r>
        <w:rPr>
          <w:color w:val="6A3A35"/>
        </w:rPr>
        <w:t>se situací</w:t>
      </w:r>
      <w:r>
        <w:t xml:space="preserve"> měla </w:t>
      </w:r>
      <w:r>
        <w:rPr>
          <w:color w:val="BA6801"/>
        </w:rPr>
        <w:t>frankfurtská ztráta</w:t>
      </w:r>
      <w:r>
        <w:t xml:space="preserve"> původ </w:t>
      </w:r>
      <w:r>
        <w:rPr>
          <w:color w:val="168E5C"/>
        </w:rPr>
        <w:t xml:space="preserve">v počítačovém programu na výpočet cen v dohodách s předem stanovenou sazbou, </w:t>
      </w:r>
      <w:r>
        <w:rPr>
          <w:color w:val="16C0D0"/>
        </w:rPr>
        <w:t>který</w:t>
      </w:r>
      <w:r>
        <w:rPr>
          <w:color w:val="168E5C"/>
        </w:rPr>
        <w:t xml:space="preserve"> si nedokázal představit </w:t>
      </w:r>
      <w:r>
        <w:rPr>
          <w:color w:val="C62100"/>
        </w:rPr>
        <w:t xml:space="preserve">úrokové prostředí, </w:t>
      </w:r>
      <w:r>
        <w:rPr>
          <w:color w:val="014347"/>
        </w:rPr>
        <w:t>kde</w:t>
      </w:r>
      <w:r>
        <w:rPr>
          <w:color w:val="C62100"/>
        </w:rPr>
        <w:t xml:space="preserve"> jsou krátkodobé sazby rovny nebo vyšší než dlouhodobé sazby</w:t>
      </w:r>
      <w:r>
        <w:t xml:space="preserve">. Ačkoliv </w:t>
      </w:r>
      <w:r>
        <w:rPr>
          <w:color w:val="233809"/>
        </w:rPr>
        <w:t>události týkající se úrokových opcí a termínových úrokových dohod</w:t>
      </w:r>
      <w:r>
        <w:t xml:space="preserve"> spolu nesouvisejí, říkají někteří pozorovatelé, že kopírují událost </w:t>
      </w:r>
      <w:r>
        <w:rPr>
          <w:color w:val="42083B"/>
        </w:rPr>
        <w:t xml:space="preserve">z roku 1987, </w:t>
      </w:r>
      <w:r>
        <w:rPr>
          <w:color w:val="82785D"/>
        </w:rPr>
        <w:t>kdy</w:t>
      </w:r>
      <w:r>
        <w:rPr>
          <w:color w:val="42083B"/>
        </w:rPr>
        <w:t xml:space="preserve"> </w:t>
      </w:r>
      <w:r>
        <w:rPr>
          <w:color w:val="023087"/>
        </w:rPr>
        <w:t>společnost Bankers Trust New York Corp.</w:t>
      </w:r>
      <w:r>
        <w:rPr>
          <w:color w:val="42083B"/>
        </w:rPr>
        <w:t xml:space="preserve"> přehodnotila </w:t>
      </w:r>
      <w:r>
        <w:rPr>
          <w:color w:val="023087"/>
        </w:rPr>
        <w:t>svůj</w:t>
      </w:r>
      <w:r>
        <w:rPr>
          <w:color w:val="42083B"/>
        </w:rPr>
        <w:t xml:space="preserve"> devizový opční kontrakt směrem dolů asi o 80 milionů dolarů</w:t>
      </w:r>
      <w:r>
        <w:t xml:space="preserve">. </w:t>
      </w:r>
      <w:r>
        <w:rPr>
          <w:color w:val="B7DAD2"/>
        </w:rPr>
        <w:t>Tyto komplexní produkty</w:t>
      </w:r>
      <w:r>
        <w:t xml:space="preserve"> vyžadují důkladné sledování, protože </w:t>
      </w:r>
      <w:r>
        <w:rPr>
          <w:color w:val="B7DAD2"/>
        </w:rPr>
        <w:t>každý</w:t>
      </w:r>
      <w:r>
        <w:t xml:space="preserve"> musí být oceněn zvlášť na základě současných tržních podmínek. V úročených opčních kontraktech platí klient poplatek za ochranu, ušitou na míru zákazníkovi, proti nepříznivým výkyvům úrokové míry v daném období. V dohodách s předem stanovenou sazbou souhlasí klient se směnným kurzem v budoucí peněžní transakci. Někteří konkurenti tvrdí, že zejména </w:t>
      </w:r>
      <w:r>
        <w:rPr>
          <w:color w:val="196956"/>
        </w:rPr>
        <w:t xml:space="preserve">ztráta </w:t>
      </w:r>
      <w:r>
        <w:rPr>
          <w:color w:val="8C41BB"/>
        </w:rPr>
        <w:t>z úročených opcí</w:t>
      </w:r>
      <w:r>
        <w:t xml:space="preserve"> byla možná způsobena spíše zaujímáním pompézních a často protikladných postojů </w:t>
      </w:r>
      <w:r>
        <w:rPr>
          <w:color w:val="00587F"/>
        </w:rPr>
        <w:t>firmou Chemical</w:t>
      </w:r>
      <w:r>
        <w:t xml:space="preserve"> než problémem </w:t>
      </w:r>
      <w:r>
        <w:rPr>
          <w:color w:val="ECEDFE"/>
        </w:rPr>
        <w:t>s ohodnocením</w:t>
      </w:r>
      <w:r>
        <w:t xml:space="preserve">. Počínaje před třemi roky byla </w:t>
      </w:r>
      <w:r>
        <w:rPr>
          <w:color w:val="796EE6"/>
        </w:rPr>
        <w:t xml:space="preserve">skupina zabývající se </w:t>
      </w:r>
      <w:r>
        <w:rPr>
          <w:color w:val="2B2D32"/>
        </w:rPr>
        <w:t xml:space="preserve">úročenými opčními obchody </w:t>
      </w:r>
      <w:r>
        <w:rPr>
          <w:color w:val="94C661"/>
        </w:rPr>
        <w:t>ve společnosti Chemical</w:t>
      </w:r>
      <w:r>
        <w:t xml:space="preserve"> vedoucí silou </w:t>
      </w:r>
      <w:r>
        <w:rPr>
          <w:color w:val="F8907D"/>
        </w:rPr>
        <w:t>v této oblasti</w:t>
      </w:r>
      <w:r>
        <w:t xml:space="preserve">. Od roku 1987 do roku 1988 se hodnota nevyrovnaných opčních kontraktů </w:t>
      </w:r>
      <w:r>
        <w:rPr>
          <w:color w:val="00587F"/>
        </w:rPr>
        <w:t>společnosti Chemical</w:t>
      </w:r>
      <w:r>
        <w:t xml:space="preserve"> rozrostla ze 17 miliard dolarů na 37 miliard dolarů. Důležitější je, že objem </w:t>
      </w:r>
      <w:r>
        <w:rPr>
          <w:color w:val="895E6B"/>
        </w:rPr>
        <w:t>opčních obchodů zapsaných</w:t>
      </w:r>
      <w:r>
        <w:t xml:space="preserve"> přesáhl </w:t>
      </w:r>
      <w:r>
        <w:rPr>
          <w:color w:val="895E6B"/>
        </w:rPr>
        <w:t>ty uskutečněné</w:t>
      </w:r>
      <w:r>
        <w:t xml:space="preserve"> skoro dvakrát. </w:t>
      </w:r>
      <w:r>
        <w:rPr>
          <w:color w:val="788E95"/>
        </w:rPr>
        <w:t xml:space="preserve">S tak nevyváženou knihou </w:t>
      </w:r>
      <w:r>
        <w:rPr>
          <w:color w:val="FB6AB8"/>
        </w:rPr>
        <w:t>opčních obchodů</w:t>
      </w:r>
      <w:r>
        <w:rPr>
          <w:color w:val="788E95"/>
        </w:rPr>
        <w:t xml:space="preserve">, říkají obchodníci, byla </w:t>
      </w:r>
      <w:r>
        <w:rPr>
          <w:color w:val="576094"/>
        </w:rPr>
        <w:t>firma Chemical</w:t>
      </w:r>
      <w:r>
        <w:rPr>
          <w:color w:val="788E95"/>
        </w:rPr>
        <w:t xml:space="preserve"> náchylnější k chybným předpokladům při ohodnocování</w:t>
      </w:r>
      <w:r>
        <w:t xml:space="preserve">. </w:t>
      </w:r>
      <w:r>
        <w:rPr>
          <w:color w:val="AE7AA1"/>
        </w:rPr>
        <w:t xml:space="preserve">Mluvčí </w:t>
      </w:r>
      <w:r>
        <w:rPr>
          <w:color w:val="C2A393"/>
        </w:rPr>
        <w:t>společnosti Chemical</w:t>
      </w:r>
      <w:r>
        <w:t xml:space="preserve"> řekla, že </w:t>
      </w:r>
      <w:r>
        <w:rPr>
          <w:color w:val="00587F"/>
        </w:rPr>
        <w:t>banka</w:t>
      </w:r>
      <w:r>
        <w:t xml:space="preserve"> přezkoumala </w:t>
      </w:r>
      <w:r>
        <w:rPr>
          <w:color w:val="00587F"/>
        </w:rPr>
        <w:t>svou</w:t>
      </w:r>
      <w:r>
        <w:t xml:space="preserve"> metodologii a vnitřní kontroly. "Myslíme si, že </w:t>
      </w:r>
      <w:r>
        <w:rPr>
          <w:color w:val="00587F"/>
        </w:rPr>
        <w:t>naše</w:t>
      </w:r>
      <w:r>
        <w:t xml:space="preserve"> vnitřní kontroly pracovaly dobře," řekla a dodala, </w:t>
      </w:r>
      <w:r>
        <w:rPr>
          <w:color w:val="DB1474"/>
        </w:rPr>
        <w:t>že některé postupy byly zpřísněny</w:t>
      </w:r>
      <w:r>
        <w:t xml:space="preserve">. </w:t>
      </w:r>
      <w:r>
        <w:rPr>
          <w:color w:val="8489AE"/>
        </w:rPr>
        <w:t>Jejich</w:t>
      </w:r>
      <w:r>
        <w:rPr>
          <w:color w:val="860E04"/>
        </w:rPr>
        <w:t xml:space="preserve"> metodologie ohodnocování, řekla, "jsou uznávány jako jedny z nejlepších ve Street</w:t>
      </w:r>
      <w:r>
        <w:t xml:space="preserve">. Nebylo třeba mnoho, aby </w:t>
      </w:r>
      <w:r>
        <w:rPr>
          <w:color w:val="DB1474"/>
        </w:rPr>
        <w:t>to</w:t>
      </w:r>
      <w:r>
        <w:t xml:space="preserve"> bylo uděláno.</w:t>
      </w:r>
    </w:p>
    <w:p>
      <w:r>
        <w:rPr>
          <w:b/>
        </w:rPr>
        <w:t>Document number 105</w:t>
      </w:r>
    </w:p>
    <w:p>
      <w:r>
        <w:rPr>
          <w:b/>
        </w:rPr>
        <w:t>Document identifier: wsj0305-001</w:t>
      </w:r>
    </w:p>
    <w:p>
      <w:r>
        <w:t xml:space="preserve">Když </w:t>
      </w:r>
      <w:r>
        <w:rPr>
          <w:color w:val="310106"/>
        </w:rPr>
        <w:t>Thomas W. Wathen</w:t>
      </w:r>
      <w:r>
        <w:t xml:space="preserve"> loni vstoupil do velké ligy, získal poklad Americany </w:t>
      </w:r>
      <w:r>
        <w:rPr>
          <w:color w:val="04640D"/>
        </w:rPr>
        <w:t>v podobě slavného, ale churavějícího podniku: firmy Pinkerton ' s Inc</w:t>
      </w:r>
      <w:r>
        <w:t xml:space="preserve">. Byl </w:t>
      </w:r>
      <w:r>
        <w:rPr>
          <w:color w:val="04640D"/>
        </w:rPr>
        <w:t>tam</w:t>
      </w:r>
      <w:r>
        <w:t xml:space="preserve"> plakát hledaných zločinců nabízející "odměnu za zadržení poštovních a vlakových lupičů Franka Jamese a Jesse W. Jamese" a originální logo </w:t>
      </w:r>
      <w:r>
        <w:rPr>
          <w:color w:val="04640D"/>
        </w:rPr>
        <w:t>firmy Pinkerton ' s</w:t>
      </w:r>
      <w:r>
        <w:t xml:space="preserve"> </w:t>
      </w:r>
      <w:r>
        <w:rPr>
          <w:color w:val="FEFB0A"/>
        </w:rPr>
        <w:t>s otevřeným okem a nápisem "My nikdy nespíme</w:t>
      </w:r>
      <w:r>
        <w:t xml:space="preserve">," </w:t>
      </w:r>
      <w:r>
        <w:rPr>
          <w:color w:val="FEFB0A"/>
        </w:rPr>
        <w:t>což</w:t>
      </w:r>
      <w:r>
        <w:t xml:space="preserve"> podnítilo frázi "soukromé očko." Pak </w:t>
      </w:r>
      <w:r>
        <w:rPr>
          <w:color w:val="04640D"/>
        </w:rPr>
        <w:t>tam</w:t>
      </w:r>
      <w:r>
        <w:t xml:space="preserve"> byly dvoje zlaté hodinky, kdysi vlastněné </w:t>
      </w:r>
      <w:r>
        <w:rPr>
          <w:color w:val="FB5514"/>
        </w:rPr>
        <w:t xml:space="preserve">Allanem Pinkertonem, </w:t>
      </w:r>
      <w:r>
        <w:rPr>
          <w:color w:val="E115C0"/>
        </w:rPr>
        <w:t>který</w:t>
      </w:r>
      <w:r>
        <w:rPr>
          <w:color w:val="FB5514"/>
        </w:rPr>
        <w:t xml:space="preserve"> </w:t>
      </w:r>
      <w:r>
        <w:rPr>
          <w:color w:val="00587F"/>
        </w:rPr>
        <w:t>tuto společnost</w:t>
      </w:r>
      <w:r>
        <w:rPr>
          <w:color w:val="FB5514"/>
        </w:rPr>
        <w:t xml:space="preserve"> založil v Chicagu v roce 1850</w:t>
      </w:r>
      <w:r>
        <w:t xml:space="preserve">. Ale měly </w:t>
      </w:r>
      <w:r>
        <w:rPr>
          <w:color w:val="04640D"/>
        </w:rPr>
        <w:t>tam</w:t>
      </w:r>
      <w:r>
        <w:t xml:space="preserve"> být troje, tvrdí </w:t>
      </w:r>
      <w:r>
        <w:rPr>
          <w:color w:val="0BC582"/>
        </w:rPr>
        <w:t xml:space="preserve">společnost </w:t>
      </w:r>
      <w:r>
        <w:rPr>
          <w:color w:val="FEB8C8"/>
        </w:rPr>
        <w:t>pana Wathena</w:t>
      </w:r>
      <w:r>
        <w:t xml:space="preserve">. </w:t>
      </w:r>
      <w:r>
        <w:rPr>
          <w:color w:val="9E8317"/>
        </w:rPr>
        <w:t>Scházející hodinky</w:t>
      </w:r>
      <w:r>
        <w:t xml:space="preserve"> symbolizují </w:t>
      </w:r>
      <w:r>
        <w:rPr>
          <w:color w:val="01190F"/>
        </w:rPr>
        <w:t xml:space="preserve">problémy, </w:t>
      </w:r>
      <w:r>
        <w:rPr>
          <w:color w:val="847D81"/>
        </w:rPr>
        <w:t>které</w:t>
      </w:r>
      <w:r>
        <w:rPr>
          <w:color w:val="01190F"/>
        </w:rPr>
        <w:t xml:space="preserve"> </w:t>
      </w:r>
      <w:r>
        <w:rPr>
          <w:color w:val="58018B"/>
        </w:rPr>
        <w:t>pan Wathen</w:t>
      </w:r>
      <w:r>
        <w:rPr>
          <w:color w:val="01190F"/>
        </w:rPr>
        <w:t xml:space="preserve"> nalezl při přestavbě </w:t>
      </w:r>
      <w:r>
        <w:rPr>
          <w:color w:val="B70639"/>
        </w:rPr>
        <w:t>své</w:t>
      </w:r>
      <w:r>
        <w:rPr>
          <w:color w:val="703B01"/>
        </w:rPr>
        <w:t>, malým počtem lidí držené, firmy California Plant Protection Security Service</w:t>
      </w:r>
      <w:r>
        <w:rPr>
          <w:color w:val="01190F"/>
        </w:rPr>
        <w:t xml:space="preserve"> na největší detektivní a bezpečnostní agenturu </w:t>
      </w:r>
      <w:r>
        <w:rPr>
          <w:color w:val="F7F1DF"/>
        </w:rPr>
        <w:t>v USA</w:t>
      </w:r>
      <w:r>
        <w:rPr>
          <w:color w:val="01190F"/>
        </w:rPr>
        <w:t xml:space="preserve"> pomocí akvizic</w:t>
      </w:r>
      <w:r>
        <w:t xml:space="preserve">. </w:t>
      </w:r>
      <w:r>
        <w:rPr>
          <w:color w:val="310106"/>
        </w:rPr>
        <w:t>Vždy optimistický pan Wathen</w:t>
      </w:r>
      <w:r>
        <w:t xml:space="preserve"> se naučil, že ačkoli </w:t>
      </w:r>
      <w:r>
        <w:rPr>
          <w:color w:val="118B8A"/>
        </w:rPr>
        <w:t>získání velké věhlasné společnosti</w:t>
      </w:r>
      <w:r>
        <w:t xml:space="preserve"> může být zkratkou k růstu, také </w:t>
      </w:r>
      <w:r>
        <w:rPr>
          <w:color w:val="118B8A"/>
        </w:rPr>
        <w:t>to</w:t>
      </w:r>
      <w:r>
        <w:t xml:space="preserve"> může přivodit spoustu neočekávaných problémů. "Vyčistili jsme mnoho krysích hnízd," říká </w:t>
      </w:r>
      <w:r>
        <w:rPr>
          <w:color w:val="310106"/>
        </w:rPr>
        <w:t>šedesátiletý pracovník bezpečnostní služby ve výslužbě</w:t>
      </w:r>
      <w:r>
        <w:t xml:space="preserve">. </w:t>
      </w:r>
      <w:r>
        <w:rPr>
          <w:color w:val="310106"/>
        </w:rPr>
        <w:t xml:space="preserve">Pan Wathen, </w:t>
      </w:r>
      <w:r>
        <w:rPr>
          <w:color w:val="4AFEFA"/>
        </w:rPr>
        <w:t>který</w:t>
      </w:r>
      <w:r>
        <w:rPr>
          <w:color w:val="310106"/>
        </w:rPr>
        <w:t xml:space="preserve"> </w:t>
      </w:r>
      <w:r>
        <w:rPr>
          <w:color w:val="4AFEFA"/>
        </w:rPr>
        <w:t>svou</w:t>
      </w:r>
      <w:r>
        <w:rPr>
          <w:color w:val="310106"/>
        </w:rPr>
        <w:t xml:space="preserve"> kariéru začal jako vyšetřovatel vojenského letectva a pracoval jako bezpečnostní pracovník pro několik velkých společností</w:t>
      </w:r>
      <w:r>
        <w:t xml:space="preserve">, vybudoval </w:t>
      </w:r>
      <w:r>
        <w:rPr>
          <w:color w:val="FEB8C8"/>
        </w:rPr>
        <w:t>svou</w:t>
      </w:r>
      <w:r>
        <w:rPr>
          <w:color w:val="0BC582"/>
        </w:rPr>
        <w:t xml:space="preserve"> firmu California Plant Protection</w:t>
      </w:r>
      <w:r>
        <w:t xml:space="preserve"> z maličké rodinné bezpečnostní a strážní firmy zde v San Fernando Valley. </w:t>
      </w:r>
      <w:r>
        <w:rPr>
          <w:color w:val="0BC582"/>
        </w:rPr>
        <w:t>K firmě</w:t>
      </w:r>
      <w:r>
        <w:t xml:space="preserve"> se připojil v roce 1963 a následující rok </w:t>
      </w:r>
      <w:r>
        <w:rPr>
          <w:color w:val="0BC582"/>
        </w:rPr>
        <w:t>ji</w:t>
      </w:r>
      <w:r>
        <w:t xml:space="preserve"> od vlastníků koupil. Během příštích 20 let </w:t>
      </w:r>
      <w:r>
        <w:rPr>
          <w:color w:val="0BC582"/>
        </w:rPr>
        <w:t>firma California Plant Protection</w:t>
      </w:r>
      <w:r>
        <w:t xml:space="preserve"> otevřela 125 kanceláří </w:t>
      </w:r>
      <w:r>
        <w:rPr>
          <w:color w:val="FCB164"/>
        </w:rPr>
        <w:t>po celé zemi</w:t>
      </w:r>
      <w:r>
        <w:t xml:space="preserve">. Nicméně ačkoli </w:t>
      </w:r>
      <w:r>
        <w:rPr>
          <w:color w:val="796EE6"/>
        </w:rPr>
        <w:t>firma California Plant Protection</w:t>
      </w:r>
      <w:r>
        <w:t xml:space="preserve"> získávala větší a větší klienty - </w:t>
      </w:r>
      <w:r>
        <w:rPr>
          <w:color w:val="000D2C"/>
        </w:rPr>
        <w:t>tato firma</w:t>
      </w:r>
      <w:r>
        <w:rPr>
          <w:color w:val="53495F"/>
        </w:rPr>
        <w:t xml:space="preserve"> zajišťovala bezpečnost na letních olympijských hrách v </w:t>
      </w:r>
      <w:r>
        <w:rPr>
          <w:color w:val="F95475"/>
        </w:rPr>
        <w:t>Los Angeles</w:t>
      </w:r>
      <w:r>
        <w:rPr>
          <w:color w:val="53495F"/>
        </w:rPr>
        <w:t xml:space="preserve"> v roce 1984</w:t>
      </w:r>
      <w:r>
        <w:t xml:space="preserve"> - stále neměla </w:t>
      </w:r>
      <w:r>
        <w:rPr>
          <w:color w:val="61FC03"/>
        </w:rPr>
        <w:t>proslulé jméno</w:t>
      </w:r>
      <w:r>
        <w:t xml:space="preserve"> jako </w:t>
      </w:r>
      <w:r>
        <w:rPr>
          <w:color w:val="04640D"/>
        </w:rPr>
        <w:t>firma Pinkerton's</w:t>
      </w:r>
      <w:r>
        <w:t xml:space="preserve">. Takže když se </w:t>
      </w:r>
      <w:r>
        <w:rPr>
          <w:color w:val="5D9608"/>
        </w:rPr>
        <w:t>firma American Brands Inc.</w:t>
      </w:r>
      <w:r>
        <w:t xml:space="preserve"> rozhodla </w:t>
      </w:r>
      <w:r>
        <w:rPr>
          <w:color w:val="04640D"/>
        </w:rPr>
        <w:t>tuto jednotku</w:t>
      </w:r>
      <w:r>
        <w:t xml:space="preserve"> </w:t>
      </w:r>
      <w:r>
        <w:rPr>
          <w:color w:val="DE98FD"/>
        </w:rPr>
        <w:t>v roce 1987</w:t>
      </w:r>
      <w:r>
        <w:t xml:space="preserve"> prodat jako součást zbavování se </w:t>
      </w:r>
      <w:r>
        <w:rPr>
          <w:color w:val="5D9608"/>
        </w:rPr>
        <w:t>svých</w:t>
      </w:r>
      <w:r>
        <w:t xml:space="preserve"> provozů z potravinářského a bezpečnostního odvětví, </w:t>
      </w:r>
      <w:r>
        <w:rPr>
          <w:color w:val="310106"/>
        </w:rPr>
        <w:t>pan Wathen</w:t>
      </w:r>
      <w:r>
        <w:t xml:space="preserve"> uviděl příležitost uskutečnit několik plánů. Usoudil, že by mohl lehce spojit </w:t>
      </w:r>
      <w:r>
        <w:rPr>
          <w:color w:val="98A088"/>
        </w:rPr>
        <w:t xml:space="preserve">podniky </w:t>
      </w:r>
      <w:r>
        <w:rPr>
          <w:color w:val="4F584E"/>
        </w:rPr>
        <w:t>firmy Pinkerton ' s</w:t>
      </w:r>
      <w:r>
        <w:t xml:space="preserve"> se </w:t>
      </w:r>
      <w:r>
        <w:rPr>
          <w:color w:val="310106"/>
        </w:rPr>
        <w:t>svými</w:t>
      </w:r>
      <w:r>
        <w:t xml:space="preserve"> vlastními a přitom snížit režijní náklady, protože </w:t>
      </w:r>
      <w:r>
        <w:rPr>
          <w:color w:val="248AD0"/>
        </w:rPr>
        <w:t>oboje</w:t>
      </w:r>
      <w:r>
        <w:t xml:space="preserve"> už fungovaly v těch samých městech. Mohl by získat personál </w:t>
      </w:r>
      <w:r>
        <w:rPr>
          <w:color w:val="5C5300"/>
        </w:rPr>
        <w:t xml:space="preserve">z loajálních zaměstnanců </w:t>
      </w:r>
      <w:r>
        <w:rPr>
          <w:color w:val="9F6551"/>
        </w:rPr>
        <w:t>firmy Pinkerton's</w:t>
      </w:r>
      <w:r>
        <w:rPr>
          <w:color w:val="5C5300"/>
        </w:rPr>
        <w:t xml:space="preserve">, </w:t>
      </w:r>
      <w:r>
        <w:rPr>
          <w:color w:val="BCFEC6"/>
        </w:rPr>
        <w:t>z nichž</w:t>
      </w:r>
      <w:r>
        <w:rPr>
          <w:color w:val="5C5300"/>
        </w:rPr>
        <w:t xml:space="preserve"> </w:t>
      </w:r>
      <w:r>
        <w:rPr>
          <w:color w:val="932C70"/>
        </w:rPr>
        <w:t>mnoho</w:t>
      </w:r>
      <w:r>
        <w:rPr>
          <w:color w:val="5C5300"/>
        </w:rPr>
        <w:t xml:space="preserve"> </w:t>
      </w:r>
      <w:r>
        <w:rPr>
          <w:color w:val="9F6551"/>
        </w:rPr>
        <w:t>u této firmy</w:t>
      </w:r>
      <w:r>
        <w:rPr>
          <w:color w:val="5C5300"/>
        </w:rPr>
        <w:t xml:space="preserve"> prožilo celou </w:t>
      </w:r>
      <w:r>
        <w:rPr>
          <w:color w:val="932C70"/>
        </w:rPr>
        <w:t>svou</w:t>
      </w:r>
      <w:r>
        <w:rPr>
          <w:color w:val="5C5300"/>
        </w:rPr>
        <w:t xml:space="preserve"> kariéru</w:t>
      </w:r>
      <w:r>
        <w:t xml:space="preserve">, mohl by odstranit konkurenta a mohl by získat </w:t>
      </w:r>
      <w:r>
        <w:rPr>
          <w:color w:val="2B1B04"/>
        </w:rPr>
        <w:t xml:space="preserve">proslulé jméno, </w:t>
      </w:r>
      <w:r>
        <w:rPr>
          <w:color w:val="B5AFC4"/>
        </w:rPr>
        <w:t>které</w:t>
      </w:r>
      <w:r>
        <w:rPr>
          <w:color w:val="2B1B04"/>
        </w:rPr>
        <w:t xml:space="preserve"> chtěl</w:t>
      </w:r>
      <w:r>
        <w:t xml:space="preserve">. </w:t>
      </w:r>
      <w:r>
        <w:rPr>
          <w:color w:val="310106"/>
        </w:rPr>
        <w:t>Pan Wathen</w:t>
      </w:r>
      <w:r>
        <w:t xml:space="preserve"> si také užíval příležitost ukázat, že </w:t>
      </w:r>
      <w:r>
        <w:rPr>
          <w:color w:val="D4C67A"/>
        </w:rPr>
        <w:t xml:space="preserve">podnikatel </w:t>
      </w:r>
      <w:r>
        <w:rPr>
          <w:color w:val="AE7AA1"/>
        </w:rPr>
        <w:t>jako on</w:t>
      </w:r>
      <w:r>
        <w:rPr>
          <w:color w:val="D4C67A"/>
        </w:rPr>
        <w:t xml:space="preserve">, </w:t>
      </w:r>
      <w:r>
        <w:rPr>
          <w:color w:val="C2A393"/>
        </w:rPr>
        <w:t>který</w:t>
      </w:r>
      <w:r>
        <w:rPr>
          <w:color w:val="D4C67A"/>
        </w:rPr>
        <w:t xml:space="preserve"> strávil celou </w:t>
      </w:r>
      <w:r>
        <w:rPr>
          <w:color w:val="C2A393"/>
        </w:rPr>
        <w:t>svojí</w:t>
      </w:r>
      <w:r>
        <w:rPr>
          <w:color w:val="D4C67A"/>
        </w:rPr>
        <w:t xml:space="preserve"> kariéru v bezpečnostním podnikání</w:t>
      </w:r>
      <w:r>
        <w:t xml:space="preserve">, by mohl provozovat </w:t>
      </w:r>
      <w:r>
        <w:rPr>
          <w:color w:val="04640D"/>
        </w:rPr>
        <w:t>firmu Pinkerton ' s</w:t>
      </w:r>
      <w:r>
        <w:t xml:space="preserve"> lépe než nespecializované konsorcium podniků nebo investiční bankéř. "Bezpečnostní podnikání je </w:t>
      </w:r>
      <w:r>
        <w:rPr>
          <w:color w:val="310106"/>
        </w:rPr>
        <w:t>můj</w:t>
      </w:r>
      <w:r>
        <w:t xml:space="preserve"> oblíbený obor. Miluji tento business," říká. "</w:t>
      </w:r>
      <w:r>
        <w:rPr>
          <w:color w:val="0232FD"/>
        </w:rPr>
        <w:t>Většina účelově odkupujících lidí</w:t>
      </w:r>
      <w:r>
        <w:t xml:space="preserve"> vůbec neví jak provozovat podnik." Ale vyskytly se </w:t>
      </w:r>
      <w:r>
        <w:rPr>
          <w:color w:val="6A3A35"/>
        </w:rPr>
        <w:t xml:space="preserve">nesnáze, </w:t>
      </w:r>
      <w:r>
        <w:rPr>
          <w:color w:val="BA6801"/>
        </w:rPr>
        <w:t>z nichž</w:t>
      </w:r>
      <w:r>
        <w:rPr>
          <w:color w:val="6A3A35"/>
        </w:rPr>
        <w:t xml:space="preserve"> vůbec ne ta nejmenší byla,</w:t>
      </w:r>
      <w:r>
        <w:t xml:space="preserve"> říká </w:t>
      </w:r>
      <w:r>
        <w:rPr>
          <w:color w:val="310106"/>
        </w:rPr>
        <w:t>pan Wathen</w:t>
      </w:r>
      <w:r>
        <w:t xml:space="preserve">, </w:t>
      </w:r>
      <w:r>
        <w:rPr>
          <w:color w:val="168E5C"/>
        </w:rPr>
        <w:t xml:space="preserve">že skoro naslepo pokračoval v provádění </w:t>
      </w:r>
      <w:r>
        <w:rPr>
          <w:color w:val="16C0D0"/>
        </w:rPr>
        <w:t xml:space="preserve">akvizice v hodnotě 95 milionů dolarů, </w:t>
      </w:r>
      <w:r>
        <w:rPr>
          <w:color w:val="C62100"/>
        </w:rPr>
        <w:t>která</w:t>
      </w:r>
      <w:r>
        <w:rPr>
          <w:color w:val="16C0D0"/>
        </w:rPr>
        <w:t xml:space="preserve"> byla dokončena v lednu 1988</w:t>
      </w:r>
      <w:r>
        <w:t xml:space="preserve">. "Nemohli jsme projevit </w:t>
      </w:r>
      <w:r>
        <w:rPr>
          <w:color w:val="014347"/>
        </w:rPr>
        <w:t>žádnou patřičnou píli kvůli konkurenčním důvodům</w:t>
      </w:r>
      <w:r>
        <w:t xml:space="preserve">. Kdybychom museli, možná by </w:t>
      </w:r>
      <w:r>
        <w:rPr>
          <w:color w:val="233809"/>
        </w:rPr>
        <w:t>nás</w:t>
      </w:r>
      <w:r>
        <w:t xml:space="preserve"> </w:t>
      </w:r>
      <w:r>
        <w:rPr>
          <w:color w:val="42083B"/>
        </w:rPr>
        <w:t>to</w:t>
      </w:r>
      <w:r>
        <w:t xml:space="preserve"> odstrašilo," říká. Pět let rychlého růstu </w:t>
      </w:r>
      <w:r>
        <w:rPr>
          <w:color w:val="5D9608"/>
        </w:rPr>
        <w:t>pod firmou American Brands</w:t>
      </w:r>
      <w:r>
        <w:t xml:space="preserve">, s důrazem na marketing </w:t>
      </w:r>
      <w:r>
        <w:rPr>
          <w:color w:val="82785D"/>
        </w:rPr>
        <w:t xml:space="preserve">služeb </w:t>
      </w:r>
      <w:r>
        <w:rPr>
          <w:color w:val="023087"/>
        </w:rPr>
        <w:t>agentury</w:t>
      </w:r>
      <w:r>
        <w:t xml:space="preserve"> místo </w:t>
      </w:r>
      <w:r>
        <w:rPr>
          <w:color w:val="82785D"/>
        </w:rPr>
        <w:t>jejich</w:t>
      </w:r>
      <w:r>
        <w:t xml:space="preserve"> zdokonalování, uškodilo ziskům </w:t>
      </w:r>
      <w:r>
        <w:rPr>
          <w:color w:val="04640D"/>
        </w:rPr>
        <w:t>firmy Pinkerton</w:t>
      </w:r>
      <w:r>
        <w:t xml:space="preserve">, tvrdí </w:t>
      </w:r>
      <w:r>
        <w:rPr>
          <w:color w:val="310106"/>
        </w:rPr>
        <w:t>pan Wathen</w:t>
      </w:r>
      <w:r>
        <w:t xml:space="preserve">. Říká, že </w:t>
      </w:r>
      <w:r>
        <w:rPr>
          <w:color w:val="B7DAD2"/>
        </w:rPr>
        <w:t>jeho</w:t>
      </w:r>
      <w:r>
        <w:rPr>
          <w:color w:val="233809"/>
        </w:rPr>
        <w:t xml:space="preserve"> tým</w:t>
      </w:r>
      <w:r>
        <w:t xml:space="preserve"> nemohl říci, zda nevyrovnané účty byly či nebyly zaplaceny. </w:t>
      </w:r>
      <w:r>
        <w:rPr>
          <w:color w:val="04640D"/>
        </w:rPr>
        <w:t>Firma Pinkerton ' s</w:t>
      </w:r>
      <w:r>
        <w:t xml:space="preserve"> sama </w:t>
      </w:r>
      <w:r>
        <w:rPr>
          <w:color w:val="04640D"/>
        </w:rPr>
        <w:t>sebe</w:t>
      </w:r>
      <w:r>
        <w:t xml:space="preserve"> zaklesla do nízko-cenových kontraktů, aby získala nové obchody, s nulovou nadějí na výnosnost, dokud kontrakty neskončily, dodává. A regionální kanceláře byly "mimořádně personálně předimenzované," tvrdí. Jedna kancelář měla 19 lidí dělajících práci pro tři, "a polovina zaměstnanců měla firemní automobil." </w:t>
      </w:r>
      <w:r>
        <w:rPr>
          <w:color w:val="5D9608"/>
        </w:rPr>
        <w:t>Firma American Brands</w:t>
      </w:r>
      <w:r>
        <w:t xml:space="preserve"> se odmítla k obviněním </w:t>
      </w:r>
      <w:r>
        <w:rPr>
          <w:color w:val="310106"/>
        </w:rPr>
        <w:t>pana Wathena</w:t>
      </w:r>
      <w:r>
        <w:t xml:space="preserve"> vyjádřit. Nabytí spojilo </w:t>
      </w:r>
      <w:r>
        <w:rPr>
          <w:color w:val="196956"/>
        </w:rPr>
        <w:t>druhou největší bezpečnostní společnost v zemi, firmu Pinkerton</w:t>
      </w:r>
      <w:r>
        <w:rPr>
          <w:color w:val="8C41BB"/>
        </w:rPr>
        <w:t>'s,</w:t>
      </w:r>
      <w:r>
        <w:rPr>
          <w:color w:val="196956"/>
        </w:rPr>
        <w:t xml:space="preserve"> s obratem 410 milionů dolarů </w:t>
      </w:r>
      <w:r>
        <w:rPr>
          <w:color w:val="ECEDFE"/>
        </w:rPr>
        <w:t>za rok 1987</w:t>
      </w:r>
      <w:r>
        <w:t xml:space="preserve">, </w:t>
      </w:r>
      <w:r>
        <w:rPr>
          <w:color w:val="2B2D32"/>
        </w:rPr>
        <w:t xml:space="preserve">a </w:t>
      </w:r>
      <w:r>
        <w:rPr>
          <w:color w:val="94C661"/>
        </w:rPr>
        <w:t xml:space="preserve">čtvrtou největší, </w:t>
      </w:r>
      <w:r>
        <w:rPr>
          <w:color w:val="F8907D"/>
        </w:rPr>
        <w:t>firmu California Plant Protection, s obratem 250 milionů dolarů</w:t>
      </w:r>
      <w:r>
        <w:t xml:space="preserve">, a vytvořilo </w:t>
      </w:r>
      <w:r>
        <w:rPr>
          <w:color w:val="895E6B"/>
        </w:rPr>
        <w:t xml:space="preserve">největší firmu v oboru, </w:t>
      </w:r>
      <w:r>
        <w:rPr>
          <w:color w:val="788E95"/>
        </w:rPr>
        <w:t>která</w:t>
      </w:r>
      <w:r>
        <w:rPr>
          <w:color w:val="895E6B"/>
        </w:rPr>
        <w:t xml:space="preserve"> přijala </w:t>
      </w:r>
      <w:r>
        <w:rPr>
          <w:color w:val="FB6AB8"/>
        </w:rPr>
        <w:t>jméno Pinkerton</w:t>
      </w:r>
      <w:r>
        <w:t xml:space="preserve">'s. Dokonce i po zbavení se nelukrativního podniku v hodnotě 120 milionů dolarů bude mít </w:t>
      </w:r>
      <w:r>
        <w:rPr>
          <w:color w:val="576094"/>
        </w:rPr>
        <w:t>nová firma Pinkerton ' s</w:t>
      </w:r>
      <w:r>
        <w:t xml:space="preserve"> obrat kolem 610 milionů dolarů za tento rok a provozní zisk zhruba dvojnásobný než jsou v odvětví průměrná 2 %- 3 % obratu, říká </w:t>
      </w:r>
      <w:r>
        <w:rPr>
          <w:color w:val="DB1474"/>
        </w:rPr>
        <w:t xml:space="preserve">Lloyd Greif z firmy Sutro &amp; Co. v </w:t>
      </w:r>
      <w:r>
        <w:rPr>
          <w:color w:val="8489AE"/>
        </w:rPr>
        <w:t>Los Angeles</w:t>
      </w:r>
      <w:r>
        <w:rPr>
          <w:color w:val="DB1474"/>
        </w:rPr>
        <w:t xml:space="preserve">, </w:t>
      </w:r>
      <w:r>
        <w:rPr>
          <w:color w:val="860E04"/>
        </w:rPr>
        <w:t>který</w:t>
      </w:r>
      <w:r>
        <w:rPr>
          <w:color w:val="DB1474"/>
        </w:rPr>
        <w:t xml:space="preserve"> sjednal převzetí </w:t>
      </w:r>
      <w:r>
        <w:rPr>
          <w:color w:val="FBC206"/>
        </w:rPr>
        <w:t>firmy Pinkerton's</w:t>
      </w:r>
      <w:r>
        <w:t xml:space="preserve">. </w:t>
      </w:r>
      <w:r>
        <w:rPr>
          <w:color w:val="310106"/>
        </w:rPr>
        <w:t>Pan Wathen</w:t>
      </w:r>
      <w:r>
        <w:t xml:space="preserve"> říká, že </w:t>
      </w:r>
      <w:r>
        <w:rPr>
          <w:color w:val="310106"/>
        </w:rPr>
        <w:t>jeho</w:t>
      </w:r>
      <w:r>
        <w:t xml:space="preserve"> strategie vzestupu byla jednoduchá: </w:t>
      </w:r>
      <w:r>
        <w:rPr>
          <w:color w:val="6EAB9B"/>
        </w:rPr>
        <w:t>jenom sekat do tučného</w:t>
      </w:r>
      <w:r>
        <w:t xml:space="preserve">. Začal </w:t>
      </w:r>
      <w:r>
        <w:rPr>
          <w:color w:val="F2CDFE"/>
        </w:rPr>
        <w:t xml:space="preserve">tím, že během dvou měsíců zavřel 120 z 260 kanceláří </w:t>
      </w:r>
      <w:r>
        <w:rPr>
          <w:color w:val="645341"/>
        </w:rPr>
        <w:t>spojených společností</w:t>
      </w:r>
      <w:r>
        <w:t xml:space="preserve">, a odstranil </w:t>
      </w:r>
      <w:r>
        <w:rPr>
          <w:color w:val="F2CDFE"/>
        </w:rPr>
        <w:t>tak</w:t>
      </w:r>
      <w:r>
        <w:t xml:space="preserve"> asi 31 % z 2500 osob administrativního personálu včetně více než 100 prodejních míst. Uzavřel snobské newyorské ústředí </w:t>
      </w:r>
      <w:r>
        <w:rPr>
          <w:color w:val="04640D"/>
        </w:rPr>
        <w:t>společnosti</w:t>
      </w:r>
      <w:r>
        <w:t xml:space="preserve">. Dnes je světové ústředí </w:t>
      </w:r>
      <w:r>
        <w:rPr>
          <w:color w:val="576094"/>
        </w:rPr>
        <w:t>firmy Pinkerton ' s</w:t>
      </w:r>
      <w:r>
        <w:t xml:space="preserve"> nenápadná, dvoupatrová kancelářská budova přes ulici od malého letiště Van Nuys. Potom </w:t>
      </w:r>
      <w:r>
        <w:rPr>
          <w:color w:val="310106"/>
        </w:rPr>
        <w:t>pan Wathen</w:t>
      </w:r>
      <w:r>
        <w:t xml:space="preserve"> zvýšil </w:t>
      </w:r>
      <w:r>
        <w:rPr>
          <w:color w:val="760035"/>
        </w:rPr>
        <w:t xml:space="preserve">sazby </w:t>
      </w:r>
      <w:r>
        <w:rPr>
          <w:color w:val="647A41"/>
        </w:rPr>
        <w:t>firmy Pinkerton's</w:t>
      </w:r>
      <w:r>
        <w:rPr>
          <w:color w:val="760035"/>
        </w:rPr>
        <w:t xml:space="preserve">, </w:t>
      </w:r>
      <w:r>
        <w:rPr>
          <w:color w:val="496E76"/>
        </w:rPr>
        <w:t>které</w:t>
      </w:r>
      <w:r>
        <w:rPr>
          <w:color w:val="760035"/>
        </w:rPr>
        <w:t xml:space="preserve"> byly o 75 centů na hodinu nižší než průměrná sazba asi 8.63 dolaru </w:t>
      </w:r>
      <w:r>
        <w:rPr>
          <w:color w:val="E3F894"/>
        </w:rPr>
        <w:t>firmy California Plant Protection</w:t>
      </w:r>
      <w:r>
        <w:t xml:space="preserve">. A zbavil se </w:t>
      </w:r>
      <w:r>
        <w:rPr>
          <w:color w:val="F9D7CD"/>
        </w:rPr>
        <w:t xml:space="preserve">obchodů s nízkou marží, </w:t>
      </w:r>
      <w:r>
        <w:rPr>
          <w:color w:val="876128"/>
        </w:rPr>
        <w:t>které</w:t>
      </w:r>
      <w:r>
        <w:rPr>
          <w:color w:val="F9D7CD"/>
        </w:rPr>
        <w:t xml:space="preserve"> </w:t>
      </w:r>
      <w:r>
        <w:rPr>
          <w:color w:val="A1A711"/>
        </w:rPr>
        <w:t>společnosti</w:t>
      </w:r>
      <w:r>
        <w:rPr>
          <w:color w:val="F9D7CD"/>
        </w:rPr>
        <w:t xml:space="preserve"> zrovna nevydělávaly peníze</w:t>
      </w:r>
      <w:r>
        <w:t xml:space="preserve">. </w:t>
      </w:r>
      <w:r>
        <w:rPr>
          <w:color w:val="310106"/>
        </w:rPr>
        <w:t xml:space="preserve">Pan Wathen, </w:t>
      </w:r>
      <w:r>
        <w:rPr>
          <w:color w:val="4AFEFA"/>
        </w:rPr>
        <w:t>který</w:t>
      </w:r>
      <w:r>
        <w:rPr>
          <w:color w:val="310106"/>
        </w:rPr>
        <w:t xml:space="preserve"> říká, že </w:t>
      </w:r>
      <w:r>
        <w:rPr>
          <w:color w:val="01FB92"/>
        </w:rPr>
        <w:t>firma Pinkerton ' s</w:t>
      </w:r>
      <w:r>
        <w:rPr>
          <w:color w:val="310106"/>
        </w:rPr>
        <w:t xml:space="preserve"> měla </w:t>
      </w:r>
      <w:r>
        <w:rPr>
          <w:color w:val="FD0F31"/>
        </w:rPr>
        <w:t>pod společností American Brands</w:t>
      </w:r>
      <w:r>
        <w:rPr>
          <w:color w:val="310106"/>
        </w:rPr>
        <w:t xml:space="preserve"> </w:t>
      </w:r>
      <w:r>
        <w:rPr>
          <w:color w:val="BE8485"/>
        </w:rPr>
        <w:t>v roce 1987</w:t>
      </w:r>
      <w:r>
        <w:rPr>
          <w:color w:val="310106"/>
        </w:rPr>
        <w:t xml:space="preserve"> ztrátu skoro 8 milionů dolarů</w:t>
      </w:r>
      <w:r>
        <w:t xml:space="preserve">, se chlubí, že </w:t>
      </w:r>
      <w:r>
        <w:rPr>
          <w:color w:val="04640D"/>
        </w:rPr>
        <w:t>firmu Pinkerton ' s</w:t>
      </w:r>
      <w:r>
        <w:t xml:space="preserve"> znovu učinil ziskovou. Ale </w:t>
      </w:r>
      <w:r>
        <w:rPr>
          <w:color w:val="233809"/>
        </w:rPr>
        <w:t xml:space="preserve">tým </w:t>
      </w:r>
      <w:r>
        <w:rPr>
          <w:color w:val="B7DAD2"/>
        </w:rPr>
        <w:t>pana Wathena</w:t>
      </w:r>
      <w:r>
        <w:t xml:space="preserve"> ještě musí během příštích čtyř měsíců v hotovosti zaplatit </w:t>
      </w:r>
      <w:r>
        <w:rPr>
          <w:color w:val="C660FB"/>
        </w:rPr>
        <w:t>asi 82 miliony dolarů dlouhodobého bankovního dluhu z akvizice</w:t>
      </w:r>
      <w:r>
        <w:t xml:space="preserve">. Minulý rok výdělek </w:t>
      </w:r>
      <w:r>
        <w:rPr>
          <w:color w:val="576094"/>
        </w:rPr>
        <w:t>spojených společností</w:t>
      </w:r>
      <w:r>
        <w:t xml:space="preserve"> nepokryl placení úroků </w:t>
      </w:r>
      <w:r>
        <w:rPr>
          <w:color w:val="C660FB"/>
        </w:rPr>
        <w:t>z dluhu</w:t>
      </w:r>
      <w:r>
        <w:t xml:space="preserve"> a </w:t>
      </w:r>
      <w:r>
        <w:rPr>
          <w:color w:val="04640D"/>
        </w:rPr>
        <w:t>firma Pinkerton ' s</w:t>
      </w:r>
      <w:r>
        <w:t xml:space="preserve"> byla nucena půjčit </w:t>
      </w:r>
      <w:r>
        <w:rPr>
          <w:color w:val="04640D"/>
        </w:rPr>
        <w:t>si</w:t>
      </w:r>
      <w:r>
        <w:t xml:space="preserve"> 20 milionů dolarů jako vedlejší dluh. "Byli bychom nemuseli refinancovat, kdyby se nevyskytlo tolik problémů," říká </w:t>
      </w:r>
      <w:r>
        <w:rPr>
          <w:color w:val="310106"/>
        </w:rPr>
        <w:t>pan Wathen</w:t>
      </w:r>
      <w:r>
        <w:t xml:space="preserve">. Letos, říká </w:t>
      </w:r>
      <w:r>
        <w:rPr>
          <w:color w:val="310106"/>
        </w:rPr>
        <w:t>pan Wathen</w:t>
      </w:r>
      <w:r>
        <w:t xml:space="preserve">, bude </w:t>
      </w:r>
      <w:r>
        <w:rPr>
          <w:color w:val="576094"/>
        </w:rPr>
        <w:t>firma</w:t>
      </w:r>
      <w:r>
        <w:t xml:space="preserve"> schopna platit úroky </w:t>
      </w:r>
      <w:r>
        <w:rPr>
          <w:color w:val="C660FB"/>
        </w:rPr>
        <w:t>z dluhu</w:t>
      </w:r>
      <w:r>
        <w:t xml:space="preserve"> a ještě udělat mírný zisk. Nyní by se </w:t>
      </w:r>
      <w:r>
        <w:rPr>
          <w:color w:val="576094"/>
        </w:rPr>
        <w:t>firma Pinkerton ' s</w:t>
      </w:r>
      <w:r>
        <w:t xml:space="preserve"> mohla zaplést do protahovaných právních sporů </w:t>
      </w:r>
      <w:r>
        <w:rPr>
          <w:color w:val="5D9608"/>
        </w:rPr>
        <w:t xml:space="preserve">se </w:t>
      </w:r>
      <w:r>
        <w:rPr>
          <w:color w:val="120104"/>
        </w:rPr>
        <w:t>svou</w:t>
      </w:r>
      <w:r>
        <w:rPr>
          <w:color w:val="5D9608"/>
        </w:rPr>
        <w:t xml:space="preserve"> bývalou mateřskou firmou</w:t>
      </w:r>
      <w:r>
        <w:t xml:space="preserve">. </w:t>
      </w:r>
      <w:r>
        <w:rPr>
          <w:color w:val="576094"/>
        </w:rPr>
        <w:t>Společnost</w:t>
      </w:r>
      <w:r>
        <w:t xml:space="preserve"> nedávno podala </w:t>
      </w:r>
      <w:r>
        <w:rPr>
          <w:color w:val="D48958"/>
        </w:rPr>
        <w:t>žalobu</w:t>
      </w:r>
      <w:r>
        <w:t xml:space="preserve"> </w:t>
      </w:r>
      <w:r>
        <w:rPr>
          <w:color w:val="05AEE8"/>
        </w:rPr>
        <w:t xml:space="preserve">ke státnímu soudu v </w:t>
      </w:r>
      <w:r>
        <w:rPr>
          <w:color w:val="C3C1BE"/>
        </w:rPr>
        <w:t>Los Angeles</w:t>
      </w:r>
      <w:r>
        <w:t xml:space="preserve"> </w:t>
      </w:r>
      <w:r>
        <w:rPr>
          <w:color w:val="9F98F8"/>
        </w:rPr>
        <w:t>proti firmě American Brands</w:t>
      </w:r>
      <w:r>
        <w:t xml:space="preserve"> a usiluje o alespoň 40 milionů dolarů za škody způsobené </w:t>
      </w:r>
      <w:r>
        <w:rPr>
          <w:color w:val="5D9608"/>
        </w:rPr>
        <w:t>touto společností, založenou v Old Greenwich v Connecticut</w:t>
      </w:r>
      <w:r>
        <w:t xml:space="preserve">. </w:t>
      </w:r>
      <w:r>
        <w:rPr>
          <w:color w:val="1167D9"/>
        </w:rPr>
        <w:t>Žaloba</w:t>
      </w:r>
      <w:r>
        <w:t xml:space="preserve"> uvádí, že </w:t>
      </w:r>
      <w:r>
        <w:rPr>
          <w:color w:val="5D9608"/>
        </w:rPr>
        <w:t>firma American Brands</w:t>
      </w:r>
      <w:r>
        <w:t xml:space="preserve"> zkreslila před prodejem finanční stav </w:t>
      </w:r>
      <w:r>
        <w:rPr>
          <w:color w:val="04640D"/>
        </w:rPr>
        <w:t>firmy Pinkerton's</w:t>
      </w:r>
      <w:r>
        <w:t xml:space="preserve">, nedokázala poznat blížící se soudní procesy a </w:t>
      </w:r>
      <w:r>
        <w:rPr>
          <w:color w:val="D19012"/>
        </w:rPr>
        <w:t xml:space="preserve">důležité kontrakty, </w:t>
      </w:r>
      <w:r>
        <w:rPr>
          <w:color w:val="B7D802"/>
        </w:rPr>
        <w:t>ve kterých</w:t>
      </w:r>
      <w:r>
        <w:rPr>
          <w:color w:val="D19012"/>
        </w:rPr>
        <w:t xml:space="preserve"> byla </w:t>
      </w:r>
      <w:r>
        <w:rPr>
          <w:color w:val="826392"/>
        </w:rPr>
        <w:t>firma Pinkerton ' s</w:t>
      </w:r>
      <w:r>
        <w:rPr>
          <w:color w:val="D19012"/>
        </w:rPr>
        <w:t xml:space="preserve"> pozadu s placením</w:t>
      </w:r>
      <w:r>
        <w:t xml:space="preserve">, nezaregistrovala </w:t>
      </w:r>
      <w:r>
        <w:rPr>
          <w:color w:val="2B1B04"/>
        </w:rPr>
        <w:t>jméno</w:t>
      </w:r>
      <w:r>
        <w:t xml:space="preserve"> a obchodní značku </w:t>
      </w:r>
      <w:r>
        <w:rPr>
          <w:color w:val="04640D"/>
        </w:rPr>
        <w:t>firmy Pinkerton ' s</w:t>
      </w:r>
      <w:r>
        <w:t xml:space="preserve"> ve Spojeném království a neřekla </w:t>
      </w:r>
      <w:r>
        <w:rPr>
          <w:color w:val="0BC582"/>
        </w:rPr>
        <w:t>firmě California Plant Protection</w:t>
      </w:r>
      <w:r>
        <w:t xml:space="preserve"> o některých pracovních sporech. "Již dříve jsme vedli rozhovory s představiteli </w:t>
      </w:r>
      <w:r>
        <w:rPr>
          <w:color w:val="04640D"/>
        </w:rPr>
        <w:t>firmy Pinkerton ' s Inc.</w:t>
      </w:r>
      <w:r>
        <w:t xml:space="preserve"> </w:t>
      </w:r>
      <w:r>
        <w:rPr>
          <w:color w:val="5E7A6A"/>
        </w:rPr>
        <w:t xml:space="preserve">ohledně toho (prodeje </w:t>
      </w:r>
      <w:r>
        <w:rPr>
          <w:color w:val="B29869"/>
        </w:rPr>
        <w:t>společnosti</w:t>
      </w:r>
      <w:r>
        <w:t xml:space="preserve">) a usoudili jsme, že </w:t>
      </w:r>
      <w:r>
        <w:rPr>
          <w:color w:val="5E7A6A"/>
        </w:rPr>
        <w:t>kontrakt</w:t>
      </w:r>
      <w:r>
        <w:t xml:space="preserve"> nepředstavuje riziko," tvrdí </w:t>
      </w:r>
      <w:r>
        <w:rPr>
          <w:color w:val="5D9608"/>
        </w:rPr>
        <w:t>firma American Brands</w:t>
      </w:r>
      <w:r>
        <w:t xml:space="preserve">. "Protože teď je </w:t>
      </w:r>
      <w:r>
        <w:rPr>
          <w:color w:val="1167D9"/>
        </w:rPr>
        <w:t>to</w:t>
      </w:r>
      <w:r>
        <w:t xml:space="preserve"> záležitost </w:t>
      </w:r>
      <w:r>
        <w:rPr>
          <w:color w:val="05AEE8"/>
        </w:rPr>
        <w:t>soudu</w:t>
      </w:r>
      <w:r>
        <w:t xml:space="preserve">, nemáme další komentář." A pak byl ten případ </w:t>
      </w:r>
      <w:r>
        <w:rPr>
          <w:color w:val="9E8317"/>
        </w:rPr>
        <w:t>chybějících zlatých hodinek</w:t>
      </w:r>
      <w:r>
        <w:t xml:space="preserve">. </w:t>
      </w:r>
      <w:r>
        <w:rPr>
          <w:color w:val="1167D9"/>
        </w:rPr>
        <w:t>V žalobě</w:t>
      </w:r>
      <w:r>
        <w:t xml:space="preserve"> se uvádí, že memorabilia inventáře </w:t>
      </w:r>
      <w:r>
        <w:rPr>
          <w:color w:val="04640D"/>
        </w:rPr>
        <w:t>firmy</w:t>
      </w:r>
      <w:r>
        <w:t xml:space="preserve"> prozradila, že </w:t>
      </w:r>
      <w:r>
        <w:rPr>
          <w:color w:val="9E8317"/>
        </w:rPr>
        <w:t>hodinky</w:t>
      </w:r>
      <w:r>
        <w:t xml:space="preserve"> nebyly zaplaceny </w:t>
      </w:r>
      <w:r>
        <w:rPr>
          <w:color w:val="5D9608"/>
        </w:rPr>
        <w:t>firmou American Brands</w:t>
      </w:r>
      <w:r>
        <w:t xml:space="preserve">. "Neschopnost </w:t>
      </w:r>
      <w:r>
        <w:rPr>
          <w:color w:val="5D9608"/>
        </w:rPr>
        <w:t>firmy American Brands</w:t>
      </w:r>
      <w:r>
        <w:t xml:space="preserve"> vzdát se </w:t>
      </w:r>
      <w:r>
        <w:rPr>
          <w:color w:val="9E8317"/>
        </w:rPr>
        <w:t>zlatých hodinek</w:t>
      </w:r>
      <w:r>
        <w:t xml:space="preserve"> způsobila </w:t>
      </w:r>
      <w:r>
        <w:rPr>
          <w:color w:val="04640D"/>
        </w:rPr>
        <w:t>nové firmě Pinkerton's</w:t>
      </w:r>
      <w:r>
        <w:t xml:space="preserve"> škodu v hodnotě dosud nestanovené a připravila </w:t>
      </w:r>
      <w:r>
        <w:rPr>
          <w:color w:val="04640D"/>
        </w:rPr>
        <w:t>ji</w:t>
      </w:r>
      <w:r>
        <w:t xml:space="preserve"> </w:t>
      </w:r>
      <w:r>
        <w:rPr>
          <w:color w:val="9E8317"/>
        </w:rPr>
        <w:t xml:space="preserve">o tento hodnotný artefakt, </w:t>
      </w:r>
      <w:r>
        <w:rPr>
          <w:color w:val="1D0051"/>
        </w:rPr>
        <w:t>kvůli kterému</w:t>
      </w:r>
      <w:r>
        <w:rPr>
          <w:color w:val="9E8317"/>
        </w:rPr>
        <w:t xml:space="preserve"> se vedly spory</w:t>
      </w:r>
      <w:r>
        <w:t xml:space="preserve">," uvádí se </w:t>
      </w:r>
      <w:r>
        <w:rPr>
          <w:color w:val="1167D9"/>
        </w:rPr>
        <w:t>v žalobě</w:t>
      </w:r>
      <w:r>
        <w:t xml:space="preserve">. Klíčem k budoucnosti </w:t>
      </w:r>
      <w:r>
        <w:rPr>
          <w:color w:val="576094"/>
        </w:rPr>
        <w:t>firmy Pinkerton ' s</w:t>
      </w:r>
      <w:r>
        <w:t xml:space="preserve"> bude setrvání v tom, co dělá nejlépe - být bezpečnostní společností, říká </w:t>
      </w:r>
      <w:r>
        <w:rPr>
          <w:color w:val="310106"/>
        </w:rPr>
        <w:t>pan Wathen</w:t>
      </w:r>
      <w:r>
        <w:t xml:space="preserve">. </w:t>
      </w:r>
      <w:r>
        <w:rPr>
          <w:color w:val="576094"/>
        </w:rPr>
        <w:t>Společnost</w:t>
      </w:r>
      <w:r>
        <w:t xml:space="preserve"> také obnovuje </w:t>
      </w:r>
      <w:r>
        <w:rPr>
          <w:color w:val="576094"/>
        </w:rPr>
        <w:t>svůj</w:t>
      </w:r>
      <w:r>
        <w:t xml:space="preserve"> důraz na vyšetřování, zejména tajná vyšetřování pro korporace. </w:t>
      </w:r>
      <w:r>
        <w:rPr>
          <w:color w:val="8BE7FC"/>
        </w:rPr>
        <w:t xml:space="preserve">Ačkoli vyšetřování je zdrojem pouze asi 5 % celkového příjmu </w:t>
      </w:r>
      <w:r>
        <w:rPr>
          <w:color w:val="76E0C1"/>
        </w:rPr>
        <w:t>firmy Pinkerton's</w:t>
      </w:r>
      <w:r>
        <w:rPr>
          <w:color w:val="8BE7FC"/>
        </w:rPr>
        <w:t xml:space="preserve">, </w:t>
      </w:r>
      <w:r>
        <w:rPr>
          <w:color w:val="BACFA7"/>
        </w:rPr>
        <w:t>tento aspekt podnikání</w:t>
      </w:r>
      <w:r>
        <w:rPr>
          <w:color w:val="8BE7FC"/>
        </w:rPr>
        <w:t xml:space="preserve"> byl z těchto dvou tradičně více "přitažlivý</w:t>
      </w:r>
      <w:r>
        <w:t xml:space="preserve">" a </w:t>
      </w:r>
      <w:r>
        <w:rPr>
          <w:color w:val="8BE7FC"/>
        </w:rPr>
        <w:t>to</w:t>
      </w:r>
      <w:r>
        <w:t xml:space="preserve"> přináší historickou a sentimentální hodnotu. (</w:t>
      </w:r>
      <w:r>
        <w:rPr>
          <w:color w:val="11BA09"/>
        </w:rPr>
        <w:t xml:space="preserve">Autor Dashiell Hammett, </w:t>
      </w:r>
      <w:r>
        <w:rPr>
          <w:color w:val="462C36"/>
        </w:rPr>
        <w:t>který</w:t>
      </w:r>
      <w:r>
        <w:rPr>
          <w:color w:val="11BA09"/>
        </w:rPr>
        <w:t xml:space="preserve"> napsal "Maltský sokol</w:t>
      </w:r>
      <w:r>
        <w:t xml:space="preserve">," je bývalý detektiv </w:t>
      </w:r>
      <w:r>
        <w:rPr>
          <w:color w:val="04640D"/>
        </w:rPr>
        <w:t>firmy Pinkerton's</w:t>
      </w:r>
      <w:r>
        <w:t xml:space="preserve">.) </w:t>
      </w:r>
      <w:r>
        <w:rPr>
          <w:color w:val="5D9608"/>
        </w:rPr>
        <w:t>Firma American Brands</w:t>
      </w:r>
      <w:r>
        <w:t xml:space="preserve"> "prostě měla odlišný přístup," říká </w:t>
      </w:r>
      <w:r>
        <w:rPr>
          <w:color w:val="310106"/>
        </w:rPr>
        <w:t>pan Wathen</w:t>
      </w:r>
      <w:r>
        <w:t>. "</w:t>
      </w:r>
      <w:r>
        <w:rPr>
          <w:color w:val="5D9608"/>
        </w:rPr>
        <w:t>Jejich</w:t>
      </w:r>
      <w:r>
        <w:t xml:space="preserve"> přístup nezabral; </w:t>
      </w:r>
      <w:r>
        <w:rPr>
          <w:color w:val="310106"/>
        </w:rPr>
        <w:t>můj</w:t>
      </w:r>
      <w:r>
        <w:t xml:space="preserve"> ano.</w:t>
      </w:r>
    </w:p>
    <w:p>
      <w:r>
        <w:rPr>
          <w:b/>
        </w:rPr>
        <w:t>Document number 106</w:t>
      </w:r>
    </w:p>
    <w:p>
      <w:r>
        <w:rPr>
          <w:b/>
        </w:rPr>
        <w:t>Document identifier: wsj0306-001</w:t>
      </w:r>
    </w:p>
    <w:p>
      <w:r>
        <w:t xml:space="preserve">Farmářské ceny </w:t>
      </w:r>
      <w:r>
        <w:rPr>
          <w:color w:val="310106"/>
        </w:rPr>
        <w:t>v říjnu</w:t>
      </w:r>
      <w:r>
        <w:t xml:space="preserve"> stouply o 0.7 % </w:t>
      </w:r>
      <w:r>
        <w:rPr>
          <w:color w:val="04640D"/>
        </w:rPr>
        <w:t>oproti září</w:t>
      </w:r>
      <w:r>
        <w:t xml:space="preserve">, protože stále rostly ceny nezpracovaného mléka, uvedlo </w:t>
      </w:r>
      <w:r>
        <w:rPr>
          <w:color w:val="FEFB0A"/>
        </w:rPr>
        <w:t>ministerstvo zemědělství</w:t>
      </w:r>
      <w:r>
        <w:t xml:space="preserve">. </w:t>
      </w:r>
      <w:r>
        <w:rPr>
          <w:color w:val="FB5514"/>
        </w:rPr>
        <w:t>Mléko prodávané mlékárenským podnikům a obchodníkům v zemi v průměru dosahovalo 14.50 dolaru za každých sto liber</w:t>
      </w:r>
      <w:r>
        <w:t xml:space="preserve">, </w:t>
      </w:r>
      <w:r>
        <w:rPr>
          <w:color w:val="FB5514"/>
        </w:rPr>
        <w:t>což</w:t>
      </w:r>
      <w:r>
        <w:t xml:space="preserve"> je nárůst o 50 centů </w:t>
      </w:r>
      <w:r>
        <w:rPr>
          <w:color w:val="04640D"/>
        </w:rPr>
        <w:t>oproti září</w:t>
      </w:r>
      <w:r>
        <w:t xml:space="preserve"> a 1.50 dolaru oproti říjnu 1988, prohlásilo </w:t>
      </w:r>
      <w:r>
        <w:rPr>
          <w:color w:val="FEFB0A"/>
        </w:rPr>
        <w:t>ministerstvo</w:t>
      </w:r>
      <w:r>
        <w:t xml:space="preserve">. Komerční zelenina, v čele s hlávkovým salátem a rajčaty, vzrostla </w:t>
      </w:r>
      <w:r>
        <w:rPr>
          <w:color w:val="310106"/>
        </w:rPr>
        <w:t>v říjnu</w:t>
      </w:r>
      <w:r>
        <w:t xml:space="preserve"> o 19 %; pomeranče a další ovoce vzrostly o 5 %. Ceny brojlerů </w:t>
      </w:r>
      <w:r>
        <w:rPr>
          <w:color w:val="310106"/>
        </w:rPr>
        <w:t>v říjnu</w:t>
      </w:r>
      <w:r>
        <w:t xml:space="preserve"> klesly o 6.5 centu na 30.6 centu za libru, zatímco ceny krůtího masa vzrostly o 1.2 centu na libru na 38.5 centu. </w:t>
      </w:r>
      <w:r>
        <w:rPr>
          <w:color w:val="E115C0"/>
        </w:rPr>
        <w:t>Ceny vajec v průměru dosáhly 64.2 centu za tucet</w:t>
      </w:r>
      <w:r>
        <w:t xml:space="preserve">, </w:t>
      </w:r>
      <w:r>
        <w:rPr>
          <w:color w:val="E115C0"/>
        </w:rPr>
        <w:t>což</w:t>
      </w:r>
      <w:r>
        <w:t xml:space="preserve"> je </w:t>
      </w:r>
      <w:r>
        <w:rPr>
          <w:color w:val="04640D"/>
        </w:rPr>
        <w:t>oproti září</w:t>
      </w:r>
      <w:r>
        <w:t xml:space="preserve"> propad o 0.2 centu. Vepřové </w:t>
      </w:r>
      <w:r>
        <w:rPr>
          <w:color w:val="310106"/>
        </w:rPr>
        <w:t>v říjnu</w:t>
      </w:r>
      <w:r>
        <w:t xml:space="preserve"> vzrostlo o 3.40 dolaru na 46.80 dolaru za sto liber, zatímco hovězí kleslo o 80 centů na 67.40 dolaru za každých sto liber a telecí spadlo o 90 centů na 90.20 dolaru. </w:t>
      </w:r>
      <w:r>
        <w:rPr>
          <w:color w:val="00587F"/>
        </w:rPr>
        <w:t>Sojové boby v průměru dosáhly 2.20 dolaru za bušl</w:t>
      </w:r>
      <w:r>
        <w:t xml:space="preserve">, </w:t>
      </w:r>
      <w:r>
        <w:rPr>
          <w:color w:val="00587F"/>
        </w:rPr>
        <w:t>což</w:t>
      </w:r>
      <w:r>
        <w:t xml:space="preserve"> je propad o 42 centy </w:t>
      </w:r>
      <w:r>
        <w:rPr>
          <w:color w:val="04640D"/>
        </w:rPr>
        <w:t>oproti září</w:t>
      </w:r>
      <w:r>
        <w:t xml:space="preserve">; </w:t>
      </w:r>
      <w:r>
        <w:rPr>
          <w:color w:val="0BC582"/>
        </w:rPr>
        <w:t>kukuřice v průměru dosáhla 2.20 dolaru</w:t>
      </w:r>
      <w:r>
        <w:t xml:space="preserve">, </w:t>
      </w:r>
      <w:r>
        <w:rPr>
          <w:color w:val="0BC582"/>
        </w:rPr>
        <w:t>což</w:t>
      </w:r>
      <w:r>
        <w:t xml:space="preserve"> je propad o sedm centů, a </w:t>
      </w:r>
      <w:r>
        <w:rPr>
          <w:color w:val="FEB8C8"/>
        </w:rPr>
        <w:t>čirokové zrno v průměru dosáhlo 3.61 dolaru za každých sto liber</w:t>
      </w:r>
      <w:r>
        <w:t xml:space="preserve">, </w:t>
      </w:r>
      <w:r>
        <w:rPr>
          <w:color w:val="FEB8C8"/>
        </w:rPr>
        <w:t>což</w:t>
      </w:r>
      <w:r>
        <w:t xml:space="preserve"> je propad o 19 centů, tvrdí </w:t>
      </w:r>
      <w:r>
        <w:rPr>
          <w:color w:val="FEFB0A"/>
        </w:rPr>
        <w:t>ministerstvo</w:t>
      </w:r>
      <w:r>
        <w:t>.</w:t>
      </w:r>
    </w:p>
    <w:p>
      <w:r>
        <w:rPr>
          <w:b/>
        </w:rPr>
        <w:t>Document number 107</w:t>
      </w:r>
    </w:p>
    <w:p>
      <w:r>
        <w:rPr>
          <w:b/>
        </w:rPr>
        <w:t>Document identifier: wsj0307-001</w:t>
      </w:r>
    </w:p>
    <w:p>
      <w:r>
        <w:rPr>
          <w:color w:val="310106"/>
        </w:rPr>
        <w:t>Firma Paramount Communications Inc.</w:t>
      </w:r>
      <w:r>
        <w:t xml:space="preserve"> v New Yorku dokončila </w:t>
      </w:r>
      <w:r>
        <w:rPr>
          <w:color w:val="04640D"/>
        </w:rPr>
        <w:t xml:space="preserve">prodej </w:t>
      </w:r>
      <w:r>
        <w:rPr>
          <w:color w:val="FEFB0A"/>
        </w:rPr>
        <w:t>své</w:t>
      </w:r>
      <w:r>
        <w:rPr>
          <w:color w:val="FB5514"/>
        </w:rPr>
        <w:t xml:space="preserve"> spotřebitelsky a komerčně finanční filiálky Associates Corp.</w:t>
      </w:r>
      <w:r>
        <w:rPr>
          <w:color w:val="04640D"/>
        </w:rPr>
        <w:t xml:space="preserve"> jednotce </w:t>
      </w:r>
      <w:r>
        <w:rPr>
          <w:color w:val="E115C0"/>
        </w:rPr>
        <w:t>společnosti Ford Motor Co.</w:t>
      </w:r>
      <w:r>
        <w:rPr>
          <w:color w:val="04640D"/>
        </w:rPr>
        <w:t xml:space="preserve"> za 3.35 miliardy dolarů</w:t>
      </w:r>
      <w:r>
        <w:t xml:space="preserve">. </w:t>
      </w:r>
      <w:r>
        <w:rPr>
          <w:color w:val="310106"/>
        </w:rPr>
        <w:t xml:space="preserve">Firma Paramount, </w:t>
      </w:r>
      <w:r>
        <w:rPr>
          <w:color w:val="00587F"/>
        </w:rPr>
        <w:t>která</w:t>
      </w:r>
      <w:r>
        <w:rPr>
          <w:color w:val="310106"/>
        </w:rPr>
        <w:t xml:space="preserve"> souhlasila </w:t>
      </w:r>
      <w:r>
        <w:rPr>
          <w:color w:val="0BC582"/>
        </w:rPr>
        <w:t xml:space="preserve">s prodejem </w:t>
      </w:r>
      <w:r>
        <w:rPr>
          <w:color w:val="FEB8C8"/>
        </w:rPr>
        <w:t>jednotky</w:t>
      </w:r>
      <w:r>
        <w:rPr>
          <w:color w:val="0BC582"/>
        </w:rPr>
        <w:t xml:space="preserve"> v červenci</w:t>
      </w:r>
      <w:r>
        <w:t xml:space="preserve">, uvedla, že utrží čistý výnos </w:t>
      </w:r>
      <w:r>
        <w:rPr>
          <w:color w:val="04640D"/>
        </w:rPr>
        <w:t>z prodeje</w:t>
      </w:r>
      <w:r>
        <w:t xml:space="preserve"> 2.6 miliardy dolarů, </w:t>
      </w:r>
      <w:r>
        <w:rPr>
          <w:color w:val="9E8317"/>
        </w:rPr>
        <w:t>se ziskem po zdanění 1.2 miliardy dolarů</w:t>
      </w:r>
      <w:r>
        <w:t xml:space="preserve">. </w:t>
      </w:r>
      <w:r>
        <w:rPr>
          <w:color w:val="310106"/>
        </w:rPr>
        <w:t>Firma Paramount</w:t>
      </w:r>
      <w:r>
        <w:t xml:space="preserve"> uvedla, že </w:t>
      </w:r>
      <w:r>
        <w:rPr>
          <w:color w:val="9E8317"/>
        </w:rPr>
        <w:t>zisk</w:t>
      </w:r>
      <w:r>
        <w:t xml:space="preserve"> bude připsán </w:t>
      </w:r>
      <w:r>
        <w:rPr>
          <w:color w:val="01190F"/>
        </w:rPr>
        <w:t xml:space="preserve">do </w:t>
      </w:r>
      <w:r>
        <w:rPr>
          <w:color w:val="847D81"/>
        </w:rPr>
        <w:t>jejího</w:t>
      </w:r>
      <w:r>
        <w:rPr>
          <w:color w:val="01190F"/>
        </w:rPr>
        <w:t xml:space="preserve"> čtvrtého čtvrtletí, </w:t>
      </w:r>
      <w:r>
        <w:rPr>
          <w:color w:val="58018B"/>
        </w:rPr>
        <w:t>které</w:t>
      </w:r>
      <w:r>
        <w:rPr>
          <w:color w:val="01190F"/>
        </w:rPr>
        <w:t xml:space="preserve"> skončilo včera</w:t>
      </w:r>
      <w:r>
        <w:t xml:space="preserve">. </w:t>
      </w:r>
      <w:r>
        <w:rPr>
          <w:color w:val="310106"/>
        </w:rPr>
        <w:t>Firma Paramount</w:t>
      </w:r>
      <w:r>
        <w:t xml:space="preserve"> prohlásila, že </w:t>
      </w:r>
      <w:r>
        <w:rPr>
          <w:color w:val="04640D"/>
        </w:rPr>
        <w:t>prodej</w:t>
      </w:r>
      <w:r>
        <w:t xml:space="preserve"> "dovrší </w:t>
      </w:r>
      <w:r>
        <w:rPr>
          <w:color w:val="B70639"/>
        </w:rPr>
        <w:t xml:space="preserve">strategickou restrukturalizaci," </w:t>
      </w:r>
      <w:r>
        <w:rPr>
          <w:color w:val="703B01"/>
        </w:rPr>
        <w:t>která</w:t>
      </w:r>
      <w:r>
        <w:rPr>
          <w:color w:val="B70639"/>
        </w:rPr>
        <w:t xml:space="preserve"> začala v roce 1983</w:t>
      </w:r>
      <w:r>
        <w:t xml:space="preserve">, a umožní </w:t>
      </w:r>
      <w:r>
        <w:rPr>
          <w:color w:val="310106"/>
        </w:rPr>
        <w:t>jí</w:t>
      </w:r>
      <w:r>
        <w:t xml:space="preserve"> zaměřit se na </w:t>
      </w:r>
      <w:r>
        <w:rPr>
          <w:color w:val="310106"/>
        </w:rPr>
        <w:t>své</w:t>
      </w:r>
      <w:r>
        <w:t xml:space="preserve"> zábavní a nakladatelské podnikání. </w:t>
      </w:r>
      <w:r>
        <w:rPr>
          <w:color w:val="F7F1DF"/>
        </w:rPr>
        <w:t>Společnost Ford</w:t>
      </w:r>
      <w:r>
        <w:t xml:space="preserve"> v červenci uvedla, že plánuje řídit </w:t>
      </w:r>
      <w:r>
        <w:rPr>
          <w:color w:val="118B8A"/>
        </w:rPr>
        <w:t>firmu Associates, založenou v Dallasu</w:t>
      </w:r>
      <w:r>
        <w:t xml:space="preserve">, jako samostatnou entitu v </w:t>
      </w:r>
      <w:r>
        <w:rPr>
          <w:color w:val="F7F1DF"/>
        </w:rPr>
        <w:t>její</w:t>
      </w:r>
      <w:r>
        <w:t xml:space="preserve"> finančně servisní skupině </w:t>
      </w:r>
      <w:r>
        <w:rPr>
          <w:color w:val="F7F1DF"/>
        </w:rPr>
        <w:t>společnosti Ford</w:t>
      </w:r>
      <w:r>
        <w:t xml:space="preserve">. </w:t>
      </w:r>
      <w:r>
        <w:rPr>
          <w:color w:val="310106"/>
        </w:rPr>
        <w:t>Společnost Paramount</w:t>
      </w:r>
      <w:r>
        <w:t xml:space="preserve"> uvedla, </w:t>
      </w:r>
      <w:r>
        <w:rPr>
          <w:color w:val="4AFEFA"/>
        </w:rPr>
        <w:t xml:space="preserve">že </w:t>
      </w:r>
      <w:r>
        <w:rPr>
          <w:color w:val="FCB164"/>
        </w:rPr>
        <w:t>firma Associates</w:t>
      </w:r>
      <w:r>
        <w:rPr>
          <w:color w:val="4AFEFA"/>
        </w:rPr>
        <w:t xml:space="preserve"> má kolem 14 miliard dolarů ve všech aktivech</w:t>
      </w:r>
      <w:r>
        <w:t xml:space="preserve">, </w:t>
      </w:r>
      <w:r>
        <w:rPr>
          <w:color w:val="4AFEFA"/>
        </w:rPr>
        <w:t>což</w:t>
      </w:r>
      <w:r>
        <w:t xml:space="preserve"> </w:t>
      </w:r>
      <w:r>
        <w:rPr>
          <w:color w:val="118B8A"/>
        </w:rPr>
        <w:t>ji</w:t>
      </w:r>
      <w:r>
        <w:t xml:space="preserve"> činí třetí největší v hodnotách aktiv mezi nezávislými finančními společnostmi v USA.</w:t>
      </w:r>
    </w:p>
    <w:p>
      <w:r>
        <w:rPr>
          <w:b/>
        </w:rPr>
        <w:t>Document number 108</w:t>
      </w:r>
    </w:p>
    <w:p>
      <w:r>
        <w:rPr>
          <w:b/>
        </w:rPr>
        <w:t>Document identifier: wsj0308-001</w:t>
      </w:r>
    </w:p>
    <w:p>
      <w:r>
        <w:rPr>
          <w:color w:val="310106"/>
        </w:rPr>
        <w:t>Společnost Sea Containers Ltd.</w:t>
      </w:r>
      <w:r>
        <w:t xml:space="preserve"> učinila dlouho očekávaný krok směrem k odmítnutí </w:t>
      </w:r>
      <w:r>
        <w:rPr>
          <w:color w:val="04640D"/>
        </w:rPr>
        <w:t xml:space="preserve">nabídky </w:t>
      </w:r>
      <w:r>
        <w:rPr>
          <w:color w:val="FEFB0A"/>
        </w:rPr>
        <w:t>nepřátelského převzetí</w:t>
      </w:r>
      <w:r>
        <w:t xml:space="preserve"> a uvedla, že prodá </w:t>
      </w:r>
      <w:r>
        <w:rPr>
          <w:color w:val="FB5514"/>
        </w:rPr>
        <w:t>aktiva v hodnotě 1.1 miliardy dolarů</w:t>
      </w:r>
      <w:r>
        <w:t xml:space="preserve"> a </w:t>
      </w:r>
      <w:r>
        <w:rPr>
          <w:color w:val="E115C0"/>
        </w:rPr>
        <w:t xml:space="preserve">část </w:t>
      </w:r>
      <w:r>
        <w:rPr>
          <w:color w:val="00587F"/>
        </w:rPr>
        <w:t>výnosu</w:t>
      </w:r>
      <w:r>
        <w:t xml:space="preserve"> použije k nákupu asi 50 % </w:t>
      </w:r>
      <w:r>
        <w:rPr>
          <w:color w:val="310106"/>
        </w:rPr>
        <w:t>svých</w:t>
      </w:r>
      <w:r>
        <w:t xml:space="preserve"> kmenových akcií za 70 dolarů za kus. Dohromady </w:t>
      </w:r>
      <w:r>
        <w:rPr>
          <w:color w:val="0BC582"/>
        </w:rPr>
        <w:t xml:space="preserve">s akciemi v hodnotě 3.6 milionu dolarů, </w:t>
      </w:r>
      <w:r>
        <w:rPr>
          <w:color w:val="FEB8C8"/>
        </w:rPr>
        <w:t>které</w:t>
      </w:r>
      <w:r>
        <w:rPr>
          <w:color w:val="0BC582"/>
        </w:rPr>
        <w:t xml:space="preserve"> v současné době kontroluje </w:t>
      </w:r>
      <w:r>
        <w:rPr>
          <w:color w:val="9E8317"/>
        </w:rPr>
        <w:t>management</w:t>
      </w:r>
      <w:r>
        <w:rPr>
          <w:color w:val="01190F"/>
        </w:rPr>
        <w:t xml:space="preserve">, </w:t>
      </w:r>
      <w:r>
        <w:rPr>
          <w:color w:val="847D81"/>
        </w:rPr>
        <w:t>přidružené společnosti</w:t>
      </w:r>
      <w:r>
        <w:rPr>
          <w:color w:val="01190F"/>
        </w:rPr>
        <w:t xml:space="preserve"> a </w:t>
      </w:r>
      <w:r>
        <w:rPr>
          <w:color w:val="58018B"/>
        </w:rPr>
        <w:t xml:space="preserve">členové </w:t>
      </w:r>
      <w:r>
        <w:rPr>
          <w:color w:val="B70639"/>
        </w:rPr>
        <w:t>správní rady</w:t>
      </w:r>
      <w:r>
        <w:t xml:space="preserve">, by </w:t>
      </w:r>
      <w:r>
        <w:rPr>
          <w:color w:val="04640D"/>
        </w:rPr>
        <w:t>ukončená konkurzní nabídka</w:t>
      </w:r>
      <w:r>
        <w:t xml:space="preserve"> poskytla </w:t>
      </w:r>
      <w:r>
        <w:rPr>
          <w:color w:val="310106"/>
        </w:rPr>
        <w:t>společnosti Sea Containers</w:t>
      </w:r>
      <w:r>
        <w:t xml:space="preserve"> většinový podíl. </w:t>
      </w:r>
      <w:r>
        <w:rPr>
          <w:color w:val="310106"/>
        </w:rPr>
        <w:t xml:space="preserve">Společnost Sea Containers, </w:t>
      </w:r>
      <w:r>
        <w:rPr>
          <w:color w:val="703B01"/>
        </w:rPr>
        <w:t>která</w:t>
      </w:r>
      <w:r>
        <w:rPr>
          <w:color w:val="310106"/>
        </w:rPr>
        <w:t xml:space="preserve"> sama </w:t>
      </w:r>
      <w:r>
        <w:rPr>
          <w:color w:val="703B01"/>
        </w:rPr>
        <w:t>sebe</w:t>
      </w:r>
      <w:r>
        <w:rPr>
          <w:color w:val="310106"/>
        </w:rPr>
        <w:t xml:space="preserve"> charakterizuje jako "bohatou na aktiva</w:t>
      </w:r>
      <w:r>
        <w:t xml:space="preserve">", prohlásila, že okamžitě přikročí </w:t>
      </w:r>
      <w:r>
        <w:rPr>
          <w:color w:val="F7F1DF"/>
        </w:rPr>
        <w:t xml:space="preserve">k prodeji </w:t>
      </w:r>
      <w:r>
        <w:rPr>
          <w:color w:val="118B8A"/>
        </w:rPr>
        <w:t>dvou přístavů, různých trajektů, převozních služeb, přepravních kontejnerů a dalších investic</w:t>
      </w:r>
      <w:r>
        <w:t xml:space="preserve">. </w:t>
      </w:r>
      <w:r>
        <w:rPr>
          <w:color w:val="E115C0"/>
        </w:rPr>
        <w:t xml:space="preserve">500 milionů dolarů </w:t>
      </w:r>
      <w:r>
        <w:rPr>
          <w:color w:val="00587F"/>
        </w:rPr>
        <w:t>z výnosu</w:t>
      </w:r>
      <w:r>
        <w:t xml:space="preserve"> bude použito na financování konkurzní nabídky. </w:t>
      </w:r>
      <w:r>
        <w:rPr>
          <w:color w:val="310106"/>
        </w:rPr>
        <w:t>Společnost Sea Containers</w:t>
      </w:r>
      <w:r>
        <w:t xml:space="preserve"> dodala, že </w:t>
      </w:r>
      <w:r>
        <w:rPr>
          <w:color w:val="4AFEFA"/>
        </w:rPr>
        <w:t>plán rekapitalizace</w:t>
      </w:r>
      <w:r>
        <w:t xml:space="preserve"> sníží </w:t>
      </w:r>
      <w:r>
        <w:rPr>
          <w:color w:val="310106"/>
        </w:rPr>
        <w:t>její</w:t>
      </w:r>
      <w:r>
        <w:t xml:space="preserve"> dluh o více než 500 milionů dolarů. </w:t>
      </w:r>
      <w:r>
        <w:rPr>
          <w:color w:val="310106"/>
        </w:rPr>
        <w:t xml:space="preserve">Společnost, </w:t>
      </w:r>
      <w:r>
        <w:rPr>
          <w:color w:val="703B01"/>
        </w:rPr>
        <w:t>která</w:t>
      </w:r>
      <w:r>
        <w:rPr>
          <w:color w:val="310106"/>
        </w:rPr>
        <w:t xml:space="preserve"> má v oběhu kmenové akcie v hodnotě 13.8 milionu dolarů</w:t>
      </w:r>
      <w:r>
        <w:t xml:space="preserve">, v polovině června uvedla, že uvažuje o restrukturalizaci, aby odvrátila </w:t>
      </w:r>
      <w:r>
        <w:rPr>
          <w:color w:val="04640D"/>
        </w:rPr>
        <w:t xml:space="preserve">pokus </w:t>
      </w:r>
      <w:r>
        <w:rPr>
          <w:color w:val="FEFB0A"/>
        </w:rPr>
        <w:t>o nepřátelské převzetí</w:t>
      </w:r>
      <w:r>
        <w:rPr>
          <w:color w:val="04640D"/>
        </w:rPr>
        <w:t xml:space="preserve"> </w:t>
      </w:r>
      <w:r>
        <w:rPr>
          <w:color w:val="FCB164"/>
        </w:rPr>
        <w:t>ze strany dvou evropských plavebních podniků</w:t>
      </w:r>
      <w:r>
        <w:t xml:space="preserve">. </w:t>
      </w:r>
      <w:r>
        <w:rPr>
          <w:color w:val="796EE6"/>
        </w:rPr>
        <w:t>Společnosti Stena Holding AG a Tiphook PLC</w:t>
      </w:r>
      <w:r>
        <w:t xml:space="preserve"> na konci </w:t>
      </w:r>
      <w:r>
        <w:rPr>
          <w:color w:val="000D2C"/>
        </w:rPr>
        <w:t>května</w:t>
      </w:r>
      <w:r>
        <w:t xml:space="preserve"> předložily </w:t>
      </w:r>
      <w:r>
        <w:rPr>
          <w:color w:val="53495F"/>
        </w:rPr>
        <w:t>na společnost Sea Containers se sídlem ve městě Hamilton na Bermudách</w:t>
      </w:r>
      <w:r>
        <w:rPr>
          <w:color w:val="04640D"/>
        </w:rPr>
        <w:t xml:space="preserve"> konkurzní nabídku ve výši 50 dolarů na akcii, neboli 777 milionů dolarů</w:t>
      </w:r>
      <w:r>
        <w:t xml:space="preserve">. V polovině srpna </w:t>
      </w:r>
      <w:r>
        <w:rPr>
          <w:color w:val="796EE6"/>
        </w:rPr>
        <w:t>společnosti</w:t>
      </w:r>
      <w:r>
        <w:t xml:space="preserve"> </w:t>
      </w:r>
      <w:r>
        <w:rPr>
          <w:color w:val="F95475"/>
        </w:rPr>
        <w:t xml:space="preserve">prostřednictvím </w:t>
      </w:r>
      <w:r>
        <w:rPr>
          <w:color w:val="61FC03"/>
        </w:rPr>
        <w:t>své</w:t>
      </w:r>
      <w:r>
        <w:rPr>
          <w:color w:val="F95475"/>
        </w:rPr>
        <w:t xml:space="preserve"> společně vlastněné holdingové společnosti Temple Holdings Ltd.</w:t>
      </w:r>
      <w:r>
        <w:t xml:space="preserve"> zvýšily cenu </w:t>
      </w:r>
      <w:r>
        <w:rPr>
          <w:color w:val="04640D"/>
        </w:rPr>
        <w:t>nabídky</w:t>
      </w:r>
      <w:r>
        <w:t xml:space="preserve"> na 63 dolarů na akcii, neboli 963 milionů dolarů. </w:t>
      </w:r>
      <w:r>
        <w:rPr>
          <w:color w:val="5D9608"/>
        </w:rPr>
        <w:t xml:space="preserve">Představitelé </w:t>
      </w:r>
      <w:r>
        <w:rPr>
          <w:color w:val="DE98FD"/>
        </w:rPr>
        <w:t>společnosti Temple</w:t>
      </w:r>
      <w:r>
        <w:t xml:space="preserve"> se k věci odmítli vyjádřit. Zpráva </w:t>
      </w:r>
      <w:r>
        <w:rPr>
          <w:color w:val="4AFEFA"/>
        </w:rPr>
        <w:t>o plánu na restrukturalizaci</w:t>
      </w:r>
      <w:r>
        <w:t xml:space="preserve"> zvedla při kompozitním obchodování na Newyorské burze cenných papírů akcie </w:t>
      </w:r>
      <w:r>
        <w:rPr>
          <w:color w:val="310106"/>
        </w:rPr>
        <w:t>společnosti Sea Containers</w:t>
      </w:r>
      <w:r>
        <w:t xml:space="preserve"> o 1 dolar na 62 dolarů. Walter Kirchberger, analytik u společnosti PaineWebber Inc., řekl, že nabídnout držitelům vyšší cenu, 70 dolarů na akcii, je "dosti účinný způsob blokování" </w:t>
      </w:r>
      <w:r>
        <w:rPr>
          <w:color w:val="04640D"/>
        </w:rPr>
        <w:t xml:space="preserve">nabídky </w:t>
      </w:r>
      <w:r>
        <w:rPr>
          <w:color w:val="FCB164"/>
        </w:rPr>
        <w:t>společností Stena-Tiphook</w:t>
      </w:r>
      <w:r>
        <w:t xml:space="preserve">. Michael Carstens, analytik u společnosti Tucker Anthony &amp; R. L. Day, dodal, že </w:t>
      </w:r>
      <w:r>
        <w:rPr>
          <w:color w:val="F7F1DF"/>
        </w:rPr>
        <w:t xml:space="preserve">prodej </w:t>
      </w:r>
      <w:r>
        <w:rPr>
          <w:color w:val="118B8A"/>
        </w:rPr>
        <w:t>aktiv</w:t>
      </w:r>
      <w:r>
        <w:t xml:space="preserve"> umožní </w:t>
      </w:r>
      <w:r>
        <w:rPr>
          <w:color w:val="310106"/>
        </w:rPr>
        <w:t>společnosti Sea Containers</w:t>
      </w:r>
      <w:r>
        <w:t xml:space="preserve"> soustředit se na </w:t>
      </w:r>
      <w:r>
        <w:rPr>
          <w:color w:val="310106"/>
        </w:rPr>
        <w:t>své</w:t>
      </w:r>
      <w:r>
        <w:t xml:space="preserve"> stěžejní obchody s přepravními kontejnery. </w:t>
      </w:r>
      <w:r>
        <w:rPr>
          <w:color w:val="98A088"/>
        </w:rPr>
        <w:t xml:space="preserve">Pro držitele, </w:t>
      </w:r>
      <w:r>
        <w:rPr>
          <w:color w:val="4F584E"/>
        </w:rPr>
        <w:t>kteří</w:t>
      </w:r>
      <w:r>
        <w:rPr>
          <w:color w:val="98A088"/>
        </w:rPr>
        <w:t xml:space="preserve"> se rozhodli, že </w:t>
      </w:r>
      <w:r>
        <w:rPr>
          <w:color w:val="4F584E"/>
        </w:rPr>
        <w:t>své</w:t>
      </w:r>
      <w:r>
        <w:rPr>
          <w:color w:val="98A088"/>
        </w:rPr>
        <w:t xml:space="preserve"> akcie k odkupu nenabídnou</w:t>
      </w:r>
      <w:r>
        <w:t xml:space="preserve">, vydá </w:t>
      </w:r>
      <w:r>
        <w:rPr>
          <w:color w:val="310106"/>
        </w:rPr>
        <w:t>společnost Sea Containers</w:t>
      </w:r>
      <w:r>
        <w:t xml:space="preserve"> jeden podíl prioritních akcií s deklarovanou hodnotou 25 dolarů plus dividendy z kmenových akcií v hotovosti. </w:t>
      </w:r>
      <w:r>
        <w:rPr>
          <w:color w:val="310106"/>
        </w:rPr>
        <w:t>Společnost</w:t>
      </w:r>
      <w:r>
        <w:t xml:space="preserve"> uvedla, že </w:t>
      </w:r>
      <w:r>
        <w:rPr>
          <w:color w:val="248AD0"/>
        </w:rPr>
        <w:t xml:space="preserve">členové </w:t>
      </w:r>
      <w:r>
        <w:rPr>
          <w:color w:val="5C5300"/>
        </w:rPr>
        <w:t>správní rady</w:t>
      </w:r>
      <w:r>
        <w:rPr>
          <w:color w:val="9F6551"/>
        </w:rPr>
        <w:t xml:space="preserve">, </w:t>
      </w:r>
      <w:r>
        <w:rPr>
          <w:color w:val="BCFEC6"/>
        </w:rPr>
        <w:t>management</w:t>
      </w:r>
      <w:r>
        <w:rPr>
          <w:color w:val="9F6551"/>
        </w:rPr>
        <w:t xml:space="preserve"> a </w:t>
      </w:r>
      <w:r>
        <w:rPr>
          <w:color w:val="932C70"/>
        </w:rPr>
        <w:t>přidružené společnosti</w:t>
      </w:r>
      <w:r>
        <w:t xml:space="preserve"> zůstanou dlouhodobými investory a k odkupu nenabídnou žádné ze </w:t>
      </w:r>
      <w:r>
        <w:rPr>
          <w:color w:val="9F6551"/>
        </w:rPr>
        <w:t>svých</w:t>
      </w:r>
      <w:r>
        <w:t xml:space="preserve"> akcií. </w:t>
      </w:r>
      <w:r>
        <w:rPr>
          <w:color w:val="310106"/>
        </w:rPr>
        <w:t>Společnost Sea Containers</w:t>
      </w:r>
      <w:r>
        <w:t xml:space="preserve"> prohlásila, že </w:t>
      </w:r>
      <w:r>
        <w:rPr>
          <w:color w:val="2B1B04"/>
        </w:rPr>
        <w:t>nabídka</w:t>
      </w:r>
      <w:r>
        <w:t xml:space="preserve"> bude pokračovat </w:t>
      </w:r>
      <w:r>
        <w:rPr>
          <w:color w:val="B5AFC4"/>
        </w:rPr>
        <w:t xml:space="preserve">poté, co </w:t>
      </w:r>
      <w:r>
        <w:rPr>
          <w:color w:val="D4C67A"/>
        </w:rPr>
        <w:t>bermudský Nejvyšší soud</w:t>
      </w:r>
      <w:r>
        <w:rPr>
          <w:color w:val="B5AFC4"/>
        </w:rPr>
        <w:t xml:space="preserve"> zruší nebo pozmění </w:t>
      </w:r>
      <w:r>
        <w:rPr>
          <w:color w:val="AE7AA1"/>
        </w:rPr>
        <w:t xml:space="preserve">dočasný soudní zákaz zabraňující </w:t>
      </w:r>
      <w:r>
        <w:rPr>
          <w:color w:val="C2A393"/>
        </w:rPr>
        <w:t>společnosti</w:t>
      </w:r>
      <w:r>
        <w:rPr>
          <w:color w:val="AE7AA1"/>
        </w:rPr>
        <w:t xml:space="preserve"> skupovat </w:t>
      </w:r>
      <w:r>
        <w:rPr>
          <w:color w:val="C2A393"/>
        </w:rPr>
        <w:t>své</w:t>
      </w:r>
      <w:r>
        <w:rPr>
          <w:color w:val="AE7AA1"/>
        </w:rPr>
        <w:t xml:space="preserve"> akcie</w:t>
      </w:r>
      <w:r>
        <w:t xml:space="preserve">. </w:t>
      </w:r>
      <w:r>
        <w:rPr>
          <w:color w:val="0232FD"/>
        </w:rPr>
        <w:t>Tento zákaz</w:t>
      </w:r>
      <w:r>
        <w:t xml:space="preserve"> byl následkem soudní pře </w:t>
      </w:r>
      <w:r>
        <w:rPr>
          <w:color w:val="000D2C"/>
        </w:rPr>
        <w:t>z loňského května</w:t>
      </w:r>
      <w:r>
        <w:t xml:space="preserve"> mezi společnostmi Temple a Sea Containers. </w:t>
      </w:r>
      <w:r>
        <w:rPr>
          <w:color w:val="310106"/>
        </w:rPr>
        <w:t>Společnost</w:t>
      </w:r>
      <w:r>
        <w:t xml:space="preserve"> uvedla, že </w:t>
      </w:r>
      <w:r>
        <w:rPr>
          <w:color w:val="6A3A35"/>
        </w:rPr>
        <w:t>soud</w:t>
      </w:r>
      <w:r>
        <w:t xml:space="preserve"> naznačil, že rozhodnutí učiní kolem 27. listopadu. </w:t>
      </w:r>
      <w:r>
        <w:rPr>
          <w:color w:val="310106"/>
        </w:rPr>
        <w:t>Společnost Sea Containers</w:t>
      </w:r>
      <w:r>
        <w:t xml:space="preserve"> brzy určí datum </w:t>
      </w:r>
      <w:r>
        <w:rPr>
          <w:color w:val="BA6801"/>
        </w:rPr>
        <w:t xml:space="preserve">valné hromady akcionářů, </w:t>
      </w:r>
      <w:r>
        <w:rPr>
          <w:color w:val="168E5C"/>
        </w:rPr>
        <w:t>kde</w:t>
      </w:r>
      <w:r>
        <w:rPr>
          <w:color w:val="BA6801"/>
        </w:rPr>
        <w:t xml:space="preserve"> bude usilovat o souhlas držitelů </w:t>
      </w:r>
      <w:r>
        <w:rPr>
          <w:color w:val="16C0D0"/>
        </w:rPr>
        <w:t>s nabídkou</w:t>
      </w:r>
      <w:r>
        <w:t>.</w:t>
      </w:r>
    </w:p>
    <w:p>
      <w:r>
        <w:rPr>
          <w:b/>
        </w:rPr>
        <w:t>Document number 109</w:t>
      </w:r>
    </w:p>
    <w:p>
      <w:r>
        <w:rPr>
          <w:b/>
        </w:rPr>
        <w:t>Document identifier: wsj0309-001</w:t>
      </w:r>
    </w:p>
    <w:p>
      <w:r>
        <w:t xml:space="preserve">Mysleli byste, že </w:t>
      </w:r>
      <w:r>
        <w:rPr>
          <w:color w:val="310106"/>
        </w:rPr>
        <w:t xml:space="preserve">všechny výpovědi o zazobané veřejnosti a vývojářích dostávajících dotace </w:t>
      </w:r>
      <w:r>
        <w:rPr>
          <w:color w:val="04640D"/>
        </w:rPr>
        <w:t>od ministerstva pro místní rozvoj</w:t>
      </w:r>
      <w:r>
        <w:t xml:space="preserve"> budou inspirovat </w:t>
      </w:r>
      <w:r>
        <w:rPr>
          <w:color w:val="FEFB0A"/>
        </w:rPr>
        <w:t>kongres</w:t>
      </w:r>
      <w:r>
        <w:t xml:space="preserve">, aby zpřísnil luxusní subvence na bydlení. V žádném případě. </w:t>
      </w:r>
      <w:r>
        <w:rPr>
          <w:color w:val="FEFB0A"/>
        </w:rPr>
        <w:t>Kongres</w:t>
      </w:r>
      <w:r>
        <w:t xml:space="preserve"> pouze učinil </w:t>
      </w:r>
      <w:r>
        <w:rPr>
          <w:color w:val="FB5514"/>
        </w:rPr>
        <w:t>pro bohaté</w:t>
      </w:r>
      <w:r>
        <w:t xml:space="preserve"> lehčí splnit podmínky pro pojištěné půjčky </w:t>
      </w:r>
      <w:r>
        <w:rPr>
          <w:color w:val="E115C0"/>
        </w:rPr>
        <w:t>od deficitem sužované Federální bytové správy</w:t>
      </w:r>
      <w:r>
        <w:t xml:space="preserve">. Zdá se, že </w:t>
      </w:r>
      <w:r>
        <w:rPr>
          <w:color w:val="00587F"/>
        </w:rPr>
        <w:t xml:space="preserve">jediná věc, </w:t>
      </w:r>
      <w:r>
        <w:rPr>
          <w:color w:val="0BC582"/>
        </w:rPr>
        <w:t>kterou</w:t>
      </w:r>
      <w:r>
        <w:rPr>
          <w:color w:val="00587F"/>
        </w:rPr>
        <w:t xml:space="preserve"> se </w:t>
      </w:r>
      <w:r>
        <w:rPr>
          <w:color w:val="FEB8C8"/>
        </w:rPr>
        <w:t>kongres</w:t>
      </w:r>
      <w:r>
        <w:rPr>
          <w:color w:val="00587F"/>
        </w:rPr>
        <w:t xml:space="preserve"> dovídá </w:t>
      </w:r>
      <w:r>
        <w:rPr>
          <w:color w:val="9E8317"/>
        </w:rPr>
        <w:t xml:space="preserve">z výpovědi </w:t>
      </w:r>
      <w:r>
        <w:rPr>
          <w:color w:val="01190F"/>
        </w:rPr>
        <w:t>ministerstva pro místní rozvoj</w:t>
      </w:r>
      <w:r>
        <w:t xml:space="preserve">, je jak zvětšit </w:t>
      </w:r>
      <w:r>
        <w:rPr>
          <w:color w:val="FEFB0A"/>
        </w:rPr>
        <w:t>jejich</w:t>
      </w:r>
      <w:r>
        <w:t xml:space="preserve"> kontrolu nad hrnkem medu a jít za lobisty. Právě teď je </w:t>
      </w:r>
      <w:r>
        <w:rPr>
          <w:color w:val="847D81"/>
        </w:rPr>
        <w:t xml:space="preserve">nejvyšší půjčka, </w:t>
      </w:r>
      <w:r>
        <w:rPr>
          <w:color w:val="58018B"/>
        </w:rPr>
        <w:t>kterou</w:t>
      </w:r>
      <w:r>
        <w:rPr>
          <w:color w:val="847D81"/>
        </w:rPr>
        <w:t xml:space="preserve"> </w:t>
      </w:r>
      <w:r>
        <w:rPr>
          <w:color w:val="B70639"/>
        </w:rPr>
        <w:t>agentura FHA</w:t>
      </w:r>
      <w:r>
        <w:rPr>
          <w:color w:val="847D81"/>
        </w:rPr>
        <w:t xml:space="preserve"> může pojistit na vysoce nákladovém trhu s bydlením</w:t>
      </w:r>
      <w:r>
        <w:t xml:space="preserve">, 101250 dolarů. </w:t>
      </w:r>
      <w:r>
        <w:rPr>
          <w:color w:val="703B01"/>
        </w:rPr>
        <w:t>Minulý týden</w:t>
      </w:r>
      <w:r>
        <w:t xml:space="preserve"> </w:t>
      </w:r>
      <w:r>
        <w:rPr>
          <w:color w:val="F7F1DF"/>
        </w:rPr>
        <w:t>bytová lobby</w:t>
      </w:r>
      <w:r>
        <w:t xml:space="preserve"> přesvědčila </w:t>
      </w:r>
      <w:r>
        <w:rPr>
          <w:color w:val="FEFB0A"/>
        </w:rPr>
        <w:t>kongres</w:t>
      </w:r>
      <w:r>
        <w:t xml:space="preserve">, aby zvýšila horní mez na 124875 dolarů a učinila půjčky </w:t>
      </w:r>
      <w:r>
        <w:rPr>
          <w:color w:val="E115C0"/>
        </w:rPr>
        <w:t>agentury FHA</w:t>
      </w:r>
      <w:r>
        <w:t xml:space="preserve"> dostupnějšími pro zámožné. </w:t>
      </w:r>
      <w:r>
        <w:rPr>
          <w:color w:val="118B8A"/>
        </w:rPr>
        <w:t xml:space="preserve">Ale jestliže je </w:t>
      </w:r>
      <w:r>
        <w:rPr>
          <w:color w:val="4AFEFA"/>
        </w:rPr>
        <w:t>agentura FHA</w:t>
      </w:r>
      <w:r>
        <w:rPr>
          <w:color w:val="118B8A"/>
        </w:rPr>
        <w:t xml:space="preserve"> nucena platit za více půjček, ztrácí na přitažlivosti</w:t>
      </w:r>
      <w:r>
        <w:t xml:space="preserve">. </w:t>
      </w:r>
      <w:r>
        <w:rPr>
          <w:color w:val="118B8A"/>
        </w:rPr>
        <w:t>To</w:t>
      </w:r>
      <w:r>
        <w:t xml:space="preserve"> není žádná planá obava, </w:t>
      </w:r>
      <w:r>
        <w:rPr>
          <w:color w:val="E115C0"/>
        </w:rPr>
        <w:t>agentura FHA</w:t>
      </w:r>
      <w:r>
        <w:t xml:space="preserve"> loni přišla o 4.2 miliardy dolarů kvůli neplacení půjček. Ale vyšší hypoteční strop je jenom příprava pro to, co </w:t>
      </w:r>
      <w:r>
        <w:rPr>
          <w:color w:val="FCB164"/>
        </w:rPr>
        <w:t>senátor Alan Cranston</w:t>
      </w:r>
      <w:r>
        <w:rPr>
          <w:color w:val="796EE6"/>
        </w:rPr>
        <w:t xml:space="preserve"> a </w:t>
      </w:r>
      <w:r>
        <w:rPr>
          <w:color w:val="000D2C"/>
        </w:rPr>
        <w:t>většinový lídr George Mitchell</w:t>
      </w:r>
      <w:r>
        <w:t xml:space="preserve"> zamýšlejí v oblasti bydlení. </w:t>
      </w:r>
      <w:r>
        <w:rPr>
          <w:color w:val="53495F"/>
        </w:rPr>
        <w:t>Senátní bankovní výbor</w:t>
      </w:r>
      <w:r>
        <w:t xml:space="preserve"> začne příští týden s projednáváním </w:t>
      </w:r>
      <w:r>
        <w:rPr>
          <w:color w:val="796EE6"/>
        </w:rPr>
        <w:t>jejich</w:t>
      </w:r>
      <w:r>
        <w:t xml:space="preserve"> návrhu na rozšíření existujícího federálního bytového programu. </w:t>
      </w:r>
      <w:r>
        <w:rPr>
          <w:color w:val="F95475"/>
        </w:rPr>
        <w:t>Jiní senátoři</w:t>
      </w:r>
      <w:r>
        <w:rPr>
          <w:color w:val="61FC03"/>
        </w:rPr>
        <w:t xml:space="preserve"> chtějí snížit zálohy požadované při půjčkách jištěných </w:t>
      </w:r>
      <w:r>
        <w:rPr>
          <w:color w:val="5D9608"/>
        </w:rPr>
        <w:t>agenturou FHA</w:t>
      </w:r>
      <w:r>
        <w:t xml:space="preserve">. </w:t>
      </w:r>
      <w:r>
        <w:rPr>
          <w:color w:val="61FC03"/>
        </w:rPr>
        <w:t>To</w:t>
      </w:r>
      <w:r>
        <w:t xml:space="preserve"> by byl recept na zajištění ještě větší obchodní ztráty </w:t>
      </w:r>
      <w:r>
        <w:rPr>
          <w:color w:val="E115C0"/>
        </w:rPr>
        <w:t>agentury FHA</w:t>
      </w:r>
      <w:r>
        <w:t xml:space="preserve">. Praxe ukázala, že nejdůležitější prvek při předpovídání nesplácení půjček na bydlení je záloha. Protože </w:t>
      </w:r>
      <w:r>
        <w:rPr>
          <w:color w:val="DE98FD"/>
        </w:rPr>
        <w:t>zákazník</w:t>
      </w:r>
      <w:r>
        <w:t xml:space="preserve"> může využít půjčku </w:t>
      </w:r>
      <w:r>
        <w:rPr>
          <w:color w:val="E115C0"/>
        </w:rPr>
        <w:t>agentury FHA</w:t>
      </w:r>
      <w:r>
        <w:t xml:space="preserve"> k financování všech bodů a závěrečných výdajů, FHA může zastavit půjčku vyšší než je cena domu. Pokud budou ceny v oblasti bydlení nadále klesat, </w:t>
      </w:r>
      <w:r>
        <w:rPr>
          <w:color w:val="98A088"/>
        </w:rPr>
        <w:t>mnoho dlužníků</w:t>
      </w:r>
      <w:r>
        <w:t xml:space="preserve"> by bylo v lepší situaci, kdyby odešli ze </w:t>
      </w:r>
      <w:r>
        <w:rPr>
          <w:color w:val="98A088"/>
        </w:rPr>
        <w:t>svých</w:t>
      </w:r>
      <w:r>
        <w:t xml:space="preserve"> domů a nechali daňové poplatníky ve ztrátě. Skoro totéž se stalo </w:t>
      </w:r>
      <w:r>
        <w:rPr>
          <w:color w:val="4F584E"/>
        </w:rPr>
        <w:t>se</w:t>
      </w:r>
      <w:r>
        <w:rPr>
          <w:color w:val="248AD0"/>
        </w:rPr>
        <w:t xml:space="preserve"> zničenou firmou S&amp;L</w:t>
      </w:r>
      <w:r>
        <w:t xml:space="preserve">, </w:t>
      </w:r>
      <w:r>
        <w:rPr>
          <w:color w:val="5C5300"/>
        </w:rPr>
        <w:t xml:space="preserve">problémem, </w:t>
      </w:r>
      <w:r>
        <w:rPr>
          <w:color w:val="9F6551"/>
        </w:rPr>
        <w:t>který</w:t>
      </w:r>
      <w:r>
        <w:rPr>
          <w:color w:val="5C5300"/>
        </w:rPr>
        <w:t xml:space="preserve"> </w:t>
      </w:r>
      <w:r>
        <w:rPr>
          <w:color w:val="BCFEC6"/>
        </w:rPr>
        <w:t>kongres</w:t>
      </w:r>
      <w:r>
        <w:rPr>
          <w:color w:val="5C5300"/>
        </w:rPr>
        <w:t xml:space="preserve"> právě "vyřešil" pomocí ve výši 166 miliard dolarů</w:t>
      </w:r>
      <w:r>
        <w:t xml:space="preserve">. Doslýcháme se, </w:t>
      </w:r>
      <w:r>
        <w:rPr>
          <w:color w:val="932C70"/>
        </w:rPr>
        <w:t xml:space="preserve">že </w:t>
      </w:r>
      <w:r>
        <w:rPr>
          <w:color w:val="2B1B04"/>
        </w:rPr>
        <w:t>ministr pro místní rozvoj Jack Kemp</w:t>
      </w:r>
      <w:r>
        <w:rPr>
          <w:color w:val="932C70"/>
        </w:rPr>
        <w:t xml:space="preserve"> flirtuje se souhlasem s některými </w:t>
      </w:r>
      <w:r>
        <w:rPr>
          <w:color w:val="B5AFC4"/>
        </w:rPr>
        <w:t>Cranstonovými</w:t>
      </w:r>
      <w:r>
        <w:rPr>
          <w:color w:val="D4C67A"/>
        </w:rPr>
        <w:t xml:space="preserve"> a </w:t>
      </w:r>
      <w:r>
        <w:rPr>
          <w:color w:val="AE7AA1"/>
        </w:rPr>
        <w:t>Mitchellovými</w:t>
      </w:r>
      <w:r>
        <w:rPr>
          <w:color w:val="932C70"/>
        </w:rPr>
        <w:t xml:space="preserve"> návrhy</w:t>
      </w:r>
      <w:r>
        <w:t xml:space="preserve">. </w:t>
      </w:r>
      <w:r>
        <w:rPr>
          <w:color w:val="932C70"/>
        </w:rPr>
        <w:t>To</w:t>
      </w:r>
      <w:r>
        <w:t xml:space="preserve"> zní jako plán na postarání se o to, aby byl vtažen do příští asfaltové jámy </w:t>
      </w:r>
      <w:r>
        <w:rPr>
          <w:color w:val="C2A393"/>
        </w:rPr>
        <w:t>ministerstva pro místní rozvoj</w:t>
      </w:r>
      <w:r>
        <w:t xml:space="preserve">. </w:t>
      </w:r>
      <w:r>
        <w:rPr>
          <w:color w:val="0232FD"/>
        </w:rPr>
        <w:t>Skupina 27 senátorů</w:t>
      </w:r>
      <w:r>
        <w:t xml:space="preserve"> napsala </w:t>
      </w:r>
      <w:r>
        <w:rPr>
          <w:color w:val="6A3A35"/>
        </w:rPr>
        <w:t>panu Kempovi</w:t>
      </w:r>
      <w:r>
        <w:t xml:space="preserve"> a naléhala </w:t>
      </w:r>
      <w:r>
        <w:rPr>
          <w:color w:val="6A3A35"/>
        </w:rPr>
        <w:t>na něj</w:t>
      </w:r>
      <w:r>
        <w:t xml:space="preserve">, aby neposlouchal </w:t>
      </w:r>
      <w:r>
        <w:rPr>
          <w:color w:val="FCB164"/>
        </w:rPr>
        <w:t>Cranstona</w:t>
      </w:r>
      <w:r>
        <w:rPr>
          <w:color w:val="796EE6"/>
        </w:rPr>
        <w:t xml:space="preserve"> a </w:t>
      </w:r>
      <w:r>
        <w:rPr>
          <w:color w:val="000D2C"/>
        </w:rPr>
        <w:t>Mitchella</w:t>
      </w:r>
      <w:r>
        <w:t xml:space="preserve"> a zaměřil se spíše </w:t>
      </w:r>
      <w:r>
        <w:rPr>
          <w:color w:val="BA6801"/>
        </w:rPr>
        <w:t xml:space="preserve">na programy, </w:t>
      </w:r>
      <w:r>
        <w:rPr>
          <w:color w:val="168E5C"/>
        </w:rPr>
        <w:t>které</w:t>
      </w:r>
      <w:r>
        <w:rPr>
          <w:color w:val="BA6801"/>
        </w:rPr>
        <w:t xml:space="preserve"> pomohou chudým</w:t>
      </w:r>
      <w:r>
        <w:t xml:space="preserve">, než aby vytvářel obrovské nové závazky vlády. </w:t>
      </w:r>
      <w:r>
        <w:rPr>
          <w:color w:val="16C0D0"/>
        </w:rPr>
        <w:t>Ale i kdyby</w:t>
      </w:r>
      <w:r>
        <w:t xml:space="preserve"> souhlasil, </w:t>
      </w:r>
      <w:r>
        <w:rPr>
          <w:color w:val="6A3A35"/>
        </w:rPr>
        <w:t>pan Kemp</w:t>
      </w:r>
      <w:r>
        <w:t xml:space="preserve"> nenapíše státní zákon o bydlení - </w:t>
      </w:r>
      <w:r>
        <w:rPr>
          <w:color w:val="C62100"/>
        </w:rPr>
        <w:t>to</w:t>
      </w:r>
      <w:r>
        <w:t xml:space="preserve"> dělá </w:t>
      </w:r>
      <w:r>
        <w:rPr>
          <w:color w:val="FEFB0A"/>
        </w:rPr>
        <w:t>kongres</w:t>
      </w:r>
      <w:r>
        <w:t xml:space="preserve">. A </w:t>
      </w:r>
      <w:r>
        <w:rPr>
          <w:color w:val="014347"/>
        </w:rPr>
        <w:t>většina členů</w:t>
      </w:r>
      <w:r>
        <w:t xml:space="preserve"> se cynicky dívá na současné diskreditování </w:t>
      </w:r>
      <w:r>
        <w:rPr>
          <w:color w:val="C2A393"/>
        </w:rPr>
        <w:t>ministerstva pro místní rozvoj</w:t>
      </w:r>
      <w:r>
        <w:t xml:space="preserve"> především jako na příležitost protlačit </w:t>
      </w:r>
      <w:r>
        <w:rPr>
          <w:color w:val="014347"/>
        </w:rPr>
        <w:t>svůj</w:t>
      </w:r>
      <w:r>
        <w:t xml:space="preserve"> vlastní seznam projektů. Prvním důkazem je hlasování v Bílém domě </w:t>
      </w:r>
      <w:r>
        <w:rPr>
          <w:color w:val="703B01"/>
        </w:rPr>
        <w:t>z minulého týdne</w:t>
      </w:r>
      <w:r>
        <w:t xml:space="preserve"> o financování </w:t>
      </w:r>
      <w:r>
        <w:rPr>
          <w:color w:val="233809"/>
        </w:rPr>
        <w:t>40 oblíbených projektů</w:t>
      </w:r>
      <w:r>
        <w:t xml:space="preserve"> </w:t>
      </w:r>
      <w:r>
        <w:rPr>
          <w:color w:val="42083B"/>
        </w:rPr>
        <w:t>z téhož fondu přenechaného volnému uvážení</w:t>
      </w:r>
      <w:r>
        <w:t xml:space="preserve">, </w:t>
      </w:r>
      <w:r>
        <w:rPr>
          <w:color w:val="42083B"/>
        </w:rPr>
        <w:t>který</w:t>
      </w:r>
      <w:r>
        <w:t xml:space="preserve"> je jádrem skandálu </w:t>
      </w:r>
      <w:r>
        <w:rPr>
          <w:color w:val="C2A393"/>
        </w:rPr>
        <w:t>na ministerstvu pro místní rozvoj</w:t>
      </w:r>
      <w:r>
        <w:t xml:space="preserve">. Žádná </w:t>
      </w:r>
      <w:r>
        <w:rPr>
          <w:color w:val="82785D"/>
        </w:rPr>
        <w:t>z dotací</w:t>
      </w:r>
      <w:r>
        <w:t xml:space="preserve"> nebyla </w:t>
      </w:r>
      <w:r>
        <w:rPr>
          <w:color w:val="C2A393"/>
        </w:rPr>
        <w:t>ministerstvem pro místní rozvoj</w:t>
      </w:r>
      <w:r>
        <w:t xml:space="preserve"> vyžádána, konkurenčně posouzena a ani nebyla předmětem jediného projednávání. Čím dál více pozorovatelů si nyní uvědomuje, že klíč k ukončení budoucích skandálů </w:t>
      </w:r>
      <w:r>
        <w:rPr>
          <w:color w:val="C2A393"/>
        </w:rPr>
        <w:t>ministerstva pro místní rozvoj</w:t>
      </w:r>
      <w:r>
        <w:t xml:space="preserve"> spočívá v donucení </w:t>
      </w:r>
      <w:r>
        <w:rPr>
          <w:color w:val="FEFB0A"/>
        </w:rPr>
        <w:t>kongresu</w:t>
      </w:r>
      <w:r>
        <w:t xml:space="preserve">, aby se sám choval zodpovědněji. Tento týden se v komentáři </w:t>
      </w:r>
      <w:r>
        <w:rPr>
          <w:color w:val="023087"/>
        </w:rPr>
        <w:t>periodika Baltimore Sun</w:t>
      </w:r>
      <w:r>
        <w:t xml:space="preserve"> objevilo, že podvýbor Lantos </w:t>
      </w:r>
      <w:r>
        <w:rPr>
          <w:color w:val="C2A393"/>
        </w:rPr>
        <w:t>na ministerstvu pro místní rozvoj</w:t>
      </w:r>
      <w:r>
        <w:t xml:space="preserve"> by měl na chvíli zapomenout na výpověď </w:t>
      </w:r>
      <w:r>
        <w:rPr>
          <w:color w:val="B7DAD2"/>
        </w:rPr>
        <w:t>Sama Pierce</w:t>
      </w:r>
      <w:r>
        <w:t xml:space="preserve"> a předvolat nějaké další svědky: různé kongresové sponzory </w:t>
      </w:r>
      <w:r>
        <w:rPr>
          <w:color w:val="233809"/>
        </w:rPr>
        <w:t>40 kampaní za státní peníze</w:t>
      </w:r>
      <w:r>
        <w:t xml:space="preserve">. </w:t>
      </w:r>
      <w:r>
        <w:rPr>
          <w:color w:val="023087"/>
        </w:rPr>
        <w:t>Periodikum Sun</w:t>
      </w:r>
      <w:r>
        <w:t xml:space="preserve"> vyvodilo, že </w:t>
      </w:r>
      <w:r>
        <w:rPr>
          <w:color w:val="B7DAD2"/>
        </w:rPr>
        <w:t>pan Pierce</w:t>
      </w:r>
      <w:r>
        <w:t xml:space="preserve"> je jenom částí problému - a </w:t>
      </w:r>
      <w:r>
        <w:rPr>
          <w:color w:val="196956"/>
        </w:rPr>
        <w:t xml:space="preserve">částí, </w:t>
      </w:r>
      <w:r>
        <w:rPr>
          <w:color w:val="8C41BB"/>
        </w:rPr>
        <w:t>která</w:t>
      </w:r>
      <w:r>
        <w:rPr>
          <w:color w:val="196956"/>
        </w:rPr>
        <w:t xml:space="preserve"> je pryč</w:t>
      </w:r>
      <w:r>
        <w:t xml:space="preserve">. "Pokud má být </w:t>
      </w:r>
      <w:r>
        <w:rPr>
          <w:color w:val="C2A393"/>
        </w:rPr>
        <w:t>Ministerstvo pro bytovou výstavbu a rozvoj měst</w:t>
      </w:r>
      <w:r>
        <w:t xml:space="preserve"> reformováno," uzavřelo, </w:t>
      </w:r>
      <w:r>
        <w:rPr>
          <w:color w:val="ECEDFE"/>
        </w:rPr>
        <w:t xml:space="preserve">členové </w:t>
      </w:r>
      <w:r>
        <w:rPr>
          <w:color w:val="2B2D32"/>
        </w:rPr>
        <w:t>Kongresu</w:t>
      </w:r>
      <w:r>
        <w:t xml:space="preserve"> budou "muset prozkoumat </w:t>
      </w:r>
      <w:r>
        <w:rPr>
          <w:color w:val="94C661"/>
        </w:rPr>
        <w:t xml:space="preserve">praktiky </w:t>
      </w:r>
      <w:r>
        <w:rPr>
          <w:color w:val="F8907D"/>
        </w:rPr>
        <w:t>svých</w:t>
      </w:r>
      <w:r>
        <w:rPr>
          <w:color w:val="94C661"/>
        </w:rPr>
        <w:t xml:space="preserve"> kolegů</w:t>
      </w:r>
      <w:r>
        <w:t xml:space="preserve"> a něco </w:t>
      </w:r>
      <w:r>
        <w:rPr>
          <w:color w:val="94C661"/>
        </w:rPr>
        <w:t>s nimi</w:t>
      </w:r>
      <w:r>
        <w:t xml:space="preserve"> udělat". Samozřejmě, že reforma sama </w:t>
      </w:r>
      <w:r>
        <w:rPr>
          <w:color w:val="FEFB0A"/>
        </w:rPr>
        <w:t>sebe</w:t>
      </w:r>
      <w:r>
        <w:t xml:space="preserve"> je </w:t>
      </w:r>
      <w:r>
        <w:rPr>
          <w:color w:val="895E6B"/>
        </w:rPr>
        <w:t xml:space="preserve">ta poslední věc, </w:t>
      </w:r>
      <w:r>
        <w:rPr>
          <w:color w:val="788E95"/>
        </w:rPr>
        <w:t>o kterou</w:t>
      </w:r>
      <w:r>
        <w:rPr>
          <w:color w:val="895E6B"/>
        </w:rPr>
        <w:t xml:space="preserve"> se </w:t>
      </w:r>
      <w:r>
        <w:rPr>
          <w:color w:val="FB6AB8"/>
        </w:rPr>
        <w:t>tento kongres</w:t>
      </w:r>
      <w:r>
        <w:rPr>
          <w:color w:val="895E6B"/>
        </w:rPr>
        <w:t xml:space="preserve"> zajímá</w:t>
      </w:r>
      <w:r>
        <w:t xml:space="preserve">. </w:t>
      </w:r>
      <w:r>
        <w:rPr>
          <w:color w:val="576094"/>
        </w:rPr>
        <w:t xml:space="preserve">Zastánci rozšiřování programů </w:t>
      </w:r>
      <w:r>
        <w:rPr>
          <w:color w:val="DB1474"/>
        </w:rPr>
        <w:t>agentury FHA</w:t>
      </w:r>
      <w:r>
        <w:t xml:space="preserve"> říkají, že pouze chtějí pomoci </w:t>
      </w:r>
      <w:r>
        <w:rPr>
          <w:color w:val="8489AE"/>
        </w:rPr>
        <w:t xml:space="preserve">lidem kupujícím </w:t>
      </w:r>
      <w:r>
        <w:rPr>
          <w:color w:val="860E04"/>
        </w:rPr>
        <w:t>si</w:t>
      </w:r>
      <w:r>
        <w:rPr>
          <w:color w:val="8489AE"/>
        </w:rPr>
        <w:t xml:space="preserve"> bydlení, </w:t>
      </w:r>
      <w:r>
        <w:rPr>
          <w:color w:val="860E04"/>
        </w:rPr>
        <w:t>kteří</w:t>
      </w:r>
      <w:r>
        <w:rPr>
          <w:color w:val="8489AE"/>
        </w:rPr>
        <w:t xml:space="preserve"> jsou vyloučeni z trhů s vysokými cenami</w:t>
      </w:r>
      <w:r>
        <w:t xml:space="preserve">. Ale program </w:t>
      </w:r>
      <w:r>
        <w:rPr>
          <w:color w:val="E115C0"/>
        </w:rPr>
        <w:t>agentury FHA</w:t>
      </w:r>
      <w:r>
        <w:t xml:space="preserve"> vyčerpávají špatné půjčky. </w:t>
      </w:r>
      <w:r>
        <w:rPr>
          <w:color w:val="6A3A35"/>
        </w:rPr>
        <w:t>Jack Kemp</w:t>
      </w:r>
      <w:r>
        <w:t xml:space="preserve"> předložil balíček </w:t>
      </w:r>
      <w:r>
        <w:rPr>
          <w:color w:val="FBC206"/>
        </w:rPr>
        <w:t>reforem</w:t>
      </w:r>
      <w:r>
        <w:t xml:space="preserve"> a </w:t>
      </w:r>
      <w:r>
        <w:rPr>
          <w:color w:val="FBC206"/>
        </w:rPr>
        <w:t>ty</w:t>
      </w:r>
      <w:r>
        <w:t xml:space="preserve"> bezpečně míří do kongresového mlýnku na maso. Tak, jako </w:t>
      </w:r>
      <w:r>
        <w:rPr>
          <w:color w:val="6EAB9B"/>
        </w:rPr>
        <w:t xml:space="preserve">před tím potíže </w:t>
      </w:r>
      <w:r>
        <w:rPr>
          <w:color w:val="F2CDFE"/>
        </w:rPr>
        <w:t>firmy S&amp;L</w:t>
      </w:r>
      <w:r>
        <w:t xml:space="preserve">, je toto </w:t>
      </w:r>
      <w:r>
        <w:rPr>
          <w:color w:val="645341"/>
        </w:rPr>
        <w:t xml:space="preserve">problém, </w:t>
      </w:r>
      <w:r>
        <w:rPr>
          <w:color w:val="760035"/>
        </w:rPr>
        <w:t>který</w:t>
      </w:r>
      <w:r>
        <w:rPr>
          <w:color w:val="645341"/>
        </w:rPr>
        <w:t xml:space="preserve"> by měl </w:t>
      </w:r>
      <w:r>
        <w:rPr>
          <w:color w:val="647A41"/>
        </w:rPr>
        <w:t>kongres</w:t>
      </w:r>
      <w:r>
        <w:rPr>
          <w:color w:val="645341"/>
        </w:rPr>
        <w:t xml:space="preserve"> řešit, ne ignorovat</w:t>
      </w:r>
      <w:r>
        <w:t>.</w:t>
      </w:r>
    </w:p>
    <w:p>
      <w:r>
        <w:rPr>
          <w:b/>
        </w:rPr>
        <w:t>Document number 110</w:t>
      </w:r>
    </w:p>
    <w:p>
      <w:r>
        <w:rPr>
          <w:b/>
        </w:rPr>
        <w:t>Document identifier: wsj0310-001</w:t>
      </w:r>
    </w:p>
    <w:p>
      <w:r>
        <w:rPr>
          <w:color w:val="310106"/>
        </w:rPr>
        <w:t>Firma Gillette Co. z Bostonu</w:t>
      </w:r>
      <w:r>
        <w:t xml:space="preserve"> uvedla, </w:t>
      </w:r>
      <w:r>
        <w:rPr>
          <w:color w:val="04640D"/>
        </w:rPr>
        <w:t xml:space="preserve">že plánuje restrukturalizaci </w:t>
      </w:r>
      <w:r>
        <w:rPr>
          <w:color w:val="FEFB0A"/>
        </w:rPr>
        <w:t>své</w:t>
      </w:r>
      <w:r>
        <w:rPr>
          <w:color w:val="FB5514"/>
        </w:rPr>
        <w:t xml:space="preserve"> jihoafrické přidružené společnosti</w:t>
      </w:r>
      <w:r>
        <w:t xml:space="preserve">. </w:t>
      </w:r>
      <w:r>
        <w:rPr>
          <w:color w:val="E115C0"/>
        </w:rPr>
        <w:t>V rámci plánu</w:t>
      </w:r>
      <w:r>
        <w:rPr>
          <w:color w:val="00587F"/>
        </w:rPr>
        <w:t xml:space="preserve"> </w:t>
      </w:r>
      <w:r>
        <w:rPr>
          <w:color w:val="0BC582"/>
        </w:rPr>
        <w:t>firma Gillette South Africa</w:t>
      </w:r>
      <w:r>
        <w:rPr>
          <w:color w:val="00587F"/>
        </w:rPr>
        <w:t xml:space="preserve"> prodá výrobní zařízení ve Springsu </w:t>
      </w:r>
      <w:r>
        <w:rPr>
          <w:color w:val="FEB8C8"/>
        </w:rPr>
        <w:t>v Jižní Africe</w:t>
      </w:r>
      <w:r>
        <w:rPr>
          <w:color w:val="00587F"/>
        </w:rPr>
        <w:t xml:space="preserve"> a </w:t>
      </w:r>
      <w:r>
        <w:rPr>
          <w:color w:val="0BC582"/>
        </w:rPr>
        <w:t>své</w:t>
      </w:r>
      <w:r>
        <w:rPr>
          <w:color w:val="00587F"/>
        </w:rPr>
        <w:t xml:space="preserve"> podniky na toaletní potřeby a umělohmotné tašky </w:t>
      </w:r>
      <w:r>
        <w:rPr>
          <w:color w:val="9E8317"/>
        </w:rPr>
        <w:t>společnosti Twins Pharmaceuticals Ltd., přidruženému členovi korporace Anglo American Corp., jihoafrické společnosti</w:t>
      </w:r>
      <w:r>
        <w:t xml:space="preserve">. Podmínky nebyly prozrazeny. Konečná dohoda nebyla podepsána a </w:t>
      </w:r>
      <w:r>
        <w:rPr>
          <w:color w:val="00587F"/>
        </w:rPr>
        <w:t>tyto kroky</w:t>
      </w:r>
      <w:r>
        <w:t xml:space="preserve"> neměly </w:t>
      </w:r>
      <w:r>
        <w:rPr>
          <w:color w:val="01190F"/>
        </w:rPr>
        <w:t>na společnost</w:t>
      </w:r>
      <w:r>
        <w:t xml:space="preserve"> podstatný dopad, uvedla </w:t>
      </w:r>
      <w:r>
        <w:rPr>
          <w:color w:val="310106"/>
        </w:rPr>
        <w:t>firma Gillette</w:t>
      </w:r>
      <w:r>
        <w:t xml:space="preserve">. </w:t>
      </w:r>
      <w:r>
        <w:rPr>
          <w:color w:val="310106"/>
        </w:rPr>
        <w:t>Společnost</w:t>
      </w:r>
      <w:r>
        <w:t xml:space="preserve"> prohlásila, že </w:t>
      </w:r>
      <w:r>
        <w:rPr>
          <w:color w:val="00587F"/>
        </w:rPr>
        <w:t>to</w:t>
      </w:r>
      <w:r>
        <w:t xml:space="preserve"> je součástí </w:t>
      </w:r>
      <w:r>
        <w:rPr>
          <w:color w:val="847D81"/>
        </w:rPr>
        <w:t xml:space="preserve">probíhající celosvětové restrukturalizace, </w:t>
      </w:r>
      <w:r>
        <w:rPr>
          <w:color w:val="58018B"/>
        </w:rPr>
        <w:t>ve které</w:t>
      </w:r>
      <w:r>
        <w:rPr>
          <w:color w:val="847D81"/>
        </w:rPr>
        <w:t xml:space="preserve"> byly zredukovány nebo prodány provozy v několika zemích</w:t>
      </w:r>
      <w:r>
        <w:t xml:space="preserve">. </w:t>
      </w:r>
      <w:r>
        <w:rPr>
          <w:color w:val="310106"/>
        </w:rPr>
        <w:t>Firma Gillette</w:t>
      </w:r>
      <w:r>
        <w:t xml:space="preserve"> uvedla, že </w:t>
      </w:r>
      <w:r>
        <w:rPr>
          <w:color w:val="310106"/>
        </w:rPr>
        <w:t>její</w:t>
      </w:r>
      <w:r>
        <w:t xml:space="preserve"> trvalá přítomnost </w:t>
      </w:r>
      <w:r>
        <w:rPr>
          <w:color w:val="B70639"/>
        </w:rPr>
        <w:t>v Jižní Africe</w:t>
      </w:r>
      <w:r>
        <w:t xml:space="preserve"> "</w:t>
      </w:r>
      <w:r>
        <w:rPr>
          <w:color w:val="310106"/>
        </w:rPr>
        <w:t>jí</w:t>
      </w:r>
      <w:r>
        <w:t xml:space="preserve"> umožňuje přinášet významný prospěch </w:t>
      </w:r>
      <w:r>
        <w:rPr>
          <w:color w:val="01190F"/>
        </w:rPr>
        <w:t>pro jihoafrickou společnost</w:t>
      </w:r>
      <w:r>
        <w:t xml:space="preserve">, do života </w:t>
      </w:r>
      <w:r>
        <w:rPr>
          <w:color w:val="01190F"/>
        </w:rPr>
        <w:t>jejích</w:t>
      </w:r>
      <w:r>
        <w:t xml:space="preserve"> zaměstnanců a </w:t>
      </w:r>
      <w:r>
        <w:rPr>
          <w:color w:val="703B01"/>
        </w:rPr>
        <w:t xml:space="preserve">obcím, </w:t>
      </w:r>
      <w:r>
        <w:rPr>
          <w:color w:val="F7F1DF"/>
        </w:rPr>
        <w:t>ve kterých</w:t>
      </w:r>
      <w:r>
        <w:rPr>
          <w:color w:val="703B01"/>
        </w:rPr>
        <w:t xml:space="preserve"> působí</w:t>
      </w:r>
      <w:r>
        <w:t xml:space="preserve">." </w:t>
      </w:r>
      <w:r>
        <w:rPr>
          <w:color w:val="01190F"/>
        </w:rPr>
        <w:t>Firma Gillette South Africa</w:t>
      </w:r>
      <w:r>
        <w:t xml:space="preserve"> zaměstnává kolem 250 lidí. </w:t>
      </w:r>
      <w:r>
        <w:rPr>
          <w:color w:val="118B8A"/>
        </w:rPr>
        <w:t>Asi 60 % pracovní síly</w:t>
      </w:r>
      <w:r>
        <w:t xml:space="preserve"> zůstane </w:t>
      </w:r>
      <w:r>
        <w:rPr>
          <w:color w:val="01190F"/>
        </w:rPr>
        <w:t>ve firmě Gillette</w:t>
      </w:r>
      <w:r>
        <w:t xml:space="preserve">, nebo </w:t>
      </w:r>
      <w:r>
        <w:rPr>
          <w:color w:val="118B8A"/>
        </w:rPr>
        <w:t>se</w:t>
      </w:r>
      <w:r>
        <w:t xml:space="preserve"> přesune </w:t>
      </w:r>
      <w:r>
        <w:rPr>
          <w:color w:val="4AFEFA"/>
        </w:rPr>
        <w:t>do firmy Twins Pharmaceuticals</w:t>
      </w:r>
      <w:r>
        <w:t xml:space="preserve">, uvedla </w:t>
      </w:r>
      <w:r>
        <w:rPr>
          <w:color w:val="310106"/>
        </w:rPr>
        <w:t>společnost</w:t>
      </w:r>
      <w:r>
        <w:t>.</w:t>
      </w:r>
    </w:p>
    <w:p>
      <w:r>
        <w:rPr>
          <w:b/>
        </w:rPr>
        <w:t>Document number 111</w:t>
      </w:r>
    </w:p>
    <w:p>
      <w:r>
        <w:rPr>
          <w:b/>
        </w:rPr>
        <w:t>Document identifier: wsj0311-001</w:t>
      </w:r>
    </w:p>
    <w:p>
      <w:r>
        <w:rPr>
          <w:color w:val="310106"/>
        </w:rPr>
        <w:t>Sovětský</w:t>
      </w:r>
      <w:r>
        <w:rPr>
          <w:color w:val="04640D"/>
        </w:rPr>
        <w:t xml:space="preserve"> zákonodárný sbor</w:t>
      </w:r>
      <w:r>
        <w:t xml:space="preserve"> včera přijal </w:t>
      </w:r>
      <w:r>
        <w:rPr>
          <w:color w:val="FEFB0A"/>
        </w:rPr>
        <w:t xml:space="preserve">rozpočet </w:t>
      </w:r>
      <w:r>
        <w:rPr>
          <w:color w:val="FB5514"/>
        </w:rPr>
        <w:t>na rok 1990</w:t>
      </w:r>
      <w:r>
        <w:rPr>
          <w:color w:val="FEFB0A"/>
        </w:rPr>
        <w:t xml:space="preserve">, </w:t>
      </w:r>
      <w:r>
        <w:rPr>
          <w:color w:val="E115C0"/>
        </w:rPr>
        <w:t>který</w:t>
      </w:r>
      <w:r>
        <w:rPr>
          <w:color w:val="FEFB0A"/>
        </w:rPr>
        <w:t xml:space="preserve"> sníží </w:t>
      </w:r>
      <w:r>
        <w:rPr>
          <w:color w:val="00587F"/>
        </w:rPr>
        <w:t>na polovinu</w:t>
      </w:r>
      <w:r>
        <w:rPr>
          <w:color w:val="FEFB0A"/>
        </w:rPr>
        <w:t xml:space="preserve"> </w:t>
      </w:r>
      <w:r>
        <w:rPr>
          <w:color w:val="0BC582"/>
        </w:rPr>
        <w:t>jejich</w:t>
      </w:r>
      <w:r>
        <w:rPr>
          <w:color w:val="FEB8C8"/>
        </w:rPr>
        <w:t xml:space="preserve"> ohromný deficit se škrty ve výdajích </w:t>
      </w:r>
      <w:r>
        <w:rPr>
          <w:color w:val="9E8317"/>
        </w:rPr>
        <w:t>na obranu</w:t>
      </w:r>
      <w:r>
        <w:rPr>
          <w:color w:val="FEB8C8"/>
        </w:rPr>
        <w:t xml:space="preserve"> a kapitálových výdajích</w:t>
      </w:r>
      <w:r>
        <w:rPr>
          <w:color w:val="FEFB0A"/>
        </w:rPr>
        <w:t>, zatímco se snaží zlepšit krytí potřeby znechucených spotřebitelů</w:t>
      </w:r>
      <w:r>
        <w:t xml:space="preserve">. Počet hlasů pro přijetí byl Návrh na zvýšení cen piva, tabáku a luxusních věcí byl zamítnut v poměru 338-44. Sovětský prezident Michail Gorbačev řekl </w:t>
      </w:r>
      <w:r>
        <w:rPr>
          <w:color w:val="04640D"/>
        </w:rPr>
        <w:t>zákonodárcům</w:t>
      </w:r>
      <w:r>
        <w:t xml:space="preserve">, že měli dobrý start, ale že nejtěžší práce je ještě </w:t>
      </w:r>
      <w:r>
        <w:rPr>
          <w:color w:val="04640D"/>
        </w:rPr>
        <w:t>před nimi</w:t>
      </w:r>
      <w:r>
        <w:t xml:space="preserve">. </w:t>
      </w:r>
      <w:r>
        <w:rPr>
          <w:color w:val="01190F"/>
        </w:rPr>
        <w:t>Tisková agentura Tass</w:t>
      </w:r>
      <w:r>
        <w:t xml:space="preserve"> uvedla, že </w:t>
      </w:r>
      <w:r>
        <w:rPr>
          <w:color w:val="FEFB0A"/>
        </w:rPr>
        <w:t xml:space="preserve">rozpočet </w:t>
      </w:r>
      <w:r>
        <w:rPr>
          <w:color w:val="FB5514"/>
        </w:rPr>
        <w:t>pro rok 1990</w:t>
      </w:r>
      <w:r>
        <w:t xml:space="preserve"> předjímá </w:t>
      </w:r>
      <w:r>
        <w:rPr>
          <w:color w:val="847D81"/>
        </w:rPr>
        <w:t>příjem 429.9 miliardy rublů (693.4 miliardy amerických dolarů)</w:t>
      </w:r>
      <w:r>
        <w:t xml:space="preserve"> </w:t>
      </w:r>
      <w:r>
        <w:rPr>
          <w:color w:val="58018B"/>
        </w:rPr>
        <w:t>a výdaje 489.9 miliardy rublů (790.2 miliardy amerických dolarů</w:t>
      </w:r>
      <w:r>
        <w:t xml:space="preserve">). </w:t>
      </w:r>
      <w:r>
        <w:rPr>
          <w:color w:val="B70639"/>
        </w:rPr>
        <w:t>Tato čísla</w:t>
      </w:r>
      <w:r>
        <w:t xml:space="preserve"> jsou skoro přesně to, co </w:t>
      </w:r>
      <w:r>
        <w:rPr>
          <w:color w:val="703B01"/>
        </w:rPr>
        <w:t>vláda</w:t>
      </w:r>
      <w:r>
        <w:t xml:space="preserve"> v září navrhovala </w:t>
      </w:r>
      <w:r>
        <w:rPr>
          <w:color w:val="04640D"/>
        </w:rPr>
        <w:t>zákonodárcům</w:t>
      </w:r>
      <w:r>
        <w:t xml:space="preserve">. Jestliže se </w:t>
      </w:r>
      <w:r>
        <w:rPr>
          <w:color w:val="B70639"/>
        </w:rPr>
        <w:t>jich</w:t>
      </w:r>
      <w:r>
        <w:t xml:space="preserve"> </w:t>
      </w:r>
      <w:r>
        <w:rPr>
          <w:color w:val="703B01"/>
        </w:rPr>
        <w:t>vláda</w:t>
      </w:r>
      <w:r>
        <w:t xml:space="preserve"> dokáže držet, bude moci </w:t>
      </w:r>
      <w:r>
        <w:rPr>
          <w:color w:val="F7F1DF"/>
        </w:rPr>
        <w:t>v tomto roce</w:t>
      </w:r>
      <w:r>
        <w:t xml:space="preserve"> zkrátit </w:t>
      </w:r>
      <w:r>
        <w:rPr>
          <w:color w:val="118B8A"/>
        </w:rPr>
        <w:t>deficit 120 miliard rublů (193 miliardy amerických dolarů</w:t>
      </w:r>
      <w:r>
        <w:t xml:space="preserve">) </w:t>
      </w:r>
      <w:r>
        <w:rPr>
          <w:color w:val="4AFEFA"/>
        </w:rPr>
        <w:t>na polovinu</w:t>
      </w:r>
      <w:r>
        <w:t xml:space="preserve">. </w:t>
      </w:r>
      <w:r>
        <w:rPr>
          <w:color w:val="703B01"/>
        </w:rPr>
        <w:t>Činitelé</w:t>
      </w:r>
      <w:r>
        <w:t xml:space="preserve"> navrhli letos zkrácení rozpočtu </w:t>
      </w:r>
      <w:r>
        <w:rPr>
          <w:color w:val="FCB164"/>
        </w:rPr>
        <w:t>na obranu</w:t>
      </w:r>
      <w:r>
        <w:t xml:space="preserve"> z 77.3 miliardy rublů (125 miliard amerických dolarů) na 70.9 miliardy rublů (114.3 miliardy amerických dolarů) a také velké škrty ve výdajích na nové podniky a zařízení. </w:t>
      </w:r>
      <w:r>
        <w:rPr>
          <w:color w:val="01190F"/>
        </w:rPr>
        <w:t>Agentura Tass</w:t>
      </w:r>
      <w:r>
        <w:t xml:space="preserve"> uvedla, že konečný rozpočtový a ekonomický plán vyžaduje prudké zvýšení produkce spotřebitelského zboží.</w:t>
      </w:r>
    </w:p>
    <w:p>
      <w:r>
        <w:rPr>
          <w:b/>
        </w:rPr>
        <w:t>Document number 112</w:t>
      </w:r>
    </w:p>
    <w:p>
      <w:r>
        <w:rPr>
          <w:b/>
        </w:rPr>
        <w:t>Document identifier: wsj0312-001</w:t>
      </w:r>
    </w:p>
    <w:p>
      <w:r>
        <w:t xml:space="preserve">Utrpení a hrůza Někdy </w:t>
      </w:r>
      <w:r>
        <w:rPr>
          <w:color w:val="310106"/>
        </w:rPr>
        <w:t>svou</w:t>
      </w:r>
      <w:r>
        <w:t xml:space="preserve"> mysl izoluji, když musím myslet přesně, oprostím od všech ostatních myšlenek, zatímco se snažím dospět k rozhodnutí. Ale často se nic nevyřeší a </w:t>
      </w:r>
      <w:r>
        <w:rPr>
          <w:color w:val="310106"/>
        </w:rPr>
        <w:t>já</w:t>
      </w:r>
      <w:r>
        <w:t xml:space="preserve"> mám pocit marnosti a vzteku: v nejistotě s pro a proti se cítím </w:t>
      </w:r>
      <w:r>
        <w:rPr>
          <w:color w:val="04640D"/>
        </w:rPr>
        <w:t>jako porota neschopná dojít k rozhodnutí</w:t>
      </w:r>
      <w:r>
        <w:t xml:space="preserve">. - </w:t>
      </w:r>
      <w:r>
        <w:rPr>
          <w:color w:val="310106"/>
        </w:rPr>
        <w:t>Arnold J. Zarett</w:t>
      </w:r>
      <w:r>
        <w:t xml:space="preserve">. </w:t>
      </w:r>
      <w:r>
        <w:rPr>
          <w:color w:val="FEFB0A"/>
        </w:rPr>
        <w:t>Blbnutí</w:t>
      </w:r>
      <w:r>
        <w:t xml:space="preserve"> </w:t>
      </w:r>
      <w:r>
        <w:rPr>
          <w:color w:val="FEFB0A"/>
        </w:rPr>
        <w:t>Aplaus na rodeu: povzbuzování mustangů</w:t>
      </w:r>
      <w:r>
        <w:t>. - Marvin Alisky.</w:t>
      </w:r>
    </w:p>
    <w:p>
      <w:r>
        <w:rPr>
          <w:b/>
        </w:rPr>
        <w:t>Document number 113</w:t>
      </w:r>
    </w:p>
    <w:p>
      <w:r>
        <w:rPr>
          <w:b/>
        </w:rPr>
        <w:t>Document identifier: wsj0313-001</w:t>
      </w:r>
    </w:p>
    <w:p>
      <w:r>
        <w:rPr>
          <w:color w:val="310106"/>
        </w:rPr>
        <w:t>Společnost Ocean Drilling &amp; Exploration Co.</w:t>
      </w:r>
      <w:r>
        <w:rPr>
          <w:color w:val="04640D"/>
        </w:rPr>
        <w:t xml:space="preserve"> prodá </w:t>
      </w:r>
      <w:r>
        <w:rPr>
          <w:color w:val="FEFB0A"/>
        </w:rPr>
        <w:t>své</w:t>
      </w:r>
      <w:r>
        <w:rPr>
          <w:color w:val="FB5514"/>
        </w:rPr>
        <w:t xml:space="preserve"> podniky zabývající se smluvními vrty</w:t>
      </w:r>
      <w:r>
        <w:rPr>
          <w:color w:val="E115C0"/>
        </w:rPr>
        <w:t xml:space="preserve"> a odečte 50.9 milionu dolarů ztráty z provozů přerušených </w:t>
      </w:r>
      <w:r>
        <w:rPr>
          <w:color w:val="00587F"/>
        </w:rPr>
        <w:t>ve třetím čtvrtletí</w:t>
      </w:r>
      <w:r>
        <w:rPr>
          <w:color w:val="E115C0"/>
        </w:rPr>
        <w:t xml:space="preserve"> </w:t>
      </w:r>
      <w:r>
        <w:rPr>
          <w:color w:val="04640D"/>
        </w:rPr>
        <w:t>kvůli plánovanému prodeji</w:t>
      </w:r>
      <w:r>
        <w:t xml:space="preserve">. </w:t>
      </w:r>
      <w:r>
        <w:rPr>
          <w:color w:val="0BC582"/>
        </w:rPr>
        <w:t xml:space="preserve">Tato společnost z New Orleansu, </w:t>
      </w:r>
      <w:r>
        <w:rPr>
          <w:color w:val="FEB8C8"/>
        </w:rPr>
        <w:t>která</w:t>
      </w:r>
      <w:r>
        <w:rPr>
          <w:color w:val="0BC582"/>
        </w:rPr>
        <w:t xml:space="preserve"> se zabývá průzkumem ropy a zemního plynu a ponory</w:t>
      </w:r>
      <w:r>
        <w:t xml:space="preserve">, dodala, že </w:t>
      </w:r>
      <w:r>
        <w:rPr>
          <w:color w:val="E115C0"/>
        </w:rPr>
        <w:t>od restrukturalizace</w:t>
      </w:r>
      <w:r>
        <w:t xml:space="preserve"> neočekává žádný další nepříznivý finanční dopad. </w:t>
      </w:r>
      <w:r>
        <w:rPr>
          <w:color w:val="9E8317"/>
        </w:rPr>
        <w:t>Ve třetím čtvrtletí</w:t>
      </w:r>
      <w:r>
        <w:t xml:space="preserve"> měla </w:t>
      </w:r>
      <w:r>
        <w:rPr>
          <w:color w:val="0BC582"/>
        </w:rPr>
        <w:t xml:space="preserve">společnost, </w:t>
      </w:r>
      <w:r>
        <w:rPr>
          <w:color w:val="FEB8C8"/>
        </w:rPr>
        <w:t>kterou</w:t>
      </w:r>
      <w:r>
        <w:rPr>
          <w:color w:val="0BC582"/>
        </w:rPr>
        <w:t xml:space="preserve"> z 61 % vlastní společnost Murphy Oil Corp. z Arkansasu</w:t>
      </w:r>
      <w:r>
        <w:t xml:space="preserve">, čistou ztrátu 46.9 milionu dolarů, neboli 91 centů na akcii, ve srovnání s loňskou opakovanou ztrátou ve výši 9 milionů dolarů, neboli 18 centů na akcii. </w:t>
      </w:r>
      <w:r>
        <w:rPr>
          <w:color w:val="9E8317"/>
        </w:rPr>
        <w:t>V posledním období</w:t>
      </w:r>
      <w:r>
        <w:t xml:space="preserve"> činil zisk z pokračujících provozů 4 miliony dolarů. Příjem vzrostl o 13 % z 68.5 na 77.3 milionu dolarů. </w:t>
      </w:r>
      <w:r>
        <w:rPr>
          <w:color w:val="0BC582"/>
        </w:rPr>
        <w:t>Společnost Ocean Drilling</w:t>
      </w:r>
      <w:r>
        <w:t xml:space="preserve"> uvedla, že v blízké budoucnosti nabídne </w:t>
      </w:r>
      <w:r>
        <w:rPr>
          <w:color w:val="01190F"/>
        </w:rPr>
        <w:t>15 až 20 % podniků zabývajících se smluvními vrty</w:t>
      </w:r>
      <w:r>
        <w:t xml:space="preserve"> prostřednictvím nabídky nových cenných papírů. Dlouho se hovořilo o tom, že </w:t>
      </w:r>
      <w:r>
        <w:rPr>
          <w:color w:val="0BC582"/>
        </w:rPr>
        <w:t>společnost Ocean Drilling</w:t>
      </w:r>
      <w:r>
        <w:t xml:space="preserve"> </w:t>
      </w:r>
      <w:r>
        <w:rPr>
          <w:color w:val="01190F"/>
        </w:rPr>
        <w:t>tuto jednotku</w:t>
      </w:r>
      <w:r>
        <w:t xml:space="preserve"> prodá, aby se mohla soustředit na </w:t>
      </w:r>
      <w:r>
        <w:rPr>
          <w:color w:val="0BC582"/>
        </w:rPr>
        <w:t>své</w:t>
      </w:r>
      <w:r>
        <w:t xml:space="preserve"> stěžejní obchody s ropou a zemním plynem. </w:t>
      </w:r>
      <w:r>
        <w:rPr>
          <w:color w:val="0BC582"/>
        </w:rPr>
        <w:t>Společnost Ocean Drilling</w:t>
      </w:r>
      <w:r>
        <w:t xml:space="preserve"> prohlásila, že </w:t>
      </w:r>
      <w:r>
        <w:rPr>
          <w:color w:val="E115C0"/>
        </w:rPr>
        <w:t>po restrukturalizaci</w:t>
      </w:r>
      <w:r>
        <w:t xml:space="preserve"> nebude vlastnit žádné akcie nové společnosti.</w:t>
      </w:r>
    </w:p>
    <w:p>
      <w:r>
        <w:rPr>
          <w:b/>
        </w:rPr>
        <w:t>Document number 114</w:t>
      </w:r>
    </w:p>
    <w:p>
      <w:r>
        <w:rPr>
          <w:b/>
        </w:rPr>
        <w:t>Document identifier: wsj0314-001</w:t>
      </w:r>
    </w:p>
    <w:p>
      <w:r>
        <w:t xml:space="preserve">Po 20 letech prosazování návrhů pracujících, aby se předělal systém zdravotní péče </w:t>
      </w:r>
      <w:r>
        <w:rPr>
          <w:color w:val="310106"/>
        </w:rPr>
        <w:t>v zemi</w:t>
      </w:r>
      <w:r>
        <w:t xml:space="preserve">, se </w:t>
      </w:r>
      <w:r>
        <w:rPr>
          <w:color w:val="04640D"/>
        </w:rPr>
        <w:t xml:space="preserve">Bert Seidman </w:t>
      </w:r>
      <w:r>
        <w:rPr>
          <w:color w:val="FEFB0A"/>
        </w:rPr>
        <w:t>ze společnosti AFL-CIO</w:t>
      </w:r>
      <w:r>
        <w:t xml:space="preserve"> setkává se zájmem z málo pravděpodobné strany: ze strany velkých podniků. </w:t>
      </w:r>
      <w:r>
        <w:rPr>
          <w:color w:val="FB5514"/>
        </w:rPr>
        <w:t>Lídři společností, frustrovaní dvouciferným nárůstem nákladů na zdravotní péči</w:t>
      </w:r>
      <w:r>
        <w:t xml:space="preserve">, se začínají ozývat jak liberální demokraté. To, že není pod kontrolou zvyšování lékařských nákladů, by nakonec mohlo "vést </w:t>
      </w:r>
      <w:r>
        <w:rPr>
          <w:color w:val="E115C0"/>
        </w:rPr>
        <w:t xml:space="preserve">některé z nás, </w:t>
      </w:r>
      <w:r>
        <w:rPr>
          <w:color w:val="00587F"/>
        </w:rPr>
        <w:t>kteří</w:t>
      </w:r>
      <w:r>
        <w:rPr>
          <w:color w:val="E115C0"/>
        </w:rPr>
        <w:t xml:space="preserve"> dnes jsme zastánci volného trhu</w:t>
      </w:r>
      <w:r>
        <w:t xml:space="preserve">, k přehodnocení </w:t>
      </w:r>
      <w:r>
        <w:rPr>
          <w:color w:val="E115C0"/>
        </w:rPr>
        <w:t>našeho</w:t>
      </w:r>
      <w:r>
        <w:t xml:space="preserve"> myšlení a postojů ohledně národního zdravotního pojištění sponzorovaného </w:t>
      </w:r>
      <w:r>
        <w:rPr>
          <w:color w:val="0BC582"/>
        </w:rPr>
        <w:t>vládou</w:t>
      </w:r>
      <w:r>
        <w:t xml:space="preserve">," varoval na začátku tohoto roku Arthur Puccini, viceprezident firmy General Electric Co. Dopad na finanční zdroje zdravotních dávek dovedl podniky i pracující k překvapivé shodě. </w:t>
      </w:r>
      <w:r>
        <w:rPr>
          <w:color w:val="FEB8C8"/>
        </w:rPr>
        <w:t>Společnost AFL-CIO</w:t>
      </w:r>
      <w:r>
        <w:t xml:space="preserve"> i Národní asociace výrobců volají </w:t>
      </w:r>
      <w:r>
        <w:rPr>
          <w:color w:val="9E8317"/>
        </w:rPr>
        <w:t xml:space="preserve">po opatřeních, </w:t>
      </w:r>
      <w:r>
        <w:rPr>
          <w:color w:val="01190F"/>
        </w:rPr>
        <w:t>která</w:t>
      </w:r>
      <w:r>
        <w:rPr>
          <w:color w:val="847D81"/>
        </w:rPr>
        <w:t xml:space="preserve"> by zastavila rostoucí náklady, zlepšila kvalitu a poskytla péči 31 milionům </w:t>
      </w:r>
      <w:r>
        <w:rPr>
          <w:color w:val="58018B"/>
        </w:rPr>
        <w:t xml:space="preserve">Američanů, </w:t>
      </w:r>
      <w:r>
        <w:rPr>
          <w:color w:val="B70639"/>
        </w:rPr>
        <w:t>kteří</w:t>
      </w:r>
      <w:r>
        <w:rPr>
          <w:color w:val="58018B"/>
        </w:rPr>
        <w:t xml:space="preserve"> v současné době nemají zdravotní pojištění</w:t>
      </w:r>
      <w:r>
        <w:t xml:space="preserve">. Shoda </w:t>
      </w:r>
      <w:r>
        <w:rPr>
          <w:color w:val="703B01"/>
        </w:rPr>
        <w:t>na těchto bodech</w:t>
      </w:r>
      <w:r>
        <w:t xml:space="preserve"> je daleko od konkrétního programu a nikdo neočekává, že </w:t>
      </w:r>
      <w:r>
        <w:rPr>
          <w:color w:val="310106"/>
        </w:rPr>
        <w:t>USA</w:t>
      </w:r>
      <w:r>
        <w:t xml:space="preserve"> se pohrne k radikální restrukturalizaci systému zdravotní péče. Ale existují známky toho, že spolupráce pracujících a vedení by mohla změnit politiku vydávání zákonů o zdravotní péči a ekonomiku lékařství. "Nemohu si vzpomenout </w:t>
      </w:r>
      <w:r>
        <w:rPr>
          <w:color w:val="F7F1DF"/>
        </w:rPr>
        <w:t xml:space="preserve">na dobu, </w:t>
      </w:r>
      <w:r>
        <w:rPr>
          <w:color w:val="118B8A"/>
        </w:rPr>
        <w:t>kdy</w:t>
      </w:r>
      <w:r>
        <w:rPr>
          <w:color w:val="F7F1DF"/>
        </w:rPr>
        <w:t xml:space="preserve"> se prakticky </w:t>
      </w:r>
      <w:r>
        <w:rPr>
          <w:color w:val="4AFEFA"/>
        </w:rPr>
        <w:t>všichni</w:t>
      </w:r>
      <w:r>
        <w:rPr>
          <w:color w:val="F7F1DF"/>
        </w:rPr>
        <w:t xml:space="preserve"> shodli, o čem </w:t>
      </w:r>
      <w:r>
        <w:rPr>
          <w:color w:val="FCB164"/>
        </w:rPr>
        <w:t>ten problém</w:t>
      </w:r>
      <w:r>
        <w:rPr>
          <w:color w:val="F7F1DF"/>
        </w:rPr>
        <w:t xml:space="preserve"> je</w:t>
      </w:r>
      <w:r>
        <w:t xml:space="preserve">," říká </w:t>
      </w:r>
      <w:r>
        <w:rPr>
          <w:color w:val="04640D"/>
        </w:rPr>
        <w:t xml:space="preserve">pan Seidman, </w:t>
      </w:r>
      <w:r>
        <w:rPr>
          <w:color w:val="796EE6"/>
        </w:rPr>
        <w:t>který</w:t>
      </w:r>
      <w:r>
        <w:rPr>
          <w:color w:val="04640D"/>
        </w:rPr>
        <w:t xml:space="preserve"> stojí </w:t>
      </w:r>
      <w:r>
        <w:rPr>
          <w:color w:val="000D2C"/>
        </w:rPr>
        <w:t xml:space="preserve">v čele oddělení </w:t>
      </w:r>
      <w:r>
        <w:rPr>
          <w:color w:val="53495F"/>
        </w:rPr>
        <w:t>společnosti AFL-CIO</w:t>
      </w:r>
      <w:r>
        <w:rPr>
          <w:color w:val="000D2C"/>
        </w:rPr>
        <w:t xml:space="preserve">, </w:t>
      </w:r>
      <w:r>
        <w:rPr>
          <w:color w:val="F95475"/>
        </w:rPr>
        <w:t>které</w:t>
      </w:r>
      <w:r>
        <w:rPr>
          <w:color w:val="000D2C"/>
        </w:rPr>
        <w:t xml:space="preserve"> se zabývá záležitostmi </w:t>
      </w:r>
      <w:r>
        <w:rPr>
          <w:color w:val="61FC03"/>
        </w:rPr>
        <w:t>kolem zdravotnictví</w:t>
      </w:r>
      <w:r>
        <w:t xml:space="preserve">. Protože </w:t>
      </w:r>
      <w:r>
        <w:rPr>
          <w:color w:val="5D9608"/>
        </w:rPr>
        <w:t>Bushova</w:t>
      </w:r>
      <w:r>
        <w:rPr>
          <w:color w:val="DE98FD"/>
        </w:rPr>
        <w:t xml:space="preserve"> vláda</w:t>
      </w:r>
      <w:r>
        <w:t xml:space="preserve"> nepřebírá iniciativu v záležitostech zdraví, obchodní činitelé jednají </w:t>
      </w:r>
      <w:r>
        <w:rPr>
          <w:color w:val="98A088"/>
        </w:rPr>
        <w:t xml:space="preserve">s demokraty </w:t>
      </w:r>
      <w:r>
        <w:rPr>
          <w:color w:val="4F584E"/>
        </w:rPr>
        <w:t>z kongresu</w:t>
      </w:r>
      <w:r>
        <w:rPr>
          <w:color w:val="98A088"/>
        </w:rPr>
        <w:t xml:space="preserve">, </w:t>
      </w:r>
      <w:r>
        <w:rPr>
          <w:color w:val="248AD0"/>
        </w:rPr>
        <w:t>kteří</w:t>
      </w:r>
      <w:r>
        <w:rPr>
          <w:color w:val="98A088"/>
        </w:rPr>
        <w:t xml:space="preserve"> podporují přepracování zdravotní péče</w:t>
      </w:r>
      <w:r>
        <w:t>. "</w:t>
      </w:r>
      <w:r>
        <w:rPr>
          <w:color w:val="5C5300"/>
        </w:rPr>
        <w:t xml:space="preserve">Podniky </w:t>
      </w:r>
      <w:r>
        <w:rPr>
          <w:color w:val="9F6551"/>
        </w:rPr>
        <w:t>v celé zemi</w:t>
      </w:r>
      <w:r>
        <w:t xml:space="preserve"> tráví víc času vypořádáváním se </w:t>
      </w:r>
      <w:r>
        <w:rPr>
          <w:color w:val="BCFEC6"/>
        </w:rPr>
        <w:t>s tímto problémem</w:t>
      </w:r>
      <w:r>
        <w:t xml:space="preserve">," říká </w:t>
      </w:r>
      <w:r>
        <w:rPr>
          <w:color w:val="932C70"/>
        </w:rPr>
        <w:t>senátor Edward Kennedy</w:t>
      </w:r>
      <w:r>
        <w:t xml:space="preserve"> (D., Mass.). "Je </w:t>
      </w:r>
      <w:r>
        <w:rPr>
          <w:color w:val="BCFEC6"/>
        </w:rPr>
        <w:t>to</w:t>
      </w:r>
      <w:r>
        <w:t xml:space="preserve"> zásadní problém." Podniky si na začátku tohoto roku stěžovaly, když </w:t>
      </w:r>
      <w:r>
        <w:rPr>
          <w:color w:val="932C70"/>
        </w:rPr>
        <w:t>senátor Kennedy</w:t>
      </w:r>
      <w:r>
        <w:t xml:space="preserve"> předložil návrh </w:t>
      </w:r>
      <w:r>
        <w:rPr>
          <w:color w:val="2B1B04"/>
        </w:rPr>
        <w:t xml:space="preserve">zákona, </w:t>
      </w:r>
      <w:r>
        <w:rPr>
          <w:color w:val="B5AFC4"/>
        </w:rPr>
        <w:t>který</w:t>
      </w:r>
      <w:r>
        <w:rPr>
          <w:color w:val="2B1B04"/>
        </w:rPr>
        <w:t xml:space="preserve"> by </w:t>
      </w:r>
      <w:r>
        <w:rPr>
          <w:color w:val="D4C67A"/>
        </w:rPr>
        <w:t>zaměstnavatelům</w:t>
      </w:r>
      <w:r>
        <w:rPr>
          <w:color w:val="2B1B04"/>
        </w:rPr>
        <w:t xml:space="preserve"> nařizoval, aby</w:t>
      </w:r>
      <w:r>
        <w:t xml:space="preserve"> </w:t>
      </w:r>
      <w:r>
        <w:rPr>
          <w:color w:val="AE7AA1"/>
        </w:rPr>
        <w:t>pracovníkům zajistili minimální stupeň zdravotního pojištění, ale neobsahoval ustanovení kontrolující náklady</w:t>
      </w:r>
      <w:r>
        <w:t xml:space="preserve">. Částečně jako odpověď vypracovává dvoupartijní skupina senátorů z finančních a pracovních komisí </w:t>
      </w:r>
      <w:r>
        <w:rPr>
          <w:color w:val="C2A393"/>
        </w:rPr>
        <w:t>plán na získání široké podpory</w:t>
      </w:r>
      <w:r>
        <w:t xml:space="preserve">. </w:t>
      </w:r>
      <w:r>
        <w:rPr>
          <w:color w:val="C2A393"/>
        </w:rPr>
        <w:t>To</w:t>
      </w:r>
      <w:r>
        <w:t xml:space="preserve"> bude </w:t>
      </w:r>
      <w:r>
        <w:rPr>
          <w:color w:val="0232FD"/>
        </w:rPr>
        <w:t>náklady omezující ustanovení, navržené tak, aby</w:t>
      </w:r>
      <w:r>
        <w:t xml:space="preserve"> zabránilo využití zvětšených příspěvků ke zvýšení cen za péči. </w:t>
      </w:r>
      <w:r>
        <w:rPr>
          <w:color w:val="6A3A35"/>
        </w:rPr>
        <w:t xml:space="preserve">S 11.1 % hrubého národního produktu jsou </w:t>
      </w:r>
      <w:r>
        <w:rPr>
          <w:color w:val="BA6801"/>
        </w:rPr>
        <w:t xml:space="preserve">výdaje na zdraví </w:t>
      </w:r>
      <w:r>
        <w:rPr>
          <w:color w:val="168E5C"/>
        </w:rPr>
        <w:t>v USA</w:t>
      </w:r>
      <w:r>
        <w:rPr>
          <w:color w:val="6A3A35"/>
        </w:rPr>
        <w:t xml:space="preserve"> už nejvyšší na světě</w:t>
      </w:r>
      <w:r>
        <w:t xml:space="preserve">. </w:t>
      </w:r>
      <w:r>
        <w:rPr>
          <w:color w:val="6A3A35"/>
        </w:rPr>
        <w:t>Naproti tomu</w:t>
      </w:r>
      <w:r>
        <w:t xml:space="preserve"> </w:t>
      </w:r>
      <w:r>
        <w:rPr>
          <w:color w:val="16C0D0"/>
        </w:rPr>
        <w:t>v Japonsku</w:t>
      </w:r>
      <w:r>
        <w:t xml:space="preserve"> </w:t>
      </w:r>
      <w:r>
        <w:rPr>
          <w:color w:val="C62100"/>
        </w:rPr>
        <w:t>to</w:t>
      </w:r>
      <w:r>
        <w:t xml:space="preserve"> je 6.7 % HNP, celkové produkce zboží a služeb </w:t>
      </w:r>
      <w:r>
        <w:rPr>
          <w:color w:val="16C0D0"/>
        </w:rPr>
        <w:t>v zemi</w:t>
      </w:r>
      <w:r>
        <w:t xml:space="preserve">. Vedení a zaměstnanci se obávají, že tento rozdíl učiní americké společnosti méně konkurenceschopné. Firma Chrysler Corp. odhaduje, že náklady na zdraví přidají k ceně každého vozu 700 dolarů, asi o 300 až 500 dolarů na auto víc než na zdraví platí zahraniční konkurenti. "Cena zdravotní péče narušuje kvalitu žití a oslabuje pracovní sílu," stěžuje si Walter Maher, odborník na zdraví a dávky. Pracující jsou znepokojeni, protože </w:t>
      </w:r>
      <w:r>
        <w:rPr>
          <w:color w:val="014347"/>
        </w:rPr>
        <w:t>mnoho společností</w:t>
      </w:r>
      <w:r>
        <w:t xml:space="preserve"> používá vyšší zaměstnanecké pojistné, odpočitatelné položky a platby společnosti, aby odklonily rostoucí náklady na léčbu pracovníků. Zdravotní příspěvky jsou spornými otázkami ve stávkách proti firmám Pittston Co. a Nynex Corp. Ve </w:t>
      </w:r>
      <w:r>
        <w:rPr>
          <w:color w:val="233809"/>
        </w:rPr>
        <w:t>své</w:t>
      </w:r>
      <w:r>
        <w:t xml:space="preserve"> nové letošní smlouvě se </w:t>
      </w:r>
      <w:r>
        <w:rPr>
          <w:color w:val="233809"/>
        </w:rPr>
        <w:t>společnosti American Telephone &amp; Telegraph Co. a Communications Workers of America</w:t>
      </w:r>
      <w:r>
        <w:t xml:space="preserve"> dohodly, že budou hledat "okamžitá a trvalá celonárodní řešení" ohledně zvyšování nákladů na zdravotní péči. Někteří analytici jsou cyničtí, co se týče nového zájmu společností o reorganizaci zdravotní péče. </w:t>
      </w:r>
      <w:r>
        <w:rPr>
          <w:color w:val="42083B"/>
        </w:rPr>
        <w:t>Carl Schramm, prezident Asociace zdravotního pojištění v Americe</w:t>
      </w:r>
      <w:r>
        <w:t>, se vysmívá "</w:t>
      </w:r>
      <w:r>
        <w:rPr>
          <w:color w:val="82785D"/>
        </w:rPr>
        <w:t xml:space="preserve">kapitalistům, </w:t>
      </w:r>
      <w:r>
        <w:rPr>
          <w:color w:val="023087"/>
        </w:rPr>
        <w:t>kteří</w:t>
      </w:r>
      <w:r>
        <w:rPr>
          <w:color w:val="82785D"/>
        </w:rPr>
        <w:t xml:space="preserve"> chtějí zestátnit celý systém financování" zdraví</w:t>
      </w:r>
      <w:r>
        <w:t xml:space="preserve">. "Doufají, že </w:t>
      </w:r>
      <w:r>
        <w:rPr>
          <w:color w:val="82785D"/>
        </w:rPr>
        <w:t>si</w:t>
      </w:r>
      <w:r>
        <w:t xml:space="preserve"> budou moci koupit cenovou kázeň </w:t>
      </w:r>
      <w:r>
        <w:rPr>
          <w:color w:val="0BC582"/>
        </w:rPr>
        <w:t>vlády</w:t>
      </w:r>
      <w:r>
        <w:t xml:space="preserve">," ale </w:t>
      </w:r>
      <w:r>
        <w:rPr>
          <w:color w:val="B7DAD2"/>
        </w:rPr>
        <w:t>to</w:t>
      </w:r>
      <w:r>
        <w:t xml:space="preserve"> je falešná naděje, říká </w:t>
      </w:r>
      <w:r>
        <w:rPr>
          <w:color w:val="42083B"/>
        </w:rPr>
        <w:t>pan Schramm</w:t>
      </w:r>
      <w:r>
        <w:t xml:space="preserve">. Tvrdí, že </w:t>
      </w:r>
      <w:r>
        <w:rPr>
          <w:color w:val="0BC582"/>
        </w:rPr>
        <w:t>vláda</w:t>
      </w:r>
      <w:r>
        <w:t xml:space="preserve"> při vedení </w:t>
      </w:r>
      <w:r>
        <w:rPr>
          <w:color w:val="0BC582"/>
        </w:rPr>
        <w:t>svých</w:t>
      </w:r>
      <w:r>
        <w:t xml:space="preserve"> zdravotních účtů dělá ještě horší práci než podniky. Zatím </w:t>
      </w:r>
      <w:r>
        <w:rPr>
          <w:color w:val="196956"/>
        </w:rPr>
        <w:t xml:space="preserve">ani </w:t>
      </w:r>
      <w:r>
        <w:rPr>
          <w:color w:val="8C41BB"/>
        </w:rPr>
        <w:t>Bushova</w:t>
      </w:r>
      <w:r>
        <w:rPr>
          <w:color w:val="ECEDFE"/>
        </w:rPr>
        <w:t xml:space="preserve"> vláda</w:t>
      </w:r>
      <w:r>
        <w:rPr>
          <w:color w:val="196956"/>
        </w:rPr>
        <w:t xml:space="preserve"> ani </w:t>
      </w:r>
      <w:r>
        <w:rPr>
          <w:color w:val="2B2D32"/>
        </w:rPr>
        <w:t>kongres</w:t>
      </w:r>
      <w:r>
        <w:t xml:space="preserve"> nejsou připraveni ukázat cestu k přepracování zdravotní péče. </w:t>
      </w:r>
      <w:r>
        <w:rPr>
          <w:color w:val="DE98FD"/>
        </w:rPr>
        <w:t>Vláda</w:t>
      </w:r>
      <w:r>
        <w:t xml:space="preserve"> postrádá komplexní politiku zdravotní péče. </w:t>
      </w:r>
      <w:r>
        <w:rPr>
          <w:color w:val="94C661"/>
        </w:rPr>
        <w:t>Kongres</w:t>
      </w:r>
      <w:r>
        <w:t xml:space="preserve"> se snaží odstranit </w:t>
      </w:r>
      <w:r>
        <w:rPr>
          <w:color w:val="F8907D"/>
        </w:rPr>
        <w:t xml:space="preserve">nepopulární tragický zákon o péči z roku 1988, </w:t>
      </w:r>
      <w:r>
        <w:rPr>
          <w:color w:val="895E6B"/>
        </w:rPr>
        <w:t>který</w:t>
      </w:r>
      <w:r>
        <w:rPr>
          <w:color w:val="F8907D"/>
        </w:rPr>
        <w:t xml:space="preserve"> zvýšil </w:t>
      </w:r>
      <w:r>
        <w:rPr>
          <w:color w:val="788E95"/>
        </w:rPr>
        <w:t>dávky pro starší osoby</w:t>
      </w:r>
      <w:r>
        <w:rPr>
          <w:color w:val="F8907D"/>
        </w:rPr>
        <w:t xml:space="preserve"> a zdanil </w:t>
      </w:r>
      <w:r>
        <w:rPr>
          <w:color w:val="788E95"/>
        </w:rPr>
        <w:t>je</w:t>
      </w:r>
      <w:r>
        <w:rPr>
          <w:color w:val="F8907D"/>
        </w:rPr>
        <w:t>, aby</w:t>
      </w:r>
      <w:r>
        <w:t xml:space="preserve"> se financovalo </w:t>
      </w:r>
      <w:r>
        <w:rPr>
          <w:color w:val="FB6AB8"/>
        </w:rPr>
        <w:t>nové krytí</w:t>
      </w:r>
      <w:r>
        <w:t xml:space="preserve">. </w:t>
      </w:r>
      <w:r>
        <w:rPr>
          <w:color w:val="576094"/>
        </w:rPr>
        <w:t xml:space="preserve">Komise se členy ze dvou politických stran, zřízená </w:t>
      </w:r>
      <w:r>
        <w:rPr>
          <w:color w:val="DB1474"/>
        </w:rPr>
        <w:t>Kongresem</w:t>
      </w:r>
      <w:r>
        <w:rPr>
          <w:color w:val="576094"/>
        </w:rPr>
        <w:t xml:space="preserve"> a vedená senátorem Johnem Rockefellerem (demokratem za Západní Virginii</w:t>
      </w:r>
      <w:r>
        <w:t xml:space="preserve">), má za úkol do 1. března představit nové plány pro řešení nepojištěné a dlouhodobé péče o starší osoby. </w:t>
      </w:r>
      <w:r>
        <w:rPr>
          <w:color w:val="576094"/>
        </w:rPr>
        <w:t xml:space="preserve">Komise stanovená na čtyři roky </w:t>
      </w:r>
      <w:r>
        <w:rPr>
          <w:color w:val="8489AE"/>
        </w:rPr>
        <w:t>ministrem zdraví a péče o člověka Louisem Sullivanem</w:t>
      </w:r>
      <w:r>
        <w:t xml:space="preserve"> široce zkoumá ekonomii zdravotního programu pro starší osoby, bezplatnou lékařskou péči pro chudé a </w:t>
      </w:r>
      <w:r>
        <w:rPr>
          <w:color w:val="860E04"/>
        </w:rPr>
        <w:t>zdravotní systém obecně</w:t>
      </w:r>
      <w:r>
        <w:t xml:space="preserve">. Očekává se, že zprávu podá příští léto. "Žádná kouzelná střela nebude v příštím, volebním roce, vypálena," říká republikán Fortny Stark (D., Kalifornie). Ale rok 1991 by mohl být vhodnou dobou pro akci. Tlak ke změně poroste s náklady. "Myslím, že zaměstnavatelé skutečně budou jedni z </w:t>
      </w:r>
      <w:r>
        <w:rPr>
          <w:color w:val="FBC206"/>
        </w:rPr>
        <w:t>těch</w:t>
      </w:r>
      <w:r>
        <w:t xml:space="preserve">, </w:t>
      </w:r>
      <w:r>
        <w:rPr>
          <w:color w:val="FBC206"/>
        </w:rPr>
        <w:t>kteří</w:t>
      </w:r>
      <w:r>
        <w:t xml:space="preserve"> budou požadovat zásadní změnu," říká Sharon Canner, zdravotní expertka </w:t>
      </w:r>
      <w:r>
        <w:rPr>
          <w:color w:val="6EAB9B"/>
        </w:rPr>
        <w:t>z NAM</w:t>
      </w:r>
      <w:r>
        <w:t xml:space="preserve">. Jakýkoli významný pokus o vylepšení </w:t>
      </w:r>
      <w:r>
        <w:rPr>
          <w:color w:val="860E04"/>
        </w:rPr>
        <w:t>systému zdravotní péče</w:t>
      </w:r>
      <w:r>
        <w:t xml:space="preserve"> pravděpodobně vzbudí odpor politicky silných zájmových skupin, zejména Americké lékařské asociace, a možná i veřejnosti, jestliže </w:t>
      </w:r>
      <w:r>
        <w:rPr>
          <w:color w:val="94C661"/>
        </w:rPr>
        <w:t>kongres</w:t>
      </w:r>
      <w:r>
        <w:t xml:space="preserve"> podnikne </w:t>
      </w:r>
      <w:r>
        <w:rPr>
          <w:color w:val="F2CDFE"/>
        </w:rPr>
        <w:t xml:space="preserve">kroky, </w:t>
      </w:r>
      <w:r>
        <w:rPr>
          <w:color w:val="645341"/>
        </w:rPr>
        <w:t>které</w:t>
      </w:r>
      <w:r>
        <w:rPr>
          <w:color w:val="F2CDFE"/>
        </w:rPr>
        <w:t xml:space="preserve"> v pacientech vzbudí strach, že omezí dostupnost péče</w:t>
      </w:r>
      <w:r>
        <w:t xml:space="preserve">. </w:t>
      </w:r>
      <w:r>
        <w:rPr>
          <w:color w:val="6EAB9B"/>
        </w:rPr>
        <w:t>NAM</w:t>
      </w:r>
      <w:r>
        <w:t xml:space="preserve"> vítá </w:t>
      </w:r>
      <w:r>
        <w:rPr>
          <w:color w:val="760035"/>
        </w:rPr>
        <w:t xml:space="preserve">snahy, </w:t>
      </w:r>
      <w:r>
        <w:rPr>
          <w:color w:val="647A41"/>
        </w:rPr>
        <w:t>se kterými</w:t>
      </w:r>
      <w:r>
        <w:rPr>
          <w:color w:val="760035"/>
        </w:rPr>
        <w:t xml:space="preserve"> začala </w:t>
      </w:r>
      <w:r>
        <w:rPr>
          <w:color w:val="496E76"/>
        </w:rPr>
        <w:t>vláda</w:t>
      </w:r>
      <w:r>
        <w:rPr>
          <w:color w:val="760035"/>
        </w:rPr>
        <w:t xml:space="preserve"> i lékařský cech, o změření účinnosti lékařských ošetření a následné navrhnutí směrnic do lékařské praxe</w:t>
      </w:r>
      <w:r>
        <w:t xml:space="preserve">. Zastánci doufají, že </w:t>
      </w:r>
      <w:r>
        <w:rPr>
          <w:color w:val="760035"/>
        </w:rPr>
        <w:t>tyto normy</w:t>
      </w:r>
      <w:r>
        <w:t xml:space="preserve"> zlepší léčbu, když omezí zbytečné testy a lékařské procedury. </w:t>
      </w:r>
      <w:r>
        <w:rPr>
          <w:color w:val="E3F894"/>
        </w:rPr>
        <w:t xml:space="preserve">Ministr </w:t>
      </w:r>
      <w:r>
        <w:rPr>
          <w:color w:val="F9D7CD"/>
        </w:rPr>
        <w:t>zdravotnictví</w:t>
      </w:r>
      <w:r>
        <w:rPr>
          <w:color w:val="E3F894"/>
        </w:rPr>
        <w:t xml:space="preserve"> Sullivan</w:t>
      </w:r>
      <w:r>
        <w:t xml:space="preserve"> odhaduje, že každý rok je asi 25 % provedených lékařských procedur nevhodných nebo zbytečných. Omezování péče nebude lehké ani populární. "Aby se zpomalil nárůst celkového utrácení, bude nutné snížit využívání služeb na jednoho obyvatele," varuje NAM v politickém prohlášení. </w:t>
      </w:r>
      <w:r>
        <w:rPr>
          <w:color w:val="876128"/>
        </w:rPr>
        <w:t>To</w:t>
      </w:r>
      <w:r>
        <w:t xml:space="preserve"> </w:t>
      </w:r>
      <w:r>
        <w:rPr>
          <w:color w:val="876128"/>
        </w:rPr>
        <w:t>si</w:t>
      </w:r>
      <w:r>
        <w:t xml:space="preserve"> "</w:t>
      </w:r>
      <w:r>
        <w:rPr>
          <w:color w:val="6EAB9B"/>
        </w:rPr>
        <w:t>od nás</w:t>
      </w:r>
      <w:r>
        <w:t xml:space="preserve"> vyžádá, abychom </w:t>
      </w:r>
      <w:r>
        <w:rPr>
          <w:color w:val="A1A711"/>
        </w:rPr>
        <w:t>definovali - a redefinovali - co je 'nutná ' či 'přiměřená ' péče</w:t>
      </w:r>
      <w:r>
        <w:t xml:space="preserve">. </w:t>
      </w:r>
      <w:r>
        <w:rPr>
          <w:color w:val="A1A711"/>
        </w:rPr>
        <w:t>To</w:t>
      </w:r>
      <w:r>
        <w:t xml:space="preserve"> se týká výměnných obchodů a </w:t>
      </w:r>
      <w:r>
        <w:rPr>
          <w:color w:val="01FB92"/>
        </w:rPr>
        <w:t xml:space="preserve">škrtů, </w:t>
      </w:r>
      <w:r>
        <w:rPr>
          <w:color w:val="FD0F31"/>
        </w:rPr>
        <w:t>které</w:t>
      </w:r>
      <w:r>
        <w:rPr>
          <w:color w:val="01FB92"/>
        </w:rPr>
        <w:t xml:space="preserve"> se příčí stávajícímu zákazníkovi, a dokonce i tvůrci koncepce </w:t>
      </w:r>
      <w:r>
        <w:rPr>
          <w:color w:val="BE8485"/>
        </w:rPr>
        <w:t xml:space="preserve">toho, </w:t>
      </w:r>
      <w:r>
        <w:rPr>
          <w:color w:val="C660FB"/>
        </w:rPr>
        <w:t>co</w:t>
      </w:r>
      <w:r>
        <w:rPr>
          <w:color w:val="BE8485"/>
        </w:rPr>
        <w:t xml:space="preserve"> je 'nutné</w:t>
      </w:r>
      <w:r>
        <w:t xml:space="preserve">'." </w:t>
      </w:r>
      <w:r>
        <w:rPr>
          <w:color w:val="FEB8C8"/>
        </w:rPr>
        <w:t>Společnost AFL-CIO</w:t>
      </w:r>
      <w:r>
        <w:t xml:space="preserve"> také vítá </w:t>
      </w:r>
      <w:r>
        <w:rPr>
          <w:color w:val="120104"/>
        </w:rPr>
        <w:t>léčebné směrnice</w:t>
      </w:r>
      <w:r>
        <w:t xml:space="preserve">. </w:t>
      </w:r>
      <w:r>
        <w:rPr>
          <w:color w:val="120104"/>
        </w:rPr>
        <w:t>Kromě toho</w:t>
      </w:r>
      <w:r>
        <w:t xml:space="preserve"> </w:t>
      </w:r>
      <w:r>
        <w:rPr>
          <w:color w:val="A1A711"/>
        </w:rPr>
        <w:t>to</w:t>
      </w:r>
      <w:r>
        <w:t xml:space="preserve"> je pohrávání si </w:t>
      </w:r>
      <w:r>
        <w:rPr>
          <w:color w:val="D48958"/>
        </w:rPr>
        <w:t xml:space="preserve">s pojetím, </w:t>
      </w:r>
      <w:r>
        <w:rPr>
          <w:color w:val="05AEE8"/>
        </w:rPr>
        <w:t>které</w:t>
      </w:r>
      <w:r>
        <w:rPr>
          <w:color w:val="D48958"/>
        </w:rPr>
        <w:t xml:space="preserve"> by </w:t>
      </w:r>
      <w:r>
        <w:rPr>
          <w:color w:val="C3C1BE"/>
        </w:rPr>
        <w:t>vládě</w:t>
      </w:r>
      <w:r>
        <w:rPr>
          <w:color w:val="D48958"/>
        </w:rPr>
        <w:t xml:space="preserve"> jako celku </w:t>
      </w:r>
      <w:r>
        <w:rPr>
          <w:color w:val="9F98F8"/>
        </w:rPr>
        <w:t>i jednotlivým státům</w:t>
      </w:r>
      <w:r>
        <w:rPr>
          <w:color w:val="D48958"/>
        </w:rPr>
        <w:t xml:space="preserve"> předepsalo hranice utrácení za zdraví nebo omezené finanční prostředky, coby způsob snížení výdajů na zdravotní péči</w:t>
      </w:r>
      <w:r>
        <w:t xml:space="preserve">. Na setkání 15. listopadu </w:t>
      </w:r>
      <w:r>
        <w:rPr>
          <w:color w:val="1167D9"/>
        </w:rPr>
        <w:t>federace pracujících</w:t>
      </w:r>
      <w:r>
        <w:t xml:space="preserve"> plánuje věnovat značné úsilí budování základní podpory restrukturalizace zdravotní péče.</w:t>
      </w:r>
    </w:p>
    <w:p>
      <w:r>
        <w:rPr>
          <w:b/>
        </w:rPr>
        <w:t>Document number 115</w:t>
      </w:r>
    </w:p>
    <w:p>
      <w:r>
        <w:rPr>
          <w:b/>
        </w:rPr>
        <w:t>Document identifier: wsj0315-001</w:t>
      </w:r>
    </w:p>
    <w:p>
      <w:r>
        <w:rPr>
          <w:color w:val="310106"/>
        </w:rPr>
        <w:t>Firma Stelco Inc.</w:t>
      </w:r>
      <w:r>
        <w:t xml:space="preserve"> uvedla, že plánuje uzavřít </w:t>
      </w:r>
      <w:r>
        <w:rPr>
          <w:color w:val="04640D"/>
        </w:rPr>
        <w:t>tři závody v oblasti Toronta</w:t>
      </w:r>
      <w:r>
        <w:t xml:space="preserve"> a přestěhovat </w:t>
      </w:r>
      <w:r>
        <w:rPr>
          <w:color w:val="310106"/>
        </w:rPr>
        <w:t>svou</w:t>
      </w:r>
      <w:r>
        <w:t xml:space="preserve"> výrobu upínadel </w:t>
      </w:r>
      <w:r>
        <w:rPr>
          <w:color w:val="FEFB0A"/>
        </w:rPr>
        <w:t xml:space="preserve">do pronajatého zařízení </w:t>
      </w:r>
      <w:r>
        <w:rPr>
          <w:color w:val="FB5514"/>
        </w:rPr>
        <w:t>v Brantfordu v Ontariu</w:t>
      </w:r>
      <w:r>
        <w:t xml:space="preserve">. </w:t>
      </w:r>
      <w:r>
        <w:rPr>
          <w:color w:val="310106"/>
        </w:rPr>
        <w:t>Společnost</w:t>
      </w:r>
      <w:r>
        <w:t xml:space="preserve"> prohlásila, že obchod upínadly "byl nějakou dobu pod tlakem vysokých nákladů." Upínadla, matice a šrouby, jsou prodávány na severoamerický automobilový trh. </w:t>
      </w:r>
      <w:r>
        <w:rPr>
          <w:color w:val="E115C0"/>
        </w:rPr>
        <w:t xml:space="preserve">Mluvčí </w:t>
      </w:r>
      <w:r>
        <w:rPr>
          <w:color w:val="00587F"/>
        </w:rPr>
        <w:t>společnosti</w:t>
      </w:r>
      <w:r>
        <w:t xml:space="preserve"> odmítl spekulovat o dopadu uzavření na výdělek. Řekl, že </w:t>
      </w:r>
      <w:r>
        <w:rPr>
          <w:color w:val="FEFB0A"/>
        </w:rPr>
        <w:t>nový závod</w:t>
      </w:r>
      <w:r>
        <w:t xml:space="preserve"> zaměstná 500 ze stávajících 600 zaměstnanců. </w:t>
      </w:r>
      <w:r>
        <w:rPr>
          <w:color w:val="310106"/>
        </w:rPr>
        <w:t>Ocelárna</w:t>
      </w:r>
      <w:r>
        <w:t xml:space="preserve"> zaměstnává kolem 16000 lidí. </w:t>
      </w:r>
      <w:r>
        <w:rPr>
          <w:color w:val="310106"/>
        </w:rPr>
        <w:t>Firma Stelco</w:t>
      </w:r>
      <w:r>
        <w:t xml:space="preserve"> prohlásila, že má možnost pronajmout </w:t>
      </w:r>
      <w:r>
        <w:rPr>
          <w:color w:val="310106"/>
        </w:rPr>
        <w:t>si</w:t>
      </w:r>
      <w:r>
        <w:t xml:space="preserve"> </w:t>
      </w:r>
      <w:r>
        <w:rPr>
          <w:color w:val="FEFB0A"/>
        </w:rPr>
        <w:t xml:space="preserve">budovu o velikosti 350000 čtverečních stop </w:t>
      </w:r>
      <w:r>
        <w:rPr>
          <w:color w:val="FB5514"/>
        </w:rPr>
        <w:t>v Brantfordu</w:t>
      </w:r>
      <w:r>
        <w:t xml:space="preserve"> a hodlá </w:t>
      </w:r>
      <w:r>
        <w:rPr>
          <w:color w:val="FEFB0A"/>
        </w:rPr>
        <w:t>do tohoto zařízení</w:t>
      </w:r>
      <w:r>
        <w:t xml:space="preserve"> vložit 24.5 milionu kanadských dolarů (20.9 milionu amerických dolarů). </w:t>
      </w:r>
      <w:r>
        <w:rPr>
          <w:color w:val="04640D"/>
        </w:rPr>
        <w:t>Tři existující závody</w:t>
      </w:r>
      <w:r>
        <w:t xml:space="preserve"> a </w:t>
      </w:r>
      <w:r>
        <w:rPr>
          <w:color w:val="04640D"/>
        </w:rPr>
        <w:t>jejich</w:t>
      </w:r>
      <w:r>
        <w:t xml:space="preserve"> pozemky budou prodány.</w:t>
      </w:r>
    </w:p>
    <w:p>
      <w:r>
        <w:rPr>
          <w:b/>
        </w:rPr>
        <w:t>Document number 116</w:t>
      </w:r>
    </w:p>
    <w:p>
      <w:r>
        <w:rPr>
          <w:b/>
        </w:rPr>
        <w:t>Document identifier: wsj0316-001</w:t>
      </w:r>
    </w:p>
    <w:p>
      <w:r>
        <w:rPr>
          <w:color w:val="310106"/>
        </w:rPr>
        <w:t>Společnost First Security Corp.</w:t>
      </w:r>
      <w:r>
        <w:t xml:space="preserve"> uvedla, </w:t>
      </w:r>
      <w:r>
        <w:rPr>
          <w:color w:val="04640D"/>
        </w:rPr>
        <w:t xml:space="preserve">že se předběžně dohodla na převzetí </w:t>
      </w:r>
      <w:r>
        <w:rPr>
          <w:color w:val="FEFB0A"/>
        </w:rPr>
        <w:t>společnosti Deseret Bancorp.</w:t>
      </w:r>
      <w:r>
        <w:rPr>
          <w:color w:val="04640D"/>
        </w:rPr>
        <w:t xml:space="preserve"> za akcie v hodnotě zhruba 18 milionů dolarů</w:t>
      </w:r>
      <w:r>
        <w:t xml:space="preserve">. Smluvní podmínky vyžadují, aby </w:t>
      </w:r>
      <w:r>
        <w:rPr>
          <w:color w:val="310106"/>
        </w:rPr>
        <w:t>společnost First Security</w:t>
      </w:r>
      <w:r>
        <w:t xml:space="preserve"> na každou vlastněnou akcii </w:t>
      </w:r>
      <w:r>
        <w:rPr>
          <w:color w:val="FB5514"/>
        </w:rPr>
        <w:t>společnosti Deseret</w:t>
      </w:r>
      <w:r>
        <w:t xml:space="preserve"> vydala asi 0.55 akcie </w:t>
      </w:r>
      <w:r>
        <w:rPr>
          <w:color w:val="310106"/>
        </w:rPr>
        <w:t>svého</w:t>
      </w:r>
      <w:r>
        <w:t xml:space="preserve"> akciového kapitálu, neboli celkem zhruba 550000 akcií </w:t>
      </w:r>
      <w:r>
        <w:rPr>
          <w:color w:val="310106"/>
        </w:rPr>
        <w:t>společnosti First Security</w:t>
      </w:r>
      <w:r>
        <w:t xml:space="preserve">. V oběhu má přibližně 12.3 milionu akcií. </w:t>
      </w:r>
      <w:r>
        <w:rPr>
          <w:color w:val="FB5514"/>
        </w:rPr>
        <w:t>Společnost Deseret, se zhruba 100 miliony dolarů v aktivech</w:t>
      </w:r>
      <w:r>
        <w:t xml:space="preserve">, je mateřskou společností </w:t>
      </w:r>
      <w:r>
        <w:rPr>
          <w:color w:val="E115C0"/>
        </w:rPr>
        <w:t xml:space="preserve">banky Deseret Bank, </w:t>
      </w:r>
      <w:r>
        <w:rPr>
          <w:color w:val="00587F"/>
        </w:rPr>
        <w:t>která</w:t>
      </w:r>
      <w:r>
        <w:rPr>
          <w:color w:val="E115C0"/>
        </w:rPr>
        <w:t xml:space="preserve"> má šest kanceláří a ústředí ve městě Pleasant Grove v Utahu</w:t>
      </w:r>
      <w:r>
        <w:t xml:space="preserve">. Kupní cena se rovná asi 1.65násobku účetní hodnoty, neboli aktiv bez pasiv, </w:t>
      </w:r>
      <w:r>
        <w:rPr>
          <w:color w:val="FB5514"/>
        </w:rPr>
        <w:t>společnosti Deseret</w:t>
      </w:r>
      <w:r>
        <w:t xml:space="preserve"> v přibližné výši 10.7 milionu dolarů. </w:t>
      </w:r>
      <w:r>
        <w:rPr>
          <w:color w:val="310106"/>
        </w:rPr>
        <w:t xml:space="preserve">Společnost First Security se sídlem v Salt Lake City, </w:t>
      </w:r>
      <w:r>
        <w:rPr>
          <w:color w:val="0BC582"/>
        </w:rPr>
        <w:t>která</w:t>
      </w:r>
      <w:r>
        <w:rPr>
          <w:color w:val="310106"/>
        </w:rPr>
        <w:t xml:space="preserve"> má 5.4 miliardy dolarů v aktivech</w:t>
      </w:r>
      <w:r>
        <w:t xml:space="preserve">, uvedla, že </w:t>
      </w:r>
      <w:r>
        <w:rPr>
          <w:color w:val="04640D"/>
        </w:rPr>
        <w:t>dohoda</w:t>
      </w:r>
      <w:r>
        <w:t xml:space="preserve"> je podmíněná schválením akcionářů a regulátorů a doufá, že transakci dokončí začátkem příštího roku.</w:t>
      </w:r>
    </w:p>
    <w:p>
      <w:r>
        <w:rPr>
          <w:b/>
        </w:rPr>
        <w:t>Document number 117</w:t>
      </w:r>
    </w:p>
    <w:p>
      <w:r>
        <w:rPr>
          <w:b/>
        </w:rPr>
        <w:t>Document identifier: wsj0317-001</w:t>
      </w:r>
    </w:p>
    <w:p>
      <w:r>
        <w:rPr>
          <w:color w:val="310106"/>
        </w:rPr>
        <w:t xml:space="preserve">Nevyžádaná nabídka v hodnotě 3.19 miliardy dolarů </w:t>
      </w:r>
      <w:r>
        <w:rPr>
          <w:color w:val="04640D"/>
        </w:rPr>
        <w:t>od firmy Georgia-Pacific Corp.</w:t>
      </w:r>
      <w:r>
        <w:rPr>
          <w:color w:val="310106"/>
        </w:rPr>
        <w:t xml:space="preserve"> za </w:t>
      </w:r>
      <w:r>
        <w:rPr>
          <w:color w:val="FEFB0A"/>
        </w:rPr>
        <w:t>firmu Great Northern Nekoosa Corp.</w:t>
      </w:r>
      <w:r>
        <w:t xml:space="preserve"> byla ve </w:t>
      </w:r>
      <w:r>
        <w:rPr>
          <w:color w:val="FB5514"/>
        </w:rPr>
        <w:t>Wall Street</w:t>
      </w:r>
      <w:r>
        <w:t xml:space="preserve"> uvítána i přes chladné přijetí </w:t>
      </w:r>
      <w:r>
        <w:rPr>
          <w:color w:val="E115C0"/>
        </w:rPr>
        <w:t>od cílové společnosti</w:t>
      </w:r>
      <w:r>
        <w:t xml:space="preserve">. </w:t>
      </w:r>
      <w:r>
        <w:rPr>
          <w:color w:val="00587F"/>
        </w:rPr>
        <w:t xml:space="preserve">William R . Laidig, předseda </w:t>
      </w:r>
      <w:r>
        <w:rPr>
          <w:color w:val="0BC582"/>
        </w:rPr>
        <w:t>firmy Nekoosa</w:t>
      </w:r>
      <w:r>
        <w:rPr>
          <w:color w:val="00587F"/>
        </w:rPr>
        <w:t>, hlavní exekutivní pracovník a prezident</w:t>
      </w:r>
      <w:r>
        <w:t xml:space="preserve">, charakterizoval </w:t>
      </w:r>
      <w:r>
        <w:rPr>
          <w:color w:val="310106"/>
        </w:rPr>
        <w:t>nabídku 58 dolarů za akcii</w:t>
      </w:r>
      <w:r>
        <w:t xml:space="preserve"> jako "nežádoucí" a řekl, že správní rada </w:t>
      </w:r>
      <w:r>
        <w:rPr>
          <w:color w:val="E115C0"/>
        </w:rPr>
        <w:t>firmy Nekoosa</w:t>
      </w:r>
      <w:r>
        <w:t xml:space="preserve"> bude </w:t>
      </w:r>
      <w:r>
        <w:rPr>
          <w:color w:val="310106"/>
        </w:rPr>
        <w:t>o nabídce</w:t>
      </w:r>
      <w:r>
        <w:t xml:space="preserve"> uvažovat "až přijde pravý čas." </w:t>
      </w:r>
      <w:r>
        <w:rPr>
          <w:color w:val="FEB8C8"/>
        </w:rPr>
        <w:t xml:space="preserve">T. Marshall Hahn ml., předseda a šéf exekutivy </w:t>
      </w:r>
      <w:r>
        <w:rPr>
          <w:color w:val="9E8317"/>
        </w:rPr>
        <w:t>firmy Georgia-Pacific</w:t>
      </w:r>
      <w:r>
        <w:t xml:space="preserve">, v rozhovoru uvedl, že všechny podmínky </w:t>
      </w:r>
      <w:r>
        <w:rPr>
          <w:color w:val="310106"/>
        </w:rPr>
        <w:t>nabídky</w:t>
      </w:r>
      <w:r>
        <w:t xml:space="preserve"> jsou smluvní. Dodal, že </w:t>
      </w:r>
      <w:r>
        <w:rPr>
          <w:color w:val="00587F"/>
        </w:rPr>
        <w:t xml:space="preserve">s panem Laidigem, </w:t>
      </w:r>
      <w:r>
        <w:rPr>
          <w:color w:val="01190F"/>
        </w:rPr>
        <w:t>kterého</w:t>
      </w:r>
      <w:r>
        <w:rPr>
          <w:color w:val="00587F"/>
        </w:rPr>
        <w:t xml:space="preserve"> nazval přítelem</w:t>
      </w:r>
      <w:r>
        <w:t xml:space="preserve">, telefonoval v pondělí večer. "Pevně doufám, že povedeme další rozhovory," řekl </w:t>
      </w:r>
      <w:r>
        <w:rPr>
          <w:color w:val="FEB8C8"/>
        </w:rPr>
        <w:t>pan Hahn</w:t>
      </w:r>
      <w:r>
        <w:t xml:space="preserve">. Na </w:t>
      </w:r>
      <w:r>
        <w:rPr>
          <w:color w:val="FB5514"/>
        </w:rPr>
        <w:t>Wall Streetu</w:t>
      </w:r>
      <w:r>
        <w:t xml:space="preserve"> </w:t>
      </w:r>
      <w:r>
        <w:rPr>
          <w:color w:val="847D81"/>
        </w:rPr>
        <w:t>obchodníci s akciemi</w:t>
      </w:r>
      <w:r>
        <w:t xml:space="preserve"> za účelem převzetí nabízejí akcie </w:t>
      </w:r>
      <w:r>
        <w:rPr>
          <w:color w:val="E115C0"/>
        </w:rPr>
        <w:t>firmy Nekoosa</w:t>
      </w:r>
      <w:r>
        <w:t xml:space="preserve"> </w:t>
      </w:r>
      <w:r>
        <w:rPr>
          <w:color w:val="310106"/>
        </w:rPr>
        <w:t xml:space="preserve">vysoko nad nabídkou </w:t>
      </w:r>
      <w:r>
        <w:rPr>
          <w:color w:val="04640D"/>
        </w:rPr>
        <w:t>firmy Georgia-Pacific</w:t>
      </w:r>
      <w:r>
        <w:t xml:space="preserve"> a předpokládá se, že akcie </w:t>
      </w:r>
      <w:r>
        <w:rPr>
          <w:color w:val="E115C0"/>
        </w:rPr>
        <w:t>firmy Nekoosa</w:t>
      </w:r>
      <w:r>
        <w:t xml:space="preserve"> budou buď prodány konkurenčnímu zájemci, nebo </w:t>
      </w:r>
      <w:r>
        <w:rPr>
          <w:color w:val="58018B"/>
        </w:rPr>
        <w:t>firmě Georgia-Pacific</w:t>
      </w:r>
      <w:r>
        <w:t xml:space="preserve"> za vyšší cenu - podle některých odhadů za 75 dolarů na akcii. Včera </w:t>
      </w:r>
      <w:r>
        <w:rPr>
          <w:color w:val="B70639"/>
        </w:rPr>
        <w:t xml:space="preserve">obyčejné akcie </w:t>
      </w:r>
      <w:r>
        <w:rPr>
          <w:color w:val="703B01"/>
        </w:rPr>
        <w:t>firmy Nekoosa</w:t>
      </w:r>
      <w:r>
        <w:t xml:space="preserve"> uzavíraly v kompozitním obchodování </w:t>
      </w:r>
      <w:r>
        <w:rPr>
          <w:color w:val="FB5514"/>
        </w:rPr>
        <w:t>na Newyorské burze cenných papírů</w:t>
      </w:r>
      <w:r>
        <w:t xml:space="preserve"> </w:t>
      </w:r>
      <w:r>
        <w:rPr>
          <w:color w:val="F7F1DF"/>
        </w:rPr>
        <w:t>na 62.875 dolaru</w:t>
      </w:r>
      <w:r>
        <w:t xml:space="preserve">, </w:t>
      </w:r>
      <w:r>
        <w:rPr>
          <w:color w:val="F7F1DF"/>
        </w:rPr>
        <w:t>což</w:t>
      </w:r>
      <w:r>
        <w:t xml:space="preserve"> je nárůst o 20.125 dolaru, při objemu skoro 6.3 milionu cenných papírů. </w:t>
      </w:r>
      <w:r>
        <w:rPr>
          <w:color w:val="58018B"/>
        </w:rPr>
        <w:t>Firma Georgia-Pacific</w:t>
      </w:r>
      <w:r>
        <w:t xml:space="preserve"> končila obchodování na </w:t>
      </w:r>
      <w:r>
        <w:rPr>
          <w:color w:val="FB5514"/>
        </w:rPr>
        <w:t>Big Boardu</w:t>
      </w:r>
      <w:r>
        <w:t xml:space="preserve"> s propadem o 2.50 dolaru na 50.875 dolaru. Obchodníci s kontrolními balíky akcií poznamenali, že při zmatcích na trhu s podřadnými dluhopisy je </w:t>
      </w:r>
      <w:r>
        <w:rPr>
          <w:color w:val="310106"/>
        </w:rPr>
        <w:t xml:space="preserve">nabídka </w:t>
      </w:r>
      <w:r>
        <w:rPr>
          <w:color w:val="04640D"/>
        </w:rPr>
        <w:t>firmy Georgia-Pacific</w:t>
      </w:r>
      <w:r>
        <w:t xml:space="preserve"> ukázkou toho, </w:t>
      </w:r>
      <w:r>
        <w:rPr>
          <w:color w:val="118B8A"/>
        </w:rPr>
        <w:t>kam</w:t>
      </w:r>
      <w:r>
        <w:t xml:space="preserve"> vede </w:t>
      </w:r>
      <w:r>
        <w:rPr>
          <w:color w:val="4AFEFA"/>
        </w:rPr>
        <w:t>přebírací hra</w:t>
      </w:r>
      <w:r>
        <w:t xml:space="preserve">: a sice, </w:t>
      </w:r>
      <w:r>
        <w:rPr>
          <w:color w:val="118B8A"/>
        </w:rPr>
        <w:t xml:space="preserve">že </w:t>
      </w:r>
      <w:r>
        <w:rPr>
          <w:color w:val="FCB164"/>
        </w:rPr>
        <w:t>průmyslové společnosti</w:t>
      </w:r>
      <w:r>
        <w:rPr>
          <w:color w:val="118B8A"/>
        </w:rPr>
        <w:t xml:space="preserve"> </w:t>
      </w:r>
      <w:r>
        <w:rPr>
          <w:color w:val="FCB164"/>
        </w:rPr>
        <w:t>si</w:t>
      </w:r>
      <w:r>
        <w:rPr>
          <w:color w:val="118B8A"/>
        </w:rPr>
        <w:t xml:space="preserve"> mohou nadále dělat navzájem nabídky, ale </w:t>
      </w:r>
      <w:r>
        <w:rPr>
          <w:color w:val="796EE6"/>
        </w:rPr>
        <w:t>finanční kupci, například účelově odkupující firmy</w:t>
      </w:r>
      <w:r>
        <w:rPr>
          <w:color w:val="118B8A"/>
        </w:rPr>
        <w:t>, budou při získávání financí v nevýhodě</w:t>
      </w:r>
      <w:r>
        <w:t>. "</w:t>
      </w:r>
      <w:r>
        <w:rPr>
          <w:color w:val="118B8A"/>
        </w:rPr>
        <w:t>Takto</w:t>
      </w:r>
      <w:r>
        <w:t xml:space="preserve"> se </w:t>
      </w:r>
      <w:r>
        <w:rPr>
          <w:color w:val="000D2C"/>
        </w:rPr>
        <w:t>svět</w:t>
      </w:r>
      <w:r>
        <w:t xml:space="preserve"> vyvíjí, strategičtí kupci budou pravidlem a finanční kupci budou výjimkou," řekl jeden obchodník. Speciálně, co se týče </w:t>
      </w:r>
      <w:r>
        <w:rPr>
          <w:color w:val="53495F"/>
        </w:rPr>
        <w:t>papírenského průmyslu</w:t>
      </w:r>
      <w:r>
        <w:t xml:space="preserve">, mnoho analytiků prohlásilo, že </w:t>
      </w:r>
      <w:r>
        <w:rPr>
          <w:color w:val="118B8A"/>
        </w:rPr>
        <w:t>toto jednání</w:t>
      </w:r>
      <w:r>
        <w:t xml:space="preserve"> spustí vlnu převzetí papírenských společností, možná se dotkne takových společností, jako jsou firmy Union Camp Corp., Federal Paperboard Co. a Mead Corp. Analytici tvrdili, že </w:t>
      </w:r>
      <w:r>
        <w:rPr>
          <w:color w:val="F95475"/>
        </w:rPr>
        <w:t xml:space="preserve">nabídka </w:t>
      </w:r>
      <w:r>
        <w:rPr>
          <w:color w:val="61FC03"/>
        </w:rPr>
        <w:t>firmy Georgia-Pacific</w:t>
      </w:r>
      <w:r>
        <w:rPr>
          <w:color w:val="5D9608"/>
        </w:rPr>
        <w:t xml:space="preserve">, vůbec první nepřátelská nabídka mezi velkými hráči </w:t>
      </w:r>
      <w:r>
        <w:rPr>
          <w:color w:val="DE98FD"/>
        </w:rPr>
        <w:t>v papírenském průmyslu</w:t>
      </w:r>
      <w:r>
        <w:t xml:space="preserve">, ukončuje nepsaná tabu pro nepřátelské nabídky, a nutí </w:t>
      </w:r>
      <w:r>
        <w:rPr>
          <w:color w:val="98A088"/>
        </w:rPr>
        <w:t>managementy</w:t>
      </w:r>
      <w:r>
        <w:t xml:space="preserve">, aby důkladně přemýšlely o několika lákavých kandidátech na převzetí </w:t>
      </w:r>
      <w:r>
        <w:rPr>
          <w:color w:val="53495F"/>
        </w:rPr>
        <w:t>v tomto průmyslu</w:t>
      </w:r>
      <w:r>
        <w:t xml:space="preserve">. "Konsolidace byla dost opožděná. Byla </w:t>
      </w:r>
      <w:r>
        <w:rPr>
          <w:color w:val="4F584E"/>
        </w:rPr>
        <w:t>to</w:t>
      </w:r>
      <w:r>
        <w:t xml:space="preserve"> pouze kultura </w:t>
      </w:r>
      <w:r>
        <w:rPr>
          <w:color w:val="53495F"/>
        </w:rPr>
        <w:t>průmyslu</w:t>
      </w:r>
      <w:r>
        <w:t xml:space="preserve">, </w:t>
      </w:r>
      <w:r>
        <w:rPr>
          <w:color w:val="248AD0"/>
        </w:rPr>
        <w:t>co</w:t>
      </w:r>
      <w:r>
        <w:rPr>
          <w:color w:val="5C5300"/>
        </w:rPr>
        <w:t xml:space="preserve"> bránilo </w:t>
      </w:r>
      <w:r>
        <w:rPr>
          <w:color w:val="9F6551"/>
        </w:rPr>
        <w:t>tomuto dění</w:t>
      </w:r>
      <w:r>
        <w:t xml:space="preserve">. </w:t>
      </w:r>
      <w:r>
        <w:rPr>
          <w:color w:val="310106"/>
        </w:rPr>
        <w:t xml:space="preserve">Nabídka </w:t>
      </w:r>
      <w:r>
        <w:rPr>
          <w:color w:val="04640D"/>
        </w:rPr>
        <w:t>firmy Georgia-Pacific</w:t>
      </w:r>
      <w:r>
        <w:t xml:space="preserve"> definitivně změnila scénu," řekl Gary Palmero z firmy Oppenheimer &amp; Co. </w:t>
      </w:r>
      <w:r>
        <w:rPr>
          <w:color w:val="BCFEC6"/>
        </w:rPr>
        <w:t xml:space="preserve">Mark Rogers </w:t>
      </w:r>
      <w:r>
        <w:rPr>
          <w:color w:val="932C70"/>
        </w:rPr>
        <w:t>z firmy Prudential-Bache Securities Inc.</w:t>
      </w:r>
      <w:r>
        <w:t xml:space="preserve"> dodal: "Je velmi snadné být druhý." </w:t>
      </w:r>
      <w:r>
        <w:rPr>
          <w:color w:val="2B1B04"/>
        </w:rPr>
        <w:t xml:space="preserve">Převzetí </w:t>
      </w:r>
      <w:r>
        <w:rPr>
          <w:color w:val="B5AFC4"/>
        </w:rPr>
        <w:t>firmy Nekoosa</w:t>
      </w:r>
      <w:r>
        <w:rPr>
          <w:color w:val="2B1B04"/>
        </w:rPr>
        <w:t xml:space="preserve"> </w:t>
      </w:r>
      <w:r>
        <w:rPr>
          <w:color w:val="D4C67A"/>
        </w:rPr>
        <w:t>firmou Georgia-Pacific</w:t>
      </w:r>
      <w:r>
        <w:t xml:space="preserve"> by vytvořilo největší americkou společnost s lesnickými produkty. Měřeno podle obratu </w:t>
      </w:r>
      <w:r>
        <w:rPr>
          <w:color w:val="AE7AA1"/>
        </w:rPr>
        <w:t>za rok 1988</w:t>
      </w:r>
      <w:r>
        <w:t xml:space="preserve"> byla </w:t>
      </w:r>
      <w:r>
        <w:rPr>
          <w:color w:val="58018B"/>
        </w:rPr>
        <w:t>firma Georgia-Pacific</w:t>
      </w:r>
      <w:r>
        <w:t xml:space="preserve"> třetí s 9.51 miliardy dolarů, za firmou Weyerhaeuser Co. s 10 miliardami dolarů a firmou International Paper Co. s 9.53 miliardy dolarů. </w:t>
      </w:r>
      <w:r>
        <w:rPr>
          <w:color w:val="E115C0"/>
        </w:rPr>
        <w:t>Firma Nekoosa</w:t>
      </w:r>
      <w:r>
        <w:t xml:space="preserve"> byla 11. s obratem 3.59 miliardy dolarů. Sloučená společnost by </w:t>
      </w:r>
      <w:r>
        <w:rPr>
          <w:color w:val="AE7AA1"/>
        </w:rPr>
        <w:t>v roce 1988</w:t>
      </w:r>
      <w:r>
        <w:t xml:space="preserve"> měla obrat 13.1 miliardy dolarů. Ale </w:t>
      </w:r>
      <w:r>
        <w:rPr>
          <w:color w:val="2B1B04"/>
        </w:rPr>
        <w:t>takové sloučení</w:t>
      </w:r>
      <w:r>
        <w:t xml:space="preserve"> představuje i velké riziko. V době, kdy většina analytiků a průmyslových konzultantů říká, </w:t>
      </w:r>
      <w:r>
        <w:rPr>
          <w:color w:val="C2A393"/>
        </w:rPr>
        <w:t>že ceny celulózy a papíru spějí k poklesu</w:t>
      </w:r>
      <w:r>
        <w:t xml:space="preserve">, by zvyšování kapacity a zadlužení mohlo </w:t>
      </w:r>
      <w:r>
        <w:rPr>
          <w:color w:val="58018B"/>
        </w:rPr>
        <w:t>firmu Georgia-Pacific</w:t>
      </w:r>
      <w:r>
        <w:t xml:space="preserve"> vyždímat, </w:t>
      </w:r>
      <w:r>
        <w:rPr>
          <w:color w:val="0232FD"/>
        </w:rPr>
        <w:t xml:space="preserve">jestliže </w:t>
      </w:r>
      <w:r>
        <w:rPr>
          <w:color w:val="6A3A35"/>
        </w:rPr>
        <w:t>průmysl</w:t>
      </w:r>
      <w:r>
        <w:rPr>
          <w:color w:val="0232FD"/>
        </w:rPr>
        <w:t xml:space="preserve"> zeslábne více, než </w:t>
      </w:r>
      <w:r>
        <w:rPr>
          <w:color w:val="BA6801"/>
        </w:rPr>
        <w:t>společnost</w:t>
      </w:r>
      <w:r>
        <w:rPr>
          <w:color w:val="0232FD"/>
        </w:rPr>
        <w:t xml:space="preserve"> očekává</w:t>
      </w:r>
      <w:r>
        <w:t xml:space="preserve">. Mimoto jakékoli neočekávané posílení dolaru by </w:t>
      </w:r>
      <w:r>
        <w:rPr>
          <w:color w:val="58018B"/>
        </w:rPr>
        <w:t>firmě Georgia-Pacific</w:t>
      </w:r>
      <w:r>
        <w:t xml:space="preserve"> ublížilo, protože dvě z významných výrobních řad </w:t>
      </w:r>
      <w:r>
        <w:rPr>
          <w:color w:val="E115C0"/>
        </w:rPr>
        <w:t>firmy Nekoosa</w:t>
      </w:r>
      <w:r>
        <w:t xml:space="preserve"> - </w:t>
      </w:r>
      <w:r>
        <w:rPr>
          <w:color w:val="168E5C"/>
        </w:rPr>
        <w:t xml:space="preserve">bednová lepenka, </w:t>
      </w:r>
      <w:r>
        <w:rPr>
          <w:color w:val="16C0D0"/>
        </w:rPr>
        <w:t>která</w:t>
      </w:r>
      <w:r>
        <w:rPr>
          <w:color w:val="168E5C"/>
        </w:rPr>
        <w:t xml:space="preserve"> se používá na výrobu přepravních boxů</w:t>
      </w:r>
      <w:r>
        <w:t xml:space="preserve">, a obchodní celulóza - jsou vyváženy ve velkém množství. "Nikdo neví, jak daleko se </w:t>
      </w:r>
      <w:r>
        <w:rPr>
          <w:color w:val="C2A393"/>
        </w:rPr>
        <w:t>tento výkyv</w:t>
      </w:r>
      <w:r>
        <w:t xml:space="preserve"> dostane," řekl Rod Young, viceprezident společnosti Resource Information Systems Inc. z Bedfordu v Massachusetts, firmy zabývající se ekonomickými předpověďmi. "</w:t>
      </w:r>
      <w:r>
        <w:rPr>
          <w:color w:val="C62100"/>
        </w:rPr>
        <w:t>Podle toho, jak hluboko půjdete</w:t>
      </w:r>
      <w:r>
        <w:t xml:space="preserve">, by mohlo být obtížné </w:t>
      </w:r>
      <w:r>
        <w:rPr>
          <w:color w:val="C62100"/>
        </w:rPr>
        <w:t>tento dluh</w:t>
      </w:r>
      <w:r>
        <w:t xml:space="preserve"> zaplatit." Jedna osoba blízká </w:t>
      </w:r>
      <w:r>
        <w:rPr>
          <w:color w:val="58018B"/>
        </w:rPr>
        <w:t>firmě Georgia-Pacific</w:t>
      </w:r>
      <w:r>
        <w:t xml:space="preserve"> prohlásila, že </w:t>
      </w:r>
      <w:r>
        <w:rPr>
          <w:color w:val="2B1B04"/>
        </w:rPr>
        <w:t>akvizice</w:t>
      </w:r>
      <w:r>
        <w:t xml:space="preserve"> by více než zdvojnásobila </w:t>
      </w:r>
      <w:r>
        <w:rPr>
          <w:color w:val="014347"/>
        </w:rPr>
        <w:t xml:space="preserve">dluh </w:t>
      </w:r>
      <w:r>
        <w:rPr>
          <w:color w:val="233809"/>
        </w:rPr>
        <w:t>společnosti</w:t>
      </w:r>
      <w:r>
        <w:rPr>
          <w:color w:val="014347"/>
        </w:rPr>
        <w:t xml:space="preserve">, </w:t>
      </w:r>
      <w:r>
        <w:rPr>
          <w:color w:val="42083B"/>
        </w:rPr>
        <w:t>který</w:t>
      </w:r>
      <w:r>
        <w:rPr>
          <w:color w:val="014347"/>
        </w:rPr>
        <w:t xml:space="preserve"> je téměř 3 miliardy dolarů</w:t>
      </w:r>
      <w:r>
        <w:t xml:space="preserve">. Také by mohla být brzdou příjmů </w:t>
      </w:r>
      <w:r>
        <w:rPr>
          <w:color w:val="58018B"/>
        </w:rPr>
        <w:t>firmy Georgia-Pacific</w:t>
      </w:r>
      <w:r>
        <w:t xml:space="preserve">, protože zhruba 1.5 miliardy dolarů v hodnotě </w:t>
      </w:r>
      <w:r>
        <w:rPr>
          <w:color w:val="58018B"/>
        </w:rPr>
        <w:t>firmy</w:t>
      </w:r>
      <w:r>
        <w:t xml:space="preserve"> - </w:t>
      </w:r>
      <w:r>
        <w:rPr>
          <w:color w:val="82785D"/>
        </w:rPr>
        <w:t xml:space="preserve">částka, </w:t>
      </w:r>
      <w:r>
        <w:rPr>
          <w:color w:val="023087"/>
        </w:rPr>
        <w:t>kterou</w:t>
      </w:r>
      <w:r>
        <w:rPr>
          <w:color w:val="82785D"/>
        </w:rPr>
        <w:t xml:space="preserve"> </w:t>
      </w:r>
      <w:r>
        <w:rPr>
          <w:color w:val="B7DAD2"/>
        </w:rPr>
        <w:t>nabídka</w:t>
      </w:r>
      <w:r>
        <w:rPr>
          <w:color w:val="82785D"/>
        </w:rPr>
        <w:t xml:space="preserve"> překonává účetní hodnotu </w:t>
      </w:r>
      <w:r>
        <w:rPr>
          <w:color w:val="196956"/>
        </w:rPr>
        <w:t>firmy Nekoosa</w:t>
      </w:r>
      <w:r>
        <w:rPr>
          <w:color w:val="82785D"/>
        </w:rPr>
        <w:t xml:space="preserve"> 1.5 miliardy dolarů</w:t>
      </w:r>
      <w:r>
        <w:t xml:space="preserve"> - bude muset být odečítána z příjmů po desetiletí. </w:t>
      </w:r>
      <w:r>
        <w:rPr>
          <w:color w:val="FEB8C8"/>
        </w:rPr>
        <w:t xml:space="preserve">Pan Hahn </w:t>
      </w:r>
      <w:r>
        <w:rPr>
          <w:color w:val="9E8317"/>
        </w:rPr>
        <w:t>z firmy Georgia-Pacific</w:t>
      </w:r>
      <w:r>
        <w:t xml:space="preserve"> řekl, že spojený provoz by v mnoha směrech umožnil úspory. </w:t>
      </w:r>
      <w:r>
        <w:rPr>
          <w:color w:val="8C41BB"/>
        </w:rPr>
        <w:t>Obě společnosti</w:t>
      </w:r>
      <w:r>
        <w:rPr>
          <w:color w:val="ECEDFE"/>
        </w:rPr>
        <w:t xml:space="preserve"> vyrábí obchodní celulózu, bednovou lepenku a bílý papír</w:t>
      </w:r>
      <w:r>
        <w:t xml:space="preserve">. </w:t>
      </w:r>
      <w:r>
        <w:rPr>
          <w:color w:val="ECEDFE"/>
        </w:rPr>
        <w:t>To</w:t>
      </w:r>
      <w:r>
        <w:t xml:space="preserve"> znamená, že zboží by mohlo být vyráběno blíže k zákazníkům a ušetřily by se přepravní náklady, řekl. Mimoto by výrobní série byly delší a snížila by se neefektivita z upravování strojního zařízení mezi výrobními cykly. A </w:t>
      </w:r>
      <w:r>
        <w:rPr>
          <w:color w:val="58018B"/>
        </w:rPr>
        <w:t>firma Georgia-Pacific</w:t>
      </w:r>
      <w:r>
        <w:t xml:space="preserve"> by mohla ušetřit peníze při prodeji celulózy, protože </w:t>
      </w:r>
      <w:r>
        <w:rPr>
          <w:color w:val="58018B"/>
        </w:rPr>
        <w:t>tato společnost</w:t>
      </w:r>
      <w:r>
        <w:t xml:space="preserve"> používá </w:t>
      </w:r>
      <w:r>
        <w:rPr>
          <w:color w:val="58018B"/>
        </w:rPr>
        <w:t>svou</w:t>
      </w:r>
      <w:r>
        <w:t xml:space="preserve"> vlastní prodejní organizaci, zatímco </w:t>
      </w:r>
      <w:r>
        <w:rPr>
          <w:color w:val="E115C0"/>
        </w:rPr>
        <w:t>firma Nekoosa</w:t>
      </w:r>
      <w:r>
        <w:t xml:space="preserve"> zaměstnává vysoce nákladné agenty. </w:t>
      </w:r>
      <w:r>
        <w:rPr>
          <w:color w:val="FEB8C8"/>
        </w:rPr>
        <w:t>Pan Hahn</w:t>
      </w:r>
      <w:r>
        <w:t xml:space="preserve"> řekl, že </w:t>
      </w:r>
      <w:r>
        <w:rPr>
          <w:color w:val="58018B"/>
        </w:rPr>
        <w:t>firma Georgia-Pacific</w:t>
      </w:r>
      <w:r>
        <w:t xml:space="preserve"> zohlednila ve </w:t>
      </w:r>
      <w:r>
        <w:rPr>
          <w:color w:val="58018B"/>
        </w:rPr>
        <w:t>své</w:t>
      </w:r>
      <w:r>
        <w:t xml:space="preserve"> strategii "</w:t>
      </w:r>
      <w:r>
        <w:rPr>
          <w:color w:val="2B2D32"/>
        </w:rPr>
        <w:t xml:space="preserve">významný pokles" </w:t>
      </w:r>
      <w:r>
        <w:rPr>
          <w:color w:val="94C661"/>
        </w:rPr>
        <w:t>v celulózovém a papírenském průmyslu</w:t>
      </w:r>
      <w:r>
        <w:rPr>
          <w:color w:val="2B2D32"/>
        </w:rPr>
        <w:t xml:space="preserve">, </w:t>
      </w:r>
      <w:r>
        <w:rPr>
          <w:color w:val="F8907D"/>
        </w:rPr>
        <w:t xml:space="preserve">následek, </w:t>
      </w:r>
      <w:r>
        <w:rPr>
          <w:color w:val="895E6B"/>
        </w:rPr>
        <w:t>o kterém</w:t>
      </w:r>
      <w:r>
        <w:rPr>
          <w:color w:val="F8907D"/>
        </w:rPr>
        <w:t xml:space="preserve"> řekl, že by dočasně oslabil příjmy</w:t>
      </w:r>
      <w:r>
        <w:t xml:space="preserve">. Ale prohlásil, že </w:t>
      </w:r>
      <w:r>
        <w:rPr>
          <w:color w:val="2B2D32"/>
        </w:rPr>
        <w:t>i za těchto podmínek</w:t>
      </w:r>
      <w:r>
        <w:t xml:space="preserve"> by </w:t>
      </w:r>
      <w:r>
        <w:rPr>
          <w:color w:val="58018B"/>
        </w:rPr>
        <w:t>společnost</w:t>
      </w:r>
      <w:r>
        <w:t xml:space="preserve"> ještě dosáhla úspor v desítkách milionů dolarů v prvním roce </w:t>
      </w:r>
      <w:r>
        <w:rPr>
          <w:color w:val="2B1B04"/>
        </w:rPr>
        <w:t>po sloučení</w:t>
      </w:r>
      <w:r>
        <w:t>. "</w:t>
      </w:r>
      <w:r>
        <w:rPr>
          <w:color w:val="788E95"/>
        </w:rPr>
        <w:t>Tato vlna</w:t>
      </w:r>
      <w:r>
        <w:t xml:space="preserve"> je velmi přínosná, vidíme </w:t>
      </w:r>
      <w:r>
        <w:rPr>
          <w:color w:val="788E95"/>
        </w:rPr>
        <w:t>to</w:t>
      </w:r>
      <w:r>
        <w:t xml:space="preserve"> jako čas příležitostí," řekl. </w:t>
      </w:r>
      <w:r>
        <w:rPr>
          <w:color w:val="58018B"/>
        </w:rPr>
        <w:t xml:space="preserve">Firma Georgia-Pacific, </w:t>
      </w:r>
      <w:r>
        <w:rPr>
          <w:color w:val="FB6AB8"/>
        </w:rPr>
        <w:t>která</w:t>
      </w:r>
      <w:r>
        <w:rPr>
          <w:color w:val="58018B"/>
        </w:rPr>
        <w:t xml:space="preserve"> pozastavila </w:t>
      </w:r>
      <w:r>
        <w:rPr>
          <w:color w:val="FB6AB8"/>
        </w:rPr>
        <w:t>svůj</w:t>
      </w:r>
      <w:r>
        <w:rPr>
          <w:color w:val="58018B"/>
        </w:rPr>
        <w:t xml:space="preserve"> program na odkup cenných papírů</w:t>
      </w:r>
      <w:r>
        <w:t xml:space="preserve">, by financovala </w:t>
      </w:r>
      <w:r>
        <w:rPr>
          <w:color w:val="2B1B04"/>
        </w:rPr>
        <w:t>akvizici se všemi bankovními dluhy, poskytnutými bankami vedenými společností BankAmerica Corp</w:t>
      </w:r>
      <w:r>
        <w:t xml:space="preserve">. </w:t>
      </w:r>
      <w:r>
        <w:rPr>
          <w:color w:val="58018B"/>
        </w:rPr>
        <w:t>Firma Georgia-Pacific</w:t>
      </w:r>
      <w:r>
        <w:t xml:space="preserve"> vlastní 349900 akcií </w:t>
      </w:r>
      <w:r>
        <w:rPr>
          <w:color w:val="E115C0"/>
        </w:rPr>
        <w:t>firmy Nekoosa</w:t>
      </w:r>
      <w:r>
        <w:t xml:space="preserve"> a potřebovala by federální protitrustové oprávnění k nákupu v hodnotě větší než 15 milionů dolarů. Americké oprávnění je nutné </w:t>
      </w:r>
      <w:r>
        <w:rPr>
          <w:color w:val="2B1B04"/>
        </w:rPr>
        <w:t>i pro chystanou akvizici</w:t>
      </w:r>
      <w:r>
        <w:t xml:space="preserve">. </w:t>
      </w:r>
      <w:r>
        <w:rPr>
          <w:color w:val="576094"/>
        </w:rPr>
        <w:t>Pro firmu Nekoosa</w:t>
      </w:r>
      <w:r>
        <w:rPr>
          <w:color w:val="DB1474"/>
        </w:rPr>
        <w:t xml:space="preserve"> může být možností obrany poněkud snížit cenu za nejisté situace na trhu s podřadnými dluhopisy</w:t>
      </w:r>
      <w:r>
        <w:t xml:space="preserve">, </w:t>
      </w:r>
      <w:r>
        <w:rPr>
          <w:color w:val="DB1474"/>
        </w:rPr>
        <w:t>což</w:t>
      </w:r>
      <w:r>
        <w:t xml:space="preserve"> omezuje </w:t>
      </w:r>
      <w:r>
        <w:rPr>
          <w:color w:val="8489AE"/>
        </w:rPr>
        <w:t xml:space="preserve">hodnotu, </w:t>
      </w:r>
      <w:r>
        <w:rPr>
          <w:color w:val="860E04"/>
        </w:rPr>
        <w:t>jaké</w:t>
      </w:r>
      <w:r>
        <w:rPr>
          <w:color w:val="8489AE"/>
        </w:rPr>
        <w:t xml:space="preserve"> by </w:t>
      </w:r>
      <w:r>
        <w:rPr>
          <w:color w:val="FBC206"/>
        </w:rPr>
        <w:t>tento cíl</w:t>
      </w:r>
      <w:r>
        <w:rPr>
          <w:color w:val="8489AE"/>
        </w:rPr>
        <w:t xml:space="preserve"> mohl po rekapitalizaci financované z dluhu nabýt</w:t>
      </w:r>
      <w:r>
        <w:t xml:space="preserve">. </w:t>
      </w:r>
      <w:r>
        <w:rPr>
          <w:color w:val="6EAB9B"/>
        </w:rPr>
        <w:t xml:space="preserve">Předseda </w:t>
      </w:r>
      <w:r>
        <w:rPr>
          <w:color w:val="F2CDFE"/>
        </w:rPr>
        <w:t>společnosti</w:t>
      </w:r>
      <w:r>
        <w:rPr>
          <w:color w:val="6EAB9B"/>
        </w:rPr>
        <w:t>, pan Laidig</w:t>
      </w:r>
      <w:r>
        <w:rPr>
          <w:color w:val="645341"/>
        </w:rPr>
        <w:t>, a skupina poradců</w:t>
      </w:r>
      <w:r>
        <w:t xml:space="preserve"> se sešli v kancelářích společnosti Wachtel Lipton Rosen &amp; Katz, právnické firmy specializující se na obranu proti převzetí. </w:t>
      </w:r>
      <w:r>
        <w:rPr>
          <w:color w:val="E115C0"/>
        </w:rPr>
        <w:t>Firma Nekoosa</w:t>
      </w:r>
      <w:r>
        <w:t xml:space="preserve"> se radí také s firmou Goldman, Sachs &amp; Co. Poradci </w:t>
      </w:r>
      <w:r>
        <w:rPr>
          <w:color w:val="58018B"/>
        </w:rPr>
        <w:t>firmy Georgia-Pacific</w:t>
      </w:r>
      <w:r>
        <w:t xml:space="preserve"> jsou </w:t>
      </w:r>
      <w:r>
        <w:rPr>
          <w:color w:val="760035"/>
        </w:rPr>
        <w:t xml:space="preserve">firma Wasserstein, Perella &amp; Co., </w:t>
      </w:r>
      <w:r>
        <w:rPr>
          <w:color w:val="647A41"/>
        </w:rPr>
        <w:t>která</w:t>
      </w:r>
      <w:r>
        <w:rPr>
          <w:color w:val="760035"/>
        </w:rPr>
        <w:t xml:space="preserve"> očekává, že dostane zaplaceno 15 milionů dolarů, pokud bude převzetí úspěšné</w:t>
      </w:r>
      <w:r>
        <w:t xml:space="preserve">, a právnická firma Shearman &amp; Sterling. Lidé blízcí </w:t>
      </w:r>
      <w:r>
        <w:rPr>
          <w:color w:val="E115C0"/>
        </w:rPr>
        <w:t>firmě Nekoosa</w:t>
      </w:r>
      <w:r>
        <w:t xml:space="preserve"> uvedli, že </w:t>
      </w:r>
      <w:r>
        <w:rPr>
          <w:color w:val="496E76"/>
        </w:rPr>
        <w:t>její</w:t>
      </w:r>
      <w:r>
        <w:rPr>
          <w:color w:val="E3F894"/>
        </w:rPr>
        <w:t xml:space="preserve"> správní rada</w:t>
      </w:r>
      <w:r>
        <w:t xml:space="preserve"> se pravděpodobně nesejde dříve než přespříští týden, aby reagovala </w:t>
      </w:r>
      <w:r>
        <w:rPr>
          <w:color w:val="310106"/>
        </w:rPr>
        <w:t>na nabídku</w:t>
      </w:r>
      <w:r>
        <w:t xml:space="preserve">. </w:t>
      </w:r>
      <w:r>
        <w:rPr>
          <w:color w:val="E3F894"/>
        </w:rPr>
        <w:t>Správní rada</w:t>
      </w:r>
      <w:r>
        <w:t xml:space="preserve"> má 10 obchodních dní, aby odpověděla. Kromě obvyklých druhů obrany, jako je </w:t>
      </w:r>
      <w:r>
        <w:rPr>
          <w:color w:val="F9D7CD"/>
        </w:rPr>
        <w:t>takzvaná odstrašující finanční taktika</w:t>
      </w:r>
      <w:r>
        <w:t xml:space="preserve"> a změna </w:t>
      </w:r>
      <w:r>
        <w:rPr>
          <w:color w:val="E3F894"/>
        </w:rPr>
        <w:t>správní rady</w:t>
      </w:r>
      <w:r>
        <w:t xml:space="preserve">, má </w:t>
      </w:r>
      <w:r>
        <w:rPr>
          <w:color w:val="E115C0"/>
        </w:rPr>
        <w:t>firma Nekoosa</w:t>
      </w:r>
      <w:r>
        <w:t xml:space="preserve"> další obranu </w:t>
      </w:r>
      <w:r>
        <w:rPr>
          <w:color w:val="2B1B04"/>
        </w:rPr>
        <w:t>proti převzetí</w:t>
      </w:r>
      <w:r>
        <w:t xml:space="preserve">: </w:t>
      </w:r>
      <w:r>
        <w:rPr>
          <w:color w:val="876128"/>
        </w:rPr>
        <w:t xml:space="preserve">zákon </w:t>
      </w:r>
      <w:r>
        <w:rPr>
          <w:color w:val="A1A711"/>
        </w:rPr>
        <w:t>státu Maine</w:t>
      </w:r>
      <w:r>
        <w:rPr>
          <w:color w:val="876128"/>
        </w:rPr>
        <w:t xml:space="preserve"> zakazující </w:t>
      </w:r>
      <w:r>
        <w:rPr>
          <w:color w:val="01FB92"/>
        </w:rPr>
        <w:t>nepřátelským zájemcům</w:t>
      </w:r>
      <w:r>
        <w:rPr>
          <w:color w:val="876128"/>
        </w:rPr>
        <w:t xml:space="preserve"> po pět let sloučit </w:t>
      </w:r>
      <w:r>
        <w:rPr>
          <w:color w:val="FD0F31"/>
        </w:rPr>
        <w:t>získané podniky</w:t>
      </w:r>
      <w:r>
        <w:t xml:space="preserve">. </w:t>
      </w:r>
      <w:r>
        <w:rPr>
          <w:color w:val="E115C0"/>
        </w:rPr>
        <w:t>Firma Nekoosa</w:t>
      </w:r>
      <w:r>
        <w:t xml:space="preserve"> je zapsaná </w:t>
      </w:r>
      <w:r>
        <w:rPr>
          <w:color w:val="BE8485"/>
        </w:rPr>
        <w:t>ve státě Maine</w:t>
      </w:r>
      <w:r>
        <w:t xml:space="preserve">. </w:t>
      </w:r>
      <w:r>
        <w:rPr>
          <w:color w:val="58018B"/>
        </w:rPr>
        <w:t>Firma Georgia-Pacific</w:t>
      </w:r>
      <w:r>
        <w:t xml:space="preserve"> podala žalobu u federálního soudu v </w:t>
      </w:r>
      <w:r>
        <w:rPr>
          <w:color w:val="BE8485"/>
        </w:rPr>
        <w:t>Maine</w:t>
      </w:r>
      <w:r>
        <w:t xml:space="preserve"> s protestem </w:t>
      </w:r>
      <w:r>
        <w:rPr>
          <w:color w:val="C660FB"/>
        </w:rPr>
        <w:t>proti</w:t>
      </w:r>
      <w:r>
        <w:rPr>
          <w:color w:val="F9D7CD"/>
        </w:rPr>
        <w:t xml:space="preserve"> odstrašující finanční taktice</w:t>
      </w:r>
      <w:r>
        <w:t xml:space="preserve"> a </w:t>
      </w:r>
      <w:r>
        <w:rPr>
          <w:color w:val="120104"/>
        </w:rPr>
        <w:t xml:space="preserve">zákonu o sloučení </w:t>
      </w:r>
      <w:r>
        <w:rPr>
          <w:color w:val="D48958"/>
        </w:rPr>
        <w:t>ve státě Maine</w:t>
      </w:r>
      <w:r>
        <w:t xml:space="preserve">. </w:t>
      </w:r>
      <w:r>
        <w:rPr>
          <w:color w:val="F9D7CD"/>
        </w:rPr>
        <w:t xml:space="preserve">Odstrašující finanční taktika </w:t>
      </w:r>
      <w:r>
        <w:rPr>
          <w:color w:val="05AEE8"/>
        </w:rPr>
        <w:t>firmy Nekoosa</w:t>
      </w:r>
      <w:r>
        <w:t xml:space="preserve"> může být rozhodnutím akcionářů zrušena, ale </w:t>
      </w:r>
      <w:r>
        <w:rPr>
          <w:color w:val="C3C1BE"/>
        </w:rPr>
        <w:t>firma Georgia-Pacific</w:t>
      </w:r>
      <w:r>
        <w:rPr>
          <w:color w:val="9F98F8"/>
        </w:rPr>
        <w:t xml:space="preserve"> pravděpodobně nebude hned takovým způsobem postupovat, protože by </w:t>
      </w:r>
      <w:r>
        <w:rPr>
          <w:color w:val="1167D9"/>
        </w:rPr>
        <w:t>to</w:t>
      </w:r>
      <w:r>
        <w:rPr>
          <w:color w:val="9F98F8"/>
        </w:rPr>
        <w:t xml:space="preserve"> zabralo 90 až 120 dní, a neovlivnilo by </w:t>
      </w:r>
      <w:r>
        <w:rPr>
          <w:color w:val="1167D9"/>
        </w:rPr>
        <w:t>to</w:t>
      </w:r>
      <w:r>
        <w:rPr>
          <w:color w:val="9F98F8"/>
        </w:rPr>
        <w:t xml:space="preserve"> nařízení práva </w:t>
      </w:r>
      <w:r>
        <w:rPr>
          <w:color w:val="D19012"/>
        </w:rPr>
        <w:t>státu Maine</w:t>
      </w:r>
      <w:r>
        <w:t xml:space="preserve">. Mezi společnostmi označenými analytiky jako možní další zájemci </w:t>
      </w:r>
      <w:r>
        <w:rPr>
          <w:color w:val="E115C0"/>
        </w:rPr>
        <w:t>o firmu Nekoosa</w:t>
      </w:r>
      <w:r>
        <w:t xml:space="preserve"> jsou firmy International Paper, Weyerhaeuser, Canadian Pacific Ltd. a MacMillan Bloedel Ltd. "Jsem </w:t>
      </w:r>
      <w:r>
        <w:rPr>
          <w:color w:val="B7D802"/>
        </w:rPr>
        <w:t>si</w:t>
      </w:r>
      <w:r>
        <w:t xml:space="preserve"> jistá, že všichni ostatní přikládají pero na papír," řekla </w:t>
      </w:r>
      <w:r>
        <w:rPr>
          <w:color w:val="B7D802"/>
        </w:rPr>
        <w:t>Kathryn McAuley, analytička z firmy First Manhattan Co</w:t>
      </w:r>
      <w:r>
        <w:t xml:space="preserve">. </w:t>
      </w:r>
      <w:r>
        <w:rPr>
          <w:color w:val="826392"/>
        </w:rPr>
        <w:t>Firmy International Paper a Weyerhaeuser</w:t>
      </w:r>
      <w:r>
        <w:t xml:space="preserve"> se odmítly vyjádřit. Komentář firmy Canadian Pacific se nepodařilo získat a </w:t>
      </w:r>
      <w:r>
        <w:rPr>
          <w:color w:val="5E7A6A"/>
        </w:rPr>
        <w:t>firma MacMillan Bloedel</w:t>
      </w:r>
      <w:r>
        <w:t xml:space="preserve"> uvedla, že neplánuje učinit žádnou nabídku </w:t>
      </w:r>
      <w:r>
        <w:rPr>
          <w:color w:val="E115C0"/>
        </w:rPr>
        <w:t>za firmu Nekoosa</w:t>
      </w:r>
      <w:r>
        <w:t xml:space="preserve">. Investoři rychle vytipovávají </w:t>
      </w:r>
      <w:r>
        <w:rPr>
          <w:color w:val="B29869"/>
        </w:rPr>
        <w:t xml:space="preserve">další potenciální kandidáty na převzetí, </w:t>
      </w:r>
      <w:r>
        <w:rPr>
          <w:color w:val="1D0051"/>
        </w:rPr>
        <w:t xml:space="preserve">ze všech těch, </w:t>
      </w:r>
      <w:r>
        <w:rPr>
          <w:color w:val="8BE7FC"/>
        </w:rPr>
        <w:t>kteří</w:t>
      </w:r>
      <w:r>
        <w:rPr>
          <w:color w:val="1D0051"/>
        </w:rPr>
        <w:t xml:space="preserve"> mají silný příliv hotovosti a nízko nákladové provozy</w:t>
      </w:r>
      <w:r>
        <w:t xml:space="preserve">. Mezi cennými papíry </w:t>
      </w:r>
      <w:r>
        <w:rPr>
          <w:color w:val="76E0C1"/>
        </w:rPr>
        <w:t xml:space="preserve">papírenských společností, </w:t>
      </w:r>
      <w:r>
        <w:rPr>
          <w:color w:val="BACFA7"/>
        </w:rPr>
        <w:t>které</w:t>
      </w:r>
      <w:r>
        <w:rPr>
          <w:color w:val="76E0C1"/>
        </w:rPr>
        <w:t xml:space="preserve"> se na </w:t>
      </w:r>
      <w:r>
        <w:rPr>
          <w:color w:val="11BA09"/>
        </w:rPr>
        <w:t>Big Boardu</w:t>
      </w:r>
      <w:r>
        <w:rPr>
          <w:color w:val="76E0C1"/>
        </w:rPr>
        <w:t xml:space="preserve"> </w:t>
      </w:r>
      <w:r>
        <w:rPr>
          <w:color w:val="462C36"/>
        </w:rPr>
        <w:t>díky nabídce</w:t>
      </w:r>
      <w:r>
        <w:rPr>
          <w:color w:val="76E0C1"/>
        </w:rPr>
        <w:t xml:space="preserve"> zotavily</w:t>
      </w:r>
      <w:r>
        <w:t xml:space="preserve">, byla firma Union Camp s nárůstem o 2.75 dolaru na 37.75 dolaru, firma Federal Paperboard s nárůstem o 1.75 dolaru na 27.875 dolaru, firma Mead s nárůstem o 2.375 dolaru na 38.75 dolaru a firma Temple Inland Inc. s nárůstem o 3.75 dolaru na 62.25 dolaru. V mimoburzovním národním obchodování poskočila firma Bowater Inc. o 1.50 dolaru na 27.50 dolaru. Někteří analytici tvrdili, že nedojde k přívalu převzetí, protože </w:t>
      </w:r>
      <w:r>
        <w:rPr>
          <w:color w:val="65407D"/>
        </w:rPr>
        <w:t xml:space="preserve">trvající program zvyšování kapacity </w:t>
      </w:r>
      <w:r>
        <w:rPr>
          <w:color w:val="491803"/>
        </w:rPr>
        <w:t>v průmyslu</w:t>
      </w:r>
      <w:r>
        <w:t xml:space="preserve"> spotřebovává dostupnou hotovost. Mimoto </w:t>
      </w:r>
      <w:r>
        <w:rPr>
          <w:color w:val="F5D2A8"/>
        </w:rPr>
        <w:t>někteří analytici</w:t>
      </w:r>
      <w:r>
        <w:t xml:space="preserve"> prohlásili, že očekávají, že </w:t>
      </w:r>
      <w:r>
        <w:rPr>
          <w:color w:val="03422C"/>
        </w:rPr>
        <w:t xml:space="preserve">nějaká zahraniční papírenská společnost s většími finančními zdroji </w:t>
      </w:r>
      <w:r>
        <w:rPr>
          <w:color w:val="72A46E"/>
        </w:rPr>
        <w:t>než firma Georgia-Pacific</w:t>
      </w:r>
      <w:r>
        <w:t xml:space="preserve"> ukončí převzetí </w:t>
      </w:r>
      <w:r>
        <w:rPr>
          <w:color w:val="E115C0"/>
        </w:rPr>
        <w:t>firmy Nekoosa</w:t>
      </w:r>
      <w:r>
        <w:t xml:space="preserve">, </w:t>
      </w:r>
      <w:r>
        <w:rPr>
          <w:color w:val="2B1B04"/>
        </w:rPr>
        <w:t>což</w:t>
      </w:r>
      <w:r>
        <w:t xml:space="preserve"> bude zbytku </w:t>
      </w:r>
      <w:r>
        <w:rPr>
          <w:color w:val="53495F"/>
        </w:rPr>
        <w:t>průmyslu</w:t>
      </w:r>
      <w:r>
        <w:t xml:space="preserve"> signalizovat, že nepřátelské nabídky jsou neproduktivní. "Je </w:t>
      </w:r>
      <w:r>
        <w:rPr>
          <w:color w:val="310106"/>
        </w:rPr>
        <w:t>to</w:t>
      </w:r>
      <w:r>
        <w:t xml:space="preserve"> záležitost minulosti," řekl </w:t>
      </w:r>
      <w:r>
        <w:rPr>
          <w:color w:val="128EAC"/>
        </w:rPr>
        <w:t>Lawrence Ross z firmy PaineWebber Inc.</w:t>
      </w:r>
      <w:r>
        <w:t xml:space="preserve">, když se zmiňoval </w:t>
      </w:r>
      <w:r>
        <w:rPr>
          <w:color w:val="310106"/>
        </w:rPr>
        <w:t xml:space="preserve">o nabídce </w:t>
      </w:r>
      <w:r>
        <w:rPr>
          <w:color w:val="04640D"/>
        </w:rPr>
        <w:t>firmy Georgia-Pacific</w:t>
      </w:r>
      <w:r>
        <w:t xml:space="preserve">. Ale </w:t>
      </w:r>
      <w:r>
        <w:rPr>
          <w:color w:val="47545E"/>
        </w:rPr>
        <w:t>mnozí analytici</w:t>
      </w:r>
      <w:r>
        <w:t xml:space="preserve"> věří, že vzhledem k lákavosti přílivu hotovosti do papírenských společností a taky zběsilým konsolidacím </w:t>
      </w:r>
      <w:r>
        <w:rPr>
          <w:color w:val="53495F"/>
        </w:rPr>
        <w:t>v evropském papírenském průmyslu</w:t>
      </w:r>
      <w:r>
        <w:t xml:space="preserve">, dojde v průběhu několika příštích měsíců přinejmenším ještě k několika velkým nepřátelským nabídkám na americké společnosti. Kupující, dodali </w:t>
      </w:r>
      <w:r>
        <w:rPr>
          <w:color w:val="47545E"/>
        </w:rPr>
        <w:t>tito analytici</w:t>
      </w:r>
      <w:r>
        <w:t>, by mohli být buď zahraniční nebo jiné americké koncerny. "</w:t>
      </w:r>
      <w:r>
        <w:rPr>
          <w:color w:val="310106"/>
        </w:rPr>
        <w:t xml:space="preserve">Nabídka </w:t>
      </w:r>
      <w:r>
        <w:rPr>
          <w:color w:val="04640D"/>
        </w:rPr>
        <w:t>firmy Georgia-Pacific</w:t>
      </w:r>
      <w:r>
        <w:t xml:space="preserve"> může otevřít dveře do nové éry konsolidací" </w:t>
      </w:r>
      <w:r>
        <w:rPr>
          <w:color w:val="53495F"/>
        </w:rPr>
        <w:t>v papírenském průmyslu</w:t>
      </w:r>
      <w:r>
        <w:t xml:space="preserve">, řekl </w:t>
      </w:r>
      <w:r>
        <w:rPr>
          <w:color w:val="B95C69"/>
        </w:rPr>
        <w:t xml:space="preserve">Mark Devario </w:t>
      </w:r>
      <w:r>
        <w:rPr>
          <w:color w:val="A14D12"/>
        </w:rPr>
        <w:t>z firmy Shearson Lehman Hutton Inc</w:t>
      </w:r>
      <w:r>
        <w:t xml:space="preserve">. "Nemyslím, že je teď někdo imunní proti převzetí," řekl </w:t>
      </w:r>
      <w:r>
        <w:rPr>
          <w:color w:val="C4C8FA"/>
        </w:rPr>
        <w:t>Robert Schneider z firmy Duff &amp; Phelps Inc. z Chicaga</w:t>
      </w:r>
      <w:r>
        <w:t>. Dodal: "</w:t>
      </w:r>
      <w:r>
        <w:rPr>
          <w:color w:val="372A55"/>
        </w:rPr>
        <w:t>Vedení každé papírenské společnosti</w:t>
      </w:r>
      <w:r>
        <w:t xml:space="preserve"> </w:t>
      </w:r>
      <w:r>
        <w:rPr>
          <w:color w:val="372A55"/>
        </w:rPr>
        <w:t>si</w:t>
      </w:r>
      <w:r>
        <w:t xml:space="preserve"> musí říkat: 'Dříve než </w:t>
      </w:r>
      <w:r>
        <w:rPr>
          <w:color w:val="3F3610"/>
        </w:rPr>
        <w:t>někdo</w:t>
      </w:r>
      <w:r>
        <w:t xml:space="preserve"> přijde </w:t>
      </w:r>
      <w:r>
        <w:rPr>
          <w:color w:val="372A55"/>
        </w:rPr>
        <w:t>po mně</w:t>
      </w:r>
      <w:r>
        <w:t xml:space="preserve">, půjdu </w:t>
      </w:r>
      <w:r>
        <w:rPr>
          <w:color w:val="372A55"/>
        </w:rPr>
        <w:t>já</w:t>
      </w:r>
      <w:r>
        <w:t xml:space="preserve"> </w:t>
      </w:r>
      <w:r>
        <w:rPr>
          <w:color w:val="3F3610"/>
        </w:rPr>
        <w:t>po něm</w:t>
      </w:r>
      <w:r>
        <w:t xml:space="preserve">.'" </w:t>
      </w:r>
      <w:r>
        <w:rPr>
          <w:color w:val="BCFEC6"/>
        </w:rPr>
        <w:t xml:space="preserve">Pan Rodgers </w:t>
      </w:r>
      <w:r>
        <w:rPr>
          <w:color w:val="932C70"/>
        </w:rPr>
        <w:t>z firmy Prudential-Bache</w:t>
      </w:r>
      <w:r>
        <w:t xml:space="preserve"> řekl, že si nemyslí, že </w:t>
      </w:r>
      <w:r>
        <w:rPr>
          <w:color w:val="65407D"/>
        </w:rPr>
        <w:t xml:space="preserve">program zvyšování kapacit </w:t>
      </w:r>
      <w:r>
        <w:rPr>
          <w:color w:val="491803"/>
        </w:rPr>
        <w:t>v průmyslu</w:t>
      </w:r>
      <w:r>
        <w:t xml:space="preserve"> brzdí nabývací aktivity. Několik projektů, řekl, je stále na rýsovacím prkně. Mimoto "je mnohem levnější a rychlejší koupit </w:t>
      </w:r>
      <w:r>
        <w:rPr>
          <w:color w:val="D3A2C6"/>
        </w:rPr>
        <w:t>podnik</w:t>
      </w:r>
      <w:r>
        <w:t xml:space="preserve">, než </w:t>
      </w:r>
      <w:r>
        <w:rPr>
          <w:color w:val="D3A2C6"/>
        </w:rPr>
        <w:t>ho</w:t>
      </w:r>
      <w:r>
        <w:t xml:space="preserve"> vybudovat." Samozřejmě někteří analytici říkali, že </w:t>
      </w:r>
      <w:r>
        <w:rPr>
          <w:color w:val="719FFA"/>
        </w:rPr>
        <w:t>japonské papírenské společnosti</w:t>
      </w:r>
      <w:r>
        <w:t xml:space="preserve"> prahnou po získávání další výrobní kapacity </w:t>
      </w:r>
      <w:r>
        <w:rPr>
          <w:color w:val="000D2C"/>
        </w:rPr>
        <w:t>kdekoli ve světě</w:t>
      </w:r>
      <w:r>
        <w:t xml:space="preserve">. Někteří předpovídali, že </w:t>
      </w:r>
      <w:r>
        <w:rPr>
          <w:color w:val="E115C0"/>
        </w:rPr>
        <w:t>firma Nekoosa</w:t>
      </w:r>
      <w:r>
        <w:t xml:space="preserve"> skončí ve vlastnictví japonské společnosti. Mezitím </w:t>
      </w:r>
      <w:r>
        <w:rPr>
          <w:color w:val="B95C69"/>
        </w:rPr>
        <w:t xml:space="preserve">Pan Devario </w:t>
      </w:r>
      <w:r>
        <w:rPr>
          <w:color w:val="A14D12"/>
        </w:rPr>
        <w:t>z firmy Shearson Lehman</w:t>
      </w:r>
      <w:r>
        <w:t xml:space="preserve"> řekl, že, aby se stal konkurenceschopným, musí </w:t>
      </w:r>
      <w:r>
        <w:rPr>
          <w:color w:val="53495F"/>
        </w:rPr>
        <w:t>americký papírenský průmysl</w:t>
      </w:r>
      <w:r>
        <w:t xml:space="preserve"> dohnat evropský. Od té doby, co v USA v roce 1986 skončila nejnovější vlna přátelských převzetí, se uskutečnilo více než 100 sloučení a převzetí </w:t>
      </w:r>
      <w:r>
        <w:rPr>
          <w:color w:val="0D841A"/>
        </w:rPr>
        <w:t>uvnitř evropského papírenského průmyslu</w:t>
      </w:r>
      <w:r>
        <w:t>, řekl.</w:t>
      </w:r>
    </w:p>
    <w:p>
      <w:r>
        <w:rPr>
          <w:b/>
        </w:rPr>
        <w:t>Document number 118</w:t>
      </w:r>
    </w:p>
    <w:p>
      <w:r>
        <w:rPr>
          <w:b/>
        </w:rPr>
        <w:t>Document identifier: wsj0318-001</w:t>
      </w:r>
    </w:p>
    <w:p>
      <w:r>
        <w:t xml:space="preserve">Firmy Lyphomed Inc. z Rosemontu v Illionisu a Medco Research Inc. z Los Angeles prohlásily, že Úřad pro potraviny a léčiva udělil plné marketingové schválení </w:t>
      </w:r>
      <w:r>
        <w:rPr>
          <w:color w:val="310106"/>
        </w:rPr>
        <w:t xml:space="preserve">nového léku k léčbě </w:t>
      </w:r>
      <w:r>
        <w:rPr>
          <w:color w:val="04640D"/>
        </w:rPr>
        <w:t xml:space="preserve">onemocnění, </w:t>
      </w:r>
      <w:r>
        <w:rPr>
          <w:color w:val="FEFB0A"/>
        </w:rPr>
        <w:t>při kterém</w:t>
      </w:r>
      <w:r>
        <w:rPr>
          <w:color w:val="04640D"/>
        </w:rPr>
        <w:t xml:space="preserve"> srdce provede 150 až 200 úderů za minutu</w:t>
      </w:r>
      <w:r>
        <w:t xml:space="preserve">. </w:t>
      </w:r>
      <w:r>
        <w:rPr>
          <w:color w:val="FB5514"/>
        </w:rPr>
        <w:t>Toto onemocnění, známé jako záchvatové supraventrikulární zrychlení srdeční činnosti</w:t>
      </w:r>
      <w:r>
        <w:t xml:space="preserve">, vede k závratím a mdlobám. Normální zdravé srdce tepe sedmdesátkrát za minutu. </w:t>
      </w:r>
      <w:r>
        <w:rPr>
          <w:color w:val="310106"/>
        </w:rPr>
        <w:t>Lék, nazvaný adenocard</w:t>
      </w:r>
      <w:r>
        <w:t xml:space="preserve">, vrací srdci normální rytmus, tvrdí </w:t>
      </w:r>
      <w:r>
        <w:rPr>
          <w:color w:val="E115C0"/>
        </w:rPr>
        <w:t>firma Lyphomed</w:t>
      </w:r>
      <w:r>
        <w:t xml:space="preserve">. Firma Medco Research </w:t>
      </w:r>
      <w:r>
        <w:rPr>
          <w:color w:val="310106"/>
        </w:rPr>
        <w:t>tento lék</w:t>
      </w:r>
      <w:r>
        <w:t xml:space="preserve"> vyvinula a oprávnila </w:t>
      </w:r>
      <w:r>
        <w:rPr>
          <w:color w:val="E115C0"/>
        </w:rPr>
        <w:t>firmu Lyphomed</w:t>
      </w:r>
      <w:r>
        <w:t xml:space="preserve"> k </w:t>
      </w:r>
      <w:r>
        <w:rPr>
          <w:color w:val="310106"/>
        </w:rPr>
        <w:t>jeho</w:t>
      </w:r>
      <w:r>
        <w:t xml:space="preserve"> prodeji v USA a Kanadě.</w:t>
      </w:r>
    </w:p>
    <w:p>
      <w:r>
        <w:rPr>
          <w:b/>
        </w:rPr>
        <w:t>Document number 119</w:t>
      </w:r>
    </w:p>
    <w:p>
      <w:r>
        <w:rPr>
          <w:b/>
        </w:rPr>
        <w:t>Document identifier: wsj0319-001</w:t>
      </w:r>
    </w:p>
    <w:p>
      <w:r>
        <w:rPr>
          <w:color w:val="310106"/>
        </w:rPr>
        <w:t xml:space="preserve">Mzdové náklady v soukromém sektoru vzrostly </w:t>
      </w:r>
      <w:r>
        <w:rPr>
          <w:color w:val="04640D"/>
        </w:rPr>
        <w:t>ve třetím čtvrtletí</w:t>
      </w:r>
      <w:r>
        <w:rPr>
          <w:color w:val="310106"/>
        </w:rPr>
        <w:t xml:space="preserve"> o 1.2 % a srovnaly krok </w:t>
      </w:r>
      <w:r>
        <w:rPr>
          <w:color w:val="FEFB0A"/>
        </w:rPr>
        <w:t>s druhým čtvrtletím</w:t>
      </w:r>
      <w:r>
        <w:rPr>
          <w:color w:val="310106"/>
        </w:rPr>
        <w:t xml:space="preserve">, zatímco </w:t>
      </w:r>
      <w:r>
        <w:rPr>
          <w:color w:val="FB5514"/>
        </w:rPr>
        <w:t>náklady na zdravotní pojištění</w:t>
      </w:r>
      <w:r>
        <w:rPr>
          <w:color w:val="310106"/>
        </w:rPr>
        <w:t xml:space="preserve"> nepřestaly růst</w:t>
      </w:r>
      <w:r>
        <w:rPr>
          <w:color w:val="E115C0"/>
        </w:rPr>
        <w:t>, uvedlo ministerstvo práce</w:t>
      </w:r>
      <w:r>
        <w:t xml:space="preserve">. </w:t>
      </w:r>
      <w:r>
        <w:rPr>
          <w:color w:val="00587F"/>
        </w:rPr>
        <w:t>Zvýšení mzdových a příspěvkových nákladů</w:t>
      </w:r>
      <w:r>
        <w:t xml:space="preserve"> bylo </w:t>
      </w:r>
      <w:r>
        <w:rPr>
          <w:color w:val="0BC582"/>
        </w:rPr>
        <w:t>ve třetím čtvrtletí</w:t>
      </w:r>
      <w:r>
        <w:t xml:space="preserve"> větší než 1%-ní nárůst hlášený </w:t>
      </w:r>
      <w:r>
        <w:rPr>
          <w:color w:val="FEB8C8"/>
        </w:rPr>
        <w:t xml:space="preserve">za třetí čtvrtletí </w:t>
      </w:r>
      <w:r>
        <w:rPr>
          <w:color w:val="9E8317"/>
        </w:rPr>
        <w:t xml:space="preserve">roku </w:t>
      </w:r>
      <w:r>
        <w:rPr>
          <w:color w:val="01190F"/>
        </w:rPr>
        <w:t>1988</w:t>
      </w:r>
      <w:r>
        <w:t>. "</w:t>
      </w:r>
      <w:r>
        <w:rPr>
          <w:color w:val="847D81"/>
        </w:rPr>
        <w:t>Mzdové nárůsty a celkové zvýšení náhrad</w:t>
      </w:r>
      <w:r>
        <w:rPr>
          <w:color w:val="58018B"/>
        </w:rPr>
        <w:t xml:space="preserve"> začínají trošičku mířit nahoru</w:t>
      </w:r>
      <w:r>
        <w:t xml:space="preserve">," řekla </w:t>
      </w:r>
      <w:r>
        <w:rPr>
          <w:color w:val="B70639"/>
        </w:rPr>
        <w:t>Audrey Freedman, zaměstnanecká ekonomka ze společnosti Conference Board, obchodně průzkumné organizace</w:t>
      </w:r>
      <w:r>
        <w:t xml:space="preserve">. "Jeden by myslel, že se </w:t>
      </w:r>
      <w:r>
        <w:rPr>
          <w:color w:val="58018B"/>
        </w:rPr>
        <w:t>to</w:t>
      </w:r>
      <w:r>
        <w:t xml:space="preserve"> stane před dvěma nebo třemi roky, když se upevnil pracovní trh. Je </w:t>
      </w:r>
      <w:r>
        <w:rPr>
          <w:color w:val="58018B"/>
        </w:rPr>
        <w:t>to</w:t>
      </w:r>
      <w:r>
        <w:t xml:space="preserve"> </w:t>
      </w:r>
      <w:r>
        <w:rPr>
          <w:color w:val="703B01"/>
        </w:rPr>
        <w:t>značně opožděná reakce</w:t>
      </w:r>
      <w:r>
        <w:t xml:space="preserve"> a není vůbec kritická," dodala. Nové údaje podtrhují vážnost problému s náklady na zdravotní péči v zemi. </w:t>
      </w:r>
      <w:r>
        <w:rPr>
          <w:color w:val="F7F1DF"/>
        </w:rPr>
        <w:t xml:space="preserve">Ve dvanáctiměsíčním období ukončeném </w:t>
      </w:r>
      <w:r>
        <w:rPr>
          <w:color w:val="118B8A"/>
        </w:rPr>
        <w:t>v září</w:t>
      </w:r>
      <w:r>
        <w:t xml:space="preserve"> vzrostly mzdy a platy pracovníků </w:t>
      </w:r>
      <w:r>
        <w:rPr>
          <w:color w:val="4AFEFA"/>
        </w:rPr>
        <w:t>v soukromém sektoru</w:t>
      </w:r>
      <w:r>
        <w:t xml:space="preserve"> o 4.4 %, zatímco náklady na zdravotní pojištění se zvýšily o 13.7 %. Spotřebitelský index cen </w:t>
      </w:r>
      <w:r>
        <w:rPr>
          <w:color w:val="F7F1DF"/>
        </w:rPr>
        <w:t>v tom samém období</w:t>
      </w:r>
      <w:r>
        <w:t xml:space="preserve"> vzrostl o 4.3 %. Navzdory velkému nárůstu nákladů na zdravotní pojištění mzdy stále představují mnohem větší část celkových nákladů na zaměstnance. </w:t>
      </w:r>
      <w:r>
        <w:rPr>
          <w:color w:val="FCB164"/>
        </w:rPr>
        <w:t xml:space="preserve">Celkový index zaměstnaneckých nákladů </w:t>
      </w:r>
      <w:r>
        <w:rPr>
          <w:color w:val="796EE6"/>
        </w:rPr>
        <w:t>v soukromém sektoru</w:t>
      </w:r>
      <w:r>
        <w:rPr>
          <w:color w:val="FCB164"/>
        </w:rPr>
        <w:t xml:space="preserve">, </w:t>
      </w:r>
      <w:r>
        <w:rPr>
          <w:color w:val="000D2C"/>
        </w:rPr>
        <w:t>který</w:t>
      </w:r>
      <w:r>
        <w:rPr>
          <w:color w:val="FCB164"/>
        </w:rPr>
        <w:t xml:space="preserve"> zahrnuje mzdy i příspěvky</w:t>
      </w:r>
      <w:r>
        <w:t xml:space="preserve">, vzrostl </w:t>
      </w:r>
      <w:r>
        <w:rPr>
          <w:color w:val="F7F1DF"/>
        </w:rPr>
        <w:t xml:space="preserve">za 12 měsíců ukončených </w:t>
      </w:r>
      <w:r>
        <w:rPr>
          <w:color w:val="118B8A"/>
        </w:rPr>
        <w:t>zářím</w:t>
      </w:r>
      <w:r>
        <w:t xml:space="preserve"> o 4.7 %, v porovnání se 4.5 % </w:t>
      </w:r>
      <w:r>
        <w:rPr>
          <w:color w:val="53495F"/>
        </w:rPr>
        <w:t xml:space="preserve">ve 12 měsících zakončených </w:t>
      </w:r>
      <w:r>
        <w:rPr>
          <w:color w:val="F95475"/>
        </w:rPr>
        <w:t>červnem</w:t>
      </w:r>
      <w:r>
        <w:t xml:space="preserve"> a zároveň i </w:t>
      </w:r>
      <w:r>
        <w:rPr>
          <w:color w:val="61FC03"/>
        </w:rPr>
        <w:t xml:space="preserve">ve 12 měsících zakončených </w:t>
      </w:r>
      <w:r>
        <w:rPr>
          <w:color w:val="5D9608"/>
        </w:rPr>
        <w:t xml:space="preserve">zářím </w:t>
      </w:r>
      <w:r>
        <w:rPr>
          <w:color w:val="DE98FD"/>
        </w:rPr>
        <w:t>1988</w:t>
      </w:r>
      <w:r>
        <w:t xml:space="preserve">. </w:t>
      </w:r>
      <w:r>
        <w:rPr>
          <w:color w:val="98A088"/>
        </w:rPr>
        <w:t>Náklady na zaměstnance</w:t>
      </w:r>
      <w:r>
        <w:t xml:space="preserve"> stoupají mnohem rychlejším tempem v oblasti zdravotní péče než v jiných odvětvích. Například mzdy nemocničních pracovníků </w:t>
      </w:r>
      <w:r>
        <w:rPr>
          <w:color w:val="4AFEFA"/>
        </w:rPr>
        <w:t>v soukromém sektoru</w:t>
      </w:r>
      <w:r>
        <w:t xml:space="preserve"> vyskočily </w:t>
      </w:r>
      <w:r>
        <w:rPr>
          <w:color w:val="F7F1DF"/>
        </w:rPr>
        <w:t xml:space="preserve">ve 12 měsících zakončených </w:t>
      </w:r>
      <w:r>
        <w:rPr>
          <w:color w:val="118B8A"/>
        </w:rPr>
        <w:t>zářím</w:t>
      </w:r>
      <w:r>
        <w:t xml:space="preserve"> o 6.6 %, v porovnání se 4.4 % u pracovníků v jiných odvětvích. </w:t>
      </w:r>
      <w:r>
        <w:rPr>
          <w:color w:val="0BC582"/>
        </w:rPr>
        <w:t>Ve třetím čtvrtletí</w:t>
      </w:r>
      <w:r>
        <w:t xml:space="preserve"> mzdy a platy </w:t>
      </w:r>
      <w:r>
        <w:rPr>
          <w:color w:val="4AFEFA"/>
        </w:rPr>
        <w:t>v celé soukromé sféře</w:t>
      </w:r>
      <w:r>
        <w:t xml:space="preserve"> vzrostly o 1.2 % oproti nárůstu o 1 % </w:t>
      </w:r>
      <w:r>
        <w:rPr>
          <w:color w:val="4F584E"/>
        </w:rPr>
        <w:t>ve druhém čtvrtletí a</w:t>
      </w:r>
      <w:r>
        <w:t xml:space="preserve"> </w:t>
      </w:r>
      <w:r>
        <w:rPr>
          <w:color w:val="FEB8C8"/>
        </w:rPr>
        <w:t xml:space="preserve">ve třetím čtvrtletí </w:t>
      </w:r>
      <w:r>
        <w:rPr>
          <w:color w:val="248AD0"/>
        </w:rPr>
        <w:t>roku 1988</w:t>
      </w:r>
      <w:r>
        <w:t xml:space="preserve">. Za posledních pět let </w:t>
      </w:r>
      <w:r>
        <w:rPr>
          <w:color w:val="5C5300"/>
        </w:rPr>
        <w:t>odbory</w:t>
      </w:r>
      <w:r>
        <w:t xml:space="preserve"> nedokázaly docílit </w:t>
      </w:r>
      <w:r>
        <w:rPr>
          <w:color w:val="9F6551"/>
        </w:rPr>
        <w:t xml:space="preserve">mzdového nárůstu </w:t>
      </w:r>
      <w:r>
        <w:rPr>
          <w:color w:val="BCFEC6"/>
        </w:rPr>
        <w:t xml:space="preserve">v takové výši, </w:t>
      </w:r>
      <w:r>
        <w:rPr>
          <w:color w:val="932C70"/>
        </w:rPr>
        <w:t>v jaké</w:t>
      </w:r>
      <w:r>
        <w:rPr>
          <w:color w:val="BCFEC6"/>
        </w:rPr>
        <w:t xml:space="preserve"> bylo poskytnuto odborově neorganizovaným pracovníkům</w:t>
      </w:r>
      <w:r>
        <w:t xml:space="preserve">. V případě odborově organizovaných pracovníků </w:t>
      </w:r>
      <w:r>
        <w:rPr>
          <w:color w:val="4AFEFA"/>
        </w:rPr>
        <w:t>v soukromém sektoru</w:t>
      </w:r>
      <w:r>
        <w:t xml:space="preserve"> vzrostly náklady na mzdy a dávky </w:t>
      </w:r>
      <w:r>
        <w:rPr>
          <w:color w:val="0BC582"/>
        </w:rPr>
        <w:t>ve třetím čtvrtletí</w:t>
      </w:r>
      <w:r>
        <w:t xml:space="preserve"> o 0.9 %. V případě odborově neorganizovaných pracovníků vzrostly náklady o 1.4 %. </w:t>
      </w:r>
      <w:r>
        <w:rPr>
          <w:color w:val="2B1B04"/>
        </w:rPr>
        <w:t>Náklady na zaměstnance</w:t>
      </w:r>
      <w:r>
        <w:t xml:space="preserve"> stále rostly mnohem rychleji v oblasti služeb, než v odvětvích produkujících zboží, ukázala </w:t>
      </w:r>
      <w:r>
        <w:rPr>
          <w:color w:val="E115C0"/>
        </w:rPr>
        <w:t>zpráva</w:t>
      </w:r>
      <w:r>
        <w:t xml:space="preserve">. Také </w:t>
      </w:r>
      <w:r>
        <w:rPr>
          <w:color w:val="2B1B04"/>
        </w:rPr>
        <w:t>je</w:t>
      </w:r>
      <w:r>
        <w:t xml:space="preserve"> shledala </w:t>
      </w:r>
      <w:r>
        <w:rPr>
          <w:color w:val="B5AFC4"/>
        </w:rPr>
        <w:t>mnohem více rostoucími na severovýchodě než kdekoli jinde</w:t>
      </w:r>
      <w:r>
        <w:t xml:space="preserve">. Když se započtou zaměstnanci státních a místních - ale ne federálních - správ, </w:t>
      </w:r>
      <w:r>
        <w:rPr>
          <w:color w:val="D4C67A"/>
        </w:rPr>
        <w:t>index zaměstnaneckých výdajů</w:t>
      </w:r>
      <w:r>
        <w:t xml:space="preserve"> vzrostl </w:t>
      </w:r>
      <w:r>
        <w:rPr>
          <w:color w:val="0BC582"/>
        </w:rPr>
        <w:t>ve třetím čtvrtletí</w:t>
      </w:r>
      <w:r>
        <w:t xml:space="preserve"> o 1.6 %, v porovnání s 1.3%_ním nárůstem </w:t>
      </w:r>
      <w:r>
        <w:rPr>
          <w:color w:val="FEB8C8"/>
        </w:rPr>
        <w:t xml:space="preserve">v tom samém čtvrtletí </w:t>
      </w:r>
      <w:r>
        <w:rPr>
          <w:color w:val="9E8317"/>
        </w:rPr>
        <w:t>roku 1988</w:t>
      </w:r>
      <w:r>
        <w:t xml:space="preserve">. </w:t>
      </w:r>
      <w:r>
        <w:rPr>
          <w:color w:val="D4C67A"/>
        </w:rPr>
        <w:t>Tento index</w:t>
      </w:r>
      <w:r>
        <w:t xml:space="preserve"> vzrostl </w:t>
      </w:r>
      <w:r>
        <w:rPr>
          <w:color w:val="AE7AA1"/>
        </w:rPr>
        <w:t>ve druhém čtvrtletí</w:t>
      </w:r>
      <w:r>
        <w:t xml:space="preserve"> o 1.1 %. </w:t>
      </w:r>
      <w:r>
        <w:rPr>
          <w:color w:val="F7F1DF"/>
        </w:rPr>
        <w:t xml:space="preserve">Ve 12 měsících zakončených </w:t>
      </w:r>
      <w:r>
        <w:rPr>
          <w:color w:val="118B8A"/>
        </w:rPr>
        <w:t>zářím</w:t>
      </w:r>
      <w:r>
        <w:t xml:space="preserve"> vzrostl </w:t>
      </w:r>
      <w:r>
        <w:rPr>
          <w:color w:val="D4C67A"/>
        </w:rPr>
        <w:t>tento index</w:t>
      </w:r>
      <w:r>
        <w:t xml:space="preserve"> o 5.1 %. </w:t>
      </w:r>
      <w:r>
        <w:rPr>
          <w:color w:val="53495F"/>
        </w:rPr>
        <w:t xml:space="preserve">Za 12 měsíců zakončených </w:t>
      </w:r>
      <w:r>
        <w:rPr>
          <w:color w:val="F95475"/>
        </w:rPr>
        <w:t>červnem</w:t>
      </w:r>
      <w:r>
        <w:t xml:space="preserve"> vzrostl o 4.8 % a </w:t>
      </w:r>
      <w:r>
        <w:rPr>
          <w:color w:val="61FC03"/>
        </w:rPr>
        <w:t xml:space="preserve">za 12 měsíců zakončených </w:t>
      </w:r>
      <w:r>
        <w:rPr>
          <w:color w:val="5D9608"/>
        </w:rPr>
        <w:t xml:space="preserve">zářím </w:t>
      </w:r>
      <w:r>
        <w:rPr>
          <w:color w:val="DE98FD"/>
        </w:rPr>
        <w:t>1988</w:t>
      </w:r>
      <w:r>
        <w:t xml:space="preserve"> o 4.7 %. Na rozdíl od většiny ekonomických ukazatelů žádný </w:t>
      </w:r>
      <w:r>
        <w:rPr>
          <w:color w:val="C2A393"/>
        </w:rPr>
        <w:t>z těchto údajů</w:t>
      </w:r>
      <w:r>
        <w:t xml:space="preserve"> není upravený podle sezónního kolísání.</w:t>
      </w:r>
    </w:p>
    <w:p>
      <w:r>
        <w:rPr>
          <w:b/>
        </w:rPr>
        <w:t>Document number 120</w:t>
      </w:r>
    </w:p>
    <w:p>
      <w:r>
        <w:rPr>
          <w:b/>
        </w:rPr>
        <w:t>Document identifier: wsj0320-001</w:t>
      </w:r>
    </w:p>
    <w:p>
      <w:r>
        <w:rPr>
          <w:color w:val="310106"/>
        </w:rPr>
        <w:t>Společnost DeSoto Inc.</w:t>
      </w:r>
      <w:r>
        <w:t xml:space="preserve"> uvedla, že v rámci restrukturalizace zaměřené na vytvoření úspor před zdaněním ve výši 10 milionů dolarů ročně propustí 200 zaměstnanců. </w:t>
      </w:r>
      <w:r>
        <w:rPr>
          <w:color w:val="310106"/>
        </w:rPr>
        <w:t>Společnost DeSoto</w:t>
      </w:r>
      <w:r>
        <w:t xml:space="preserve"> řekla, že podle plánu prodá </w:t>
      </w:r>
      <w:r>
        <w:rPr>
          <w:color w:val="04640D"/>
        </w:rPr>
        <w:t>jistá</w:t>
      </w:r>
      <w:r>
        <w:rPr>
          <w:color w:val="FEFB0A"/>
        </w:rPr>
        <w:t xml:space="preserve"> aktiva a </w:t>
      </w:r>
      <w:r>
        <w:rPr>
          <w:color w:val="FB5514"/>
        </w:rPr>
        <w:t xml:space="preserve">podniky, </w:t>
      </w:r>
      <w:r>
        <w:rPr>
          <w:color w:val="E115C0"/>
        </w:rPr>
        <w:t>které</w:t>
      </w:r>
      <w:r>
        <w:rPr>
          <w:color w:val="FB5514"/>
        </w:rPr>
        <w:t xml:space="preserve"> nesplňují strategické a výdělečné cíle</w:t>
      </w:r>
      <w:r>
        <w:t xml:space="preserve">. </w:t>
      </w:r>
      <w:r>
        <w:rPr>
          <w:color w:val="310106"/>
        </w:rPr>
        <w:t xml:space="preserve">Společnost Des Plaines z </w:t>
      </w:r>
      <w:r>
        <w:rPr>
          <w:color w:val="00587F"/>
        </w:rPr>
        <w:t>Illinois</w:t>
      </w:r>
      <w:r>
        <w:rPr>
          <w:color w:val="310106"/>
        </w:rPr>
        <w:t xml:space="preserve">, </w:t>
      </w:r>
      <w:r>
        <w:rPr>
          <w:color w:val="0BC582"/>
        </w:rPr>
        <w:t xml:space="preserve">koncern zabývající se výrobou syntetických nátěrů, </w:t>
      </w:r>
      <w:r>
        <w:rPr>
          <w:color w:val="FEB8C8"/>
        </w:rPr>
        <w:t>který</w:t>
      </w:r>
      <w:r>
        <w:rPr>
          <w:color w:val="0BC582"/>
        </w:rPr>
        <w:t xml:space="preserve"> má po celém světě kolem 2000 zaměstnanců</w:t>
      </w:r>
      <w:r>
        <w:t xml:space="preserve">, prohlásila, že plánuje prodat </w:t>
      </w:r>
      <w:r>
        <w:rPr>
          <w:color w:val="9E8317"/>
        </w:rPr>
        <w:t>své</w:t>
      </w:r>
      <w:r>
        <w:rPr>
          <w:color w:val="FEFB0A"/>
        </w:rPr>
        <w:t xml:space="preserve"> domácí podniky na výrobu pevných krabicových obalů a pružných lepidel a </w:t>
      </w:r>
      <w:r>
        <w:rPr>
          <w:color w:val="9E8317"/>
        </w:rPr>
        <w:t>svoji</w:t>
      </w:r>
      <w:r>
        <w:rPr>
          <w:color w:val="FEFB0A"/>
        </w:rPr>
        <w:t xml:space="preserve"> firmu Chicago Heights z </w:t>
      </w:r>
      <w:r>
        <w:rPr>
          <w:color w:val="01190F"/>
        </w:rPr>
        <w:t>Illinois</w:t>
      </w:r>
      <w:r>
        <w:rPr>
          <w:color w:val="FEFB0A"/>
        </w:rPr>
        <w:t>, závod zpracovávající pryskyřici</w:t>
      </w:r>
      <w:r>
        <w:t xml:space="preserve">. </w:t>
      </w:r>
      <w:r>
        <w:rPr>
          <w:color w:val="310106"/>
        </w:rPr>
        <w:t>Společnost</w:t>
      </w:r>
      <w:r>
        <w:t xml:space="preserve"> uvedla, že výnos </w:t>
      </w:r>
      <w:r>
        <w:rPr>
          <w:color w:val="847D81"/>
        </w:rPr>
        <w:t>z prodeje</w:t>
      </w:r>
      <w:r>
        <w:t xml:space="preserve"> plánuje použít na investování do obchodních příležitostí těsněji spojených s "novým zaměřením </w:t>
      </w:r>
      <w:r>
        <w:rPr>
          <w:color w:val="310106"/>
        </w:rPr>
        <w:t>společnosti</w:t>
      </w:r>
      <w:r>
        <w:t>.</w:t>
      </w:r>
    </w:p>
    <w:p>
      <w:r>
        <w:rPr>
          <w:b/>
        </w:rPr>
        <w:t>Document number 121</w:t>
      </w:r>
    </w:p>
    <w:p>
      <w:r>
        <w:rPr>
          <w:b/>
        </w:rPr>
        <w:t>Document identifier: wsj0321-001</w:t>
      </w:r>
    </w:p>
    <w:p>
      <w:r>
        <w:rPr>
          <w:color w:val="310106"/>
        </w:rPr>
        <w:t xml:space="preserve">Společnost StatesWest Airlines ve Phoenixu </w:t>
      </w:r>
      <w:r>
        <w:rPr>
          <w:color w:val="04640D"/>
        </w:rPr>
        <w:t>v Arizoně</w:t>
      </w:r>
      <w:r>
        <w:t xml:space="preserve">, uvedla, že stahuje </w:t>
      </w:r>
      <w:r>
        <w:rPr>
          <w:color w:val="310106"/>
        </w:rPr>
        <w:t>svou</w:t>
      </w:r>
      <w:r>
        <w:t xml:space="preserve"> nabídku na převzetí </w:t>
      </w:r>
      <w:r>
        <w:rPr>
          <w:color w:val="FEFB0A"/>
        </w:rPr>
        <w:t>firmy Mesa Airlines</w:t>
      </w:r>
      <w:r>
        <w:t xml:space="preserve">, protože </w:t>
      </w:r>
      <w:r>
        <w:rPr>
          <w:color w:val="FEFB0A"/>
        </w:rPr>
        <w:t xml:space="preserve">tento dopravce z Farmingtonu </w:t>
      </w:r>
      <w:r>
        <w:rPr>
          <w:color w:val="FB5514"/>
        </w:rPr>
        <w:t>v Novém Mexiku</w:t>
      </w:r>
      <w:r>
        <w:t xml:space="preserve"> neodpověděl na </w:t>
      </w:r>
      <w:r>
        <w:rPr>
          <w:color w:val="310106"/>
        </w:rPr>
        <w:t>jejich</w:t>
      </w:r>
      <w:r>
        <w:t xml:space="preserve"> nabídku ukončením obchodů, včera, v posledním termínu stanoveném </w:t>
      </w:r>
      <w:r>
        <w:rPr>
          <w:color w:val="310106"/>
        </w:rPr>
        <w:t>společností StatesWest</w:t>
      </w:r>
      <w:r>
        <w:t xml:space="preserve">. Nicméně </w:t>
      </w:r>
      <w:r>
        <w:rPr>
          <w:color w:val="310106"/>
        </w:rPr>
        <w:t>firma StatesWest</w:t>
      </w:r>
      <w:r>
        <w:t xml:space="preserve"> </w:t>
      </w:r>
      <w:r>
        <w:rPr>
          <w:color w:val="310106"/>
        </w:rPr>
        <w:t>svoji</w:t>
      </w:r>
      <w:r>
        <w:t xml:space="preserve"> snahu o získání </w:t>
      </w:r>
      <w:r>
        <w:rPr>
          <w:color w:val="FEFB0A"/>
        </w:rPr>
        <w:t>mnohem větší firmy Mesa</w:t>
      </w:r>
      <w:r>
        <w:t xml:space="preserve"> nevzdává. </w:t>
      </w:r>
      <w:r>
        <w:rPr>
          <w:color w:val="E115C0"/>
        </w:rPr>
        <w:t xml:space="preserve">Firma StatesWest, </w:t>
      </w:r>
      <w:r>
        <w:rPr>
          <w:color w:val="00587F"/>
        </w:rPr>
        <w:t>která</w:t>
      </w:r>
      <w:r>
        <w:rPr>
          <w:color w:val="E115C0"/>
        </w:rPr>
        <w:t xml:space="preserve"> má 7.25%-</w:t>
      </w:r>
      <w:r>
        <w:t xml:space="preserve">ní </w:t>
      </w:r>
      <w:r>
        <w:rPr>
          <w:color w:val="0BC582"/>
        </w:rPr>
        <w:t xml:space="preserve">podíl </w:t>
      </w:r>
      <w:r>
        <w:rPr>
          <w:color w:val="FEB8C8"/>
        </w:rPr>
        <w:t>ve firmě Mesa</w:t>
      </w:r>
      <w:r>
        <w:t xml:space="preserve">, uvedla, že možná koupí více akcií </w:t>
      </w:r>
      <w:r>
        <w:rPr>
          <w:color w:val="FEFB0A"/>
        </w:rPr>
        <w:t>firmy Mesa</w:t>
      </w:r>
      <w:r>
        <w:t xml:space="preserve">, nebo učiní konkurzní nabídku přímo akcionářům </w:t>
      </w:r>
      <w:r>
        <w:rPr>
          <w:color w:val="FEFB0A"/>
        </w:rPr>
        <w:t>firmy Mesa</w:t>
      </w:r>
      <w:r>
        <w:t xml:space="preserve">. </w:t>
      </w:r>
      <w:r>
        <w:rPr>
          <w:color w:val="310106"/>
        </w:rPr>
        <w:t>Společnost StatesWest</w:t>
      </w:r>
      <w:r>
        <w:t xml:space="preserve"> navrhovala odkoupení </w:t>
      </w:r>
      <w:r>
        <w:rPr>
          <w:color w:val="FEFB0A"/>
        </w:rPr>
        <w:t>firmy Mesa</w:t>
      </w:r>
      <w:r>
        <w:t xml:space="preserve"> v ceně 7 dolarů za akcii a v případě cenných papírů z nové série 6%-ních konvertibilních přednostních akcií </w:t>
      </w:r>
      <w:r>
        <w:rPr>
          <w:color w:val="310106"/>
        </w:rPr>
        <w:t>firmy Stateswest</w:t>
      </w:r>
      <w:r>
        <w:t xml:space="preserve"> v ceně 3 dolary za akcii. </w:t>
      </w:r>
      <w:r>
        <w:rPr>
          <w:color w:val="FEFB0A"/>
        </w:rPr>
        <w:t>Firma Mesa</w:t>
      </w:r>
      <w:r>
        <w:t xml:space="preserve"> již dříve odmítla neurčitý návrh </w:t>
      </w:r>
      <w:r>
        <w:rPr>
          <w:color w:val="310106"/>
        </w:rPr>
        <w:t>společnosti StatesWest</w:t>
      </w:r>
      <w:r>
        <w:t xml:space="preserve">, aby se </w:t>
      </w:r>
      <w:r>
        <w:rPr>
          <w:color w:val="9E8317"/>
        </w:rPr>
        <w:t>oba dopravci</w:t>
      </w:r>
      <w:r>
        <w:t xml:space="preserve"> nějak spojili. </w:t>
      </w:r>
      <w:r>
        <w:rPr>
          <w:color w:val="310106"/>
        </w:rPr>
        <w:t>Firma StatesWest</w:t>
      </w:r>
      <w:r>
        <w:t xml:space="preserve"> obsluhuje 10 měst </w:t>
      </w:r>
      <w:r>
        <w:rPr>
          <w:color w:val="01190F"/>
        </w:rPr>
        <w:t>v</w:t>
      </w:r>
      <w:r>
        <w:t xml:space="preserve"> Kalifornii, </w:t>
      </w:r>
      <w:r>
        <w:rPr>
          <w:color w:val="847D81"/>
        </w:rPr>
        <w:t>Arizoně</w:t>
      </w:r>
      <w:r>
        <w:t xml:space="preserve"> a Nevadě. </w:t>
      </w:r>
      <w:r>
        <w:rPr>
          <w:color w:val="FEFB0A"/>
        </w:rPr>
        <w:t>Firma Mesa</w:t>
      </w:r>
      <w:r>
        <w:t xml:space="preserve"> létá do 42 měst </w:t>
      </w:r>
      <w:r>
        <w:rPr>
          <w:color w:val="01190F"/>
        </w:rPr>
        <w:t>v</w:t>
      </w:r>
      <w:r>
        <w:t xml:space="preserve"> </w:t>
      </w:r>
      <w:r>
        <w:rPr>
          <w:color w:val="58018B"/>
        </w:rPr>
        <w:t>Novém Mexiku</w:t>
      </w:r>
      <w:r>
        <w:t xml:space="preserve">, </w:t>
      </w:r>
      <w:r>
        <w:rPr>
          <w:color w:val="847D81"/>
        </w:rPr>
        <w:t>Arizoně</w:t>
      </w:r>
      <w:r>
        <w:t>, Wyomingu, Coloradu a Texasu.</w:t>
      </w:r>
    </w:p>
    <w:p>
      <w:r>
        <w:rPr>
          <w:b/>
        </w:rPr>
        <w:t>Document number 122</w:t>
      </w:r>
    </w:p>
    <w:p>
      <w:r>
        <w:rPr>
          <w:b/>
        </w:rPr>
        <w:t>Document identifier: wsj0322-001</w:t>
      </w:r>
    </w:p>
    <w:p>
      <w:r>
        <w:rPr>
          <w:color w:val="310106"/>
        </w:rPr>
        <w:t xml:space="preserve">Zářivé nové jednání o převzetí podnítilo </w:t>
      </w:r>
      <w:r>
        <w:rPr>
          <w:color w:val="04640D"/>
        </w:rPr>
        <w:t xml:space="preserve">velké zotavení </w:t>
      </w:r>
      <w:r>
        <w:rPr>
          <w:color w:val="FEFB0A"/>
        </w:rPr>
        <w:t>cen cenných papírů</w:t>
      </w:r>
      <w:r>
        <w:t xml:space="preserve">, </w:t>
      </w:r>
      <w:r>
        <w:rPr>
          <w:color w:val="310106"/>
        </w:rPr>
        <w:t>což</w:t>
      </w:r>
      <w:r>
        <w:t xml:space="preserve"> vzpružilo </w:t>
      </w:r>
      <w:r>
        <w:rPr>
          <w:color w:val="FB5514"/>
        </w:rPr>
        <w:t>dolar</w:t>
      </w:r>
      <w:r>
        <w:t xml:space="preserve">. Také ceny obligací směřovaly výše. </w:t>
      </w:r>
      <w:r>
        <w:rPr>
          <w:color w:val="E115C0"/>
        </w:rPr>
        <w:t xml:space="preserve">Nabídka </w:t>
      </w:r>
      <w:r>
        <w:rPr>
          <w:color w:val="00587F"/>
        </w:rPr>
        <w:t>společnosti Georgia-Pacific</w:t>
      </w:r>
      <w:r>
        <w:rPr>
          <w:color w:val="E115C0"/>
        </w:rPr>
        <w:t xml:space="preserve"> </w:t>
      </w:r>
      <w:r>
        <w:rPr>
          <w:color w:val="0BC582"/>
        </w:rPr>
        <w:t>za firmu Great Northern Nekoosa</w:t>
      </w:r>
      <w:r>
        <w:rPr>
          <w:color w:val="E115C0"/>
        </w:rPr>
        <w:t xml:space="preserve"> ve výši 3.18 miliardy dolarů</w:t>
      </w:r>
      <w:r>
        <w:t xml:space="preserve"> pomohla zvýšit Dow Jonesův průmyslový průměr o 41.60 bodů na 2645.08 při aktivním obchodování. </w:t>
      </w:r>
      <w:r>
        <w:rPr>
          <w:color w:val="FB5514"/>
        </w:rPr>
        <w:t>Dolar</w:t>
      </w:r>
      <w:r>
        <w:t xml:space="preserve"> </w:t>
      </w:r>
      <w:r>
        <w:rPr>
          <w:color w:val="FB5514"/>
        </w:rPr>
        <w:t>si</w:t>
      </w:r>
      <w:r>
        <w:t xml:space="preserve"> bral sílu ze vzestupu </w:t>
      </w:r>
      <w:r>
        <w:rPr>
          <w:color w:val="FEB8C8"/>
        </w:rPr>
        <w:t>akciového trhu</w:t>
      </w:r>
      <w:r>
        <w:t xml:space="preserve">. Ceny dlouhodobých dluhopisů vzrostly i přes nervozitu z toho, co </w:t>
      </w:r>
      <w:r>
        <w:rPr>
          <w:color w:val="9E8317"/>
        </w:rPr>
        <w:t>dnes</w:t>
      </w:r>
      <w:r>
        <w:t xml:space="preserve"> ukáže klíčová ekonomická zpráva. Analytici prohlásili, že </w:t>
      </w:r>
      <w:r>
        <w:rPr>
          <w:color w:val="E115C0"/>
        </w:rPr>
        <w:t xml:space="preserve">nabídka </w:t>
      </w:r>
      <w:r>
        <w:rPr>
          <w:color w:val="0BC582"/>
        </w:rPr>
        <w:t>za firmu Great Northern Nekoosa</w:t>
      </w:r>
      <w:r>
        <w:t xml:space="preserve"> rozptýlila </w:t>
      </w:r>
      <w:r>
        <w:rPr>
          <w:color w:val="01190F"/>
        </w:rPr>
        <w:t xml:space="preserve">mraky, </w:t>
      </w:r>
      <w:r>
        <w:rPr>
          <w:color w:val="847D81"/>
        </w:rPr>
        <w:t>které</w:t>
      </w:r>
      <w:r>
        <w:rPr>
          <w:color w:val="01190F"/>
        </w:rPr>
        <w:t xml:space="preserve"> se v posledních třech letech usadily nad obchody za účelem převzetí, jako důsledek zkolabovaného vykupování firmy UAL Corp</w:t>
      </w:r>
      <w:r>
        <w:t xml:space="preserve">. </w:t>
      </w:r>
      <w:r>
        <w:rPr>
          <w:color w:val="58018B"/>
        </w:rPr>
        <w:t>Firma Great Northern Nekoosa</w:t>
      </w:r>
      <w:r>
        <w:rPr>
          <w:color w:val="B70639"/>
        </w:rPr>
        <w:t xml:space="preserve"> stoupla o 20125 dolaru na akcii, na 62875 dolaru, podstatně </w:t>
      </w:r>
      <w:r>
        <w:rPr>
          <w:color w:val="703B01"/>
        </w:rPr>
        <w:t xml:space="preserve">nad 58 dolarů za akcii, </w:t>
      </w:r>
      <w:r>
        <w:rPr>
          <w:color w:val="F7F1DF"/>
        </w:rPr>
        <w:t>které</w:t>
      </w:r>
      <w:r>
        <w:rPr>
          <w:color w:val="703B01"/>
        </w:rPr>
        <w:t xml:space="preserve"> nabízí </w:t>
      </w:r>
      <w:r>
        <w:rPr>
          <w:color w:val="118B8A"/>
        </w:rPr>
        <w:t>společnost Georgia-Pacific</w:t>
      </w:r>
      <w:r>
        <w:t xml:space="preserve">. </w:t>
      </w:r>
      <w:r>
        <w:rPr>
          <w:color w:val="B70639"/>
        </w:rPr>
        <w:t>To</w:t>
      </w:r>
      <w:r>
        <w:t xml:space="preserve"> naznačuje, že spekulanti sází na to, že už je přichystána vyšší nabídka. Ceny dalších výrobců papíru prudce vzrostly, přestože </w:t>
      </w:r>
      <w:r>
        <w:rPr>
          <w:color w:val="4AFEFA"/>
        </w:rPr>
        <w:t>společnost Georgia-Pacific</w:t>
      </w:r>
      <w:r>
        <w:t xml:space="preserve"> klesla o 2.50 dolaru na akcii, na 50875 dolaru. Navzdory celému rozruchu kolem programového obchodování hrálo </w:t>
      </w:r>
      <w:r>
        <w:rPr>
          <w:color w:val="FCB164"/>
        </w:rPr>
        <w:t>včera</w:t>
      </w:r>
      <w:r>
        <w:t xml:space="preserve"> programové obchodování velkou roli </w:t>
      </w:r>
      <w:r>
        <w:rPr>
          <w:color w:val="796EE6"/>
        </w:rPr>
        <w:t>ve včerejším zotavení</w:t>
      </w:r>
      <w:r>
        <w:t xml:space="preserve">. Někteří obchodníci upozorňují, </w:t>
      </w:r>
      <w:r>
        <w:rPr>
          <w:color w:val="000D2C"/>
        </w:rPr>
        <w:t xml:space="preserve">že když </w:t>
      </w:r>
      <w:r>
        <w:rPr>
          <w:color w:val="53495F"/>
        </w:rPr>
        <w:t>velké makléřské firmy</w:t>
      </w:r>
      <w:r>
        <w:rPr>
          <w:color w:val="000D2C"/>
        </w:rPr>
        <w:t xml:space="preserve"> couvají z programového obchodování pro </w:t>
      </w:r>
      <w:r>
        <w:rPr>
          <w:color w:val="53495F"/>
        </w:rPr>
        <w:t>jejich</w:t>
      </w:r>
      <w:r>
        <w:rPr>
          <w:color w:val="000D2C"/>
        </w:rPr>
        <w:t xml:space="preserve"> vlastní účty nebo pro klienty, </w:t>
      </w:r>
      <w:r>
        <w:rPr>
          <w:color w:val="F95475"/>
        </w:rPr>
        <w:t>pro ostatní</w:t>
      </w:r>
      <w:r>
        <w:rPr>
          <w:color w:val="000D2C"/>
        </w:rPr>
        <w:t xml:space="preserve"> rostou příležitosti, aby</w:t>
      </w:r>
      <w:r>
        <w:t xml:space="preserve"> </w:t>
      </w:r>
      <w:r>
        <w:rPr>
          <w:color w:val="61FC03"/>
        </w:rPr>
        <w:t>se věnovali kontroverzním postupům</w:t>
      </w:r>
      <w:r>
        <w:t xml:space="preserve">. </w:t>
      </w:r>
      <w:r>
        <w:rPr>
          <w:color w:val="5D9608"/>
        </w:rPr>
        <w:t>To</w:t>
      </w:r>
      <w:r>
        <w:t xml:space="preserve"> je to, co se stalo </w:t>
      </w:r>
      <w:r>
        <w:rPr>
          <w:color w:val="FCB164"/>
        </w:rPr>
        <w:t>včera</w:t>
      </w:r>
      <w:r>
        <w:t xml:space="preserve">. </w:t>
      </w:r>
      <w:r>
        <w:rPr>
          <w:color w:val="796EE6"/>
        </w:rPr>
        <w:t>Navzdory zotavení</w:t>
      </w:r>
      <w:r>
        <w:t xml:space="preserve"> existuje spousta obav z krátkodobých kurzů akciových cen. </w:t>
      </w:r>
      <w:r>
        <w:rPr>
          <w:color w:val="DE98FD"/>
        </w:rPr>
        <w:t>Zpomalující ekonomika</w:t>
      </w:r>
      <w:r>
        <w:t xml:space="preserve"> a </w:t>
      </w:r>
      <w:r>
        <w:rPr>
          <w:color w:val="DE98FD"/>
        </w:rPr>
        <w:t>její</w:t>
      </w:r>
      <w:r>
        <w:t xml:space="preserve"> vliv na výdělky společností je největší starost mnoha obchodníků a analytiků. Pokud </w:t>
      </w:r>
      <w:r>
        <w:rPr>
          <w:color w:val="98A088"/>
        </w:rPr>
        <w:t>federální bankovní systém</w:t>
      </w:r>
      <w:r>
        <w:t xml:space="preserve"> brzy nesníží úrokové sazby, aby stimuloval </w:t>
      </w:r>
      <w:r>
        <w:rPr>
          <w:color w:val="4F584E"/>
        </w:rPr>
        <w:t>ekonomiku</w:t>
      </w:r>
      <w:r>
        <w:t xml:space="preserve">, zisky by mohly zůstat neuspokojivé. Včerejší hlavní ekonomická zpráva - 0.2%-ní nárůst v zářijovém indexu hlavních ekonomických ukazatelů - měla na finanční trhy malý vliv. Ale další důležitá část zprávy o zdraví </w:t>
      </w:r>
      <w:r>
        <w:rPr>
          <w:color w:val="4F584E"/>
        </w:rPr>
        <w:t>ekonomiky</w:t>
      </w:r>
      <w:r>
        <w:t xml:space="preserve"> - dopolední zveřejnění národního průzkumu o nakupování manažerů za říjen - by mohla investory přimět k akci. Zpráva z konce </w:t>
      </w:r>
      <w:r>
        <w:rPr>
          <w:color w:val="FCB164"/>
        </w:rPr>
        <w:t>včerejšího dne</w:t>
      </w:r>
      <w:r>
        <w:t xml:space="preserve">, že </w:t>
      </w:r>
      <w:r>
        <w:rPr>
          <w:color w:val="248AD0"/>
        </w:rPr>
        <w:t>v Chicagu</w:t>
      </w:r>
      <w:r>
        <w:t xml:space="preserve"> provedený průzkum o nakupování manažerů ukázal </w:t>
      </w:r>
      <w:r>
        <w:rPr>
          <w:color w:val="248AD0"/>
        </w:rPr>
        <w:t>v této části země</w:t>
      </w:r>
      <w:r>
        <w:t xml:space="preserve"> zvýšenou ekonomickou aktivitu, zasáhla do nárůstů cen dluhopisů. </w:t>
      </w:r>
      <w:r>
        <w:rPr>
          <w:color w:val="5C5300"/>
        </w:rPr>
        <w:t>Jestliže národní průzkum potvrdí zlepšení ve výrobním sektoru</w:t>
      </w:r>
      <w:r>
        <w:t xml:space="preserve">, mohlo by </w:t>
      </w:r>
      <w:r>
        <w:rPr>
          <w:color w:val="5C5300"/>
        </w:rPr>
        <w:t>to</w:t>
      </w:r>
      <w:r>
        <w:t xml:space="preserve"> dále stlačovat ceny dluhopisů, zatímco ceny akcií a </w:t>
      </w:r>
      <w:r>
        <w:rPr>
          <w:color w:val="FB5514"/>
        </w:rPr>
        <w:t>dolar</w:t>
      </w:r>
      <w:r>
        <w:t xml:space="preserve"> by posílily. Mezitím dluhopisoví investoři pracují pod tlakem debaty </w:t>
      </w:r>
      <w:r>
        <w:rPr>
          <w:color w:val="9F6551"/>
        </w:rPr>
        <w:t xml:space="preserve">o stropu </w:t>
      </w:r>
      <w:r>
        <w:rPr>
          <w:color w:val="BCFEC6"/>
        </w:rPr>
        <w:t>státního dluhu</w:t>
      </w:r>
      <w:r>
        <w:t xml:space="preserve">. Ačkoli se očekává, že </w:t>
      </w:r>
      <w:r>
        <w:rPr>
          <w:color w:val="932C70"/>
        </w:rPr>
        <w:t>ministerstvo financí</w:t>
      </w:r>
      <w:r>
        <w:t xml:space="preserve"> </w:t>
      </w:r>
      <w:r>
        <w:rPr>
          <w:color w:val="9E8317"/>
        </w:rPr>
        <w:t>dnes</w:t>
      </w:r>
      <w:r>
        <w:t xml:space="preserve"> oznámí podrobnosti </w:t>
      </w:r>
      <w:r>
        <w:rPr>
          <w:color w:val="2B1B04"/>
        </w:rPr>
        <w:t>svého</w:t>
      </w:r>
      <w:r>
        <w:rPr>
          <w:color w:val="B5AFC4"/>
        </w:rPr>
        <w:t xml:space="preserve"> listopadového čtvrtletního projektu na vrácení peněz</w:t>
      </w:r>
      <w:r>
        <w:t xml:space="preserve">, </w:t>
      </w:r>
      <w:r>
        <w:rPr>
          <w:color w:val="B5AFC4"/>
        </w:rPr>
        <w:t>tento plán z listopadu 79</w:t>
      </w:r>
      <w:r>
        <w:t xml:space="preserve"> by mohl být pozdržen, </w:t>
      </w:r>
      <w:r>
        <w:rPr>
          <w:color w:val="D4C67A"/>
        </w:rPr>
        <w:t xml:space="preserve">pokud se brzy rozhodnutím kongresu a prezidenta nezvýší </w:t>
      </w:r>
      <w:r>
        <w:rPr>
          <w:color w:val="AE7AA1"/>
        </w:rPr>
        <w:t xml:space="preserve">horní mez </w:t>
      </w:r>
      <w:r>
        <w:rPr>
          <w:color w:val="C2A393"/>
        </w:rPr>
        <w:t>státního dluhu</w:t>
      </w:r>
      <w:r>
        <w:t xml:space="preserve">. Z hlavních aktivit </w:t>
      </w:r>
      <w:r>
        <w:rPr>
          <w:color w:val="FEB8C8"/>
        </w:rPr>
        <w:t>na trhu</w:t>
      </w:r>
      <w:r>
        <w:t xml:space="preserve">: Ceny akcií se při aktivním obchodování zotavily. Objem na Newyorské burze cenných papírů dosáhl 176.1 milionu cenných papírů. Rostoucí cenné papíry získaly na klesající 1111 a jsou na Ceny dluhopisů vzrostly. Hodnocené třicetileté vládní dluhopisy získaly méně než čtvrt bodu, čili méně než 2.50 dolaru na každých 1000 dolarů nominální hodnoty. Výnos z cenných papírů sklouzl na 7.91 %. </w:t>
      </w:r>
      <w:r>
        <w:rPr>
          <w:color w:val="FB5514"/>
        </w:rPr>
        <w:t>Dolar</w:t>
      </w:r>
      <w:r>
        <w:t xml:space="preserve"> vzrostl oproti většině zahraničních měn. Na konci newyorského obchodního odpoledne byl </w:t>
      </w:r>
      <w:r>
        <w:rPr>
          <w:color w:val="FB5514"/>
        </w:rPr>
        <w:t>dolar</w:t>
      </w:r>
      <w:r>
        <w:t xml:space="preserve"> na 18415 marky a 142.85 jenu oproti 18340 marky a 141.90 jenu na konci pondělí.</w:t>
      </w:r>
    </w:p>
    <w:p>
      <w:r>
        <w:rPr>
          <w:b/>
        </w:rPr>
        <w:t>Document number 123</w:t>
      </w:r>
    </w:p>
    <w:p>
      <w:r>
        <w:rPr>
          <w:b/>
        </w:rPr>
        <w:t>Document identifier: wsj0323-001</w:t>
      </w:r>
    </w:p>
    <w:p>
      <w:r>
        <w:rPr>
          <w:color w:val="310106"/>
        </w:rPr>
        <w:t>Firma Bouygues S.A., široce zaměřený stavební koncern založený v Paříži</w:t>
      </w:r>
      <w:r>
        <w:t xml:space="preserve">, uvedla, že </w:t>
      </w:r>
      <w:r>
        <w:rPr>
          <w:color w:val="310106"/>
        </w:rPr>
        <w:t>její</w:t>
      </w:r>
      <w:r>
        <w:t xml:space="preserve"> společný zisk </w:t>
      </w:r>
      <w:r>
        <w:rPr>
          <w:color w:val="04640D"/>
        </w:rPr>
        <w:t xml:space="preserve">za první polovinu </w:t>
      </w:r>
      <w:r>
        <w:rPr>
          <w:color w:val="FEFB0A"/>
        </w:rPr>
        <w:t>roku 1989</w:t>
      </w:r>
      <w:r>
        <w:t xml:space="preserve">, po vyplacení menšinových podílů, vyskočil z 65 milionů franků před rokem na 188 milionů francouzských franků (30.2 milionu dolarů). </w:t>
      </w:r>
      <w:r>
        <w:rPr>
          <w:color w:val="FB5514"/>
        </w:rPr>
        <w:t>Příjem vzrostl o 21 % z 18.69 miliardy franků na 22.61 miliardy franků</w:t>
      </w:r>
      <w:r>
        <w:t xml:space="preserve">. </w:t>
      </w:r>
      <w:r>
        <w:rPr>
          <w:color w:val="310106"/>
        </w:rPr>
        <w:t>Společnost</w:t>
      </w:r>
      <w:r>
        <w:t xml:space="preserve"> nespecifikovala příčiny </w:t>
      </w:r>
      <w:r>
        <w:rPr>
          <w:color w:val="FB5514"/>
        </w:rPr>
        <w:t>silného nárůstu příjmu</w:t>
      </w:r>
      <w:r>
        <w:t xml:space="preserve">. </w:t>
      </w:r>
      <w:r>
        <w:rPr>
          <w:color w:val="310106"/>
        </w:rPr>
        <w:t>Firma Bouygues</w:t>
      </w:r>
      <w:r>
        <w:t xml:space="preserve"> ale prohlásila, že </w:t>
      </w:r>
      <w:r>
        <w:rPr>
          <w:color w:val="310106"/>
        </w:rPr>
        <w:t>její</w:t>
      </w:r>
      <w:r>
        <w:t xml:space="preserve"> zisk </w:t>
      </w:r>
      <w:r>
        <w:rPr>
          <w:color w:val="04640D"/>
        </w:rPr>
        <w:t>za první polovinu</w:t>
      </w:r>
      <w:r>
        <w:t xml:space="preserve"> nenaznačuje směr vývoje </w:t>
      </w:r>
      <w:r>
        <w:rPr>
          <w:color w:val="E115C0"/>
        </w:rPr>
        <w:t>celého roku</w:t>
      </w:r>
      <w:r>
        <w:t xml:space="preserve">, a sice z důvodu vysoce sezónního charakteru mnoha aktivit </w:t>
      </w:r>
      <w:r>
        <w:rPr>
          <w:color w:val="310106"/>
        </w:rPr>
        <w:t>společnosti</w:t>
      </w:r>
      <w:r>
        <w:t xml:space="preserve">. Za celý rok 1988 </w:t>
      </w:r>
      <w:r>
        <w:rPr>
          <w:color w:val="310106"/>
        </w:rPr>
        <w:t>firma Bouygues</w:t>
      </w:r>
      <w:r>
        <w:t xml:space="preserve"> posílila na zisk 519 milionů franků, po vyplacení menšinových podílů, s příjmem 50 milionů franků. </w:t>
      </w:r>
      <w:r>
        <w:rPr>
          <w:color w:val="310106"/>
        </w:rPr>
        <w:t>Skupina</w:t>
      </w:r>
      <w:r>
        <w:t xml:space="preserve"> měla prognózu příjmu </w:t>
      </w:r>
      <w:r>
        <w:rPr>
          <w:color w:val="E115C0"/>
        </w:rPr>
        <w:t>za rok 1989</w:t>
      </w:r>
      <w:r>
        <w:t xml:space="preserve"> 56.9 miliardy franků.</w:t>
      </w:r>
    </w:p>
    <w:p>
      <w:r>
        <w:rPr>
          <w:b/>
        </w:rPr>
        <w:t>Document number 124</w:t>
      </w:r>
    </w:p>
    <w:p>
      <w:r>
        <w:rPr>
          <w:b/>
        </w:rPr>
        <w:t>Document identifier: wsj0324-001</w:t>
      </w:r>
    </w:p>
    <w:p>
      <w:r>
        <w:rPr>
          <w:color w:val="310106"/>
        </w:rPr>
        <w:t>Společnost QVC Network Inc.</w:t>
      </w:r>
      <w:r>
        <w:t xml:space="preserve"> uvedla, že dokončila </w:t>
      </w:r>
      <w:r>
        <w:rPr>
          <w:color w:val="04640D"/>
        </w:rPr>
        <w:t>své</w:t>
      </w:r>
      <w:r>
        <w:rPr>
          <w:color w:val="FEFB0A"/>
        </w:rPr>
        <w:t xml:space="preserve"> převzetí </w:t>
      </w:r>
      <w:r>
        <w:rPr>
          <w:color w:val="FB5514"/>
        </w:rPr>
        <w:t>firmy CVN Cos.</w:t>
      </w:r>
      <w:r>
        <w:rPr>
          <w:color w:val="FEFB0A"/>
        </w:rPr>
        <w:t xml:space="preserve"> za asi 423 miliony dolarů</w:t>
      </w:r>
      <w:r>
        <w:t xml:space="preserve">. </w:t>
      </w:r>
      <w:r>
        <w:rPr>
          <w:color w:val="310106"/>
        </w:rPr>
        <w:t>Společnost QVC</w:t>
      </w:r>
      <w:r>
        <w:t xml:space="preserve"> souhlasila, že zaplatí 19 dolarů a jednu osminu akcie </w:t>
      </w:r>
      <w:r>
        <w:rPr>
          <w:color w:val="310106"/>
        </w:rPr>
        <w:t>společnosti QVC</w:t>
      </w:r>
      <w:r>
        <w:t xml:space="preserve"> za každou z 20 milionů plně rozředěných akcií </w:t>
      </w:r>
      <w:r>
        <w:rPr>
          <w:color w:val="E115C0"/>
        </w:rPr>
        <w:t>firmy CVN</w:t>
      </w:r>
      <w:r>
        <w:t xml:space="preserve">. </w:t>
      </w:r>
      <w:r>
        <w:rPr>
          <w:color w:val="FEFB0A"/>
        </w:rPr>
        <w:t>Akvizice</w:t>
      </w:r>
      <w:r>
        <w:t xml:space="preserve"> </w:t>
      </w:r>
      <w:r>
        <w:rPr>
          <w:color w:val="00587F"/>
        </w:rPr>
        <w:t>oba konkurenty</w:t>
      </w:r>
      <w:r>
        <w:t xml:space="preserve"> společně přivedla </w:t>
      </w:r>
      <w:r>
        <w:rPr>
          <w:color w:val="0BC582"/>
        </w:rPr>
        <w:t xml:space="preserve">do společnosti Home Shopping Network Inc., </w:t>
      </w:r>
      <w:r>
        <w:rPr>
          <w:color w:val="FEB8C8"/>
        </w:rPr>
        <w:t>která</w:t>
      </w:r>
      <w:r>
        <w:rPr>
          <w:color w:val="0BC582"/>
        </w:rPr>
        <w:t xml:space="preserve"> má nyní více klientů než jakákoli jiná společnost ve video </w:t>
      </w:r>
      <w:r>
        <w:rPr>
          <w:color w:val="9E8317"/>
        </w:rPr>
        <w:t>průmyslu</w:t>
      </w:r>
      <w:r>
        <w:t xml:space="preserve">. </w:t>
      </w:r>
      <w:r>
        <w:rPr>
          <w:color w:val="01190F"/>
        </w:rPr>
        <w:t>Tyto společnosti, firmy Home Shopping, QVC a CVN</w:t>
      </w:r>
      <w:r>
        <w:t xml:space="preserve">, již ovládají většinu </w:t>
      </w:r>
      <w:r>
        <w:rPr>
          <w:color w:val="847D81"/>
        </w:rPr>
        <w:t xml:space="preserve">tohoto mladého a rychle se rozvíjejícího trhu, </w:t>
      </w:r>
      <w:r>
        <w:rPr>
          <w:color w:val="58018B"/>
        </w:rPr>
        <w:t>ve kterém</w:t>
      </w:r>
      <w:r>
        <w:rPr>
          <w:color w:val="847D81"/>
        </w:rPr>
        <w:t xml:space="preserve"> byly loni tržby asi 1.4 miliardy dolarů</w:t>
      </w:r>
      <w:r>
        <w:t>.</w:t>
      </w:r>
    </w:p>
    <w:p>
      <w:r>
        <w:rPr>
          <w:b/>
        </w:rPr>
        <w:t>Document number 125</w:t>
      </w:r>
    </w:p>
    <w:p>
      <w:r>
        <w:rPr>
          <w:b/>
        </w:rPr>
        <w:t>Document identifier: wsj0325-001</w:t>
      </w:r>
    </w:p>
    <w:p>
      <w:r>
        <w:rPr>
          <w:color w:val="310106"/>
        </w:rPr>
        <w:t>Firma Coast Savings Financial Inc.</w:t>
      </w:r>
      <w:r>
        <w:t xml:space="preserve"> oznámila </w:t>
      </w:r>
      <w:r>
        <w:rPr>
          <w:color w:val="04640D"/>
        </w:rPr>
        <w:t xml:space="preserve">ztrátu </w:t>
      </w:r>
      <w:r>
        <w:rPr>
          <w:color w:val="FEFB0A"/>
        </w:rPr>
        <w:t>za třetí čtvrtletí</w:t>
      </w:r>
      <w:r>
        <w:t xml:space="preserve"> a zmínila se </w:t>
      </w:r>
      <w:r>
        <w:rPr>
          <w:color w:val="FB5514"/>
        </w:rPr>
        <w:t>o dříve ohlášeném kapitálovém restrukturalizačním programu</w:t>
      </w:r>
      <w:r>
        <w:t xml:space="preserve">. </w:t>
      </w:r>
      <w:r>
        <w:rPr>
          <w:color w:val="310106"/>
        </w:rPr>
        <w:t>Spořitelní holdingová společnost z Los Angeles</w:t>
      </w:r>
      <w:r>
        <w:t xml:space="preserve"> uvedla, že má </w:t>
      </w:r>
      <w:r>
        <w:rPr>
          <w:color w:val="04640D"/>
        </w:rPr>
        <w:t xml:space="preserve">ztrátu 92.2 milionu dolarů, čili 6.98 dolaru na akcii, </w:t>
      </w:r>
      <w:r>
        <w:rPr>
          <w:color w:val="FEFB0A"/>
        </w:rPr>
        <w:t>za čtvrtletí skončené 30. září</w:t>
      </w:r>
      <w:r>
        <w:t xml:space="preserve">. </w:t>
      </w:r>
      <w:r>
        <w:rPr>
          <w:color w:val="E115C0"/>
        </w:rPr>
        <w:t>Firma Coast</w:t>
      </w:r>
      <w:r>
        <w:rPr>
          <w:color w:val="00587F"/>
        </w:rPr>
        <w:t xml:space="preserve"> vydělala 10.2 milionu dolarů, čili 67 centů za akcii, ve čtvrtletí před rokem</w:t>
      </w:r>
      <w:r>
        <w:t xml:space="preserve">. </w:t>
      </w:r>
      <w:r>
        <w:rPr>
          <w:color w:val="00587F"/>
        </w:rPr>
        <w:t>Loňské výsledky</w:t>
      </w:r>
      <w:r>
        <w:t xml:space="preserve"> byly přeformulovány, aby vyhověly vládním nařízením. </w:t>
      </w:r>
      <w:r>
        <w:rPr>
          <w:color w:val="FB5514"/>
        </w:rPr>
        <w:t>Restrukturalizační program</w:t>
      </w:r>
      <w:r>
        <w:t xml:space="preserve"> je navržen </w:t>
      </w:r>
      <w:r>
        <w:rPr>
          <w:color w:val="0BC582"/>
        </w:rPr>
        <w:t>tak, aby</w:t>
      </w:r>
      <w:r>
        <w:t xml:space="preserve"> zvýšil skutečný kapitálový poměr </w:t>
      </w:r>
      <w:r>
        <w:rPr>
          <w:color w:val="310106"/>
        </w:rPr>
        <w:t>společnosti</w:t>
      </w:r>
      <w:r>
        <w:t xml:space="preserve">. </w:t>
      </w:r>
      <w:r>
        <w:rPr>
          <w:color w:val="FEB8C8"/>
        </w:rPr>
        <w:t>To</w:t>
      </w:r>
      <w:r>
        <w:t xml:space="preserve"> zahrnuje odstranění 242 milionů dolarů hodnoty </w:t>
      </w:r>
      <w:r>
        <w:rPr>
          <w:color w:val="310106"/>
        </w:rPr>
        <w:t>firmy</w:t>
      </w:r>
      <w:r>
        <w:t xml:space="preserve"> z účetnictví, vydání přednostních akcií v hodnotě 150 milionů dolarů a zahájení burzovní nabídky za konvertibilní dluhopisy v hodnotě 52 milionů dolarů. </w:t>
      </w:r>
      <w:r>
        <w:rPr>
          <w:color w:val="9E8317"/>
        </w:rPr>
        <w:t>Během třetího čtvrtletí</w:t>
      </w:r>
      <w:r>
        <w:rPr>
          <w:color w:val="01190F"/>
        </w:rPr>
        <w:t xml:space="preserve"> </w:t>
      </w:r>
      <w:r>
        <w:rPr>
          <w:color w:val="847D81"/>
        </w:rPr>
        <w:t>společnost</w:t>
      </w:r>
      <w:r>
        <w:rPr>
          <w:color w:val="01190F"/>
        </w:rPr>
        <w:t xml:space="preserve"> vyúčtovala asi 46 milionů dolarů ve vztahu k příjmu při snížení hodnoty </w:t>
      </w:r>
      <w:r>
        <w:rPr>
          <w:color w:val="847D81"/>
        </w:rPr>
        <w:t>firmy</w:t>
      </w:r>
      <w:r>
        <w:rPr>
          <w:color w:val="01190F"/>
        </w:rPr>
        <w:t xml:space="preserve">, přidala 20 milionů dolarů ke </w:t>
      </w:r>
      <w:r>
        <w:rPr>
          <w:color w:val="847D81"/>
        </w:rPr>
        <w:t>svým</w:t>
      </w:r>
      <w:r>
        <w:rPr>
          <w:color w:val="01190F"/>
        </w:rPr>
        <w:t xml:space="preserve"> celkovým rezervám na ztráty z půjček a zřídila rezervu ve výši 30 milionů dolarů pro </w:t>
      </w:r>
      <w:r>
        <w:rPr>
          <w:color w:val="847D81"/>
        </w:rPr>
        <w:t>své</w:t>
      </w:r>
      <w:r>
        <w:rPr>
          <w:color w:val="01190F"/>
        </w:rPr>
        <w:t xml:space="preserve"> portfolio vysoce výnosných dluhopisů</w:t>
      </w:r>
      <w:r>
        <w:t xml:space="preserve">. </w:t>
      </w:r>
      <w:r>
        <w:rPr>
          <w:color w:val="310106"/>
        </w:rPr>
        <w:t>Společnost</w:t>
      </w:r>
      <w:r>
        <w:t xml:space="preserve"> uvedla, že </w:t>
      </w:r>
      <w:r>
        <w:rPr>
          <w:color w:val="310106"/>
        </w:rPr>
        <w:t>její</w:t>
      </w:r>
      <w:r>
        <w:t xml:space="preserve"> portfolio podřadných dluhopisů bylo </w:t>
      </w:r>
      <w:r>
        <w:rPr>
          <w:color w:val="01190F"/>
        </w:rPr>
        <w:t>po těchto krocích</w:t>
      </w:r>
      <w:r>
        <w:t xml:space="preserve"> zredukováno na méně než 1 % aktiv.</w:t>
      </w:r>
    </w:p>
    <w:p>
      <w:r>
        <w:rPr>
          <w:b/>
        </w:rPr>
        <w:t>Document number 126</w:t>
      </w:r>
    </w:p>
    <w:p>
      <w:r>
        <w:rPr>
          <w:b/>
        </w:rPr>
        <w:t>Document identifier: wsj0326-001</w:t>
      </w:r>
    </w:p>
    <w:p>
      <w:r>
        <w:rPr>
          <w:color w:val="310106"/>
        </w:rPr>
        <w:t>Společnost Philip Morris Cos.</w:t>
      </w:r>
      <w:r>
        <w:t xml:space="preserve"> spouští </w:t>
      </w:r>
      <w:r>
        <w:rPr>
          <w:color w:val="04640D"/>
        </w:rPr>
        <w:t xml:space="preserve">mohutnou firemní reklamní kampaň, </w:t>
      </w:r>
      <w:r>
        <w:rPr>
          <w:color w:val="FEFB0A"/>
        </w:rPr>
        <w:t>která</w:t>
      </w:r>
      <w:r>
        <w:rPr>
          <w:color w:val="04640D"/>
        </w:rPr>
        <w:t xml:space="preserve"> umístí </w:t>
      </w:r>
      <w:r>
        <w:rPr>
          <w:color w:val="FB5514"/>
        </w:rPr>
        <w:t xml:space="preserve">jméno </w:t>
      </w:r>
      <w:r>
        <w:rPr>
          <w:color w:val="E115C0"/>
        </w:rPr>
        <w:t>tabákového gigantu</w:t>
      </w:r>
      <w:r>
        <w:rPr>
          <w:color w:val="04640D"/>
        </w:rPr>
        <w:t xml:space="preserve"> do televizních reklam poprvé od začátku </w:t>
      </w:r>
      <w:r>
        <w:rPr>
          <w:color w:val="00587F"/>
        </w:rPr>
        <w:t xml:space="preserve">padesátých let, </w:t>
      </w:r>
      <w:r>
        <w:rPr>
          <w:color w:val="0BC582"/>
        </w:rPr>
        <w:t>kdy</w:t>
      </w:r>
      <w:r>
        <w:rPr>
          <w:color w:val="00587F"/>
        </w:rPr>
        <w:t xml:space="preserve"> v televizi zastavila reklamu na </w:t>
      </w:r>
      <w:r>
        <w:rPr>
          <w:color w:val="FEB8C8"/>
        </w:rPr>
        <w:t>svou</w:t>
      </w:r>
      <w:r>
        <w:rPr>
          <w:color w:val="00587F"/>
        </w:rPr>
        <w:t xml:space="preserve"> stejně pojmenovanou cigaretovou značku</w:t>
      </w:r>
      <w:r>
        <w:t xml:space="preserve">. </w:t>
      </w:r>
      <w:r>
        <w:rPr>
          <w:color w:val="04640D"/>
        </w:rPr>
        <w:t xml:space="preserve">Kampaň, vlastenecká oslava dvoustého výročí </w:t>
      </w:r>
      <w:r>
        <w:rPr>
          <w:color w:val="9E8317"/>
        </w:rPr>
        <w:t>listiny základních lidských práv</w:t>
      </w:r>
      <w:r>
        <w:t xml:space="preserve">, nezmiňuje cigarety nebo kouření; reklama na cigarety je v televizi zakázána od roku 1971. Ale dokonce ještě před tím, než začala, vyvolává kritiku </w:t>
      </w:r>
      <w:r>
        <w:rPr>
          <w:color w:val="01190F"/>
        </w:rPr>
        <w:t xml:space="preserve">od odpůrců kouření, </w:t>
      </w:r>
      <w:r>
        <w:rPr>
          <w:color w:val="847D81"/>
        </w:rPr>
        <w:t>kteří</w:t>
      </w:r>
      <w:r>
        <w:rPr>
          <w:color w:val="01190F"/>
        </w:rPr>
        <w:t xml:space="preserve"> kritizují snahu </w:t>
      </w:r>
      <w:r>
        <w:rPr>
          <w:color w:val="58018B"/>
        </w:rPr>
        <w:t>společnosti Philip Morris</w:t>
      </w:r>
      <w:r>
        <w:rPr>
          <w:color w:val="01190F"/>
        </w:rPr>
        <w:t xml:space="preserve"> o posílení </w:t>
      </w:r>
      <w:r>
        <w:rPr>
          <w:color w:val="58018B"/>
        </w:rPr>
        <w:t>své</w:t>
      </w:r>
      <w:r>
        <w:rPr>
          <w:color w:val="01190F"/>
        </w:rPr>
        <w:t xml:space="preserve"> narušené image zaštiťováním </w:t>
      </w:r>
      <w:r>
        <w:rPr>
          <w:color w:val="58018B"/>
        </w:rPr>
        <w:t>se</w:t>
      </w:r>
      <w:r>
        <w:rPr>
          <w:color w:val="01190F"/>
        </w:rPr>
        <w:t xml:space="preserve"> </w:t>
      </w:r>
      <w:r>
        <w:rPr>
          <w:color w:val="B70639"/>
        </w:rPr>
        <w:t xml:space="preserve">listinou, </w:t>
      </w:r>
      <w:r>
        <w:rPr>
          <w:color w:val="703B01"/>
        </w:rPr>
        <w:t>která</w:t>
      </w:r>
      <w:r>
        <w:rPr>
          <w:color w:val="B70639"/>
        </w:rPr>
        <w:t xml:space="preserve"> je základním kamenem americké demokracie</w:t>
      </w:r>
      <w:r>
        <w:t xml:space="preserve">. </w:t>
      </w:r>
      <w:r>
        <w:rPr>
          <w:color w:val="310106"/>
        </w:rPr>
        <w:t xml:space="preserve">Společnost Philip Morris, </w:t>
      </w:r>
      <w:r>
        <w:rPr>
          <w:color w:val="F7F1DF"/>
        </w:rPr>
        <w:t>která</w:t>
      </w:r>
      <w:r>
        <w:rPr>
          <w:color w:val="310106"/>
        </w:rPr>
        <w:t xml:space="preserve"> se loni stala </w:t>
      </w:r>
      <w:r>
        <w:rPr>
          <w:color w:val="118B8A"/>
        </w:rPr>
        <w:t>největší potravinářskou společností USA</w:t>
      </w:r>
      <w:r>
        <w:rPr>
          <w:color w:val="310106"/>
        </w:rPr>
        <w:t xml:space="preserve">, a to pomocí </w:t>
      </w:r>
      <w:r>
        <w:rPr>
          <w:color w:val="F7F1DF"/>
        </w:rPr>
        <w:t>svého</w:t>
      </w:r>
      <w:r>
        <w:rPr>
          <w:color w:val="310106"/>
        </w:rPr>
        <w:t xml:space="preserve"> nabytí firmy Kraft Inc. za 12.9 miliardy dolarů</w:t>
      </w:r>
      <w:r>
        <w:t xml:space="preserve">, patrně v zemi značky Marlboro zapustí </w:t>
      </w:r>
      <w:r>
        <w:rPr>
          <w:color w:val="310106"/>
        </w:rPr>
        <w:t>své</w:t>
      </w:r>
      <w:r>
        <w:t xml:space="preserve"> kořeny. Průzkum </w:t>
      </w:r>
      <w:r>
        <w:rPr>
          <w:color w:val="310106"/>
        </w:rPr>
        <w:t>společnosti</w:t>
      </w:r>
      <w:r>
        <w:t xml:space="preserve"> naznačuje, že povědomost </w:t>
      </w:r>
      <w:r>
        <w:rPr>
          <w:color w:val="4AFEFA"/>
        </w:rPr>
        <w:t xml:space="preserve">o </w:t>
      </w:r>
      <w:r>
        <w:rPr>
          <w:color w:val="FCB164"/>
        </w:rPr>
        <w:t>jejím</w:t>
      </w:r>
      <w:r>
        <w:rPr>
          <w:color w:val="4AFEFA"/>
        </w:rPr>
        <w:t xml:space="preserve"> jménu</w:t>
      </w:r>
      <w:r>
        <w:t xml:space="preserve"> zůstává mezi většinou konzumentů nezvykle nízká, ačkoli množství </w:t>
      </w:r>
      <w:r>
        <w:rPr>
          <w:color w:val="310106"/>
        </w:rPr>
        <w:t>jejích</w:t>
      </w:r>
      <w:r>
        <w:t xml:space="preserve"> obchodních značek - včetně Maxwell House coffee, Jell-O, Cheez Whiz, a piva Miller - pokrývá police supermarketů. Očekává se, že </w:t>
      </w:r>
      <w:r>
        <w:rPr>
          <w:color w:val="310106"/>
        </w:rPr>
        <w:t>společnost</w:t>
      </w:r>
      <w:r>
        <w:t xml:space="preserve"> utratí kolem 30 milionů dolarů ročně </w:t>
      </w:r>
      <w:r>
        <w:rPr>
          <w:color w:val="04640D"/>
        </w:rPr>
        <w:t xml:space="preserve">při </w:t>
      </w:r>
      <w:r>
        <w:rPr>
          <w:color w:val="796EE6"/>
        </w:rPr>
        <w:t>své</w:t>
      </w:r>
      <w:r>
        <w:rPr>
          <w:color w:val="04640D"/>
        </w:rPr>
        <w:t xml:space="preserve"> dvouleté firemní kampani, vytvořené v New Yorku </w:t>
      </w:r>
      <w:r>
        <w:rPr>
          <w:color w:val="000D2C"/>
        </w:rPr>
        <w:t>jednotkou Ogilvy &amp; Mather společnosti WPP Group</w:t>
      </w:r>
      <w:r>
        <w:t xml:space="preserve">. První spoty se budou objevovat během dopoledne a v hlavním vysílacím čase při zprávách. </w:t>
      </w:r>
      <w:r>
        <w:rPr>
          <w:color w:val="310106"/>
        </w:rPr>
        <w:t>Společnost Philip Morris</w:t>
      </w:r>
      <w:r>
        <w:t xml:space="preserve"> doufá, že posláním </w:t>
      </w:r>
      <w:r>
        <w:rPr>
          <w:color w:val="310106"/>
        </w:rPr>
        <w:t>svého</w:t>
      </w:r>
      <w:r>
        <w:t xml:space="preserve"> námětu </w:t>
      </w:r>
      <w:r>
        <w:rPr>
          <w:color w:val="53495F"/>
        </w:rPr>
        <w:t>listiny základních práv a svobod</w:t>
      </w:r>
      <w:r>
        <w:t xml:space="preserve"> do éteru, získá kromě zviditelnění i nejširší možné publikum. Až dosud se </w:t>
      </w:r>
      <w:r>
        <w:rPr>
          <w:color w:val="F95475"/>
        </w:rPr>
        <w:t xml:space="preserve">inzeráty </w:t>
      </w:r>
      <w:r>
        <w:rPr>
          <w:color w:val="61FC03"/>
        </w:rPr>
        <w:t>společnosti</w:t>
      </w:r>
      <w:r>
        <w:rPr>
          <w:color w:val="F95475"/>
        </w:rPr>
        <w:t xml:space="preserve">, </w:t>
      </w:r>
      <w:r>
        <w:rPr>
          <w:color w:val="5D9608"/>
        </w:rPr>
        <w:t>které</w:t>
      </w:r>
      <w:r>
        <w:rPr>
          <w:color w:val="F95475"/>
        </w:rPr>
        <w:t xml:space="preserve"> převážně poukazují na to, jak sponzoruje umění</w:t>
      </w:r>
      <w:r>
        <w:t>, objevovaly téměř výlučně v novinách a časopisech. "</w:t>
      </w:r>
      <w:r>
        <w:rPr>
          <w:color w:val="DE98FD"/>
        </w:rPr>
        <w:t xml:space="preserve">Většina </w:t>
      </w:r>
      <w:r>
        <w:rPr>
          <w:color w:val="98A088"/>
        </w:rPr>
        <w:t>lidí</w:t>
      </w:r>
      <w:r>
        <w:rPr>
          <w:color w:val="DE98FD"/>
        </w:rPr>
        <w:t xml:space="preserve"> - ať už z Toleda, Tucsonu, či Topeky</w:t>
      </w:r>
      <w:r>
        <w:t xml:space="preserve"> - nemá ponětí, kdo jsme," říká </w:t>
      </w:r>
      <w:r>
        <w:rPr>
          <w:color w:val="4F584E"/>
        </w:rPr>
        <w:t xml:space="preserve">Guy L. Smith, viceprezident pro záležitosti </w:t>
      </w:r>
      <w:r>
        <w:rPr>
          <w:color w:val="248AD0"/>
        </w:rPr>
        <w:t>společnosti Philip Morris</w:t>
      </w:r>
      <w:r>
        <w:t>. "</w:t>
      </w:r>
      <w:r>
        <w:rPr>
          <w:color w:val="5C5300"/>
        </w:rPr>
        <w:t xml:space="preserve">Jestliže mají dobré mínění </w:t>
      </w:r>
      <w:r>
        <w:rPr>
          <w:color w:val="9F6551"/>
        </w:rPr>
        <w:t>o společnosti</w:t>
      </w:r>
      <w:r>
        <w:rPr>
          <w:color w:val="5C5300"/>
        </w:rPr>
        <w:t xml:space="preserve"> díky </w:t>
      </w:r>
      <w:r>
        <w:rPr>
          <w:color w:val="9F6551"/>
        </w:rPr>
        <w:t>její</w:t>
      </w:r>
      <w:r>
        <w:rPr>
          <w:color w:val="5C5300"/>
        </w:rPr>
        <w:t xml:space="preserve"> podpoře </w:t>
      </w:r>
      <w:r>
        <w:rPr>
          <w:color w:val="BCFEC6"/>
        </w:rPr>
        <w:t>listiny základních lidských práv</w:t>
      </w:r>
      <w:r>
        <w:t xml:space="preserve">, znamená </w:t>
      </w:r>
      <w:r>
        <w:rPr>
          <w:color w:val="5C5300"/>
        </w:rPr>
        <w:t>to</w:t>
      </w:r>
      <w:r>
        <w:t xml:space="preserve">, že budou mít dobré mínění o </w:t>
      </w:r>
      <w:r>
        <w:rPr>
          <w:color w:val="310106"/>
        </w:rPr>
        <w:t>našich</w:t>
      </w:r>
      <w:r>
        <w:t xml:space="preserve"> výrobcích." </w:t>
      </w:r>
      <w:r>
        <w:rPr>
          <w:color w:val="4F584E"/>
        </w:rPr>
        <w:t>Pan Smith</w:t>
      </w:r>
      <w:r>
        <w:t xml:space="preserve"> říká, že </w:t>
      </w:r>
      <w:r>
        <w:rPr>
          <w:color w:val="04640D"/>
        </w:rPr>
        <w:t xml:space="preserve">reklama </w:t>
      </w:r>
      <w:r>
        <w:rPr>
          <w:color w:val="9E8317"/>
        </w:rPr>
        <w:t>s listinou základních práv a svobod</w:t>
      </w:r>
      <w:r>
        <w:rPr>
          <w:color w:val="04640D"/>
        </w:rPr>
        <w:t xml:space="preserve">, </w:t>
      </w:r>
      <w:r>
        <w:rPr>
          <w:color w:val="FEFB0A"/>
        </w:rPr>
        <w:t>která</w:t>
      </w:r>
      <w:r>
        <w:rPr>
          <w:color w:val="04640D"/>
        </w:rPr>
        <w:t xml:space="preserve"> vytrubuje myšlenky o volnosti a svobodě projevu</w:t>
      </w:r>
      <w:r>
        <w:t xml:space="preserve">, není navržena, aby působila speciálně na kuřáky. </w:t>
      </w:r>
      <w:r>
        <w:rPr>
          <w:color w:val="932C70"/>
        </w:rPr>
        <w:t xml:space="preserve">Ačkoli se </w:t>
      </w:r>
      <w:r>
        <w:rPr>
          <w:color w:val="2B1B04"/>
        </w:rPr>
        <w:t>společnost Philip Morris</w:t>
      </w:r>
      <w:r>
        <w:rPr>
          <w:color w:val="932C70"/>
        </w:rPr>
        <w:t xml:space="preserve"> typicky snaží bránit práva kuřáků argumenty o svobodné volbě, "nemá </w:t>
      </w:r>
      <w:r>
        <w:rPr>
          <w:color w:val="B5AFC4"/>
        </w:rPr>
        <w:t>to</w:t>
      </w:r>
      <w:r>
        <w:rPr>
          <w:color w:val="932C70"/>
        </w:rPr>
        <w:t xml:space="preserve"> nic co do činění </w:t>
      </w:r>
      <w:r>
        <w:rPr>
          <w:color w:val="D4C67A"/>
        </w:rPr>
        <w:t>s cigaretami</w:t>
      </w:r>
      <w:r>
        <w:rPr>
          <w:color w:val="932C70"/>
        </w:rPr>
        <w:t>, a ani nikdy</w:t>
      </w:r>
      <w:r>
        <w:t xml:space="preserve"> nebude," říká mluvčí. Ale </w:t>
      </w:r>
      <w:r>
        <w:rPr>
          <w:color w:val="AE7AA1"/>
        </w:rPr>
        <w:t>někteří protikuřáčtí aktivisté</w:t>
      </w:r>
      <w:r>
        <w:t xml:space="preserve"> nesouhlasí a vyjadřují rozhořčení, když vidí </w:t>
      </w:r>
      <w:r>
        <w:rPr>
          <w:color w:val="C2A393"/>
        </w:rPr>
        <w:t xml:space="preserve">pokusy </w:t>
      </w:r>
      <w:r>
        <w:rPr>
          <w:color w:val="0232FD"/>
        </w:rPr>
        <w:t>společnosti</w:t>
      </w:r>
      <w:r>
        <w:rPr>
          <w:color w:val="C2A393"/>
        </w:rPr>
        <w:t xml:space="preserve"> zneužít pomocí asociací naivity</w:t>
      </w:r>
      <w:r>
        <w:t xml:space="preserve">. "Jsem pobouřen, protože </w:t>
      </w:r>
      <w:r>
        <w:rPr>
          <w:color w:val="310106"/>
        </w:rPr>
        <w:t>tato společnost</w:t>
      </w:r>
      <w:r>
        <w:t xml:space="preserve"> sama </w:t>
      </w:r>
      <w:r>
        <w:rPr>
          <w:color w:val="310106"/>
        </w:rPr>
        <w:t>sebe</w:t>
      </w:r>
      <w:r>
        <w:t xml:space="preserve"> staví do srdce americké kultury a politické svobody, a ve skutečnosti je </w:t>
      </w:r>
      <w:r>
        <w:rPr>
          <w:color w:val="310106"/>
        </w:rPr>
        <w:t>to</w:t>
      </w:r>
      <w:r>
        <w:t xml:space="preserve"> zabiják," říká </w:t>
      </w:r>
      <w:r>
        <w:rPr>
          <w:color w:val="6A3A35"/>
        </w:rPr>
        <w:t>Michael Pertschuk, bývalý předseda federální obchodní komise a kritik tabákového průmyslu</w:t>
      </w:r>
      <w:r>
        <w:t xml:space="preserve">. "Měla by být prezentována jako medellinská (drogová) mafie, ne jako otcové zakladatelé." </w:t>
      </w:r>
      <w:r>
        <w:rPr>
          <w:color w:val="6A3A35"/>
        </w:rPr>
        <w:t>Pan Pertschuk</w:t>
      </w:r>
      <w:r>
        <w:t xml:space="preserve"> dodává, že </w:t>
      </w:r>
      <w:r>
        <w:rPr>
          <w:color w:val="04640D"/>
        </w:rPr>
        <w:t>nové reklamy</w:t>
      </w:r>
      <w:r>
        <w:t xml:space="preserve"> se dokonale hodí </w:t>
      </w:r>
      <w:r>
        <w:rPr>
          <w:color w:val="BA6801"/>
        </w:rPr>
        <w:t xml:space="preserve">k významným aspektům politické strategie </w:t>
      </w:r>
      <w:r>
        <w:rPr>
          <w:color w:val="168E5C"/>
        </w:rPr>
        <w:t>společnosti Philip Morris</w:t>
      </w:r>
      <w:r>
        <w:t xml:space="preserve">. </w:t>
      </w:r>
      <w:r>
        <w:rPr>
          <w:color w:val="BA6801"/>
        </w:rPr>
        <w:t>Ty</w:t>
      </w:r>
      <w:r>
        <w:t xml:space="preserve"> zahrnují snahu ochránit </w:t>
      </w:r>
      <w:r>
        <w:rPr>
          <w:color w:val="310106"/>
        </w:rPr>
        <w:t>jejich</w:t>
      </w:r>
      <w:r>
        <w:t xml:space="preserve"> tištěné reklamy dovoláváním se prvního dodatku a snahu zalíbit se černým stavěním sama </w:t>
      </w:r>
      <w:r>
        <w:rPr>
          <w:color w:val="310106"/>
        </w:rPr>
        <w:t>sebe</w:t>
      </w:r>
      <w:r>
        <w:t xml:space="preserve"> do role ochránce občanských práv. (</w:t>
      </w:r>
      <w:r>
        <w:rPr>
          <w:color w:val="04640D"/>
        </w:rPr>
        <w:t>Reklama</w:t>
      </w:r>
      <w:r>
        <w:t xml:space="preserve"> obsahuje, mimo jiné, vyjádření Martina Luthera Kinga ml., zabitého čelního bojovníka za občanská práva.) Mnoho marketingových pracovníků tvrdí, že přístup </w:t>
      </w:r>
      <w:r>
        <w:rPr>
          <w:color w:val="310106"/>
        </w:rPr>
        <w:t>společnosti Philip Morris</w:t>
      </w:r>
      <w:r>
        <w:t xml:space="preserve"> bude účinný, ale souhlasí, že kuřácké poselství zahrnuté </w:t>
      </w:r>
      <w:r>
        <w:rPr>
          <w:color w:val="04640D"/>
        </w:rPr>
        <w:t>v reklamách</w:t>
      </w:r>
      <w:r>
        <w:t xml:space="preserve"> je nezpochybnitelné. "Je </w:t>
      </w:r>
      <w:r>
        <w:rPr>
          <w:color w:val="16C0D0"/>
        </w:rPr>
        <w:t>to</w:t>
      </w:r>
      <w:r>
        <w:t xml:space="preserve"> chytré</w:t>
      </w:r>
      <w:r>
        <w:rPr>
          <w:color w:val="C62100"/>
        </w:rPr>
        <w:t xml:space="preserve">, </w:t>
      </w:r>
      <w:r>
        <w:rPr>
          <w:color w:val="014347"/>
        </w:rPr>
        <w:t xml:space="preserve">podprahová reklama, </w:t>
      </w:r>
      <w:r>
        <w:rPr>
          <w:color w:val="233809"/>
        </w:rPr>
        <w:t>která</w:t>
      </w:r>
      <w:r>
        <w:rPr>
          <w:color w:val="014347"/>
        </w:rPr>
        <w:t xml:space="preserve"> doopravdy říká, '</w:t>
      </w:r>
      <w:r>
        <w:rPr>
          <w:color w:val="42083B"/>
        </w:rPr>
        <w:t>Kuřáci</w:t>
      </w:r>
      <w:r>
        <w:rPr>
          <w:color w:val="014347"/>
        </w:rPr>
        <w:t xml:space="preserve"> mají taky </w:t>
      </w:r>
      <w:r>
        <w:rPr>
          <w:color w:val="42083B"/>
        </w:rPr>
        <w:t>svá</w:t>
      </w:r>
      <w:r>
        <w:rPr>
          <w:color w:val="014347"/>
        </w:rPr>
        <w:t xml:space="preserve"> práva</w:t>
      </w:r>
      <w:r>
        <w:t>,'" tvrdí Al Ries, předseda společnosti Trout &amp; Ries Inc., sídlem v Greenwich v Connecticutu, firmy zabývající se marketingovou strategií. "</w:t>
      </w:r>
      <w:r>
        <w:rPr>
          <w:color w:val="04640D"/>
        </w:rPr>
        <w:t>Toto</w:t>
      </w:r>
      <w:r>
        <w:t xml:space="preserve"> je vymyšleno tak, aby </w:t>
      </w:r>
      <w:r>
        <w:rPr>
          <w:color w:val="04640D"/>
        </w:rPr>
        <w:t>to</w:t>
      </w:r>
      <w:r>
        <w:t xml:space="preserve"> dostalo vozy do kruhu a bránilo právo kouřit." Richard Winger, společník ve společnosti Boston Consulting Group, dodává: "V těchto dnech je velmi populární balit </w:t>
      </w:r>
      <w:r>
        <w:rPr>
          <w:color w:val="82785D"/>
        </w:rPr>
        <w:t>se</w:t>
      </w:r>
      <w:r>
        <w:t xml:space="preserve"> do vlajky. Dokážete-li </w:t>
      </w:r>
      <w:r>
        <w:rPr>
          <w:color w:val="023087"/>
        </w:rPr>
        <w:t>to</w:t>
      </w:r>
      <w:r>
        <w:t xml:space="preserve"> udělat a v tom samém čase rozšířit </w:t>
      </w:r>
      <w:r>
        <w:rPr>
          <w:color w:val="B7DAD2"/>
        </w:rPr>
        <w:t xml:space="preserve">poselství, </w:t>
      </w:r>
      <w:r>
        <w:rPr>
          <w:color w:val="196956"/>
        </w:rPr>
        <w:t>které</w:t>
      </w:r>
      <w:r>
        <w:rPr>
          <w:color w:val="B7DAD2"/>
        </w:rPr>
        <w:t xml:space="preserve"> podpoří </w:t>
      </w:r>
      <w:r>
        <w:rPr>
          <w:color w:val="8C41BB"/>
        </w:rPr>
        <w:t>vaše</w:t>
      </w:r>
      <w:r>
        <w:rPr>
          <w:color w:val="B7DAD2"/>
        </w:rPr>
        <w:t xml:space="preserve"> obchody</w:t>
      </w:r>
      <w:r>
        <w:t xml:space="preserve">, je </w:t>
      </w:r>
      <w:r>
        <w:rPr>
          <w:color w:val="ECEDFE"/>
        </w:rPr>
        <w:t>to</w:t>
      </w:r>
      <w:r>
        <w:t xml:space="preserve"> brilantní." </w:t>
      </w:r>
      <w:r>
        <w:rPr>
          <w:color w:val="2B2D32"/>
        </w:rPr>
        <w:t>Firmy RJR Nabisco Inc. a American Brands Inc.</w:t>
      </w:r>
      <w:r>
        <w:t xml:space="preserve"> tvrdí, že nemají žádné plány na následování příkladu </w:t>
      </w:r>
      <w:r>
        <w:rPr>
          <w:color w:val="310106"/>
        </w:rPr>
        <w:t>společnosti Philip Morris</w:t>
      </w:r>
      <w:r>
        <w:t xml:space="preserve">. (Ve skutečnosti je </w:t>
      </w:r>
      <w:r>
        <w:rPr>
          <w:color w:val="94C661"/>
        </w:rPr>
        <w:t>firma RJR Nabisco</w:t>
      </w:r>
      <w:r>
        <w:t xml:space="preserve"> v současné době pod palbou kritiky kvůli vysílání 80-sekundového spotu nabízejícího </w:t>
      </w:r>
      <w:r>
        <w:rPr>
          <w:color w:val="94C661"/>
        </w:rPr>
        <w:t>jejich</w:t>
      </w:r>
      <w:r>
        <w:t xml:space="preserve"> novou značku </w:t>
      </w:r>
      <w:r>
        <w:rPr>
          <w:color w:val="F8907D"/>
        </w:rPr>
        <w:t xml:space="preserve">spotřebitelům, </w:t>
      </w:r>
      <w:r>
        <w:rPr>
          <w:color w:val="895E6B"/>
        </w:rPr>
        <w:t>kteří</w:t>
      </w:r>
      <w:r>
        <w:rPr>
          <w:color w:val="F8907D"/>
        </w:rPr>
        <w:t xml:space="preserve"> kouří značku Carltons firmy American Brands</w:t>
      </w:r>
      <w:r>
        <w:t xml:space="preserve">.) Navzdory kritice </w:t>
      </w:r>
      <w:r>
        <w:rPr>
          <w:color w:val="04640D"/>
        </w:rPr>
        <w:t xml:space="preserve">kampaň </w:t>
      </w:r>
      <w:r>
        <w:rPr>
          <w:color w:val="796EE6"/>
        </w:rPr>
        <w:t>společnosti Philip Morris</w:t>
      </w:r>
      <w:r>
        <w:t xml:space="preserve"> podstupuje malé riziko stažení z obrazovky. "Neukazují </w:t>
      </w:r>
      <w:r>
        <w:rPr>
          <w:color w:val="788E95"/>
        </w:rPr>
        <w:t>Jamese Madisona</w:t>
      </w:r>
      <w:r>
        <w:t xml:space="preserve">, jak potahuje </w:t>
      </w:r>
      <w:r>
        <w:rPr>
          <w:color w:val="FB6AB8"/>
        </w:rPr>
        <w:t>z cigarety</w:t>
      </w:r>
      <w:r>
        <w:t xml:space="preserve"> nebo </w:t>
      </w:r>
      <w:r>
        <w:rPr>
          <w:color w:val="788E95"/>
        </w:rPr>
        <w:t>si</w:t>
      </w:r>
      <w:r>
        <w:t xml:space="preserve"> zapaluje," říká Laurence Tribe, profesor ústavního práva na Harvardské univerzitě. "</w:t>
      </w:r>
      <w:r>
        <w:rPr>
          <w:color w:val="576094"/>
        </w:rPr>
        <w:t xml:space="preserve">Všechno, </w:t>
      </w:r>
      <w:r>
        <w:rPr>
          <w:color w:val="DB1474"/>
        </w:rPr>
        <w:t>co</w:t>
      </w:r>
      <w:r>
        <w:rPr>
          <w:color w:val="576094"/>
        </w:rPr>
        <w:t xml:space="preserve"> se snaží dělat</w:t>
      </w:r>
      <w:r>
        <w:t xml:space="preserve">, je vypůjčit si nějakou legitimitu </w:t>
      </w:r>
      <w:r>
        <w:rPr>
          <w:color w:val="53495F"/>
        </w:rPr>
        <w:t>od samotné listiny základních práv a svobod</w:t>
      </w:r>
      <w:r>
        <w:t>.</w:t>
      </w:r>
    </w:p>
    <w:p>
      <w:r>
        <w:rPr>
          <w:b/>
        </w:rPr>
        <w:t>Document number 127</w:t>
      </w:r>
    </w:p>
    <w:p>
      <w:r>
        <w:rPr>
          <w:b/>
        </w:rPr>
        <w:t>Document identifier: wsj0327-001</w:t>
      </w:r>
    </w:p>
    <w:p>
      <w:r>
        <w:t xml:space="preserve">Cenné papíry technologických společností se probraly a pomohly </w:t>
      </w:r>
      <w:r>
        <w:rPr>
          <w:color w:val="310106"/>
        </w:rPr>
        <w:t>mimoburzovnímu trhu</w:t>
      </w:r>
      <w:r>
        <w:t xml:space="preserve"> vzchopit se z nedávné stagnace. </w:t>
      </w:r>
      <w:r>
        <w:rPr>
          <w:color w:val="04640D"/>
        </w:rPr>
        <w:t>Kompozitní index Nasdaq</w:t>
      </w:r>
      <w:r>
        <w:rPr>
          <w:color w:val="FEFB0A"/>
        </w:rPr>
        <w:t xml:space="preserve"> vyskočil o 4.26, neboli asi o 0.94 %, na 455.63</w:t>
      </w:r>
      <w:r>
        <w:t xml:space="preserve">. Byl </w:t>
      </w:r>
      <w:r>
        <w:rPr>
          <w:color w:val="FEFB0A"/>
        </w:rPr>
        <w:t>to</w:t>
      </w:r>
      <w:r>
        <w:t xml:space="preserve"> největší vzestup </w:t>
      </w:r>
      <w:r>
        <w:rPr>
          <w:color w:val="310106"/>
        </w:rPr>
        <w:t>na trhu</w:t>
      </w:r>
      <w:r>
        <w:t xml:space="preserve"> </w:t>
      </w:r>
      <w:r>
        <w:rPr>
          <w:color w:val="FB5514"/>
        </w:rPr>
        <w:t xml:space="preserve">od 19. října, </w:t>
      </w:r>
      <w:r>
        <w:rPr>
          <w:color w:val="E115C0"/>
        </w:rPr>
        <w:t>kdy</w:t>
      </w:r>
      <w:r>
        <w:rPr>
          <w:color w:val="FB5514"/>
        </w:rPr>
        <w:t xml:space="preserve"> došlo k nárůstu o více než 7 bodů</w:t>
      </w:r>
      <w:r>
        <w:t xml:space="preserve">. Rostoucí mimoburzovní akcie předstihly klesající o 1120 a jsou na 806. Tato událost však zbrzdila silnější růst emisí </w:t>
      </w:r>
      <w:r>
        <w:rPr>
          <w:color w:val="00587F"/>
        </w:rPr>
        <w:t>na Newyorské burze cenných papírů</w:t>
      </w:r>
      <w:r>
        <w:t xml:space="preserve">. Kompozitní index </w:t>
      </w:r>
      <w:r>
        <w:rPr>
          <w:color w:val="00587F"/>
        </w:rPr>
        <w:t>Newyorské burzy</w:t>
      </w:r>
      <w:r>
        <w:t xml:space="preserve"> vzrostl o více než 1.4 % a Dow Jonesův index akcií průmyslových společností vyskočil o 1.6 %. </w:t>
      </w:r>
      <w:r>
        <w:rPr>
          <w:color w:val="FEFB0A"/>
        </w:rPr>
        <w:t xml:space="preserve">Vzestup </w:t>
      </w:r>
      <w:r>
        <w:rPr>
          <w:color w:val="0BC582"/>
        </w:rPr>
        <w:t>trhu Nasdaq</w:t>
      </w:r>
      <w:r>
        <w:t xml:space="preserve"> byl veden </w:t>
      </w:r>
      <w:r>
        <w:rPr>
          <w:color w:val="310106"/>
        </w:rPr>
        <w:t>jeho</w:t>
      </w:r>
      <w:r>
        <w:t xml:space="preserve"> největšími průmyslovými akciemi. Index Nasdaq 100 vzrostl o 7.08 na 445.23. Finanční index 100 akcií největších bank a pojišťoven posílil o 2.19 na 447.76. I v dalších silných sektorech se projevil vzestup </w:t>
      </w:r>
      <w:r>
        <w:rPr>
          <w:color w:val="FEB8C8"/>
        </w:rPr>
        <w:t xml:space="preserve">indexu dopravních společností, </w:t>
      </w:r>
      <w:r>
        <w:rPr>
          <w:color w:val="9E8317"/>
        </w:rPr>
        <w:t>který</w:t>
      </w:r>
      <w:r>
        <w:rPr>
          <w:color w:val="FEB8C8"/>
        </w:rPr>
        <w:t xml:space="preserve"> vzrostl o 7.55 na 475.35</w:t>
      </w:r>
      <w:r>
        <w:t xml:space="preserve">, a </w:t>
      </w:r>
      <w:r>
        <w:rPr>
          <w:color w:val="01190F"/>
        </w:rPr>
        <w:t xml:space="preserve">indexu veřejně prospěšných podniků, </w:t>
      </w:r>
      <w:r>
        <w:rPr>
          <w:color w:val="847D81"/>
        </w:rPr>
        <w:t>který</w:t>
      </w:r>
      <w:r>
        <w:rPr>
          <w:color w:val="01190F"/>
        </w:rPr>
        <w:t xml:space="preserve"> vzrostl o 8.68 na 730.37</w:t>
      </w:r>
      <w:r>
        <w:t xml:space="preserve">. Objem celostátního burzovního systému se zvedl z pondělních 71.7 milionu na 94425000 cenných papírů. </w:t>
      </w:r>
      <w:r>
        <w:rPr>
          <w:color w:val="FEFB0A"/>
        </w:rPr>
        <w:t>V čele zotavení</w:t>
      </w:r>
      <w:r>
        <w:t xml:space="preserve"> stály mnohé z cenných papírů největších technologických společností </w:t>
      </w:r>
      <w:r>
        <w:rPr>
          <w:color w:val="310106"/>
        </w:rPr>
        <w:t>trhu Nasdaq</w:t>
      </w:r>
      <w:r>
        <w:t xml:space="preserve">. </w:t>
      </w:r>
      <w:r>
        <w:rPr>
          <w:color w:val="58018B"/>
        </w:rPr>
        <w:t>Společnost Microsoft</w:t>
      </w:r>
      <w:r>
        <w:t xml:space="preserve"> posílila o 2 1/8 na 81 3/4 a společnost Oracle Systems vzrostla o 1 1/2 na 23 1/4. </w:t>
      </w:r>
      <w:r>
        <w:rPr>
          <w:color w:val="B70639"/>
        </w:rPr>
        <w:t>Společnost Intel</w:t>
      </w:r>
      <w:r>
        <w:t xml:space="preserve"> navýšila o 1 3/8 na 33 3/4. </w:t>
      </w:r>
      <w:r>
        <w:rPr>
          <w:color w:val="703B01"/>
        </w:rPr>
        <w:t xml:space="preserve">Obchodníci, </w:t>
      </w:r>
      <w:r>
        <w:rPr>
          <w:color w:val="F7F1DF"/>
        </w:rPr>
        <w:t>kteří</w:t>
      </w:r>
      <w:r>
        <w:rPr>
          <w:color w:val="703B01"/>
        </w:rPr>
        <w:t xml:space="preserve"> sledují akcie</w:t>
      </w:r>
      <w:r>
        <w:t xml:space="preserve">, však varovali, že </w:t>
      </w:r>
      <w:r>
        <w:rPr>
          <w:color w:val="FEFB0A"/>
        </w:rPr>
        <w:t>růst</w:t>
      </w:r>
      <w:r>
        <w:t xml:space="preserve"> může být jen dalším "jednodenním jevem." </w:t>
      </w:r>
      <w:r>
        <w:rPr>
          <w:color w:val="118B8A"/>
        </w:rPr>
        <w:t>Cenné papíry technologických společností</w:t>
      </w:r>
      <w:r>
        <w:rPr>
          <w:color w:val="4AFEFA"/>
        </w:rPr>
        <w:t xml:space="preserve"> nejvíce utrpěly nynějším rozprodáváním </w:t>
      </w:r>
      <w:r>
        <w:rPr>
          <w:color w:val="FCB164"/>
        </w:rPr>
        <w:t>na mimoburzovním trhu</w:t>
      </w:r>
      <w:r>
        <w:t xml:space="preserve"> a </w:t>
      </w:r>
      <w:r>
        <w:rPr>
          <w:color w:val="796EE6"/>
        </w:rPr>
        <w:t>obchodníci</w:t>
      </w:r>
      <w:r>
        <w:t xml:space="preserve"> říkají, </w:t>
      </w:r>
      <w:r>
        <w:rPr>
          <w:color w:val="000D2C"/>
        </w:rPr>
        <w:t xml:space="preserve">že až se situace </w:t>
      </w:r>
      <w:r>
        <w:rPr>
          <w:color w:val="53495F"/>
        </w:rPr>
        <w:t>na trhu</w:t>
      </w:r>
      <w:r>
        <w:rPr>
          <w:color w:val="000D2C"/>
        </w:rPr>
        <w:t xml:space="preserve"> obrátí, rychle se vzchopí</w:t>
      </w:r>
      <w:r>
        <w:t xml:space="preserve">. Varují, že </w:t>
      </w:r>
      <w:r>
        <w:rPr>
          <w:color w:val="F95475"/>
        </w:rPr>
        <w:t>konzervativní investoři</w:t>
      </w:r>
      <w:r>
        <w:t xml:space="preserve"> ale udělají dobře, když </w:t>
      </w:r>
      <w:r>
        <w:rPr>
          <w:color w:val="61FC03"/>
        </w:rPr>
        <w:t>je</w:t>
      </w:r>
      <w:r>
        <w:t xml:space="preserve"> </w:t>
      </w:r>
      <w:r>
        <w:rPr>
          <w:color w:val="000D2C"/>
        </w:rPr>
        <w:t>až do nárůstu</w:t>
      </w:r>
      <w:r>
        <w:t xml:space="preserve"> budou prodávat. "Když lidé potřebují zisk, jsou </w:t>
      </w:r>
      <w:r>
        <w:rPr>
          <w:color w:val="61FC03"/>
        </w:rPr>
        <w:t>tyto akcie</w:t>
      </w:r>
      <w:r>
        <w:t xml:space="preserve"> vždy prodány jako první, protože lidé mají z akcií technologických společností největší strach," řekl Robin West, ředitel výzkumu </w:t>
      </w:r>
      <w:r>
        <w:rPr>
          <w:color w:val="5D9608"/>
        </w:rPr>
        <w:t xml:space="preserve">divize Lanyi, </w:t>
      </w:r>
      <w:r>
        <w:rPr>
          <w:color w:val="DE98FD"/>
        </w:rPr>
        <w:t>která</w:t>
      </w:r>
      <w:r>
        <w:rPr>
          <w:color w:val="5D9608"/>
        </w:rPr>
        <w:t xml:space="preserve"> patří společnosti Ladenburg Thalmann a specializuje se na nové růstové akcie</w:t>
      </w:r>
      <w:r>
        <w:t xml:space="preserve">. </w:t>
      </w:r>
      <w:r>
        <w:rPr>
          <w:color w:val="98A088"/>
        </w:rPr>
        <w:t>Skupina akcií technologických společností</w:t>
      </w:r>
      <w:r>
        <w:t xml:space="preserve"> obsahuje mnohé </w:t>
      </w:r>
      <w:r>
        <w:rPr>
          <w:color w:val="4F584E"/>
        </w:rPr>
        <w:t xml:space="preserve">z největších akcií </w:t>
      </w:r>
      <w:r>
        <w:rPr>
          <w:color w:val="248AD0"/>
        </w:rPr>
        <w:t>mimoburzovního trhu</w:t>
      </w:r>
      <w:r>
        <w:rPr>
          <w:color w:val="4F584E"/>
        </w:rPr>
        <w:t xml:space="preserve">, </w:t>
      </w:r>
      <w:r>
        <w:rPr>
          <w:color w:val="5C5300"/>
        </w:rPr>
        <w:t>které</w:t>
      </w:r>
      <w:r>
        <w:rPr>
          <w:color w:val="4F584E"/>
        </w:rPr>
        <w:t xml:space="preserve"> dominují </w:t>
      </w:r>
      <w:r>
        <w:rPr>
          <w:color w:val="9F6551"/>
        </w:rPr>
        <w:t>tržně váženému kompozitnímu indexu Nasdaq</w:t>
      </w:r>
      <w:r>
        <w:t xml:space="preserve">. Analytici říkají, že zotavení </w:t>
      </w:r>
      <w:r>
        <w:rPr>
          <w:color w:val="98A088"/>
        </w:rPr>
        <w:t>ve skupině</w:t>
      </w:r>
      <w:r>
        <w:t xml:space="preserve"> vždy v minulosti </w:t>
      </w:r>
      <w:r>
        <w:rPr>
          <w:color w:val="310106"/>
        </w:rPr>
        <w:t>trh</w:t>
      </w:r>
      <w:r>
        <w:t xml:space="preserve"> pozdvihlo, zatímco propady </w:t>
      </w:r>
      <w:r>
        <w:rPr>
          <w:color w:val="98A088"/>
        </w:rPr>
        <w:t>v sektoru</w:t>
      </w:r>
      <w:r>
        <w:t xml:space="preserve"> často ve velkém rozsahu potopily ceny nekótovaných akcií. Rostoucí nestabilita </w:t>
      </w:r>
      <w:r>
        <w:rPr>
          <w:color w:val="98A088"/>
        </w:rPr>
        <w:t>v sektoru</w:t>
      </w:r>
      <w:r>
        <w:t xml:space="preserve"> však </w:t>
      </w:r>
      <w:r>
        <w:rPr>
          <w:color w:val="BCFEC6"/>
        </w:rPr>
        <w:t xml:space="preserve">investory, </w:t>
      </w:r>
      <w:r>
        <w:rPr>
          <w:color w:val="932C70"/>
        </w:rPr>
        <w:t>kteří</w:t>
      </w:r>
      <w:r>
        <w:rPr>
          <w:color w:val="BCFEC6"/>
        </w:rPr>
        <w:t xml:space="preserve"> se snaží sledovat </w:t>
      </w:r>
      <w:r>
        <w:rPr>
          <w:color w:val="2B1B04"/>
        </w:rPr>
        <w:t>jeho</w:t>
      </w:r>
      <w:r>
        <w:rPr>
          <w:color w:val="BCFEC6"/>
        </w:rPr>
        <w:t xml:space="preserve"> propady a výkyvy</w:t>
      </w:r>
      <w:r>
        <w:t xml:space="preserve">, vyčerpala. Jak </w:t>
      </w:r>
      <w:r>
        <w:rPr>
          <w:color w:val="98A088"/>
        </w:rPr>
        <w:t>odvětví</w:t>
      </w:r>
      <w:r>
        <w:t xml:space="preserve"> vyzrávalo a zpomalovalo, byly akcie opakovaně bombardovány inventárními přebytky a neuspokojivými příjmy. Někteří dokonce tvrdí, že se </w:t>
      </w:r>
      <w:r>
        <w:rPr>
          <w:color w:val="98A088"/>
        </w:rPr>
        <w:t>zmíněná skupina</w:t>
      </w:r>
      <w:r>
        <w:t xml:space="preserve"> stala zaostávajícím, nikoli hlavním ukazatelem. Sektor technologických společností v Dow-Jonesově indexu trhu kmenových akcií </w:t>
      </w:r>
      <w:r>
        <w:rPr>
          <w:color w:val="B5AFC4"/>
        </w:rPr>
        <w:t>letos</w:t>
      </w:r>
      <w:r>
        <w:t xml:space="preserve"> vzrostl jen asi o 6.24 %, zatímco </w:t>
      </w:r>
      <w:r>
        <w:rPr>
          <w:color w:val="D4C67A"/>
        </w:rPr>
        <w:t>kompozitní index Nasdaq</w:t>
      </w:r>
      <w:r>
        <w:t xml:space="preserve"> stoupl o 18.35 %. I když </w:t>
      </w:r>
      <w:r>
        <w:rPr>
          <w:color w:val="D4C67A"/>
        </w:rPr>
        <w:t>kompozitní index</w:t>
      </w:r>
      <w:r>
        <w:t xml:space="preserve"> přišel v nedávném propadu ani ne o třetinu </w:t>
      </w:r>
      <w:r>
        <w:rPr>
          <w:color w:val="D4C67A"/>
        </w:rPr>
        <w:t>svých</w:t>
      </w:r>
      <w:r>
        <w:t xml:space="preserve"> ročních nárůstů, zisky </w:t>
      </w:r>
      <w:r>
        <w:rPr>
          <w:color w:val="98A088"/>
        </w:rPr>
        <w:t>technologické skupiny</w:t>
      </w:r>
      <w:r>
        <w:t xml:space="preserve"> byly méně než poloviční. </w:t>
      </w:r>
      <w:r>
        <w:rPr>
          <w:color w:val="98A088"/>
        </w:rPr>
        <w:t>Mimoburzovní sektor technologických společností</w:t>
      </w:r>
      <w:r>
        <w:t xml:space="preserve"> má do soudržného celku ještě daleko. </w:t>
      </w:r>
      <w:r>
        <w:rPr>
          <w:color w:val="98A088"/>
        </w:rPr>
        <w:t>Skupina</w:t>
      </w:r>
      <w:r>
        <w:t xml:space="preserve"> je zhruba rozdělena na software, polovodiče a počítače. Zatímco počítačové akcie byly </w:t>
      </w:r>
      <w:r>
        <w:rPr>
          <w:color w:val="4AFEFA"/>
        </w:rPr>
        <w:t xml:space="preserve">ochabnutím </w:t>
      </w:r>
      <w:r>
        <w:rPr>
          <w:color w:val="AE7AA1"/>
        </w:rPr>
        <w:t>v odvětví</w:t>
      </w:r>
      <w:r>
        <w:t xml:space="preserve"> zasaženy nejvíce, mnoho softwarových a polovodičových akcií se </w:t>
      </w:r>
      <w:r>
        <w:rPr>
          <w:color w:val="310106"/>
        </w:rPr>
        <w:t>na trhu</w:t>
      </w:r>
      <w:r>
        <w:t xml:space="preserve"> stále zlepšovalo. </w:t>
      </w:r>
      <w:r>
        <w:rPr>
          <w:color w:val="58018B"/>
        </w:rPr>
        <w:t>Společnost Microsoft</w:t>
      </w:r>
      <w:r>
        <w:t xml:space="preserve"> </w:t>
      </w:r>
      <w:r>
        <w:rPr>
          <w:color w:val="B5AFC4"/>
        </w:rPr>
        <w:t>letos</w:t>
      </w:r>
      <w:r>
        <w:t xml:space="preserve"> vzrostla o více než 50 %, zatímco </w:t>
      </w:r>
      <w:r>
        <w:rPr>
          <w:color w:val="B70639"/>
        </w:rPr>
        <w:t>společnost Intel</w:t>
      </w:r>
      <w:r>
        <w:t xml:space="preserve"> vzrostla o více než 40 %. Analytici říkají, že </w:t>
      </w:r>
      <w:r>
        <w:rPr>
          <w:color w:val="98A088"/>
        </w:rPr>
        <w:t>skupina technologických společností</w:t>
      </w:r>
      <w:r>
        <w:t xml:space="preserve"> je také rozdělena </w:t>
      </w:r>
      <w:r>
        <w:rPr>
          <w:color w:val="C2A393"/>
        </w:rPr>
        <w:t xml:space="preserve">na velké a malé společnosti, </w:t>
      </w:r>
      <w:r>
        <w:rPr>
          <w:color w:val="0232FD"/>
        </w:rPr>
        <w:t>kde</w:t>
      </w:r>
      <w:r>
        <w:rPr>
          <w:color w:val="C2A393"/>
        </w:rPr>
        <w:t xml:space="preserve"> se největší akcie obchodují jako bezpečné cenné papíry na institucionálním trhu, zatímco </w:t>
      </w:r>
      <w:r>
        <w:rPr>
          <w:color w:val="6A3A35"/>
        </w:rPr>
        <w:t>menší akcie</w:t>
      </w:r>
      <w:r>
        <w:rPr>
          <w:color w:val="C2A393"/>
        </w:rPr>
        <w:t xml:space="preserve"> kolísají podle </w:t>
      </w:r>
      <w:r>
        <w:rPr>
          <w:color w:val="6A3A35"/>
        </w:rPr>
        <w:t>svých</w:t>
      </w:r>
      <w:r>
        <w:rPr>
          <w:color w:val="C2A393"/>
        </w:rPr>
        <w:t xml:space="preserve"> individuálních kladů a záporů</w:t>
      </w:r>
      <w:r>
        <w:t xml:space="preserve">. </w:t>
      </w:r>
      <w:r>
        <w:rPr>
          <w:color w:val="BA6801"/>
        </w:rPr>
        <w:t xml:space="preserve">Podle indexů akcií technologických společností </w:t>
      </w:r>
      <w:r>
        <w:rPr>
          <w:color w:val="168E5C"/>
        </w:rPr>
        <w:t>společnosti Hambrecht &amp; Quist</w:t>
      </w:r>
      <w:r>
        <w:t xml:space="preserve"> přinesla nestabilita menších technologických společností při nedávném obchodování s cennými papíry prospěch </w:t>
      </w:r>
      <w:r>
        <w:rPr>
          <w:color w:val="98A088"/>
        </w:rPr>
        <w:t>celé skupině</w:t>
      </w:r>
      <w:r>
        <w:t xml:space="preserve">. </w:t>
      </w:r>
      <w:r>
        <w:rPr>
          <w:color w:val="BA6801"/>
        </w:rPr>
        <w:t xml:space="preserve">Ve </w:t>
      </w:r>
      <w:r>
        <w:rPr>
          <w:color w:val="168E5C"/>
        </w:rPr>
        <w:t>svém</w:t>
      </w:r>
      <w:r>
        <w:rPr>
          <w:color w:val="BA6801"/>
        </w:rPr>
        <w:t xml:space="preserve"> indexu technologických společností, </w:t>
      </w:r>
      <w:r>
        <w:rPr>
          <w:color w:val="16C0D0"/>
        </w:rPr>
        <w:t>který</w:t>
      </w:r>
      <w:r>
        <w:rPr>
          <w:color w:val="BA6801"/>
        </w:rPr>
        <w:t xml:space="preserve"> v prvních devíti měsících </w:t>
      </w:r>
      <w:r>
        <w:rPr>
          <w:color w:val="C62100"/>
        </w:rPr>
        <w:t>tohoto roku</w:t>
      </w:r>
      <w:r>
        <w:rPr>
          <w:color w:val="BA6801"/>
        </w:rPr>
        <w:t xml:space="preserve"> stoupl jen o 10.59 %</w:t>
      </w:r>
      <w:r>
        <w:t xml:space="preserve">, </w:t>
      </w:r>
      <w:r>
        <w:rPr>
          <w:color w:val="014347"/>
        </w:rPr>
        <w:t>tato makléřská firma</w:t>
      </w:r>
      <w:r>
        <w:t xml:space="preserve"> sleduje cenné papíry technologických společností. Coby dílčí část </w:t>
      </w:r>
      <w:r>
        <w:rPr>
          <w:color w:val="98A088"/>
        </w:rPr>
        <w:t>větší skupiny</w:t>
      </w:r>
      <w:r>
        <w:t xml:space="preserve"> však </w:t>
      </w:r>
      <w:r>
        <w:rPr>
          <w:color w:val="014347"/>
        </w:rPr>
        <w:t>firma</w:t>
      </w:r>
      <w:r>
        <w:t xml:space="preserve"> sleduje i menší technologické společnosti. </w:t>
      </w:r>
      <w:r>
        <w:rPr>
          <w:color w:val="BA6801"/>
        </w:rPr>
        <w:t xml:space="preserve">Tento index, </w:t>
      </w:r>
      <w:r>
        <w:rPr>
          <w:color w:val="16C0D0"/>
        </w:rPr>
        <w:t>který</w:t>
      </w:r>
      <w:r>
        <w:rPr>
          <w:color w:val="BA6801"/>
        </w:rPr>
        <w:t xml:space="preserve"> zahrnuje technologické společnosti s ročním obratem minimálně 200 milionů dolarů</w:t>
      </w:r>
      <w:r>
        <w:t xml:space="preserve">, stoupl do 30. září </w:t>
      </w:r>
      <w:r>
        <w:rPr>
          <w:color w:val="B5AFC4"/>
        </w:rPr>
        <w:t>tohoto roku</w:t>
      </w:r>
      <w:r>
        <w:t xml:space="preserve"> o 17.97 % - stále zaostává za indexem S&amp;P 500, přestože mezi většími technologickými firmami vede. Bankovní cenné papíry se </w:t>
      </w:r>
      <w:r>
        <w:rPr>
          <w:color w:val="233809"/>
        </w:rPr>
        <w:t>včera</w:t>
      </w:r>
      <w:r>
        <w:t xml:space="preserve"> opožďovaly </w:t>
      </w:r>
      <w:r>
        <w:rPr>
          <w:color w:val="310106"/>
        </w:rPr>
        <w:t>za celkovým mimoburzovním trhem</w:t>
      </w:r>
      <w:r>
        <w:t xml:space="preserve">. Bankovní index Nasdaq vzrostl o 0.17 na 432.78. </w:t>
      </w:r>
      <w:r>
        <w:rPr>
          <w:color w:val="42083B"/>
        </w:rPr>
        <w:t xml:space="preserve">George Jennison, </w:t>
      </w:r>
      <w:r>
        <w:rPr>
          <w:color w:val="82785D"/>
        </w:rPr>
        <w:t>který</w:t>
      </w:r>
      <w:r>
        <w:rPr>
          <w:color w:val="42083B"/>
        </w:rPr>
        <w:t xml:space="preserve"> obchoduje </w:t>
      </w:r>
      <w:r>
        <w:rPr>
          <w:color w:val="023087"/>
        </w:rPr>
        <w:t>s bankovními cennými papíry</w:t>
      </w:r>
      <w:r>
        <w:rPr>
          <w:color w:val="42083B"/>
        </w:rPr>
        <w:t xml:space="preserve"> </w:t>
      </w:r>
      <w:r>
        <w:rPr>
          <w:color w:val="B7DAD2"/>
        </w:rPr>
        <w:t>za společnost Shearson Lehman Hutton</w:t>
      </w:r>
      <w:r>
        <w:t xml:space="preserve">, řekl, že </w:t>
      </w:r>
      <w:r>
        <w:rPr>
          <w:color w:val="196956"/>
        </w:rPr>
        <w:t>tyto cenné papíry</w:t>
      </w:r>
      <w:r>
        <w:t xml:space="preserve"> mají sklon zaostávat, protože nejsou obchodovány tolik jako mnoho jiných emisí. Dodal však, že cenné papíry citlivé na úrokové sazby uvízly všeobecně. "</w:t>
      </w:r>
      <w:r>
        <w:rPr>
          <w:color w:val="8C41BB"/>
        </w:rPr>
        <w:t xml:space="preserve">Ty, </w:t>
      </w:r>
      <w:r>
        <w:rPr>
          <w:color w:val="ECEDFE"/>
        </w:rPr>
        <w:t>které</w:t>
      </w:r>
      <w:r>
        <w:rPr>
          <w:color w:val="8C41BB"/>
        </w:rPr>
        <w:t xml:space="preserve"> jsou citlivé na úrokové sazby</w:t>
      </w:r>
      <w:r>
        <w:t xml:space="preserve">, se nezotavují společně se zbytkem </w:t>
      </w:r>
      <w:r>
        <w:rPr>
          <w:color w:val="310106"/>
        </w:rPr>
        <w:t>trhu</w:t>
      </w:r>
      <w:r>
        <w:t xml:space="preserve"> kvůli obavám z toho, co udělá (</w:t>
      </w:r>
      <w:r>
        <w:rPr>
          <w:color w:val="2B2D32"/>
        </w:rPr>
        <w:t>Federální rezervní banka</w:t>
      </w:r>
      <w:r>
        <w:t xml:space="preserve">)," řekl </w:t>
      </w:r>
      <w:r>
        <w:rPr>
          <w:color w:val="42083B"/>
        </w:rPr>
        <w:t>Jennison</w:t>
      </w:r>
      <w:r>
        <w:t xml:space="preserve">. Uvedl, že </w:t>
      </w:r>
      <w:r>
        <w:rPr>
          <w:color w:val="94C661"/>
        </w:rPr>
        <w:t>investoři</w:t>
      </w:r>
      <w:r>
        <w:t xml:space="preserve"> budou procházet </w:t>
      </w:r>
      <w:r>
        <w:rPr>
          <w:color w:val="F8907D"/>
        </w:rPr>
        <w:t xml:space="preserve">říjnovou zprávu o zaměstnanosti, </w:t>
      </w:r>
      <w:r>
        <w:rPr>
          <w:color w:val="895E6B"/>
        </w:rPr>
        <w:t>která</w:t>
      </w:r>
      <w:r>
        <w:rPr>
          <w:color w:val="F8907D"/>
        </w:rPr>
        <w:t xml:space="preserve"> má být vydaná v pátek</w:t>
      </w:r>
      <w:r>
        <w:t xml:space="preserve">, aby zjistili, kam směřuje ekonomika a jakou nejbližší vyhlídku mají úrokové sazby. </w:t>
      </w:r>
      <w:r>
        <w:rPr>
          <w:color w:val="42083B"/>
        </w:rPr>
        <w:t>Jennison</w:t>
      </w:r>
      <w:r>
        <w:t xml:space="preserve"> na druhou stranu poznamenal, že </w:t>
      </w:r>
      <w:r>
        <w:rPr>
          <w:color w:val="233809"/>
        </w:rPr>
        <w:t>včera</w:t>
      </w:r>
      <w:r>
        <w:t xml:space="preserve"> byl alespoň zastaven nedávný pokles cenných papírů bank a záložen. </w:t>
      </w:r>
      <w:r>
        <w:rPr>
          <w:color w:val="788E95"/>
        </w:rPr>
        <w:t>Společnost Shearson Lehman Hutton</w:t>
      </w:r>
      <w:r>
        <w:t xml:space="preserve"> přinesla malým investorům vítanou zprávu, když oznámila, že nadále nebude na vlastní účet provádět </w:t>
      </w:r>
      <w:r>
        <w:rPr>
          <w:color w:val="FB6AB8"/>
        </w:rPr>
        <w:t xml:space="preserve">programové obchody, </w:t>
      </w:r>
      <w:r>
        <w:rPr>
          <w:color w:val="576094"/>
        </w:rPr>
        <w:t>které</w:t>
      </w:r>
      <w:r>
        <w:rPr>
          <w:color w:val="FB6AB8"/>
        </w:rPr>
        <w:t xml:space="preserve"> souvisejí s indexovou arbitráží</w:t>
      </w:r>
      <w:r>
        <w:t xml:space="preserve">. </w:t>
      </w:r>
      <w:r>
        <w:rPr>
          <w:color w:val="788E95"/>
        </w:rPr>
        <w:t>Svým</w:t>
      </w:r>
      <w:r>
        <w:t xml:space="preserve"> systémem interně prováděných příkazů </w:t>
      </w:r>
      <w:r>
        <w:rPr>
          <w:color w:val="788E95"/>
        </w:rPr>
        <w:t>společnost Shearson</w:t>
      </w:r>
      <w:r>
        <w:t xml:space="preserve"> zajišťovala většinu </w:t>
      </w:r>
      <w:r>
        <w:rPr>
          <w:color w:val="FB6AB8"/>
        </w:rPr>
        <w:t xml:space="preserve">těchto programových obchodů </w:t>
      </w:r>
      <w:r>
        <w:rPr>
          <w:color w:val="DB1474"/>
        </w:rPr>
        <w:t>na mimoburzovním trhu</w:t>
      </w:r>
      <w:r>
        <w:t xml:space="preserve">. </w:t>
      </w:r>
      <w:r>
        <w:rPr>
          <w:color w:val="FB6AB8"/>
        </w:rPr>
        <w:t>Právě tomuto obchodování</w:t>
      </w:r>
      <w:r>
        <w:t xml:space="preserve"> se přisuzovala vina za mnoho současných výkyvů </w:t>
      </w:r>
      <w:r>
        <w:rPr>
          <w:color w:val="310106"/>
        </w:rPr>
        <w:t>na trhu</w:t>
      </w:r>
      <w:r>
        <w:t xml:space="preserve">. V čele žebříčku nejaktivnějších byla </w:t>
      </w:r>
      <w:r>
        <w:rPr>
          <w:color w:val="8489AE"/>
        </w:rPr>
        <w:t>společnost Jaguar</w:t>
      </w:r>
      <w:r>
        <w:t xml:space="preserve">, když </w:t>
      </w:r>
      <w:r>
        <w:rPr>
          <w:color w:val="860E04"/>
        </w:rPr>
        <w:t>její</w:t>
      </w:r>
      <w:r>
        <w:rPr>
          <w:color w:val="FBC206"/>
        </w:rPr>
        <w:t xml:space="preserve"> americké vkladní stvrzenky</w:t>
      </w:r>
      <w:r>
        <w:t xml:space="preserve"> stouply o 1 3/4 na 13 5/8, přičemž bylo obchodováno více než 6.6 milionu </w:t>
      </w:r>
      <w:r>
        <w:rPr>
          <w:color w:val="FBC206"/>
        </w:rPr>
        <w:t>těchto amerických vkladních stvrzenek</w:t>
      </w:r>
      <w:r>
        <w:t xml:space="preserve">. </w:t>
      </w:r>
      <w:r>
        <w:rPr>
          <w:color w:val="6EAB9B"/>
        </w:rPr>
        <w:t>Británie</w:t>
      </w:r>
      <w:r>
        <w:rPr>
          <w:color w:val="F2CDFE"/>
        </w:rPr>
        <w:t xml:space="preserve"> prohlásila, že pokud akcionáři odhlasují, aby</w:t>
      </w:r>
      <w:r>
        <w:t xml:space="preserve"> </w:t>
      </w:r>
      <w:r>
        <w:rPr>
          <w:color w:val="645341"/>
        </w:rPr>
        <w:t xml:space="preserve">se </w:t>
      </w:r>
      <w:r>
        <w:rPr>
          <w:color w:val="760035"/>
        </w:rPr>
        <w:t>zájemci</w:t>
      </w:r>
      <w:r>
        <w:rPr>
          <w:color w:val="645341"/>
        </w:rPr>
        <w:t xml:space="preserve"> povolilo získat více než 15 % </w:t>
      </w:r>
      <w:r>
        <w:rPr>
          <w:color w:val="647A41"/>
        </w:rPr>
        <w:t>společnosti</w:t>
      </w:r>
      <w:r>
        <w:rPr>
          <w:color w:val="645341"/>
        </w:rPr>
        <w:t xml:space="preserve">, pak se vzdá </w:t>
      </w:r>
      <w:r>
        <w:rPr>
          <w:color w:val="496E76"/>
        </w:rPr>
        <w:t>svého</w:t>
      </w:r>
      <w:r>
        <w:rPr>
          <w:color w:val="645341"/>
        </w:rPr>
        <w:t xml:space="preserve"> "zlatého podílu" </w:t>
      </w:r>
      <w:r>
        <w:rPr>
          <w:color w:val="647A41"/>
        </w:rPr>
        <w:t>v tomto výrobci luxusních automobilů</w:t>
      </w:r>
      <w:r>
        <w:t xml:space="preserve">. </w:t>
      </w:r>
      <w:r>
        <w:rPr>
          <w:color w:val="E3F894"/>
        </w:rPr>
        <w:t>Toto prohlášení</w:t>
      </w:r>
      <w:r>
        <w:t xml:space="preserve"> v podstatě odstraňuje britskou vládu z cesty coby překážku převzetí </w:t>
      </w:r>
      <w:r>
        <w:rPr>
          <w:color w:val="8489AE"/>
        </w:rPr>
        <w:t xml:space="preserve">zmíněné společnosti, </w:t>
      </w:r>
      <w:r>
        <w:rPr>
          <w:color w:val="F9D7CD"/>
        </w:rPr>
        <w:t>o niž</w:t>
      </w:r>
      <w:r>
        <w:rPr>
          <w:color w:val="8489AE"/>
        </w:rPr>
        <w:t xml:space="preserve"> se zajímají </w:t>
      </w:r>
      <w:r>
        <w:rPr>
          <w:color w:val="876128"/>
        </w:rPr>
        <w:t>společnosti General Motors a Ford</w:t>
      </w:r>
      <w:r>
        <w:t xml:space="preserve">. </w:t>
      </w:r>
      <w:r>
        <w:rPr>
          <w:color w:val="A1A711"/>
        </w:rPr>
        <w:t>Další aktivní akcií určenou k převzetí</w:t>
      </w:r>
      <w:r>
        <w:t xml:space="preserve"> byla </w:t>
      </w:r>
      <w:r>
        <w:rPr>
          <w:color w:val="01FB92"/>
        </w:rPr>
        <w:t>společnost Gen-Probe</w:t>
      </w:r>
      <w:r>
        <w:t xml:space="preserve">. Při objemu více než 1.7 milionu akcií vyskočila o 2 3/4 na 6 poté, co souhlasila, že </w:t>
      </w:r>
      <w:r>
        <w:rPr>
          <w:color w:val="01FB92"/>
        </w:rPr>
        <w:t>ji</w:t>
      </w:r>
      <w:r>
        <w:t xml:space="preserve"> koupí </w:t>
      </w:r>
      <w:r>
        <w:rPr>
          <w:color w:val="FD0F31"/>
        </w:rPr>
        <w:t>japonská společnost Chugai Pharmaceutical</w:t>
      </w:r>
      <w:r>
        <w:t xml:space="preserve"> zhruba za 110 milionů dolarů - téměř dvojnásobek tržní ceny cenných papírů </w:t>
      </w:r>
      <w:r>
        <w:rPr>
          <w:color w:val="01FB92"/>
        </w:rPr>
        <w:t>společnosti Gen-Probe</w:t>
      </w:r>
      <w:r>
        <w:t xml:space="preserve">. </w:t>
      </w:r>
      <w:r>
        <w:rPr>
          <w:color w:val="BE8485"/>
        </w:rPr>
        <w:t>Společnost Priam Corp.</w:t>
      </w:r>
      <w:r>
        <w:t xml:space="preserve"> klesla o 5/32 na 3/32, když požádala o ochranu před věřiteli podle kapitoly 11 federálního konkurzního řádu. </w:t>
      </w:r>
      <w:r>
        <w:rPr>
          <w:color w:val="C660FB"/>
        </w:rPr>
        <w:t>Společnost MCI Communications</w:t>
      </w:r>
      <w:r>
        <w:t xml:space="preserve"> posílila o 1 1/2 na 43 3/8. </w:t>
      </w:r>
      <w:r>
        <w:rPr>
          <w:color w:val="C660FB"/>
        </w:rPr>
        <w:t>Tato společnost</w:t>
      </w:r>
      <w:r>
        <w:t xml:space="preserve"> v minulých dvou dnech uzavřela kontrakty v celkové výši přes 40 milionů dolarů. </w:t>
      </w:r>
      <w:r>
        <w:rPr>
          <w:color w:val="120104"/>
        </w:rPr>
        <w:t>V pondělí</w:t>
      </w:r>
      <w:r>
        <w:t xml:space="preserve"> </w:t>
      </w:r>
      <w:r>
        <w:rPr>
          <w:color w:val="C660FB"/>
        </w:rPr>
        <w:t>společnost MCI</w:t>
      </w:r>
      <w:r>
        <w:t xml:space="preserve"> oznámila několikaletý kontrakt ve výši 27 milionů dolarů s investiční bankou Stuart-James. </w:t>
      </w:r>
      <w:r>
        <w:rPr>
          <w:color w:val="233809"/>
        </w:rPr>
        <w:t>Včera</w:t>
      </w:r>
      <w:r>
        <w:t xml:space="preserve"> získala od společnosti Drexel Burnham Lambert tříletý kontrakt ve výši 15 milionů dolarů. </w:t>
      </w:r>
      <w:r>
        <w:rPr>
          <w:color w:val="D48958"/>
        </w:rPr>
        <w:t>Společnost Florida National Banks of Florida</w:t>
      </w:r>
      <w:r>
        <w:t xml:space="preserve"> se propadla o 1 1/8 na 24 3/4. </w:t>
      </w:r>
      <w:r>
        <w:rPr>
          <w:color w:val="05AEE8"/>
        </w:rPr>
        <w:t xml:space="preserve">Rada </w:t>
      </w:r>
      <w:r>
        <w:rPr>
          <w:color w:val="C3C1BE"/>
        </w:rPr>
        <w:t>federálního rezervního systému</w:t>
      </w:r>
      <w:r>
        <w:t xml:space="preserve"> </w:t>
      </w:r>
      <w:r>
        <w:rPr>
          <w:color w:val="120104"/>
        </w:rPr>
        <w:t>v pondělí</w:t>
      </w:r>
      <w:r>
        <w:t xml:space="preserve"> večer prohlásila, že až do výsledku šetření ohledně úvěrových praktik </w:t>
      </w:r>
      <w:r>
        <w:rPr>
          <w:color w:val="9F98F8"/>
        </w:rPr>
        <w:t>společnosti First Union</w:t>
      </w:r>
      <w:r>
        <w:t xml:space="preserve"> ve čtvrtích s nízkými příjmy odkládá schválení </w:t>
      </w:r>
      <w:r>
        <w:rPr>
          <w:color w:val="1167D9"/>
        </w:rPr>
        <w:t xml:space="preserve">plánované akvizice </w:t>
      </w:r>
      <w:r>
        <w:rPr>
          <w:color w:val="D19012"/>
        </w:rPr>
        <w:t>společnosti First Union Corp.</w:t>
      </w:r>
      <w:r>
        <w:rPr>
          <w:color w:val="1167D9"/>
        </w:rPr>
        <w:t xml:space="preserve"> </w:t>
      </w:r>
      <w:r>
        <w:rPr>
          <w:color w:val="B7D802"/>
        </w:rPr>
        <w:t>společností Florida National Banks</w:t>
      </w:r>
      <w:r>
        <w:rPr>
          <w:color w:val="1167D9"/>
        </w:rPr>
        <w:t xml:space="preserve"> za 849 milionů dolarů</w:t>
      </w:r>
      <w:r>
        <w:t xml:space="preserve">. </w:t>
      </w:r>
      <w:r>
        <w:rPr>
          <w:color w:val="D48958"/>
        </w:rPr>
        <w:t>Společnost Florida National</w:t>
      </w:r>
      <w:r>
        <w:t xml:space="preserve"> </w:t>
      </w:r>
      <w:r>
        <w:rPr>
          <w:color w:val="233809"/>
        </w:rPr>
        <w:t>včera</w:t>
      </w:r>
      <w:r>
        <w:t xml:space="preserve"> uvedla, že je </w:t>
      </w:r>
      <w:r>
        <w:rPr>
          <w:color w:val="1167D9"/>
        </w:rPr>
        <w:t>k fúzi</w:t>
      </w:r>
      <w:r>
        <w:t xml:space="preserve"> stále odhodlaná. </w:t>
      </w:r>
      <w:r>
        <w:rPr>
          <w:color w:val="826392"/>
        </w:rPr>
        <w:t>Společnost Dycom Industries</w:t>
      </w:r>
      <w:r>
        <w:t xml:space="preserve"> stoupla o 3/4 na 16 3/4 poté, co prohlásila, že se rozhodla </w:t>
      </w:r>
      <w:r>
        <w:rPr>
          <w:color w:val="5E7A6A"/>
        </w:rPr>
        <w:t xml:space="preserve">za hotovost a cenné papíry koupit </w:t>
      </w:r>
      <w:r>
        <w:rPr>
          <w:color w:val="B29869"/>
        </w:rPr>
        <w:t>společnost Ansco &amp; Associates a dvě dceřiné společnosti</w:t>
      </w:r>
      <w:r>
        <w:t xml:space="preserve">. Cena </w:t>
      </w:r>
      <w:r>
        <w:rPr>
          <w:color w:val="5E7A6A"/>
        </w:rPr>
        <w:t>transakce</w:t>
      </w:r>
      <w:r>
        <w:t xml:space="preserve"> nebyla zveřejněna. </w:t>
      </w:r>
      <w:r>
        <w:rPr>
          <w:color w:val="1D0051"/>
        </w:rPr>
        <w:t>Kupované společnosti</w:t>
      </w:r>
      <w:r>
        <w:t xml:space="preserve"> poskytují telekomunikační služby v telefonním průmyslu. </w:t>
      </w:r>
      <w:r>
        <w:rPr>
          <w:color w:val="8BE7FC"/>
        </w:rPr>
        <w:t xml:space="preserve">Společnost Willamette Industries, </w:t>
      </w:r>
      <w:r>
        <w:rPr>
          <w:color w:val="76E0C1"/>
        </w:rPr>
        <w:t>jejíž</w:t>
      </w:r>
      <w:r>
        <w:rPr>
          <w:color w:val="BACFA7"/>
        </w:rPr>
        <w:t xml:space="preserve"> cenné papíry</w:t>
      </w:r>
      <w:r>
        <w:rPr>
          <w:color w:val="8BE7FC"/>
        </w:rPr>
        <w:t xml:space="preserve"> v posledních burzovních dnech utrpěly vysoké ztráty</w:t>
      </w:r>
      <w:r>
        <w:t xml:space="preserve">, vyskočila o 1 1/2 na 49. </w:t>
      </w:r>
      <w:r>
        <w:rPr>
          <w:color w:val="11BA09"/>
        </w:rPr>
        <w:t>Tyto cenné papíry</w:t>
      </w:r>
      <w:r>
        <w:t xml:space="preserve"> byly jedněmi z mnoha v papírenském průmyslu, </w:t>
      </w:r>
      <w:r>
        <w:rPr>
          <w:color w:val="462C36"/>
        </w:rPr>
        <w:t>které</w:t>
      </w:r>
      <w:r>
        <w:t xml:space="preserve"> vzrostly následkem nabídky společnosti Georgia-Pacific na společnost Great Northern Nekoosa ve výši 3.18 miliardy dolarů.</w:t>
      </w:r>
    </w:p>
    <w:p>
      <w:r>
        <w:rPr>
          <w:b/>
        </w:rPr>
        <w:t>Document number 128</w:t>
      </w:r>
    </w:p>
    <w:p>
      <w:r>
        <w:rPr>
          <w:b/>
        </w:rPr>
        <w:t>Document identifier: wsj0328-001</w:t>
      </w:r>
    </w:p>
    <w:p>
      <w:r>
        <w:rPr>
          <w:color w:val="310106"/>
        </w:rPr>
        <w:t>Trvalý zákaz kouření na prakticky všech vnitrostátních leteckých trasách</w:t>
      </w:r>
      <w:r>
        <w:t xml:space="preserve"> získal schválení </w:t>
      </w:r>
      <w:r>
        <w:rPr>
          <w:color w:val="04640D"/>
        </w:rPr>
        <w:t xml:space="preserve">od sněmovny, </w:t>
      </w:r>
      <w:r>
        <w:rPr>
          <w:color w:val="FEFB0A"/>
        </w:rPr>
        <w:t>která</w:t>
      </w:r>
      <w:r>
        <w:rPr>
          <w:color w:val="04640D"/>
        </w:rPr>
        <w:t xml:space="preserve"> mimoto poslala prezidentu Bushovi </w:t>
      </w:r>
      <w:r>
        <w:rPr>
          <w:color w:val="FB5514"/>
        </w:rPr>
        <w:t xml:space="preserve">návrh zákona </w:t>
      </w:r>
      <w:r>
        <w:rPr>
          <w:color w:val="E115C0"/>
        </w:rPr>
        <w:t>na fiskální rok 1990</w:t>
      </w:r>
      <w:r>
        <w:rPr>
          <w:color w:val="FB5514"/>
        </w:rPr>
        <w:t xml:space="preserve"> na téměř 67 miliard dolarů, </w:t>
      </w:r>
      <w:r>
        <w:rPr>
          <w:color w:val="00587F"/>
        </w:rPr>
        <w:t>který</w:t>
      </w:r>
      <w:r>
        <w:rPr>
          <w:color w:val="FB5514"/>
        </w:rPr>
        <w:t xml:space="preserve"> zahrnuje první finanční prostředky na výstavbu </w:t>
      </w:r>
      <w:r>
        <w:rPr>
          <w:color w:val="0BC582"/>
        </w:rPr>
        <w:t>orbitální stanice</w:t>
      </w:r>
      <w:r>
        <w:t xml:space="preserve">. </w:t>
      </w:r>
      <w:r>
        <w:rPr>
          <w:color w:val="310106"/>
        </w:rPr>
        <w:t>Zákaz kouření</w:t>
      </w:r>
      <w:r>
        <w:t xml:space="preserve"> je i nadále připojen </w:t>
      </w:r>
      <w:r>
        <w:rPr>
          <w:color w:val="FEB8C8"/>
        </w:rPr>
        <w:t xml:space="preserve">k návrhu </w:t>
      </w:r>
      <w:r>
        <w:rPr>
          <w:color w:val="9E8317"/>
        </w:rPr>
        <w:t>zákona o dopravě</w:t>
      </w:r>
      <w:r>
        <w:rPr>
          <w:color w:val="FEB8C8"/>
        </w:rPr>
        <w:t xml:space="preserve"> ve výši 27.1 miliardy dolarů, </w:t>
      </w:r>
      <w:r>
        <w:rPr>
          <w:color w:val="01190F"/>
        </w:rPr>
        <w:t>který</w:t>
      </w:r>
      <w:r>
        <w:rPr>
          <w:color w:val="FEB8C8"/>
        </w:rPr>
        <w:t xml:space="preserve"> ještě musí překonat </w:t>
      </w:r>
      <w:r>
        <w:rPr>
          <w:color w:val="847D81"/>
        </w:rPr>
        <w:t xml:space="preserve">překážky, </w:t>
      </w:r>
      <w:r>
        <w:rPr>
          <w:color w:val="58018B"/>
        </w:rPr>
        <w:t>které</w:t>
      </w:r>
      <w:r>
        <w:rPr>
          <w:color w:val="847D81"/>
        </w:rPr>
        <w:t xml:space="preserve"> rozpočtu klade </w:t>
      </w:r>
      <w:r>
        <w:rPr>
          <w:color w:val="B70639"/>
        </w:rPr>
        <w:t>Kongres</w:t>
      </w:r>
      <w:r>
        <w:t xml:space="preserve">. </w:t>
      </w:r>
      <w:r>
        <w:rPr>
          <w:color w:val="703B01"/>
        </w:rPr>
        <w:t>Včerejší jednání</w:t>
      </w:r>
      <w:r>
        <w:t xml:space="preserve"> však zastavilo jakýkoli přetrvávající odpor ze strany </w:t>
      </w:r>
      <w:r>
        <w:rPr>
          <w:color w:val="F7F1DF"/>
        </w:rPr>
        <w:t>tabákových zájmových skupin</w:t>
      </w:r>
      <w:r>
        <w:t xml:space="preserve">. Tváří v tvář nevyhnutelné porážce </w:t>
      </w:r>
      <w:r>
        <w:rPr>
          <w:color w:val="F7F1DF"/>
        </w:rPr>
        <w:t>tento kdysi dominantní průmysl</w:t>
      </w:r>
      <w:r>
        <w:t xml:space="preserve"> odmítl hlasovat podle jmen </w:t>
      </w:r>
      <w:r>
        <w:rPr>
          <w:color w:val="310106"/>
        </w:rPr>
        <w:t xml:space="preserve">o zákazu, </w:t>
      </w:r>
      <w:r>
        <w:rPr>
          <w:color w:val="118B8A"/>
        </w:rPr>
        <w:t>který</w:t>
      </w:r>
      <w:r>
        <w:rPr>
          <w:color w:val="310106"/>
        </w:rPr>
        <w:t xml:space="preserve"> se týká všech kromě zlomku 1 % každodenních letů v USA</w:t>
      </w:r>
      <w:r>
        <w:t xml:space="preserve">. Jediné výjimky má </w:t>
      </w:r>
      <w:r>
        <w:rPr>
          <w:color w:val="4AFEFA"/>
        </w:rPr>
        <w:t xml:space="preserve">asi 30 šestihodinových nebo delších letů, </w:t>
      </w:r>
      <w:r>
        <w:rPr>
          <w:color w:val="FCB164"/>
        </w:rPr>
        <w:t>které</w:t>
      </w:r>
      <w:r>
        <w:rPr>
          <w:color w:val="4AFEFA"/>
        </w:rPr>
        <w:t xml:space="preserve"> začínají nebo končí na Havaji a na Aljašce</w:t>
      </w:r>
      <w:r>
        <w:t xml:space="preserve">. Za předpokladu, že </w:t>
      </w:r>
      <w:r>
        <w:rPr>
          <w:color w:val="796EE6"/>
        </w:rPr>
        <w:t>zákon</w:t>
      </w:r>
      <w:r>
        <w:t xml:space="preserve"> bude s konečnou platností schválen tento měsíc, začne </w:t>
      </w:r>
      <w:r>
        <w:rPr>
          <w:color w:val="000D2C"/>
        </w:rPr>
        <w:t>zákaz</w:t>
      </w:r>
      <w:r>
        <w:t xml:space="preserve"> platit 96 dní poté, tedy začátkem února. </w:t>
      </w:r>
      <w:r>
        <w:rPr>
          <w:color w:val="53495F"/>
        </w:rPr>
        <w:t>Základní ustanovení o dopravě</w:t>
      </w:r>
      <w:r>
        <w:t xml:space="preserve"> </w:t>
      </w:r>
      <w:r>
        <w:rPr>
          <w:color w:val="04640D"/>
        </w:rPr>
        <w:t>sněmovna</w:t>
      </w:r>
      <w:r>
        <w:t xml:space="preserve"> přijala hlasováním podle jmen v poměru 394:21. </w:t>
      </w:r>
      <w:r>
        <w:rPr>
          <w:color w:val="FEB8C8"/>
        </w:rPr>
        <w:t xml:space="preserve">Návrh </w:t>
      </w:r>
      <w:r>
        <w:rPr>
          <w:color w:val="9E8317"/>
        </w:rPr>
        <w:t>zákona</w:t>
      </w:r>
      <w:r>
        <w:t xml:space="preserve"> však ještě čelí problémům s rozpočtem, </w:t>
      </w:r>
      <w:r>
        <w:rPr>
          <w:color w:val="F95475"/>
        </w:rPr>
        <w:t xml:space="preserve">protože je také nástrojem </w:t>
      </w:r>
      <w:r>
        <w:rPr>
          <w:color w:val="61FC03"/>
        </w:rPr>
        <w:t>pro odhadované 3.1 miliardy dolarů dodatečně vyčleněných na vymáhání práva a protidrogové programy</w:t>
      </w:r>
      <w:r>
        <w:t xml:space="preserve">. </w:t>
      </w:r>
      <w:r>
        <w:rPr>
          <w:color w:val="5D9608"/>
        </w:rPr>
        <w:t>Tyto další výdaje</w:t>
      </w:r>
      <w:r>
        <w:t xml:space="preserve"> vyhání </w:t>
      </w:r>
      <w:r>
        <w:rPr>
          <w:color w:val="DE98FD"/>
        </w:rPr>
        <w:t>částku</w:t>
      </w:r>
      <w:r>
        <w:t xml:space="preserve"> o více než 2 miliardy dolarů nad </w:t>
      </w:r>
      <w:r>
        <w:rPr>
          <w:color w:val="DE98FD"/>
        </w:rPr>
        <w:t>její</w:t>
      </w:r>
      <w:r>
        <w:t xml:space="preserve"> stanovený rozpočtový strop a vedení sněmovního Výboru pro přidělování finančních prostředků teď musí v naději, že jednání bude dokončeno dnes, usilovat o upuštění </w:t>
      </w:r>
      <w:r>
        <w:rPr>
          <w:color w:val="F95475"/>
        </w:rPr>
        <w:t>od tohoto požadavku</w:t>
      </w:r>
      <w:r>
        <w:t xml:space="preserve">. </w:t>
      </w:r>
      <w:r>
        <w:rPr>
          <w:color w:val="98A088"/>
        </w:rPr>
        <w:t xml:space="preserve">Samostatný návrh </w:t>
      </w:r>
      <w:r>
        <w:rPr>
          <w:color w:val="4F584E"/>
        </w:rPr>
        <w:t>zákona</w:t>
      </w:r>
      <w:r>
        <w:rPr>
          <w:color w:val="98A088"/>
        </w:rPr>
        <w:t xml:space="preserve"> ve výši 67 miliard dolarů, zaslaný </w:t>
      </w:r>
      <w:r>
        <w:rPr>
          <w:color w:val="248AD0"/>
        </w:rPr>
        <w:t>do Bílého domu</w:t>
      </w:r>
      <w:r>
        <w:t xml:space="preserve">, měl také potíže s rozpočtem, ale nakonec byl zachráněn díky tomu, že je důležitý pro široké spektrum zájmových skupin </w:t>
      </w:r>
      <w:r>
        <w:rPr>
          <w:color w:val="5C5300"/>
        </w:rPr>
        <w:t>v Kongresu</w:t>
      </w:r>
      <w:r>
        <w:t xml:space="preserve"> a </w:t>
      </w:r>
      <w:r>
        <w:rPr>
          <w:color w:val="9F6551"/>
        </w:rPr>
        <w:t>pro vládu samotnou</w:t>
      </w:r>
      <w:r>
        <w:t xml:space="preserve">. Žádný samostatný návrh zákona nezahrnuje volněji použitelné výdaje na domácí programy a </w:t>
      </w:r>
      <w:r>
        <w:rPr>
          <w:color w:val="BCFEC6"/>
        </w:rPr>
        <w:t>kromě orbitální stanice</w:t>
      </w:r>
      <w:r>
        <w:t xml:space="preserve"> </w:t>
      </w:r>
      <w:r>
        <w:rPr>
          <w:color w:val="796EE6"/>
        </w:rPr>
        <w:t>toto ustanovení</w:t>
      </w:r>
      <w:r>
        <w:t xml:space="preserve"> zahrnuje </w:t>
      </w:r>
      <w:r>
        <w:rPr>
          <w:color w:val="932C70"/>
        </w:rPr>
        <w:t xml:space="preserve">dalekosáhlá opatření, </w:t>
      </w:r>
      <w:r>
        <w:rPr>
          <w:color w:val="2B1B04"/>
        </w:rPr>
        <w:t>která</w:t>
      </w:r>
      <w:r>
        <w:rPr>
          <w:color w:val="932C70"/>
        </w:rPr>
        <w:t xml:space="preserve"> ovlivňují federální hypoteční trh</w:t>
      </w:r>
      <w:r>
        <w:t xml:space="preserve">. Současný strop </w:t>
      </w:r>
      <w:r>
        <w:rPr>
          <w:color w:val="B5AFC4"/>
        </w:rPr>
        <w:t xml:space="preserve">hypotečních půjček, </w:t>
      </w:r>
      <w:r>
        <w:rPr>
          <w:color w:val="D4C67A"/>
        </w:rPr>
        <w:t>které</w:t>
      </w:r>
      <w:r>
        <w:rPr>
          <w:color w:val="B5AFC4"/>
        </w:rPr>
        <w:t xml:space="preserve"> jistí </w:t>
      </w:r>
      <w:r>
        <w:rPr>
          <w:color w:val="AE7AA1"/>
        </w:rPr>
        <w:t>Federální úřad pro bytovou výstavbu (FHA</w:t>
      </w:r>
      <w:r>
        <w:t xml:space="preserve">), se </w:t>
      </w:r>
      <w:r>
        <w:rPr>
          <w:color w:val="C2A393"/>
        </w:rPr>
        <w:t>během fiskálního roku 1990</w:t>
      </w:r>
      <w:r>
        <w:t xml:space="preserve"> zvýšil na 124875 dolarů. A v případě zvýšeného půjčování by dohodnutá nejvyšší sazba úvěrové záruky </w:t>
      </w:r>
      <w:r>
        <w:rPr>
          <w:color w:val="0232FD"/>
        </w:rPr>
        <w:t>agentury FHA</w:t>
      </w:r>
      <w:r>
        <w:t xml:space="preserve"> vzrostla na přibližně 73.8 miliardy dolarů. </w:t>
      </w:r>
      <w:r>
        <w:rPr>
          <w:color w:val="6A3A35"/>
        </w:rPr>
        <w:t xml:space="preserve">Návrh </w:t>
      </w:r>
      <w:r>
        <w:rPr>
          <w:color w:val="BA6801"/>
        </w:rPr>
        <w:t>zákona</w:t>
      </w:r>
      <w:r>
        <w:rPr>
          <w:color w:val="168E5C"/>
        </w:rPr>
        <w:t xml:space="preserve"> také dává </w:t>
      </w:r>
      <w:r>
        <w:rPr>
          <w:color w:val="16C0D0"/>
        </w:rPr>
        <w:t>Ministerstvu pro bytovou výstavbu a rozvoj měst</w:t>
      </w:r>
      <w:r>
        <w:rPr>
          <w:color w:val="168E5C"/>
        </w:rPr>
        <w:t xml:space="preserve"> pravomoc usnadnit refinancování </w:t>
      </w:r>
      <w:r>
        <w:rPr>
          <w:color w:val="C62100"/>
        </w:rPr>
        <w:t xml:space="preserve">půjček s vysokým úrokem, </w:t>
      </w:r>
      <w:r>
        <w:rPr>
          <w:color w:val="014347"/>
        </w:rPr>
        <w:t>které</w:t>
      </w:r>
      <w:r>
        <w:rPr>
          <w:color w:val="C62100"/>
        </w:rPr>
        <w:t xml:space="preserve"> dotuje </w:t>
      </w:r>
      <w:r>
        <w:rPr>
          <w:color w:val="233809"/>
        </w:rPr>
        <w:t>vláda</w:t>
      </w:r>
      <w:r>
        <w:rPr>
          <w:color w:val="C62100"/>
        </w:rPr>
        <w:t xml:space="preserve"> prostřednictvím takzvaného programu pro vlastní bydlení podle článku 235, určeného </w:t>
      </w:r>
      <w:r>
        <w:rPr>
          <w:color w:val="42083B"/>
        </w:rPr>
        <w:t>pro rodiny s nižšími příjmy</w:t>
      </w:r>
      <w:r>
        <w:t xml:space="preserve">. </w:t>
      </w:r>
      <w:r>
        <w:rPr>
          <w:color w:val="168E5C"/>
        </w:rPr>
        <w:t>Toto ustanovení</w:t>
      </w:r>
      <w:r>
        <w:t xml:space="preserve"> se setkalo s okamžitým a silným odporem ze strany </w:t>
      </w:r>
      <w:r>
        <w:rPr>
          <w:color w:val="82785D"/>
        </w:rPr>
        <w:t xml:space="preserve">investičních bankéřů, </w:t>
      </w:r>
      <w:r>
        <w:rPr>
          <w:color w:val="023087"/>
        </w:rPr>
        <w:t>kteří</w:t>
      </w:r>
      <w:r>
        <w:rPr>
          <w:color w:val="82785D"/>
        </w:rPr>
        <w:t xml:space="preserve"> se obávali narušení portfolií </w:t>
      </w:r>
      <w:r>
        <w:rPr>
          <w:color w:val="023087"/>
        </w:rPr>
        <w:t>svých</w:t>
      </w:r>
      <w:r>
        <w:rPr>
          <w:color w:val="82785D"/>
        </w:rPr>
        <w:t xml:space="preserve"> klientů</w:t>
      </w:r>
      <w:r>
        <w:t xml:space="preserve">. Avšak slib dalších úspor ve výši alespoň 15 milionů dolarů pomohl vytvořit spojenectví </w:t>
      </w:r>
      <w:r>
        <w:rPr>
          <w:color w:val="B7DAD2"/>
        </w:rPr>
        <w:t>mezi</w:t>
      </w:r>
      <w:r>
        <w:t xml:space="preserve"> ministrem pro bytovou výstavbu Jackem Kempem a </w:t>
      </w:r>
      <w:r>
        <w:rPr>
          <w:color w:val="196956"/>
        </w:rPr>
        <w:t xml:space="preserve">zákonodárci, </w:t>
      </w:r>
      <w:r>
        <w:rPr>
          <w:color w:val="8C41BB"/>
        </w:rPr>
        <w:t>kteří</w:t>
      </w:r>
      <w:r>
        <w:rPr>
          <w:color w:val="196956"/>
        </w:rPr>
        <w:t xml:space="preserve"> chtějí uchránit jiné </w:t>
      </w:r>
      <w:r>
        <w:rPr>
          <w:color w:val="8C41BB"/>
        </w:rPr>
        <w:t>své</w:t>
      </w:r>
      <w:r>
        <w:rPr>
          <w:color w:val="196956"/>
        </w:rPr>
        <w:t xml:space="preserve"> projekty</w:t>
      </w:r>
      <w:r>
        <w:t xml:space="preserve">. </w:t>
      </w:r>
      <w:r>
        <w:rPr>
          <w:color w:val="ECEDFE"/>
        </w:rPr>
        <w:t xml:space="preserve">Odhadovaná částka 1.8 miliardy dolarů </w:t>
      </w:r>
      <w:r>
        <w:rPr>
          <w:color w:val="2B2D32"/>
        </w:rPr>
        <w:t>na orbitální stanici</w:t>
      </w:r>
      <w:r>
        <w:rPr>
          <w:color w:val="ECEDFE"/>
        </w:rPr>
        <w:t xml:space="preserve"> by byla dvojnásobkem loňské výše a celkové finanční prostředky přidělené </w:t>
      </w:r>
      <w:r>
        <w:rPr>
          <w:color w:val="94C661"/>
        </w:rPr>
        <w:t>Národnímu úřadu pro letectví a kosmonautiku (NASA</w:t>
      </w:r>
      <w:r>
        <w:rPr>
          <w:color w:val="ECEDFE"/>
        </w:rPr>
        <w:t>) by vzrostly o 16 % na téměř 12.4 miliardy dolarů</w:t>
      </w:r>
      <w:r>
        <w:t xml:space="preserve">. Řada nákladných projektů včetně vysokorychlostního státního letadla pro let v atmosféře i v kosmickém prostoru a družice s vyspělou komunikační technologií by nadále byla vyvíjena </w:t>
      </w:r>
      <w:r>
        <w:rPr>
          <w:color w:val="ECEDFE"/>
        </w:rPr>
        <w:t>v rámci těchto možností</w:t>
      </w:r>
      <w:r>
        <w:t xml:space="preserve">. </w:t>
      </w:r>
      <w:r>
        <w:rPr>
          <w:color w:val="F8907D"/>
        </w:rPr>
        <w:t xml:space="preserve">A i když </w:t>
      </w:r>
      <w:r>
        <w:rPr>
          <w:color w:val="895E6B"/>
        </w:rPr>
        <w:t xml:space="preserve">návrh </w:t>
      </w:r>
      <w:r>
        <w:rPr>
          <w:color w:val="788E95"/>
        </w:rPr>
        <w:t>zákona</w:t>
      </w:r>
      <w:r>
        <w:rPr>
          <w:color w:val="F8907D"/>
        </w:rPr>
        <w:t xml:space="preserve"> ukládá pro budoucí výdaje povinný strop ve výši 1.6 miliardy dolarů, </w:t>
      </w:r>
      <w:r>
        <w:rPr>
          <w:color w:val="FB6AB8"/>
        </w:rPr>
        <w:t>úřadu NASA</w:t>
      </w:r>
      <w:r>
        <w:rPr>
          <w:color w:val="F8907D"/>
        </w:rPr>
        <w:t xml:space="preserve"> by poskytl 30 milionů dolarů na zahájení </w:t>
      </w:r>
      <w:r>
        <w:rPr>
          <w:color w:val="576094"/>
        </w:rPr>
        <w:t xml:space="preserve">mise CRAF-Cassini, </w:t>
      </w:r>
      <w:r>
        <w:rPr>
          <w:color w:val="DB1474"/>
        </w:rPr>
        <w:t>která</w:t>
      </w:r>
      <w:r>
        <w:rPr>
          <w:color w:val="576094"/>
        </w:rPr>
        <w:t xml:space="preserve"> nastupuje po vesmírné sondě Voyager</w:t>
      </w:r>
      <w:r>
        <w:t xml:space="preserve">. </w:t>
      </w:r>
      <w:r>
        <w:rPr>
          <w:color w:val="8489AE"/>
        </w:rPr>
        <w:t>Státní vědecké nadaci</w:t>
      </w:r>
      <w:r>
        <w:t xml:space="preserve"> je </w:t>
      </w:r>
      <w:r>
        <w:rPr>
          <w:color w:val="F8907D"/>
        </w:rPr>
        <w:t>kromě toho</w:t>
      </w:r>
      <w:r>
        <w:t xml:space="preserve"> slibováno navýšení o 7.7 %, takže se </w:t>
      </w:r>
      <w:r>
        <w:rPr>
          <w:color w:val="8489AE"/>
        </w:rPr>
        <w:t>její</w:t>
      </w:r>
      <w:r>
        <w:t xml:space="preserve"> přidělené finanční prostředky zvýší na 2.07 miliardy dolarů. A zatímco se </w:t>
      </w:r>
      <w:r>
        <w:rPr>
          <w:color w:val="860E04"/>
        </w:rPr>
        <w:t>Kongres</w:t>
      </w:r>
      <w:r>
        <w:rPr>
          <w:color w:val="FBC206"/>
        </w:rPr>
        <w:t xml:space="preserve"> a </w:t>
      </w:r>
      <w:r>
        <w:rPr>
          <w:color w:val="6EAB9B"/>
        </w:rPr>
        <w:t>Bílý dům</w:t>
      </w:r>
      <w:r>
        <w:t xml:space="preserve"> věnují těmto zákonodárným iniciativám, peníze </w:t>
      </w:r>
      <w:r>
        <w:rPr>
          <w:color w:val="FBC206"/>
        </w:rPr>
        <w:t>z nich</w:t>
      </w:r>
      <w:r>
        <w:t xml:space="preserve"> ždímá také stálé navyšování - 551 milionů dolarů - pro lékařskou péči pro veterány. Výsledkem je, že se </w:t>
      </w:r>
      <w:r>
        <w:rPr>
          <w:color w:val="F2CDFE"/>
        </w:rPr>
        <w:t>všechny strany</w:t>
      </w:r>
      <w:r>
        <w:t xml:space="preserve"> uchylují k čachrům, aby uvolnily prostor konkurenčním programům pro bydlení a životní prostředí, a že nynější závazky převedou nadměrné výdaje do fiskálního roku 1991. </w:t>
      </w:r>
      <w:r>
        <w:rPr>
          <w:color w:val="645341"/>
        </w:rPr>
        <w:t>Vedoucí členové sněmovního Rozpočtového výboru</w:t>
      </w:r>
      <w:r>
        <w:t xml:space="preserve"> klidně kladou před jednotlivé návrhy zákonů parlamentní překážky odsouzené k nezdaru, avšak připouštějí, že většina současných potíží má původ ve finančních tricích spojovaných </w:t>
      </w:r>
      <w:r>
        <w:rPr>
          <w:color w:val="760035"/>
        </w:rPr>
        <w:t xml:space="preserve">s </w:t>
      </w:r>
      <w:r>
        <w:rPr>
          <w:color w:val="647A41"/>
        </w:rPr>
        <w:t>jejich</w:t>
      </w:r>
      <w:r>
        <w:rPr>
          <w:color w:val="760035"/>
        </w:rPr>
        <w:t xml:space="preserve"> vlastní vrcholnou dohodou </w:t>
      </w:r>
      <w:r>
        <w:rPr>
          <w:color w:val="496E76"/>
        </w:rPr>
        <w:t>s Bílým domem</w:t>
      </w:r>
      <w:r>
        <w:rPr>
          <w:color w:val="760035"/>
        </w:rPr>
        <w:t xml:space="preserve"> z jara loňského roku</w:t>
      </w:r>
      <w:r>
        <w:t xml:space="preserve">. "Je těžké pro cokoli získat pozornost </w:t>
      </w:r>
      <w:r>
        <w:rPr>
          <w:color w:val="9F6551"/>
        </w:rPr>
        <w:t>vlády</w:t>
      </w:r>
      <w:r>
        <w:t xml:space="preserve">," řekl poslanec Bill Frenzel (republikán za Minnesotu), "protože </w:t>
      </w:r>
      <w:r>
        <w:rPr>
          <w:color w:val="760035"/>
        </w:rPr>
        <w:t>celá dohoda</w:t>
      </w:r>
      <w:r>
        <w:t xml:space="preserve"> byla postavena na výmyslech." </w:t>
      </w:r>
      <w:r>
        <w:rPr>
          <w:color w:val="E3F894"/>
        </w:rPr>
        <w:t xml:space="preserve">Mezi dotacemi, </w:t>
      </w:r>
      <w:r>
        <w:rPr>
          <w:color w:val="F9D7CD"/>
        </w:rPr>
        <w:t>které</w:t>
      </w:r>
      <w:r>
        <w:rPr>
          <w:color w:val="E3F894"/>
        </w:rPr>
        <w:t xml:space="preserve"> </w:t>
      </w:r>
      <w:r>
        <w:rPr>
          <w:color w:val="876128"/>
        </w:rPr>
        <w:t xml:space="preserve">v návrhu </w:t>
      </w:r>
      <w:r>
        <w:rPr>
          <w:color w:val="A1A711"/>
        </w:rPr>
        <w:t>zákona o dopravě</w:t>
      </w:r>
      <w:r>
        <w:rPr>
          <w:color w:val="E3F894"/>
        </w:rPr>
        <w:t xml:space="preserve"> zůstávají</w:t>
      </w:r>
      <w:r>
        <w:t xml:space="preserve">, je </w:t>
      </w:r>
      <w:r>
        <w:rPr>
          <w:color w:val="01FB92"/>
        </w:rPr>
        <w:t>30.7 milionu dolarů na zachování komerční letecké dopravní služby pro zhruba 92 obcí, často ve venkovských oblastech</w:t>
      </w:r>
      <w:r>
        <w:t xml:space="preserve">. Předseda senátního Výboru pro přidělování finančních prostředků Robert Byrd (demokrat za Západní Virginii) se důrazně bránil </w:t>
      </w:r>
      <w:r>
        <w:rPr>
          <w:color w:val="FD0F31"/>
        </w:rPr>
        <w:t xml:space="preserve">větším škrtům, </w:t>
      </w:r>
      <w:r>
        <w:rPr>
          <w:color w:val="BE8485"/>
        </w:rPr>
        <w:t>o které</w:t>
      </w:r>
      <w:r>
        <w:rPr>
          <w:color w:val="FD0F31"/>
        </w:rPr>
        <w:t xml:space="preserve"> usilovala </w:t>
      </w:r>
      <w:r>
        <w:rPr>
          <w:color w:val="C660FB"/>
        </w:rPr>
        <w:t>sněmovna</w:t>
      </w:r>
      <w:r>
        <w:t xml:space="preserve">. Avšak </w:t>
      </w:r>
      <w:r>
        <w:rPr>
          <w:color w:val="120104"/>
        </w:rPr>
        <w:t xml:space="preserve">v době, </w:t>
      </w:r>
      <w:r>
        <w:rPr>
          <w:color w:val="D48958"/>
        </w:rPr>
        <w:t>kdy</w:t>
      </w:r>
      <w:r>
        <w:rPr>
          <w:color w:val="120104"/>
        </w:rPr>
        <w:t xml:space="preserve"> chce </w:t>
      </w:r>
      <w:r>
        <w:rPr>
          <w:color w:val="05AEE8"/>
        </w:rPr>
        <w:t>Bílý dům</w:t>
      </w:r>
      <w:r>
        <w:rPr>
          <w:color w:val="120104"/>
        </w:rPr>
        <w:t xml:space="preserve"> </w:t>
      </w:r>
      <w:r>
        <w:rPr>
          <w:color w:val="C3C1BE"/>
        </w:rPr>
        <w:t>celý program</w:t>
      </w:r>
      <w:r>
        <w:rPr>
          <w:color w:val="120104"/>
        </w:rPr>
        <w:t xml:space="preserve"> ukončit</w:t>
      </w:r>
      <w:r>
        <w:t xml:space="preserve">, jsou </w:t>
      </w:r>
      <w:r>
        <w:rPr>
          <w:color w:val="01FB92"/>
        </w:rPr>
        <w:t>jeho</w:t>
      </w:r>
      <w:r>
        <w:t xml:space="preserve"> hlavními zastánci republikáni. </w:t>
      </w:r>
      <w:r>
        <w:rPr>
          <w:color w:val="9F98F8"/>
        </w:rPr>
        <w:t xml:space="preserve">Senátor Pete Domenici (republikán </w:t>
      </w:r>
      <w:r>
        <w:rPr>
          <w:color w:val="1167D9"/>
        </w:rPr>
        <w:t>za Nové Mexiko</w:t>
      </w:r>
      <w:r>
        <w:rPr>
          <w:color w:val="9F98F8"/>
        </w:rPr>
        <w:t>), služebně nejstarší republikán v senátním Rozpočtovém výboru</w:t>
      </w:r>
      <w:r>
        <w:t xml:space="preserve">, využil </w:t>
      </w:r>
      <w:r>
        <w:rPr>
          <w:color w:val="9F98F8"/>
        </w:rPr>
        <w:t>svůj</w:t>
      </w:r>
      <w:r>
        <w:t xml:space="preserve"> vliv, aby udržel více než 132000 dolarů dotací pro letecké dopravní služby v Sante Fe </w:t>
      </w:r>
      <w:r>
        <w:rPr>
          <w:color w:val="D19012"/>
        </w:rPr>
        <w:t>v Novém Mexiku</w:t>
      </w:r>
      <w:r>
        <w:t xml:space="preserve"> a více než 2.1 milionu dolarů by šlo na služby pro osm obcí </w:t>
      </w:r>
      <w:r>
        <w:rPr>
          <w:color w:val="B7D802"/>
        </w:rPr>
        <w:t xml:space="preserve">v oblasti západní Nebrasky, </w:t>
      </w:r>
      <w:r>
        <w:rPr>
          <w:color w:val="826392"/>
        </w:rPr>
        <w:t>kterou</w:t>
      </w:r>
      <w:r>
        <w:rPr>
          <w:color w:val="B7D802"/>
        </w:rPr>
        <w:t xml:space="preserve"> spravuje </w:t>
      </w:r>
      <w:r>
        <w:rPr>
          <w:color w:val="5E7A6A"/>
        </w:rPr>
        <w:t xml:space="preserve">Virginie Smithová z Republikánské strany, </w:t>
      </w:r>
      <w:r>
        <w:rPr>
          <w:color w:val="B29869"/>
        </w:rPr>
        <w:t>jež</w:t>
      </w:r>
      <w:r>
        <w:rPr>
          <w:color w:val="5E7A6A"/>
        </w:rPr>
        <w:t xml:space="preserve"> je ve sněmovním Výboru pro přidělování finančních prostředků</w:t>
      </w:r>
      <w:r>
        <w:t xml:space="preserve">. </w:t>
      </w:r>
      <w:r>
        <w:rPr>
          <w:color w:val="1D0051"/>
        </w:rPr>
        <w:t xml:space="preserve">Společnost GP Express, nezávislá letecká společnost, </w:t>
      </w:r>
      <w:r>
        <w:rPr>
          <w:color w:val="8BE7FC"/>
        </w:rPr>
        <w:t>která</w:t>
      </w:r>
      <w:r>
        <w:rPr>
          <w:color w:val="1D0051"/>
        </w:rPr>
        <w:t xml:space="preserve"> obsluhuje velkou část </w:t>
      </w:r>
      <w:r>
        <w:rPr>
          <w:color w:val="76E0C1"/>
        </w:rPr>
        <w:t>Nebrasky</w:t>
      </w:r>
      <w:r>
        <w:t xml:space="preserve">, odhaduje, že téměř 40 % </w:t>
      </w:r>
      <w:r>
        <w:rPr>
          <w:color w:val="1D0051"/>
        </w:rPr>
        <w:t>jejích</w:t>
      </w:r>
      <w:r>
        <w:t xml:space="preserve"> příjmů pochází </w:t>
      </w:r>
      <w:r>
        <w:rPr>
          <w:color w:val="BACFA7"/>
        </w:rPr>
        <w:t xml:space="preserve">z dotací, </w:t>
      </w:r>
      <w:r>
        <w:rPr>
          <w:color w:val="11BA09"/>
        </w:rPr>
        <w:t>jež</w:t>
      </w:r>
      <w:r>
        <w:rPr>
          <w:color w:val="BACFA7"/>
        </w:rPr>
        <w:t xml:space="preserve"> v některých případech převyšují cenu letenky</w:t>
      </w:r>
      <w:r>
        <w:t xml:space="preserve">. </w:t>
      </w:r>
      <w:r>
        <w:rPr>
          <w:color w:val="462C36"/>
        </w:rPr>
        <w:t xml:space="preserve">Podle cen, </w:t>
      </w:r>
      <w:r>
        <w:rPr>
          <w:color w:val="65407D"/>
        </w:rPr>
        <w:t>které</w:t>
      </w:r>
      <w:r>
        <w:rPr>
          <w:color w:val="462C36"/>
        </w:rPr>
        <w:t xml:space="preserve"> </w:t>
      </w:r>
      <w:r>
        <w:rPr>
          <w:color w:val="491803"/>
        </w:rPr>
        <w:t>společnost</w:t>
      </w:r>
      <w:r>
        <w:rPr>
          <w:color w:val="462C36"/>
        </w:rPr>
        <w:t xml:space="preserve"> uvedla</w:t>
      </w:r>
      <w:r>
        <w:t xml:space="preserve">, může pasažér například letět z Chardonu </w:t>
      </w:r>
      <w:r>
        <w:rPr>
          <w:color w:val="F5D2A8"/>
        </w:rPr>
        <w:t>v Nebrasce</w:t>
      </w:r>
      <w:r>
        <w:t xml:space="preserve"> do Denveru jen za 89 až 109 dolarů. </w:t>
      </w:r>
      <w:r>
        <w:rPr>
          <w:color w:val="03422C"/>
        </w:rPr>
        <w:t>Podle sněmovního a senátního Výboru pro přidělování finančních prostředků</w:t>
      </w:r>
      <w:r>
        <w:t xml:space="preserve"> jsou ale výdaje </w:t>
      </w:r>
      <w:r>
        <w:rPr>
          <w:color w:val="9F6551"/>
        </w:rPr>
        <w:t>federální vlády</w:t>
      </w:r>
      <w:r>
        <w:t xml:space="preserve"> na jednoho pasažéra vzhledem k malému počtu uživatelů odhadovány na 193 dolarů. </w:t>
      </w:r>
      <w:r>
        <w:rPr>
          <w:color w:val="703B01"/>
        </w:rPr>
        <w:t xml:space="preserve">Ke včerejšímu jednání </w:t>
      </w:r>
      <w:r>
        <w:rPr>
          <w:color w:val="72A46E"/>
        </w:rPr>
        <w:t>sněmovny</w:t>
      </w:r>
      <w:r>
        <w:t xml:space="preserve"> došlo, jelikož </w:t>
      </w:r>
      <w:r>
        <w:rPr>
          <w:color w:val="128EAC"/>
        </w:rPr>
        <w:t>v senátu</w:t>
      </w:r>
      <w:r>
        <w:t xml:space="preserve"> přetrvávaly problémy </w:t>
      </w:r>
      <w:r>
        <w:rPr>
          <w:color w:val="47545E"/>
        </w:rPr>
        <w:t xml:space="preserve">ohledně ustanovení o částce 17.25 miliardy dolarů, </w:t>
      </w:r>
      <w:r>
        <w:rPr>
          <w:color w:val="B95C69"/>
        </w:rPr>
        <w:t>které</w:t>
      </w:r>
      <w:r>
        <w:rPr>
          <w:color w:val="47545E"/>
        </w:rPr>
        <w:t xml:space="preserve"> se týká rozpočtů </w:t>
      </w:r>
      <w:r>
        <w:rPr>
          <w:color w:val="A14D12"/>
        </w:rPr>
        <w:t>na fiskální rok 1990</w:t>
      </w:r>
      <w:r>
        <w:rPr>
          <w:color w:val="47545E"/>
        </w:rPr>
        <w:t xml:space="preserve"> pro ministerstvo zahraničí, obchodu a spravedlnosti</w:t>
      </w:r>
      <w:r>
        <w:t xml:space="preserve">. </w:t>
      </w:r>
      <w:r>
        <w:rPr>
          <w:color w:val="C4C8FA"/>
        </w:rPr>
        <w:t>Kompromisní návrh zákona</w:t>
      </w:r>
      <w:r>
        <w:t xml:space="preserve"> prošel minulý týden </w:t>
      </w:r>
      <w:r>
        <w:rPr>
          <w:color w:val="04640D"/>
        </w:rPr>
        <w:t>sněmovnou</w:t>
      </w:r>
      <w:r>
        <w:t xml:space="preserve">, ale nyní vyvolal jurisdikční roztržky </w:t>
      </w:r>
      <w:r>
        <w:rPr>
          <w:color w:val="372A55"/>
        </w:rPr>
        <w:t xml:space="preserve">v senátním Výboru pro zahraniční vztahy, </w:t>
      </w:r>
      <w:r>
        <w:rPr>
          <w:color w:val="3F3610"/>
        </w:rPr>
        <w:t>který</w:t>
      </w:r>
      <w:r>
        <w:rPr>
          <w:color w:val="372A55"/>
        </w:rPr>
        <w:t xml:space="preserve"> žárlivě chrání </w:t>
      </w:r>
      <w:r>
        <w:rPr>
          <w:color w:val="3F3610"/>
        </w:rPr>
        <w:t>své</w:t>
      </w:r>
      <w:r>
        <w:rPr>
          <w:color w:val="372A55"/>
        </w:rPr>
        <w:t xml:space="preserve"> výsady ohledně projektů na ministerstvu zahraničí</w:t>
      </w:r>
      <w:r>
        <w:t xml:space="preserve">. Avšak táž žárlivost může způsobit zmatek, pokud letos bude chybět </w:t>
      </w:r>
      <w:r>
        <w:rPr>
          <w:color w:val="D3A2C6"/>
        </w:rPr>
        <w:t>schvalovací zákon</w:t>
      </w:r>
      <w:r>
        <w:t xml:space="preserve">. </w:t>
      </w:r>
      <w:r>
        <w:rPr>
          <w:color w:val="719FFA"/>
        </w:rPr>
        <w:t xml:space="preserve">Ti, </w:t>
      </w:r>
      <w:r>
        <w:rPr>
          <w:color w:val="0D841A"/>
        </w:rPr>
        <w:t>kdo</w:t>
      </w:r>
      <w:r>
        <w:rPr>
          <w:color w:val="719FFA"/>
        </w:rPr>
        <w:t xml:space="preserve"> </w:t>
      </w:r>
      <w:r>
        <w:rPr>
          <w:color w:val="4C5B32"/>
        </w:rPr>
        <w:t>ve</w:t>
      </w:r>
      <w:r>
        <w:rPr>
          <w:color w:val="9DB3B7"/>
        </w:rPr>
        <w:t xml:space="preserve"> sněmovně</w:t>
      </w:r>
      <w:r>
        <w:rPr>
          <w:color w:val="B14F8F"/>
        </w:rPr>
        <w:t xml:space="preserve"> a </w:t>
      </w:r>
      <w:r>
        <w:rPr>
          <w:color w:val="747103"/>
        </w:rPr>
        <w:t>senátu</w:t>
      </w:r>
      <w:r>
        <w:rPr>
          <w:color w:val="719FFA"/>
        </w:rPr>
        <w:t xml:space="preserve"> </w:t>
      </w:r>
      <w:r>
        <w:rPr>
          <w:color w:val="9F816D"/>
        </w:rPr>
        <w:t>zákon</w:t>
      </w:r>
      <w:r>
        <w:rPr>
          <w:color w:val="719FFA"/>
        </w:rPr>
        <w:t xml:space="preserve"> schvalují</w:t>
      </w:r>
      <w:r>
        <w:t xml:space="preserve">, požadují, aby </w:t>
      </w:r>
      <w:r>
        <w:rPr>
          <w:color w:val="D26A5B"/>
        </w:rPr>
        <w:t xml:space="preserve">byl jako konečný termín stanoven </w:t>
      </w:r>
      <w:r>
        <w:rPr>
          <w:color w:val="8B934B"/>
        </w:rPr>
        <w:t xml:space="preserve">30. listopad, </w:t>
      </w:r>
      <w:r>
        <w:rPr>
          <w:color w:val="F98500"/>
        </w:rPr>
        <w:t>po kterém</w:t>
      </w:r>
      <w:r>
        <w:rPr>
          <w:color w:val="8B934B"/>
        </w:rPr>
        <w:t xml:space="preserve"> by se </w:t>
      </w:r>
      <w:r>
        <w:rPr>
          <w:color w:val="002935"/>
        </w:rPr>
        <w:t>jejich</w:t>
      </w:r>
      <w:r>
        <w:rPr>
          <w:color w:val="8B934B"/>
        </w:rPr>
        <w:t xml:space="preserve"> návrh zákona stal posledním slovem v tom, jak budou finanční prostředky přerozděleny</w:t>
      </w:r>
      <w:r>
        <w:t xml:space="preserve">. Avšak po hlasování podle jmen v poměru 53:45 bylo </w:t>
      </w:r>
      <w:r>
        <w:rPr>
          <w:color w:val="D26A5B"/>
        </w:rPr>
        <w:t>toto ustanovení</w:t>
      </w:r>
      <w:r>
        <w:t xml:space="preserve"> včera v noci z návrhu </w:t>
      </w:r>
      <w:r>
        <w:rPr>
          <w:color w:val="D3A2C6"/>
        </w:rPr>
        <w:t>zákona</w:t>
      </w:r>
      <w:r>
        <w:t xml:space="preserve"> staženo poté, co si </w:t>
      </w:r>
      <w:r>
        <w:rPr>
          <w:color w:val="D7F3FE"/>
        </w:rPr>
        <w:t xml:space="preserve">předseda </w:t>
      </w:r>
      <w:r>
        <w:rPr>
          <w:color w:val="FCB899"/>
        </w:rPr>
        <w:t>Výboru pro zahraniční vztahy</w:t>
      </w:r>
      <w:r>
        <w:rPr>
          <w:color w:val="D7F3FE"/>
        </w:rPr>
        <w:t xml:space="preserve"> Claiborne Pell (demokrat za Rhode Island</w:t>
      </w:r>
      <w:r>
        <w:t xml:space="preserve">) stěžoval, že je </w:t>
      </w:r>
      <w:r>
        <w:rPr>
          <w:color w:val="D26A5B"/>
        </w:rPr>
        <w:t>to</w:t>
      </w:r>
      <w:r>
        <w:t xml:space="preserve"> narušení </w:t>
      </w:r>
      <w:r>
        <w:rPr>
          <w:color w:val="1C0720"/>
        </w:rPr>
        <w:t xml:space="preserve">výhradních pravomocí, </w:t>
      </w:r>
      <w:r>
        <w:rPr>
          <w:color w:val="6B5F61"/>
        </w:rPr>
        <w:t>které</w:t>
      </w:r>
      <w:r>
        <w:rPr>
          <w:color w:val="1C0720"/>
        </w:rPr>
        <w:t xml:space="preserve"> </w:t>
      </w:r>
      <w:r>
        <w:rPr>
          <w:color w:val="F98A9D"/>
        </w:rPr>
        <w:t>jeho</w:t>
      </w:r>
      <w:r>
        <w:rPr>
          <w:color w:val="9B72C2"/>
        </w:rPr>
        <w:t xml:space="preserve"> výbor</w:t>
      </w:r>
      <w:r>
        <w:rPr>
          <w:color w:val="1C0720"/>
        </w:rPr>
        <w:t xml:space="preserve"> měl po více než tři desetiletí</w:t>
      </w:r>
      <w:r>
        <w:t>.</w:t>
      </w:r>
    </w:p>
    <w:p>
      <w:r>
        <w:rPr>
          <w:b/>
        </w:rPr>
        <w:t>Document number 129</w:t>
      </w:r>
    </w:p>
    <w:p>
      <w:r>
        <w:rPr>
          <w:b/>
        </w:rPr>
        <w:t>Document identifier: wsj0329-001</w:t>
      </w:r>
    </w:p>
    <w:p>
      <w:r>
        <w:rPr>
          <w:color w:val="310106"/>
        </w:rPr>
        <w:t>Firma Coda Energy Inc.</w:t>
      </w:r>
      <w:r>
        <w:t xml:space="preserve"> uvedla, že vyjednává o možnosti </w:t>
      </w:r>
      <w:r>
        <w:rPr>
          <w:color w:val="04640D"/>
        </w:rPr>
        <w:t>úvěru ve výši 50 milionů dolarů</w:t>
      </w:r>
      <w:r>
        <w:t xml:space="preserve"> s firmou NCNB Texas National Bank, jednotkou společnosti NCNB Corp., sídlem v Charlotte v Severní Karolíně. </w:t>
      </w:r>
      <w:r>
        <w:rPr>
          <w:color w:val="310106"/>
        </w:rPr>
        <w:t>Dallaský naftařský a plynařský koncern</w:t>
      </w:r>
      <w:r>
        <w:t xml:space="preserve"> prohlásil, že 10 milionů dolarů materiálních možností bude použito na konsolidaci existujícího bankovního dluhu ve výši 8.1 milionu dolarů, na odkoupení </w:t>
      </w:r>
      <w:r>
        <w:rPr>
          <w:color w:val="310106"/>
        </w:rPr>
        <w:t>jeho</w:t>
      </w:r>
      <w:r>
        <w:t xml:space="preserve"> nevyplacených akcií v hodnotě 4.9 milionu dolarů, konvertibilních přednostních cenných papírů série D, a na koupi podílu, nesoucího 10%-ní čisté zisky, na jistém naftařském a plynařském majetku jednoho z </w:t>
      </w:r>
      <w:r>
        <w:rPr>
          <w:color w:val="310106"/>
        </w:rPr>
        <w:t>jeho</w:t>
      </w:r>
      <w:r>
        <w:t xml:space="preserve"> věřitelů, firmy National Canada Corp. Zbylých 40 milionů dolarů může být během tří let používáno na naftařské a plynařské akvizice, uvedla </w:t>
      </w:r>
      <w:r>
        <w:rPr>
          <w:color w:val="310106"/>
        </w:rPr>
        <w:t>společnost</w:t>
      </w:r>
      <w:r>
        <w:t xml:space="preserve">. </w:t>
      </w:r>
      <w:r>
        <w:rPr>
          <w:color w:val="FEFB0A"/>
        </w:rPr>
        <w:t xml:space="preserve">Ted Eubank, prezident </w:t>
      </w:r>
      <w:r>
        <w:rPr>
          <w:color w:val="FB5514"/>
        </w:rPr>
        <w:t>firmy Coda</w:t>
      </w:r>
      <w:r>
        <w:t xml:space="preserve">, řekl, že </w:t>
      </w:r>
      <w:r>
        <w:rPr>
          <w:color w:val="04640D"/>
        </w:rPr>
        <w:t>půjčka</w:t>
      </w:r>
      <w:r>
        <w:t xml:space="preserve"> přináší úroky ze základu, plus jeden procentní bod, při 85 % čistého příjmu z ropy a plynu každý měsíc věnovaných na splácení. </w:t>
      </w:r>
      <w:r>
        <w:rPr>
          <w:color w:val="310106"/>
        </w:rPr>
        <w:t>Společnost</w:t>
      </w:r>
      <w:r>
        <w:t xml:space="preserve"> předkládá "prakticky celý" </w:t>
      </w:r>
      <w:r>
        <w:rPr>
          <w:color w:val="310106"/>
        </w:rPr>
        <w:t>svůj</w:t>
      </w:r>
      <w:r>
        <w:t xml:space="preserve"> naftařský a plynařský majetek jako kolaterální, řekl.</w:t>
      </w:r>
    </w:p>
    <w:p>
      <w:r>
        <w:rPr>
          <w:b/>
        </w:rPr>
        <w:t>Document number 130</w:t>
      </w:r>
    </w:p>
    <w:p>
      <w:r>
        <w:rPr>
          <w:b/>
        </w:rPr>
        <w:t>Document identifier: wsj0330-001</w:t>
      </w:r>
    </w:p>
    <w:p>
      <w:r>
        <w:t xml:space="preserve">Firma General Dynamics Corp. získala kontrakt ve výši 843 miliony dolarů </w:t>
      </w:r>
      <w:r>
        <w:rPr>
          <w:color w:val="310106"/>
        </w:rPr>
        <w:t>s vojenským letectvem</w:t>
      </w:r>
      <w:r>
        <w:t xml:space="preserve"> na letoun F-16 a související vybavení. Divize obranných systémů firmy Loral Corp. přijala kontrakt v hodnotě 54.9 milionu dolarů </w:t>
      </w:r>
      <w:r>
        <w:rPr>
          <w:color w:val="310106"/>
        </w:rPr>
        <w:t>s vojenským letectvem</w:t>
      </w:r>
      <w:r>
        <w:t xml:space="preserve"> na trenažér zbraňového systému F-15. Firma Southern Air Transport Inc. získala kontrakt v hodnotě 47.5 milionu dolarů </w:t>
      </w:r>
      <w:r>
        <w:rPr>
          <w:color w:val="310106"/>
        </w:rPr>
        <w:t>od vojenského letectva</w:t>
      </w:r>
      <w:r>
        <w:t xml:space="preserve"> a námořnictva na transportní služby. Firma International Business Machines Corp. získala kontrakt ve výši 31.2 milionu dolarů </w:t>
      </w:r>
      <w:r>
        <w:rPr>
          <w:color w:val="310106"/>
        </w:rPr>
        <w:t>s vojenským letectvem</w:t>
      </w:r>
      <w:r>
        <w:t xml:space="preserve"> na zařízení satelitních datových systémů. Firma Directed Technologies přijala kontrakt v hodnotě 28.3 milionu dolarů od agentury Defense Advanced Research Projects Agency na výzkum v oblasti pokročilých pohonných systémů. Firma Propper International Inc. dostala kontrakt za 22.8 milionu dolarů od agentury Defense Logistics Agency na maskovací kalhoty do boje.</w:t>
      </w:r>
    </w:p>
    <w:p>
      <w:r>
        <w:rPr>
          <w:b/>
        </w:rPr>
        <w:t>Document number 131</w:t>
      </w:r>
    </w:p>
    <w:p>
      <w:r>
        <w:rPr>
          <w:b/>
        </w:rPr>
        <w:t>Document identifier: wsj0331-001</w:t>
      </w:r>
    </w:p>
    <w:p>
      <w:r>
        <w:rPr>
          <w:color w:val="310106"/>
        </w:rPr>
        <w:t>Firma Santa Fe Pacific</w:t>
      </w:r>
      <w:r>
        <w:t xml:space="preserve"> prošla </w:t>
      </w:r>
      <w:r>
        <w:rPr>
          <w:color w:val="04640D"/>
        </w:rPr>
        <w:t xml:space="preserve">tím druhem příběhu, </w:t>
      </w:r>
      <w:r>
        <w:rPr>
          <w:color w:val="FEFB0A"/>
        </w:rPr>
        <w:t>jaký</w:t>
      </w:r>
      <w:r>
        <w:rPr>
          <w:color w:val="04640D"/>
        </w:rPr>
        <w:t xml:space="preserve"> </w:t>
      </w:r>
      <w:r>
        <w:rPr>
          <w:color w:val="FB5514"/>
        </w:rPr>
        <w:t>Wall Street</w:t>
      </w:r>
      <w:r>
        <w:rPr>
          <w:color w:val="04640D"/>
        </w:rPr>
        <w:t xml:space="preserve"> miluje</w:t>
      </w:r>
      <w:r>
        <w:t xml:space="preserve">. Od té doby, co není známa hodnota </w:t>
      </w:r>
      <w:r>
        <w:rPr>
          <w:color w:val="E115C0"/>
        </w:rPr>
        <w:t>jejích</w:t>
      </w:r>
      <w:r>
        <w:rPr>
          <w:color w:val="00587F"/>
        </w:rPr>
        <w:t xml:space="preserve"> aktiv</w:t>
      </w:r>
      <w:r>
        <w:t xml:space="preserve">, se </w:t>
      </w:r>
      <w:r>
        <w:rPr>
          <w:color w:val="0BC582"/>
        </w:rPr>
        <w:t>analytici</w:t>
      </w:r>
      <w:r>
        <w:t xml:space="preserve"> mohou dohadovat o čísle. V jednom z mnoha optimistických scénářů napsal </w:t>
      </w:r>
      <w:r>
        <w:rPr>
          <w:color w:val="FEB8C8"/>
        </w:rPr>
        <w:t xml:space="preserve">Gary Schneider </w:t>
      </w:r>
      <w:r>
        <w:rPr>
          <w:color w:val="9E8317"/>
        </w:rPr>
        <w:t>z firmy Bear Stearns</w:t>
      </w:r>
      <w:r>
        <w:t xml:space="preserve">, že </w:t>
      </w:r>
      <w:r>
        <w:rPr>
          <w:color w:val="01190F"/>
        </w:rPr>
        <w:t>její</w:t>
      </w:r>
      <w:r>
        <w:rPr>
          <w:color w:val="847D81"/>
        </w:rPr>
        <w:t xml:space="preserve"> nemovitý majetek</w:t>
      </w:r>
      <w:r>
        <w:t xml:space="preserve"> má hodnotu 4.5 miliardy dolarů. Přidejte </w:t>
      </w:r>
      <w:r>
        <w:rPr>
          <w:color w:val="58018B"/>
        </w:rPr>
        <w:t>železnici,</w:t>
      </w:r>
      <w:r>
        <w:t xml:space="preserve"> nerosty, potrubí a ropu </w:t>
      </w:r>
      <w:r>
        <w:rPr>
          <w:color w:val="B70639"/>
        </w:rPr>
        <w:t xml:space="preserve">ve vlastnictví </w:t>
      </w:r>
      <w:r>
        <w:rPr>
          <w:color w:val="703B01"/>
        </w:rPr>
        <w:t>společnosti</w:t>
      </w:r>
      <w:r>
        <w:t xml:space="preserve">, tvrdili </w:t>
      </w:r>
      <w:r>
        <w:rPr>
          <w:color w:val="FEB8C8"/>
        </w:rPr>
        <w:t>on</w:t>
      </w:r>
      <w:r>
        <w:t xml:space="preserve"> a i další, a </w:t>
      </w:r>
      <w:r>
        <w:rPr>
          <w:color w:val="310106"/>
        </w:rPr>
        <w:t>v Chicagu založený konglomerát</w:t>
      </w:r>
      <w:r>
        <w:t xml:space="preserve"> by měl mít </w:t>
      </w:r>
      <w:r>
        <w:rPr>
          <w:color w:val="F7F1DF"/>
        </w:rPr>
        <w:t>hodnotu 30 za akcii</w:t>
      </w:r>
      <w:r>
        <w:t xml:space="preserve">. </w:t>
      </w:r>
      <w:r>
        <w:rPr>
          <w:color w:val="118B8A"/>
        </w:rPr>
        <w:t xml:space="preserve">A proč by vlastníci měli očekávat, že dosáhne </w:t>
      </w:r>
      <w:r>
        <w:rPr>
          <w:color w:val="4AFEFA"/>
        </w:rPr>
        <w:t>této předpokládané "hodnoty</w:t>
      </w:r>
      <w:r>
        <w:t xml:space="preserve">?" </w:t>
      </w:r>
      <w:r>
        <w:rPr>
          <w:color w:val="118B8A"/>
        </w:rPr>
        <w:t>To</w:t>
      </w:r>
      <w:r>
        <w:t xml:space="preserve"> byl další důvod, proč měl </w:t>
      </w:r>
      <w:r>
        <w:rPr>
          <w:color w:val="FCB164"/>
        </w:rPr>
        <w:t>Street</w:t>
      </w:r>
      <w:r>
        <w:t xml:space="preserve"> </w:t>
      </w:r>
      <w:r>
        <w:rPr>
          <w:color w:val="310106"/>
        </w:rPr>
        <w:t>firmu Santa Fe</w:t>
      </w:r>
      <w:r>
        <w:t xml:space="preserve"> rád. </w:t>
      </w:r>
      <w:r>
        <w:rPr>
          <w:color w:val="796EE6"/>
        </w:rPr>
        <w:t>Vzhledem k</w:t>
      </w:r>
      <w:r>
        <w:t xml:space="preserve"> expertům na nemovitý majetek, </w:t>
      </w:r>
      <w:r>
        <w:rPr>
          <w:color w:val="000D2C"/>
        </w:rPr>
        <w:t xml:space="preserve">firmám Olympia &amp; York and Samuel Zell ' s Itel, vlastnícím skoro 40 % akciového kapitálu </w:t>
      </w:r>
      <w:r>
        <w:rPr>
          <w:color w:val="53495F"/>
        </w:rPr>
        <w:t>firmy Santa Fe</w:t>
      </w:r>
      <w:r>
        <w:t xml:space="preserve">, bylo </w:t>
      </w:r>
      <w:r>
        <w:rPr>
          <w:color w:val="F95475"/>
        </w:rPr>
        <w:t>vedení</w:t>
      </w:r>
      <w:r>
        <w:t xml:space="preserve"> pod tlakem, - řečeno oblíbenou frází na </w:t>
      </w:r>
      <w:r>
        <w:rPr>
          <w:color w:val="FCB164"/>
        </w:rPr>
        <w:t>Wall Street</w:t>
      </w:r>
      <w:r>
        <w:t xml:space="preserve"> - aby rychle "maximalizovalo </w:t>
      </w:r>
      <w:r>
        <w:rPr>
          <w:color w:val="61FC03"/>
        </w:rPr>
        <w:t>hodnotu</w:t>
      </w:r>
      <w:r>
        <w:t xml:space="preserve">." Ale </w:t>
      </w:r>
      <w:r>
        <w:rPr>
          <w:color w:val="61FC03"/>
        </w:rPr>
        <w:t>hodnota</w:t>
      </w:r>
      <w:r>
        <w:t xml:space="preserve">, jak se ukazuje, je pouze to, co kupec zaplatí. A vzhledem k nedávnému oznámení </w:t>
      </w:r>
      <w:r>
        <w:rPr>
          <w:color w:val="310106"/>
        </w:rPr>
        <w:t>společnosti</w:t>
      </w:r>
      <w:r>
        <w:t xml:space="preserve">, že uvažují o částečném odprodeji </w:t>
      </w:r>
      <w:r>
        <w:rPr>
          <w:color w:val="01190F"/>
        </w:rPr>
        <w:t>svého</w:t>
      </w:r>
      <w:r>
        <w:rPr>
          <w:color w:val="847D81"/>
        </w:rPr>
        <w:t xml:space="preserve"> nemovitého majetku</w:t>
      </w:r>
      <w:r>
        <w:t xml:space="preserve">, vypadají najednou ceny nižší. </w:t>
      </w:r>
      <w:r>
        <w:rPr>
          <w:color w:val="310106"/>
        </w:rPr>
        <w:t>Firma Santa Fe</w:t>
      </w:r>
      <w:r>
        <w:t xml:space="preserve"> prozradila, že jedná o prodeji 20%-ního podílu </w:t>
      </w:r>
      <w:r>
        <w:rPr>
          <w:color w:val="5D9608"/>
        </w:rPr>
        <w:t xml:space="preserve">na </w:t>
      </w:r>
      <w:r>
        <w:rPr>
          <w:color w:val="DE98FD"/>
        </w:rPr>
        <w:t>své</w:t>
      </w:r>
      <w:r>
        <w:rPr>
          <w:color w:val="5D9608"/>
        </w:rPr>
        <w:t xml:space="preserve"> jednotce </w:t>
      </w:r>
      <w:r>
        <w:rPr>
          <w:color w:val="98A088"/>
        </w:rPr>
        <w:t>nemovitého majetku</w:t>
      </w:r>
      <w:r>
        <w:t xml:space="preserve"> </w:t>
      </w:r>
      <w:r>
        <w:rPr>
          <w:color w:val="4F584E"/>
        </w:rPr>
        <w:t>Kalifornskému veřejnému zaměstnaneckému důchodovému systému</w:t>
      </w:r>
      <w:r>
        <w:t xml:space="preserve"> za zhruba 400 milionů dolarů. Od té doby, co má dluh i </w:t>
      </w:r>
      <w:r>
        <w:rPr>
          <w:color w:val="5D9608"/>
        </w:rPr>
        <w:t xml:space="preserve">jednotka </w:t>
      </w:r>
      <w:r>
        <w:rPr>
          <w:color w:val="98A088"/>
        </w:rPr>
        <w:t>nemovitého majetku</w:t>
      </w:r>
      <w:r>
        <w:t xml:space="preserve">, se hodnota přisuzovaná </w:t>
      </w:r>
      <w:r>
        <w:rPr>
          <w:color w:val="847D81"/>
        </w:rPr>
        <w:t>samotným nemovitostem</w:t>
      </w:r>
      <w:r>
        <w:t xml:space="preserve"> blíží 3 miliardám dolarů. "Předpokládaná čistá hodnota majetku 22.70 (za akcii) je </w:t>
      </w:r>
      <w:r>
        <w:rPr>
          <w:color w:val="F7F1DF"/>
        </w:rPr>
        <w:t xml:space="preserve">značně pod číslem 30, </w:t>
      </w:r>
      <w:r>
        <w:rPr>
          <w:color w:val="248AD0"/>
        </w:rPr>
        <w:t>ve které</w:t>
      </w:r>
      <w:r>
        <w:rPr>
          <w:color w:val="F7F1DF"/>
        </w:rPr>
        <w:t xml:space="preserve"> věřil </w:t>
      </w:r>
      <w:r>
        <w:rPr>
          <w:color w:val="5C5300"/>
        </w:rPr>
        <w:t>Street</w:t>
      </w:r>
      <w:r>
        <w:t xml:space="preserve">," tvrdí společnost PaineWebber. "Horní hranice byla </w:t>
      </w:r>
      <w:r>
        <w:rPr>
          <w:color w:val="9F6551"/>
        </w:rPr>
        <w:t xml:space="preserve">při neurčitém nemovitém majetku... </w:t>
      </w:r>
      <w:r>
        <w:rPr>
          <w:color w:val="BCFEC6"/>
        </w:rPr>
        <w:t>který</w:t>
      </w:r>
      <w:r>
        <w:rPr>
          <w:color w:val="9F6551"/>
        </w:rPr>
        <w:t xml:space="preserve"> už není neurčitý</w:t>
      </w:r>
      <w:r>
        <w:t xml:space="preserve">." Tak jaká je hodnota </w:t>
      </w:r>
      <w:r>
        <w:rPr>
          <w:color w:val="310106"/>
        </w:rPr>
        <w:t>firmy Santa Fe</w:t>
      </w:r>
      <w:r>
        <w:t xml:space="preserve">? Bude-li </w:t>
      </w:r>
      <w:r>
        <w:rPr>
          <w:color w:val="932C70"/>
        </w:rPr>
        <w:t>železnice</w:t>
      </w:r>
      <w:r>
        <w:t xml:space="preserve"> oceněna na základě </w:t>
      </w:r>
      <w:r>
        <w:rPr>
          <w:color w:val="2B1B04"/>
        </w:rPr>
        <w:t>privátního trhu</w:t>
      </w:r>
      <w:r>
        <w:t xml:space="preserve"> - na tentýž násobek výdělku jako v nedávném prodeji firmy CNW - bude mít hodnotu 1.65 miliardy dolarů. Kompromis mezi spekulanty na nárůst a spekulanty na pokles oceňuje zbylá aktiva - včetně </w:t>
      </w:r>
      <w:r>
        <w:rPr>
          <w:color w:val="310106"/>
        </w:rPr>
        <w:t>jejího</w:t>
      </w:r>
      <w:r>
        <w:t xml:space="preserve"> 44%-ního podílu v </w:t>
      </w:r>
      <w:r>
        <w:rPr>
          <w:color w:val="310106"/>
        </w:rPr>
        <w:t>jejím</w:t>
      </w:r>
      <w:r>
        <w:t xml:space="preserve"> veřejně obchodovatelném ropovodu - na 2 miliardy dolarů. </w:t>
      </w:r>
      <w:r>
        <w:rPr>
          <w:color w:val="310106"/>
        </w:rPr>
        <w:t>Firma Santa Fe</w:t>
      </w:r>
      <w:r>
        <w:t xml:space="preserve"> má také 3.7 miliardy dolarů dluhu. Mimoto </w:t>
      </w:r>
      <w:r>
        <w:rPr>
          <w:color w:val="B5AFC4"/>
        </w:rPr>
        <w:t>její</w:t>
      </w:r>
      <w:r>
        <w:rPr>
          <w:color w:val="932C70"/>
        </w:rPr>
        <w:t xml:space="preserve"> železnice</w:t>
      </w:r>
      <w:r>
        <w:t xml:space="preserve"> prohrála </w:t>
      </w:r>
      <w:r>
        <w:rPr>
          <w:color w:val="D4C67A"/>
        </w:rPr>
        <w:t xml:space="preserve">antitrustovou žalobu </w:t>
      </w:r>
      <w:r>
        <w:rPr>
          <w:color w:val="AE7AA1"/>
        </w:rPr>
        <w:t>o 750 milionů dolarů</w:t>
      </w:r>
      <w:r>
        <w:rPr>
          <w:color w:val="D4C67A"/>
        </w:rPr>
        <w:t xml:space="preserve">, </w:t>
      </w:r>
      <w:r>
        <w:rPr>
          <w:color w:val="C2A393"/>
        </w:rPr>
        <w:t>která</w:t>
      </w:r>
      <w:r>
        <w:rPr>
          <w:color w:val="D4C67A"/>
        </w:rPr>
        <w:t xml:space="preserve"> je u odvolacího soudu, a </w:t>
      </w:r>
      <w:r>
        <w:rPr>
          <w:color w:val="C2A393"/>
        </w:rPr>
        <w:t>o které</w:t>
      </w:r>
      <w:r>
        <w:rPr>
          <w:color w:val="D4C67A"/>
        </w:rPr>
        <w:t xml:space="preserve"> analytici tvrdí, </w:t>
      </w:r>
      <w:r>
        <w:rPr>
          <w:color w:val="0232FD"/>
        </w:rPr>
        <w:t xml:space="preserve">že by mohla být urovnána za čtvrtinu </w:t>
      </w:r>
      <w:r>
        <w:rPr>
          <w:color w:val="6A3A35"/>
        </w:rPr>
        <w:t>této částky</w:t>
      </w:r>
      <w:r>
        <w:t xml:space="preserve">. </w:t>
      </w:r>
      <w:r>
        <w:rPr>
          <w:color w:val="BA6801"/>
        </w:rPr>
        <w:t>To</w:t>
      </w:r>
      <w:r>
        <w:t xml:space="preserve"> přinese </w:t>
      </w:r>
      <w:r>
        <w:rPr>
          <w:color w:val="310106"/>
        </w:rPr>
        <w:t>pro společnost</w:t>
      </w:r>
      <w:r>
        <w:t xml:space="preserve"> </w:t>
      </w:r>
      <w:r>
        <w:rPr>
          <w:color w:val="2B1B04"/>
        </w:rPr>
        <w:t>na základě privátního trhu</w:t>
      </w:r>
      <w:r>
        <w:t xml:space="preserve"> čistý zisk asi 17 dolarů </w:t>
      </w:r>
      <w:r>
        <w:rPr>
          <w:color w:val="168E5C"/>
        </w:rPr>
        <w:t>na akcii</w:t>
      </w:r>
      <w:r>
        <w:t xml:space="preserve">. </w:t>
      </w:r>
      <w:r>
        <w:rPr>
          <w:color w:val="16C0D0"/>
        </w:rPr>
        <w:t xml:space="preserve">Ale </w:t>
      </w:r>
      <w:r>
        <w:rPr>
          <w:color w:val="C62100"/>
        </w:rPr>
        <w:t xml:space="preserve">firma Santa Fe, </w:t>
      </w:r>
      <w:r>
        <w:rPr>
          <w:color w:val="014347"/>
        </w:rPr>
        <w:t>která</w:t>
      </w:r>
      <w:r>
        <w:rPr>
          <w:color w:val="C62100"/>
        </w:rPr>
        <w:t xml:space="preserve"> nyní obchoduje za 18 7/8</w:t>
      </w:r>
      <w:r>
        <w:rPr>
          <w:color w:val="16C0D0"/>
        </w:rPr>
        <w:t xml:space="preserve">, prodejem aktiv pravděpodobně neutrží ceny </w:t>
      </w:r>
      <w:r>
        <w:rPr>
          <w:color w:val="233809"/>
        </w:rPr>
        <w:t>privátního trhu</w:t>
      </w:r>
      <w:r>
        <w:rPr>
          <w:color w:val="16C0D0"/>
        </w:rPr>
        <w:t xml:space="preserve">, protože </w:t>
      </w:r>
      <w:r>
        <w:rPr>
          <w:color w:val="C62100"/>
        </w:rPr>
        <w:t>její</w:t>
      </w:r>
      <w:r>
        <w:rPr>
          <w:color w:val="16C0D0"/>
        </w:rPr>
        <w:t xml:space="preserve"> daň by byla neúnosná</w:t>
      </w:r>
      <w:r>
        <w:t xml:space="preserve">. </w:t>
      </w:r>
      <w:r>
        <w:rPr>
          <w:color w:val="16C0D0"/>
        </w:rPr>
        <w:t>Místo toho</w:t>
      </w:r>
      <w:r>
        <w:t xml:space="preserve"> je </w:t>
      </w:r>
      <w:r>
        <w:rPr>
          <w:color w:val="310106"/>
        </w:rPr>
        <w:t>jejím</w:t>
      </w:r>
      <w:r>
        <w:t xml:space="preserve"> plánem oddělit </w:t>
      </w:r>
      <w:r>
        <w:rPr>
          <w:color w:val="42083B"/>
        </w:rPr>
        <w:t xml:space="preserve">zbytek </w:t>
      </w:r>
      <w:r>
        <w:rPr>
          <w:color w:val="82785D"/>
        </w:rPr>
        <w:t>své</w:t>
      </w:r>
      <w:r>
        <w:rPr>
          <w:color w:val="023087"/>
        </w:rPr>
        <w:t xml:space="preserve"> jednotky </w:t>
      </w:r>
      <w:r>
        <w:rPr>
          <w:color w:val="B7DAD2"/>
        </w:rPr>
        <w:t>nemovitého majetku</w:t>
      </w:r>
      <w:r>
        <w:t xml:space="preserve"> a eventuálně udělat </w:t>
      </w:r>
      <w:r>
        <w:rPr>
          <w:color w:val="196956"/>
        </w:rPr>
        <w:t>to samé</w:t>
      </w:r>
      <w:r>
        <w:t xml:space="preserve"> s hornickými a energetickými aktivy. </w:t>
      </w:r>
      <w:r>
        <w:rPr>
          <w:color w:val="8C41BB"/>
        </w:rPr>
        <w:t xml:space="preserve">Robert D. Krebs, předseda </w:t>
      </w:r>
      <w:r>
        <w:rPr>
          <w:color w:val="ECEDFE"/>
        </w:rPr>
        <w:t>firmy Santa Fe</w:t>
      </w:r>
      <w:r>
        <w:t xml:space="preserve">, tvrdí, </w:t>
      </w:r>
      <w:r>
        <w:rPr>
          <w:color w:val="2B2D32"/>
        </w:rPr>
        <w:t xml:space="preserve">že od té doby, co jsou </w:t>
      </w:r>
      <w:r>
        <w:rPr>
          <w:color w:val="94C661"/>
        </w:rPr>
        <w:t>jejich</w:t>
      </w:r>
      <w:r>
        <w:rPr>
          <w:color w:val="2B2D32"/>
        </w:rPr>
        <w:t xml:space="preserve"> obchody hodnoceny rozdílnými způsoby, "je možná součet částí větší než celek</w:t>
      </w:r>
      <w:r>
        <w:t xml:space="preserve">." Ale není jasné, proč by </w:t>
      </w:r>
      <w:r>
        <w:rPr>
          <w:color w:val="2B2D32"/>
        </w:rPr>
        <w:t>to</w:t>
      </w:r>
      <w:r>
        <w:t xml:space="preserve"> </w:t>
      </w:r>
      <w:r>
        <w:rPr>
          <w:color w:val="2B2D32"/>
        </w:rPr>
        <w:t>tak</w:t>
      </w:r>
      <w:r>
        <w:t xml:space="preserve"> mělo být. Argument </w:t>
      </w:r>
      <w:r>
        <w:rPr>
          <w:color w:val="F8907D"/>
        </w:rPr>
        <w:t>pro rozdělení</w:t>
      </w:r>
      <w:r>
        <w:t xml:space="preserve"> přesto mění současnou představu, že </w:t>
      </w:r>
      <w:r>
        <w:rPr>
          <w:color w:val="00587F"/>
        </w:rPr>
        <w:t>aktiva</w:t>
      </w:r>
      <w:r>
        <w:t xml:space="preserve"> mají </w:t>
      </w:r>
      <w:r>
        <w:rPr>
          <w:color w:val="895E6B"/>
        </w:rPr>
        <w:t>větší hodnotu</w:t>
      </w:r>
      <w:r>
        <w:t xml:space="preserve"> pro soukromé kupce než </w:t>
      </w:r>
      <w:r>
        <w:rPr>
          <w:color w:val="788E95"/>
        </w:rPr>
        <w:t>pro veřejné akcionáře</w:t>
      </w:r>
      <w:r>
        <w:t xml:space="preserve">. A nemovitý majetek ve veřejném vlastnictví obvykle nebývá dobře prodáván. </w:t>
      </w:r>
      <w:r>
        <w:rPr>
          <w:color w:val="FB6AB8"/>
        </w:rPr>
        <w:t>Firma Salomon Brothers</w:t>
      </w:r>
      <w:r>
        <w:t xml:space="preserve"> tvrdí: "Věříme, že </w:t>
      </w:r>
      <w:r>
        <w:rPr>
          <w:color w:val="847D81"/>
        </w:rPr>
        <w:t>nemovitý majetek</w:t>
      </w:r>
      <w:r>
        <w:t xml:space="preserve"> bude obchodován pod nominálem... poté, co jsou akcie </w:t>
      </w:r>
      <w:r>
        <w:rPr>
          <w:color w:val="5D9608"/>
        </w:rPr>
        <w:t>této realitní jednotky</w:t>
      </w:r>
      <w:r>
        <w:t xml:space="preserve"> rozděleny mezi všechny akcionáře </w:t>
      </w:r>
      <w:r>
        <w:rPr>
          <w:color w:val="310106"/>
        </w:rPr>
        <w:t>společnosti</w:t>
      </w:r>
      <w:r>
        <w:t xml:space="preserve">... A co takhle náklady, a riziko, při čekání na dosažení hypotetických cen </w:t>
      </w:r>
      <w:r>
        <w:rPr>
          <w:color w:val="2B1B04"/>
        </w:rPr>
        <w:t>na privátním trhu</w:t>
      </w:r>
      <w:r>
        <w:t xml:space="preserve">?" Někteří analytici zůstávají umínění. </w:t>
      </w:r>
      <w:r>
        <w:rPr>
          <w:color w:val="FEB8C8"/>
        </w:rPr>
        <w:t xml:space="preserve">Pan Schneider </w:t>
      </w:r>
      <w:r>
        <w:rPr>
          <w:color w:val="9E8317"/>
        </w:rPr>
        <w:t>z firmy Bear Stearns</w:t>
      </w:r>
      <w:r>
        <w:t xml:space="preserve"> říká, že přepočítává hodnotu </w:t>
      </w:r>
      <w:r>
        <w:rPr>
          <w:color w:val="00587F"/>
        </w:rPr>
        <w:t xml:space="preserve">aktiv </w:t>
      </w:r>
      <w:r>
        <w:rPr>
          <w:color w:val="E115C0"/>
        </w:rPr>
        <w:t>společnosti</w:t>
      </w:r>
      <w:r>
        <w:t xml:space="preserve"> a zatím se drží doporučení k "nákupu" ve víře, že zjistí "ceny" 30 za akcii. Dodává: "Jestliže z nějakého důvodu neznám hodnotu, pak to nebudu doporučovat." </w:t>
      </w:r>
      <w:r>
        <w:rPr>
          <w:color w:val="576094"/>
        </w:rPr>
        <w:t>Graeme Anne Lidgerwood ze společnosti First Boston</w:t>
      </w:r>
      <w:r>
        <w:t xml:space="preserve"> ocenila </w:t>
      </w:r>
      <w:r>
        <w:rPr>
          <w:color w:val="310106"/>
        </w:rPr>
        <w:t>firmu Santa Fe</w:t>
      </w:r>
      <w:r>
        <w:t xml:space="preserve"> </w:t>
      </w:r>
      <w:r>
        <w:rPr>
          <w:color w:val="DB1474"/>
        </w:rPr>
        <w:t>na 24</w:t>
      </w:r>
      <w:r>
        <w:t xml:space="preserve">, </w:t>
      </w:r>
      <w:r>
        <w:rPr>
          <w:color w:val="DB1474"/>
        </w:rPr>
        <w:t>což</w:t>
      </w:r>
      <w:r>
        <w:t xml:space="preserve"> je méně než </w:t>
      </w:r>
      <w:r>
        <w:rPr>
          <w:color w:val="576094"/>
        </w:rPr>
        <w:t>její</w:t>
      </w:r>
      <w:r>
        <w:t xml:space="preserve"> dřívější odhad na 29. </w:t>
      </w:r>
      <w:r>
        <w:rPr>
          <w:color w:val="8489AE"/>
        </w:rPr>
        <w:t>Její</w:t>
      </w:r>
      <w:r>
        <w:rPr>
          <w:color w:val="860E04"/>
        </w:rPr>
        <w:t xml:space="preserve"> nedávná zpráva</w:t>
      </w:r>
      <w:r>
        <w:t xml:space="preserve"> doporučila </w:t>
      </w:r>
      <w:r>
        <w:rPr>
          <w:color w:val="FBC206"/>
        </w:rPr>
        <w:t>cenný papír</w:t>
      </w:r>
      <w:r>
        <w:rPr>
          <w:color w:val="6EAB9B"/>
        </w:rPr>
        <w:t xml:space="preserve"> "podržet</w:t>
      </w:r>
      <w:r>
        <w:t xml:space="preserve">." Ale zdá se, že </w:t>
      </w:r>
      <w:r>
        <w:rPr>
          <w:color w:val="6EAB9B"/>
        </w:rPr>
        <w:t>to</w:t>
      </w:r>
      <w:r>
        <w:t xml:space="preserve"> je </w:t>
      </w:r>
      <w:r>
        <w:rPr>
          <w:color w:val="F2CDFE"/>
        </w:rPr>
        <w:t xml:space="preserve">tím druhem podržení, </w:t>
      </w:r>
      <w:r>
        <w:rPr>
          <w:color w:val="645341"/>
        </w:rPr>
        <w:t>který</w:t>
      </w:r>
      <w:r>
        <w:rPr>
          <w:color w:val="F2CDFE"/>
        </w:rPr>
        <w:t xml:space="preserve"> </w:t>
      </w:r>
      <w:r>
        <w:rPr>
          <w:color w:val="760035"/>
        </w:rPr>
        <w:t>jeden</w:t>
      </w:r>
      <w:r>
        <w:rPr>
          <w:color w:val="F2CDFE"/>
        </w:rPr>
        <w:t xml:space="preserve"> činí, zatímco míří ke dveřím</w:t>
      </w:r>
      <w:r>
        <w:t xml:space="preserve">. Citováno </w:t>
      </w:r>
      <w:r>
        <w:rPr>
          <w:color w:val="860E04"/>
        </w:rPr>
        <w:t>ze zprávy</w:t>
      </w:r>
      <w:r>
        <w:t xml:space="preserve">: "Omezené snížení akcií při ohodnocení </w:t>
      </w:r>
      <w:r>
        <w:rPr>
          <w:color w:val="00587F"/>
        </w:rPr>
        <w:t>aktiv</w:t>
      </w:r>
      <w:r>
        <w:t xml:space="preserve"> </w:t>
      </w:r>
      <w:r>
        <w:rPr>
          <w:color w:val="647A41"/>
        </w:rPr>
        <w:t>to</w:t>
      </w:r>
      <w:r>
        <w:t xml:space="preserve"> při současných cenách činí poměrně nelákavou investicí, zvláště vzhledem k riziku, že naše plány by mohly být poměrně agresivní." </w:t>
      </w:r>
      <w:r>
        <w:rPr>
          <w:color w:val="8C41BB"/>
        </w:rPr>
        <w:t>Předseda Krebs</w:t>
      </w:r>
      <w:r>
        <w:t xml:space="preserve"> říká, že </w:t>
      </w:r>
      <w:r>
        <w:rPr>
          <w:color w:val="4F584E"/>
        </w:rPr>
        <w:t>kalifornský penzijní fond</w:t>
      </w:r>
      <w:r>
        <w:t xml:space="preserve"> dostává </w:t>
      </w:r>
      <w:r>
        <w:rPr>
          <w:color w:val="496E76"/>
        </w:rPr>
        <w:t xml:space="preserve">zlevněnou cenu, </w:t>
      </w:r>
      <w:r>
        <w:rPr>
          <w:color w:val="E3F894"/>
        </w:rPr>
        <w:t>která</w:t>
      </w:r>
      <w:r>
        <w:rPr>
          <w:color w:val="496E76"/>
        </w:rPr>
        <w:t xml:space="preserve"> by nebyla nabízena jiným</w:t>
      </w:r>
      <w:r>
        <w:t xml:space="preserve">. Jinými slovy: </w:t>
      </w:r>
      <w:r>
        <w:rPr>
          <w:color w:val="847D81"/>
        </w:rPr>
        <w:t>Nemovitý majetek</w:t>
      </w:r>
      <w:r>
        <w:t xml:space="preserve"> má </w:t>
      </w:r>
      <w:r>
        <w:rPr>
          <w:color w:val="F9D7CD"/>
        </w:rPr>
        <w:t>vyšší hodnotu</w:t>
      </w:r>
      <w:r>
        <w:t xml:space="preserve">, než naznačuje očekávaná dohoda. Od té doby, co je většina </w:t>
      </w:r>
      <w:r>
        <w:rPr>
          <w:color w:val="847D81"/>
        </w:rPr>
        <w:t xml:space="preserve">nemovitého majetku </w:t>
      </w:r>
      <w:r>
        <w:rPr>
          <w:color w:val="876128"/>
        </w:rPr>
        <w:t>jednotky</w:t>
      </w:r>
      <w:r>
        <w:t xml:space="preserve"> </w:t>
      </w:r>
      <w:r>
        <w:rPr>
          <w:color w:val="A1A711"/>
        </w:rPr>
        <w:t>v Kalifornii</w:t>
      </w:r>
      <w:r>
        <w:t xml:space="preserve">, bude </w:t>
      </w:r>
      <w:r>
        <w:rPr>
          <w:color w:val="4F584E"/>
        </w:rPr>
        <w:t>penzijní fond</w:t>
      </w:r>
      <w:r>
        <w:t xml:space="preserve"> užitečný politický spojenec </w:t>
      </w:r>
      <w:r>
        <w:rPr>
          <w:color w:val="A1A711"/>
        </w:rPr>
        <w:t xml:space="preserve">ve státě, </w:t>
      </w:r>
      <w:r>
        <w:rPr>
          <w:color w:val="01FB92"/>
        </w:rPr>
        <w:t>kde</w:t>
      </w:r>
      <w:r>
        <w:rPr>
          <w:color w:val="A1A711"/>
        </w:rPr>
        <w:t xml:space="preserve"> je zástavba často držena jako rukojmí komisí pro urbanistické plánování</w:t>
      </w:r>
      <w:r>
        <w:t xml:space="preserve">. A, jak říká pan Zell, </w:t>
      </w:r>
      <w:r>
        <w:rPr>
          <w:color w:val="FD0F31"/>
        </w:rPr>
        <w:t xml:space="preserve">vzhledem k firmám Itel a O&amp;Y v radě </w:t>
      </w:r>
      <w:r>
        <w:rPr>
          <w:color w:val="BE8485"/>
        </w:rPr>
        <w:t>jednotky</w:t>
      </w:r>
      <w:r>
        <w:t xml:space="preserve"> bude </w:t>
      </w:r>
      <w:r>
        <w:rPr>
          <w:color w:val="847D81"/>
        </w:rPr>
        <w:t>tento nemovitý majetek</w:t>
      </w:r>
      <w:r>
        <w:t xml:space="preserve"> spravován "velmi neobvyklou skupinou", mírně řečeno. Tedy je možné, že </w:t>
      </w:r>
      <w:r>
        <w:rPr>
          <w:color w:val="847D81"/>
        </w:rPr>
        <w:t xml:space="preserve">nemovitý majetek </w:t>
      </w:r>
      <w:r>
        <w:rPr>
          <w:color w:val="01190F"/>
        </w:rPr>
        <w:t>firmy Santa Fe</w:t>
      </w:r>
      <w:r>
        <w:t xml:space="preserve"> - i </w:t>
      </w:r>
      <w:r>
        <w:rPr>
          <w:color w:val="A1A711"/>
        </w:rPr>
        <w:t>ve státě ohrožovaném zemětřeseními</w:t>
      </w:r>
      <w:r>
        <w:t xml:space="preserve"> - by mohl, jednoho dne, vynést jmění. Ale jak poznamenává analytička Linda Dunn z firmy Drexel, </w:t>
      </w:r>
      <w:r>
        <w:rPr>
          <w:color w:val="01190F"/>
        </w:rPr>
        <w:t>její</w:t>
      </w:r>
      <w:r>
        <w:rPr>
          <w:color w:val="847D81"/>
        </w:rPr>
        <w:t xml:space="preserve"> nemovitosti</w:t>
      </w:r>
      <w:r>
        <w:t xml:space="preserve"> budou budovány 15 až 20 let. Takže navzdory optimistickým řečem </w:t>
      </w:r>
      <w:r>
        <w:rPr>
          <w:color w:val="FCB164"/>
        </w:rPr>
        <w:t>Wall Streetu</w:t>
      </w:r>
      <w:r>
        <w:t xml:space="preserve"> o rychlém "maximalizování hodnoty" si majitelé nejspíš dlouho počkají. </w:t>
      </w:r>
      <w:r>
        <w:rPr>
          <w:color w:val="310106"/>
        </w:rPr>
        <w:t>Firma Santa Fe Pacific (NYSE; Symbol: SFX</w:t>
      </w:r>
      <w:r>
        <w:t xml:space="preserve">) Předmět podnikání: železnice, přírodní zdroje a nemovitosti </w:t>
      </w:r>
      <w:r>
        <w:rPr>
          <w:color w:val="C660FB"/>
        </w:rPr>
        <w:t xml:space="preserve">Rok ukončený 31. prosince </w:t>
      </w:r>
      <w:r>
        <w:rPr>
          <w:color w:val="120104"/>
        </w:rPr>
        <w:t>1988</w:t>
      </w:r>
      <w:r>
        <w:t>: Obrat: 3.14 miliardy dolarů Čistá ztráta: 46.5 milionu dolarů; 30 centů na akcii Třetí čtvrtletí, 30. září 1989: Čistý příjem: 21 centů na akcii versus čistá ztráta 4.11 dolaru na akcii Průměrný denní objem obchodování: 344354 cenných papírů</w:t>
      </w:r>
    </w:p>
    <w:p>
      <w:r>
        <w:rPr>
          <w:b/>
        </w:rPr>
        <w:t>Document number 132</w:t>
      </w:r>
    </w:p>
    <w:p>
      <w:r>
        <w:rPr>
          <w:b/>
        </w:rPr>
        <w:t>Document identifier: wsj0332-001</w:t>
      </w:r>
    </w:p>
    <w:p>
      <w:r>
        <w:rPr>
          <w:color w:val="310106"/>
        </w:rPr>
        <w:t>Firma Orkem S. A., francouzský, státem kontrolovaný výrobce chemikálií</w:t>
      </w:r>
      <w:r>
        <w:t xml:space="preserve">, předkládá </w:t>
      </w:r>
      <w:r>
        <w:rPr>
          <w:color w:val="04640D"/>
        </w:rPr>
        <w:t>přátelskou nabídku 470 pencí (7.43 dolaru) za akcii za 59.2%-</w:t>
      </w:r>
      <w:r>
        <w:t xml:space="preserve">ní </w:t>
      </w:r>
      <w:r>
        <w:rPr>
          <w:color w:val="FEFB0A"/>
        </w:rPr>
        <w:t xml:space="preserve">podíl </w:t>
      </w:r>
      <w:r>
        <w:rPr>
          <w:color w:val="FB5514"/>
        </w:rPr>
        <w:t xml:space="preserve">v chemicky specializované skupině Coates Brothers PLC, </w:t>
      </w:r>
      <w:r>
        <w:rPr>
          <w:color w:val="E115C0"/>
        </w:rPr>
        <w:t>kterou</w:t>
      </w:r>
      <w:r>
        <w:rPr>
          <w:color w:val="FB5514"/>
        </w:rPr>
        <w:t xml:space="preserve"> již nevlastní</w:t>
      </w:r>
      <w:r>
        <w:t xml:space="preserve">, uvedly </w:t>
      </w:r>
      <w:r>
        <w:rPr>
          <w:color w:val="00587F"/>
        </w:rPr>
        <w:t>obě strany</w:t>
      </w:r>
      <w:r>
        <w:t xml:space="preserve">. </w:t>
      </w:r>
      <w:r>
        <w:rPr>
          <w:color w:val="0BC582"/>
        </w:rPr>
        <w:t xml:space="preserve">Nabídka, </w:t>
      </w:r>
      <w:r>
        <w:rPr>
          <w:color w:val="FEB8C8"/>
        </w:rPr>
        <w:t>která</w:t>
      </w:r>
      <w:r>
        <w:rPr>
          <w:color w:val="0BC582"/>
        </w:rPr>
        <w:t xml:space="preserve"> </w:t>
      </w:r>
      <w:r>
        <w:rPr>
          <w:color w:val="9E8317"/>
        </w:rPr>
        <w:t>celou skupinu Coates</w:t>
      </w:r>
      <w:r>
        <w:rPr>
          <w:color w:val="0BC582"/>
        </w:rPr>
        <w:t xml:space="preserve"> oceňuje na 301 milionů liber</w:t>
      </w:r>
      <w:r>
        <w:rPr>
          <w:color w:val="01190F"/>
        </w:rPr>
        <w:t xml:space="preserve">, již byla přijata řídícími pracovníky a dalšími akcionáři vlastnícími 12.4 % </w:t>
      </w:r>
      <w:r>
        <w:rPr>
          <w:color w:val="847D81"/>
        </w:rPr>
        <w:t>společnosti</w:t>
      </w:r>
      <w:r>
        <w:t xml:space="preserve">. </w:t>
      </w:r>
      <w:r>
        <w:rPr>
          <w:color w:val="01190F"/>
        </w:rPr>
        <w:t>Touto akceptací</w:t>
      </w:r>
      <w:r>
        <w:t xml:space="preserve"> byl </w:t>
      </w:r>
      <w:r>
        <w:rPr>
          <w:color w:val="310106"/>
        </w:rPr>
        <w:t>firmě Orkem</w:t>
      </w:r>
      <w:r>
        <w:t xml:space="preserve"> vydán kontrolní 53.2%-ní podíl </w:t>
      </w:r>
      <w:r>
        <w:rPr>
          <w:color w:val="58018B"/>
        </w:rPr>
        <w:t>ve společnosti</w:t>
      </w:r>
      <w:r>
        <w:t xml:space="preserve">. </w:t>
      </w:r>
      <w:r>
        <w:rPr>
          <w:color w:val="00587F"/>
        </w:rPr>
        <w:t>Firmy Orkem a Coates</w:t>
      </w:r>
      <w:r>
        <w:t xml:space="preserve"> minulou středu prohlásily, že </w:t>
      </w:r>
      <w:r>
        <w:rPr>
          <w:color w:val="00587F"/>
        </w:rPr>
        <w:t>obě</w:t>
      </w:r>
      <w:r>
        <w:t xml:space="preserve"> uvažují o fúzi, </w:t>
      </w:r>
      <w:r>
        <w:rPr>
          <w:color w:val="B70639"/>
        </w:rPr>
        <w:t xml:space="preserve">skrze přidruženou společnost </w:t>
      </w:r>
      <w:r>
        <w:rPr>
          <w:color w:val="703B01"/>
        </w:rPr>
        <w:t>firmy Orkem</w:t>
      </w:r>
      <w:r>
        <w:rPr>
          <w:color w:val="B70639"/>
        </w:rPr>
        <w:t>, společnost Orkem Coatings U. K. Ltd</w:t>
      </w:r>
      <w:r>
        <w:t xml:space="preserve">. </w:t>
      </w:r>
      <w:r>
        <w:rPr>
          <w:color w:val="310106"/>
        </w:rPr>
        <w:t>Firma Orkem, francouzská třetí největší chemická skupina</w:t>
      </w:r>
      <w:r>
        <w:t xml:space="preserve">, uvedla, že </w:t>
      </w:r>
      <w:r>
        <w:rPr>
          <w:color w:val="F7F1DF"/>
        </w:rPr>
        <w:t>akvizici</w:t>
      </w:r>
      <w:r>
        <w:t xml:space="preserve"> bude financovat z vnitřních zdrojů. Převzetí bude následováno </w:t>
      </w:r>
      <w:r>
        <w:rPr>
          <w:color w:val="118B8A"/>
        </w:rPr>
        <w:t xml:space="preserve">restrukturalizací </w:t>
      </w:r>
      <w:r>
        <w:rPr>
          <w:color w:val="4AFEFA"/>
        </w:rPr>
        <w:t xml:space="preserve">jednotky </w:t>
      </w:r>
      <w:r>
        <w:rPr>
          <w:color w:val="FCB164"/>
        </w:rPr>
        <w:t>firmy Orkem</w:t>
      </w:r>
      <w:r>
        <w:rPr>
          <w:color w:val="4AFEFA"/>
        </w:rPr>
        <w:t xml:space="preserve"> </w:t>
      </w:r>
      <w:r>
        <w:rPr>
          <w:color w:val="796EE6"/>
        </w:rPr>
        <w:t>ze Spojeného království</w:t>
      </w:r>
      <w:r>
        <w:t xml:space="preserve">, počítaje </w:t>
      </w:r>
      <w:r>
        <w:rPr>
          <w:color w:val="118B8A"/>
        </w:rPr>
        <w:t>v to</w:t>
      </w:r>
      <w:r>
        <w:t xml:space="preserve"> přidání souvisejících obchodů </w:t>
      </w:r>
      <w:r>
        <w:rPr>
          <w:color w:val="310106"/>
        </w:rPr>
        <w:t>firmy Orkem</w:t>
      </w:r>
      <w:r>
        <w:t xml:space="preserve"> a eventuálně další akvizice. </w:t>
      </w:r>
      <w:r>
        <w:rPr>
          <w:color w:val="310106"/>
        </w:rPr>
        <w:t>Firma Orkem</w:t>
      </w:r>
      <w:r>
        <w:t xml:space="preserve"> uvedla, že nakonec se pokusí učinit veřejnou nabídku akcií </w:t>
      </w:r>
      <w:r>
        <w:rPr>
          <w:color w:val="310106"/>
        </w:rPr>
        <w:t>svých</w:t>
      </w:r>
      <w:r>
        <w:t xml:space="preserve"> podniků </w:t>
      </w:r>
      <w:r>
        <w:rPr>
          <w:color w:val="000D2C"/>
        </w:rPr>
        <w:t>ve Spojeném království</w:t>
      </w:r>
      <w:r>
        <w:t>.</w:t>
      </w:r>
    </w:p>
    <w:p>
      <w:r>
        <w:rPr>
          <w:b/>
        </w:rPr>
        <w:t>Document number 133</w:t>
      </w:r>
    </w:p>
    <w:p>
      <w:r>
        <w:rPr>
          <w:b/>
        </w:rPr>
        <w:t>Document identifier: wsj0333-001</w:t>
      </w:r>
    </w:p>
    <w:p>
      <w:r>
        <w:rPr>
          <w:color w:val="310106"/>
        </w:rPr>
        <w:t>Společnost Intelogic Trace Inc.</w:t>
      </w:r>
      <w:r>
        <w:rPr>
          <w:color w:val="04640D"/>
        </w:rPr>
        <w:t xml:space="preserve"> uvedla, </w:t>
      </w:r>
      <w:r>
        <w:rPr>
          <w:color w:val="FEFB0A"/>
        </w:rPr>
        <w:t>že</w:t>
      </w:r>
      <w:r>
        <w:rPr>
          <w:color w:val="FB5514"/>
        </w:rPr>
        <w:t xml:space="preserve"> </w:t>
      </w:r>
      <w:r>
        <w:rPr>
          <w:color w:val="E115C0"/>
        </w:rPr>
        <w:t>zkoumá</w:t>
      </w:r>
      <w:r>
        <w:rPr>
          <w:color w:val="FB5514"/>
        </w:rPr>
        <w:t xml:space="preserve"> možnosti, </w:t>
      </w:r>
      <w:r>
        <w:rPr>
          <w:color w:val="00587F"/>
        </w:rPr>
        <w:t>jak maximalizovat akcionářskou hodnotu</w:t>
      </w:r>
      <w:r>
        <w:rPr>
          <w:color w:val="FB5514"/>
        </w:rPr>
        <w:t xml:space="preserve">, a to včetně možného prodeje </w:t>
      </w:r>
      <w:r>
        <w:rPr>
          <w:color w:val="0BC582"/>
        </w:rPr>
        <w:t>společnosti</w:t>
      </w:r>
      <w:r>
        <w:t xml:space="preserve">. </w:t>
      </w:r>
      <w:r>
        <w:rPr>
          <w:color w:val="FEB8C8"/>
        </w:rPr>
        <w:t xml:space="preserve">Asher B. Edelman, </w:t>
      </w:r>
      <w:r>
        <w:rPr>
          <w:color w:val="9E8317"/>
        </w:rPr>
        <w:t>jenž</w:t>
      </w:r>
      <w:r>
        <w:rPr>
          <w:color w:val="FEB8C8"/>
        </w:rPr>
        <w:t xml:space="preserve"> vlastní asi 16 % </w:t>
      </w:r>
      <w:r>
        <w:rPr>
          <w:color w:val="01190F"/>
        </w:rPr>
        <w:t xml:space="preserve">této společnosti ze San Antonia v Texasu, </w:t>
      </w:r>
      <w:r>
        <w:rPr>
          <w:color w:val="847D81"/>
        </w:rPr>
        <w:t>která</w:t>
      </w:r>
      <w:r>
        <w:rPr>
          <w:color w:val="01190F"/>
        </w:rPr>
        <w:t xml:space="preserve"> se zabývá prodejem a údržbou počítačů</w:t>
      </w:r>
      <w:r>
        <w:t xml:space="preserve">, však trval na tom, že oznámení nemá nic společného s trvajícím bojem o ovládnutí </w:t>
      </w:r>
      <w:r>
        <w:rPr>
          <w:color w:val="58018B"/>
        </w:rPr>
        <w:t>společnosti Datapoint Corp</w:t>
      </w:r>
      <w:r>
        <w:t xml:space="preserve">. Jakýkoli prodej </w:t>
      </w:r>
      <w:r>
        <w:rPr>
          <w:color w:val="B70639"/>
        </w:rPr>
        <w:t>společnosti Intelogic</w:t>
      </w:r>
      <w:r>
        <w:t xml:space="preserve"> by mohl mít vliv na bitvu </w:t>
      </w:r>
      <w:r>
        <w:rPr>
          <w:color w:val="703B01"/>
        </w:rPr>
        <w:t>mezi</w:t>
      </w:r>
      <w:r>
        <w:rPr>
          <w:color w:val="F7F1DF"/>
        </w:rPr>
        <w:t xml:space="preserve"> Edelmanem</w:t>
      </w:r>
      <w:r>
        <w:rPr>
          <w:color w:val="118B8A"/>
        </w:rPr>
        <w:t xml:space="preserve"> a </w:t>
      </w:r>
      <w:r>
        <w:rPr>
          <w:color w:val="4AFEFA"/>
        </w:rPr>
        <w:t>newyorským právníkem Martinem Ackermanem</w:t>
      </w:r>
      <w:r>
        <w:t xml:space="preserve"> o ovládnutí </w:t>
      </w:r>
      <w:r>
        <w:rPr>
          <w:color w:val="58018B"/>
        </w:rPr>
        <w:t>společnosti Datapoint</w:t>
      </w:r>
      <w:r>
        <w:t xml:space="preserve">. </w:t>
      </w:r>
      <w:r>
        <w:rPr>
          <w:color w:val="B70639"/>
        </w:rPr>
        <w:t>Společnost Intelogic</w:t>
      </w:r>
      <w:r>
        <w:t xml:space="preserve"> vlastní 27.5 % kmenových akcií </w:t>
      </w:r>
      <w:r>
        <w:rPr>
          <w:color w:val="58018B"/>
        </w:rPr>
        <w:t>společnosti Datapoint</w:t>
      </w:r>
      <w:r>
        <w:t xml:space="preserve"> v oběhu. </w:t>
      </w:r>
      <w:r>
        <w:rPr>
          <w:color w:val="FEB8C8"/>
        </w:rPr>
        <w:t>Edelman</w:t>
      </w:r>
      <w:r>
        <w:t xml:space="preserve"> řekl, že </w:t>
      </w:r>
      <w:r>
        <w:rPr>
          <w:color w:val="FCB164"/>
        </w:rPr>
        <w:t>toto rozhodnutí</w:t>
      </w:r>
      <w:r>
        <w:t xml:space="preserve"> "nemá </w:t>
      </w:r>
      <w:r>
        <w:rPr>
          <w:color w:val="796EE6"/>
        </w:rPr>
        <w:t>s Martym Ackermanem</w:t>
      </w:r>
      <w:r>
        <w:t xml:space="preserve"> nic společného". </w:t>
      </w:r>
      <w:r>
        <w:rPr>
          <w:color w:val="796EE6"/>
        </w:rPr>
        <w:t>Ackerman</w:t>
      </w:r>
      <w:r>
        <w:t xml:space="preserve"> prohlásil, že je </w:t>
      </w:r>
      <w:r>
        <w:rPr>
          <w:color w:val="FCB164"/>
        </w:rPr>
        <w:t>to</w:t>
      </w:r>
      <w:r>
        <w:t xml:space="preserve"> bezprostřední reakce na </w:t>
      </w:r>
      <w:r>
        <w:rPr>
          <w:color w:val="796EE6"/>
        </w:rPr>
        <w:t>jeho</w:t>
      </w:r>
      <w:r>
        <w:t xml:space="preserve"> úsilí získat kontrolu </w:t>
      </w:r>
      <w:r>
        <w:rPr>
          <w:color w:val="58018B"/>
        </w:rPr>
        <w:t>nad společností Datapoint</w:t>
      </w:r>
      <w:r>
        <w:t xml:space="preserve">. </w:t>
      </w:r>
      <w:r>
        <w:rPr>
          <w:color w:val="B70639"/>
        </w:rPr>
        <w:t>Společnost Intelogic</w:t>
      </w:r>
      <w:r>
        <w:t xml:space="preserve"> byla </w:t>
      </w:r>
      <w:r>
        <w:rPr>
          <w:color w:val="58018B"/>
        </w:rPr>
        <w:t>od společnosti Datapoint</w:t>
      </w:r>
      <w:r>
        <w:t xml:space="preserve"> oddělena před čtyřmi lety, krátce po tom, co </w:t>
      </w:r>
      <w:r>
        <w:rPr>
          <w:color w:val="58018B"/>
        </w:rPr>
        <w:t>nad společností Datapoint</w:t>
      </w:r>
      <w:r>
        <w:t xml:space="preserve"> převzal kontrolu </w:t>
      </w:r>
      <w:r>
        <w:rPr>
          <w:color w:val="FEB8C8"/>
        </w:rPr>
        <w:t>Edelman</w:t>
      </w:r>
      <w:r>
        <w:t>.</w:t>
      </w:r>
    </w:p>
    <w:p>
      <w:r>
        <w:rPr>
          <w:b/>
        </w:rPr>
        <w:t>Document number 134</w:t>
      </w:r>
    </w:p>
    <w:p>
      <w:r>
        <w:rPr>
          <w:b/>
        </w:rPr>
        <w:t>Document identifier: wsj0334-001</w:t>
      </w:r>
    </w:p>
    <w:p>
      <w:r>
        <w:rPr>
          <w:color w:val="310106"/>
        </w:rPr>
        <w:t>Firma Marks &amp; Spencer PLC</w:t>
      </w:r>
      <w:r>
        <w:t xml:space="preserve"> ohlásila 12%-ní nárůst </w:t>
      </w:r>
      <w:r>
        <w:rPr>
          <w:color w:val="04640D"/>
        </w:rPr>
        <w:t>zisku před zdaněním v první polovině roku</w:t>
      </w:r>
      <w:r>
        <w:t xml:space="preserve">, hlavně kvůli zlepšujícím se výkonům ve Spojeném království a kontinentální Evropě. V šesti měsících ukončených 30. září vzrostl </w:t>
      </w:r>
      <w:r>
        <w:rPr>
          <w:color w:val="FEFB0A"/>
        </w:rPr>
        <w:t xml:space="preserve">zisk před zdaněním </w:t>
      </w:r>
      <w:r>
        <w:rPr>
          <w:color w:val="FB5514"/>
        </w:rPr>
        <w:t>britského oděvního a potravinářského maloobchodníka</w:t>
      </w:r>
      <w:r>
        <w:t xml:space="preserve"> ze 185.5 milionu liber </w:t>
      </w:r>
      <w:r>
        <w:rPr>
          <w:color w:val="E115C0"/>
        </w:rPr>
        <w:t>před rokem</w:t>
      </w:r>
      <w:r>
        <w:t xml:space="preserve"> na 208.7 milionu liber (330.1 milionu dolarů). Výsledky předčily </w:t>
      </w:r>
      <w:r>
        <w:rPr>
          <w:color w:val="00587F"/>
        </w:rPr>
        <w:t xml:space="preserve">předpovědi analytiků, </w:t>
      </w:r>
      <w:r>
        <w:rPr>
          <w:color w:val="0BC582"/>
        </w:rPr>
        <w:t>které</w:t>
      </w:r>
      <w:r>
        <w:rPr>
          <w:color w:val="00587F"/>
        </w:rPr>
        <w:t xml:space="preserve"> byly v průměru 200 milionů liber</w:t>
      </w:r>
      <w:r>
        <w:t xml:space="preserve">, a </w:t>
      </w:r>
      <w:r>
        <w:rPr>
          <w:color w:val="310106"/>
        </w:rPr>
        <w:t>firma Marks &amp; Spencer</w:t>
      </w:r>
      <w:r>
        <w:t xml:space="preserve"> odpověděla při obchodování na Londýnské burze </w:t>
      </w:r>
      <w:r>
        <w:rPr>
          <w:color w:val="FEB8C8"/>
        </w:rPr>
        <w:t>cenných papírů</w:t>
      </w:r>
      <w:r>
        <w:t xml:space="preserve"> nárůstem o osm pencí na 188 pencí. </w:t>
      </w:r>
      <w:r>
        <w:rPr>
          <w:color w:val="9E8317"/>
        </w:rPr>
        <w:t>Zisk po zdanění</w:t>
      </w:r>
      <w:r>
        <w:t xml:space="preserve"> a menšinový podíl, ale před mimořádnými položkami vzrostl o 12 % na 135.2 milionu liber; výdělek na akcii vzrostl ze 4.5 pence na pět pencí. </w:t>
      </w:r>
      <w:r>
        <w:rPr>
          <w:color w:val="310106"/>
        </w:rPr>
        <w:t>Firma Marks</w:t>
      </w:r>
      <w:r>
        <w:t xml:space="preserve"> vyhlásila </w:t>
      </w:r>
      <w:r>
        <w:rPr>
          <w:color w:val="01190F"/>
        </w:rPr>
        <w:t>dočasnou dividendu 1.85 pence z jedné akcie</w:t>
      </w:r>
      <w:r>
        <w:t xml:space="preserve">, v porovnání s 1.7 pence </w:t>
      </w:r>
      <w:r>
        <w:rPr>
          <w:color w:val="E115C0"/>
        </w:rPr>
        <w:t>před rokem</w:t>
      </w:r>
      <w:r>
        <w:t xml:space="preserve">. Obrat narostl o 11 % z 2.25 miliardy liber na 2.5 miliardy liber, zatímco provozní zisk stoupl o 13 % ze 199.8 milionu liber na 225.7 milionu liber. </w:t>
      </w:r>
      <w:r>
        <w:rPr>
          <w:color w:val="847D81"/>
        </w:rPr>
        <w:t>Obrat v severní Americe a na Dálném Východě</w:t>
      </w:r>
      <w:r>
        <w:t xml:space="preserve"> byl navýšen akvizicemi a vzrostl o 62 % na 278 milionů liber. Nicméně provozní zisk klesl o 35 % na 3.8 milionu liber. </w:t>
      </w:r>
      <w:r>
        <w:rPr>
          <w:color w:val="58018B"/>
        </w:rPr>
        <w:t xml:space="preserve">Firma Brooks Brothers, </w:t>
      </w:r>
      <w:r>
        <w:rPr>
          <w:color w:val="B70639"/>
        </w:rPr>
        <w:t>kterou</w:t>
      </w:r>
      <w:r>
        <w:rPr>
          <w:color w:val="58018B"/>
        </w:rPr>
        <w:t xml:space="preserve"> </w:t>
      </w:r>
      <w:r>
        <w:rPr>
          <w:color w:val="703B01"/>
        </w:rPr>
        <w:t>společnost Marks</w:t>
      </w:r>
      <w:r>
        <w:rPr>
          <w:color w:val="58018B"/>
        </w:rPr>
        <w:t xml:space="preserve"> koupila loni</w:t>
      </w:r>
      <w:r>
        <w:t xml:space="preserve">, seznala, že </w:t>
      </w:r>
      <w:r>
        <w:rPr>
          <w:color w:val="58018B"/>
        </w:rPr>
        <w:t>její</w:t>
      </w:r>
      <w:r>
        <w:t xml:space="preserve"> provozní zisk klesl na polovinu, na 5 milionů liber.</w:t>
      </w:r>
    </w:p>
    <w:p>
      <w:r>
        <w:rPr>
          <w:b/>
        </w:rPr>
        <w:t>Document number 135</w:t>
      </w:r>
    </w:p>
    <w:p>
      <w:r>
        <w:rPr>
          <w:b/>
        </w:rPr>
        <w:t>Document identifier: wsj0335-001</w:t>
      </w:r>
    </w:p>
    <w:p>
      <w:r>
        <w:rPr>
          <w:color w:val="310106"/>
        </w:rPr>
        <w:t>Federální a státní examinátoři záložen</w:t>
      </w:r>
      <w:r>
        <w:t xml:space="preserve"> prohlásili, že vidí známky kriminálního činu </w:t>
      </w:r>
      <w:r>
        <w:rPr>
          <w:color w:val="04640D"/>
        </w:rPr>
        <w:t xml:space="preserve">v krachu </w:t>
      </w:r>
      <w:r>
        <w:rPr>
          <w:color w:val="FEFB0A"/>
        </w:rPr>
        <w:t>firmy Lincoln Savings &amp; Loan Association</w:t>
      </w:r>
      <w:r>
        <w:t xml:space="preserve">, a kalifornský regulátor popsal pokus o "kamufláž" od zástupců </w:t>
      </w:r>
      <w:r>
        <w:rPr>
          <w:color w:val="FB5514"/>
        </w:rPr>
        <w:t>hlavního federálního regulátora Dannyho Walla</w:t>
      </w:r>
      <w:r>
        <w:t xml:space="preserve">. Ve strhujícím dni slyšení </w:t>
      </w:r>
      <w:r>
        <w:rPr>
          <w:color w:val="E115C0"/>
        </w:rPr>
        <w:t>před sněmovním Bankovním výborem</w:t>
      </w:r>
      <w:r>
        <w:t xml:space="preserve"> popsali </w:t>
      </w:r>
      <w:r>
        <w:rPr>
          <w:color w:val="00587F"/>
        </w:rPr>
        <w:t>vyšetřovatelé</w:t>
      </w:r>
      <w:r>
        <w:t xml:space="preserve">, jak byly nalezeny roztrhané dokumenty, záhadnou panamskou přidruženou společnost, milióny dolarů proudící do švýcarské banky a samolibý postoj </w:t>
      </w:r>
      <w:r>
        <w:rPr>
          <w:color w:val="0BC582"/>
        </w:rPr>
        <w:t xml:space="preserve">zástupců </w:t>
      </w:r>
      <w:r>
        <w:rPr>
          <w:color w:val="FEB8C8"/>
        </w:rPr>
        <w:t>pana Walla</w:t>
      </w:r>
      <w:r>
        <w:rPr>
          <w:color w:val="0BC582"/>
        </w:rPr>
        <w:t xml:space="preserve">, </w:t>
      </w:r>
      <w:r>
        <w:rPr>
          <w:color w:val="9E8317"/>
        </w:rPr>
        <w:t>z nichž</w:t>
      </w:r>
      <w:r>
        <w:rPr>
          <w:color w:val="0BC582"/>
        </w:rPr>
        <w:t xml:space="preserve"> jeden byl vylíčen </w:t>
      </w:r>
      <w:r>
        <w:rPr>
          <w:color w:val="01190F"/>
        </w:rPr>
        <w:t xml:space="preserve">jako ten, </w:t>
      </w:r>
      <w:r>
        <w:rPr>
          <w:color w:val="847D81"/>
        </w:rPr>
        <w:t>kdo</w:t>
      </w:r>
      <w:r>
        <w:rPr>
          <w:color w:val="01190F"/>
        </w:rPr>
        <w:t xml:space="preserve"> jedná spíše jako tiskový mluvčí </w:t>
      </w:r>
      <w:r>
        <w:rPr>
          <w:color w:val="58018B"/>
        </w:rPr>
        <w:t>záložny</w:t>
      </w:r>
      <w:r>
        <w:rPr>
          <w:color w:val="01190F"/>
        </w:rPr>
        <w:t xml:space="preserve"> než jako federální regulátor</w:t>
      </w:r>
      <w:r>
        <w:t xml:space="preserve">. </w:t>
      </w:r>
      <w:r>
        <w:rPr>
          <w:color w:val="B70639"/>
        </w:rPr>
        <w:t>Kalifornský úředník</w:t>
      </w:r>
      <w:r>
        <w:t xml:space="preserve"> také prohlásil, že zaslal Federálnímu úřadu pro vyšetřování balík dokumentů souvisejících s dříve oznámeným příspěvkem 400000 dolarů </w:t>
      </w:r>
      <w:r>
        <w:rPr>
          <w:color w:val="703B01"/>
        </w:rPr>
        <w:t xml:space="preserve">od mateřské společnosti </w:t>
      </w:r>
      <w:r>
        <w:rPr>
          <w:color w:val="F7F1DF"/>
        </w:rPr>
        <w:t>firmy Lincoln</w:t>
      </w:r>
      <w:r>
        <w:t xml:space="preserve"> vyžádaným senátorem Alanem Cranstonem (D., </w:t>
      </w:r>
      <w:r>
        <w:rPr>
          <w:color w:val="118B8A"/>
        </w:rPr>
        <w:t>Kalifornie</w:t>
      </w:r>
      <w:r>
        <w:t xml:space="preserve">). Federální examinátor Alex Barabolak řekl, že </w:t>
      </w:r>
      <w:r>
        <w:rPr>
          <w:color w:val="4AFEFA"/>
        </w:rPr>
        <w:t xml:space="preserve">provozy </w:t>
      </w:r>
      <w:r>
        <w:rPr>
          <w:color w:val="FCB164"/>
        </w:rPr>
        <w:t>firmy Lincoln</w:t>
      </w:r>
      <w:r>
        <w:t xml:space="preserve"> vytvořily "pyramidové zadlužení, aby </w:t>
      </w:r>
      <w:r>
        <w:rPr>
          <w:color w:val="4AFEFA"/>
        </w:rPr>
        <w:t>svým</w:t>
      </w:r>
      <w:r>
        <w:t xml:space="preserve"> vlastníkům poskytly přepychový životní styl." </w:t>
      </w:r>
      <w:r>
        <w:rPr>
          <w:color w:val="796EE6"/>
        </w:rPr>
        <w:t>Jiný federální examinátor, John Meek</w:t>
      </w:r>
      <w:r>
        <w:t xml:space="preserve">, řekl, že </w:t>
      </w:r>
      <w:r>
        <w:rPr>
          <w:color w:val="000D2C"/>
        </w:rPr>
        <w:t xml:space="preserve">hlavní vlastník </w:t>
      </w:r>
      <w:r>
        <w:rPr>
          <w:color w:val="53495F"/>
        </w:rPr>
        <w:t>firmy Lincoln</w:t>
      </w:r>
      <w:r>
        <w:rPr>
          <w:color w:val="000D2C"/>
        </w:rPr>
        <w:t>, Charles Keating ml</w:t>
      </w:r>
      <w:r>
        <w:t xml:space="preserve">., odčerpal za tři a půl roku </w:t>
      </w:r>
      <w:r>
        <w:rPr>
          <w:color w:val="F95475"/>
        </w:rPr>
        <w:t>ze záložny</w:t>
      </w:r>
      <w:r>
        <w:t xml:space="preserve"> přinejmenším 34 miliony dolarů v platech, odměnách a výtěžcích z prodeje cenných papírů před tím, než se </w:t>
      </w:r>
      <w:r>
        <w:rPr>
          <w:color w:val="F95475"/>
        </w:rPr>
        <w:t>jich</w:t>
      </w:r>
      <w:r>
        <w:t xml:space="preserve"> na začátku tohoto roku chopily federální orgány. </w:t>
      </w:r>
      <w:r>
        <w:rPr>
          <w:color w:val="04640D"/>
        </w:rPr>
        <w:t xml:space="preserve">Krach </w:t>
      </w:r>
      <w:r>
        <w:rPr>
          <w:color w:val="FEFB0A"/>
        </w:rPr>
        <w:t>firmy Lincoln</w:t>
      </w:r>
      <w:r>
        <w:t xml:space="preserve"> může stát daňové poplatníky až 2.5 miliardy dolarů, říkají odhady, a stát se nejdražším selháním záložny v historii. "Myslím, že existují </w:t>
      </w:r>
      <w:r>
        <w:rPr>
          <w:color w:val="61FC03"/>
        </w:rPr>
        <w:t xml:space="preserve">drtivé důkazy, </w:t>
      </w:r>
      <w:r>
        <w:rPr>
          <w:color w:val="5D9608"/>
        </w:rPr>
        <w:t>které</w:t>
      </w:r>
      <w:r>
        <w:rPr>
          <w:color w:val="61FC03"/>
        </w:rPr>
        <w:t xml:space="preserve"> ukazují na pravděpodobnou kriminální činnost</w:t>
      </w:r>
      <w:r>
        <w:t xml:space="preserve">," řekl </w:t>
      </w:r>
      <w:r>
        <w:rPr>
          <w:color w:val="796EE6"/>
        </w:rPr>
        <w:t xml:space="preserve">pan Meek, </w:t>
      </w:r>
      <w:r>
        <w:rPr>
          <w:color w:val="DE98FD"/>
        </w:rPr>
        <w:t>který</w:t>
      </w:r>
      <w:r>
        <w:rPr>
          <w:color w:val="796EE6"/>
        </w:rPr>
        <w:t xml:space="preserve"> se </w:t>
      </w:r>
      <w:r>
        <w:rPr>
          <w:color w:val="98A088"/>
        </w:rPr>
        <w:t>loni</w:t>
      </w:r>
      <w:r>
        <w:rPr>
          <w:color w:val="796EE6"/>
        </w:rPr>
        <w:t xml:space="preserve"> podílel na revizi </w:t>
      </w:r>
      <w:r>
        <w:rPr>
          <w:color w:val="4F584E"/>
        </w:rPr>
        <w:t xml:space="preserve">v záložně v Irvine </w:t>
      </w:r>
      <w:r>
        <w:rPr>
          <w:color w:val="248AD0"/>
        </w:rPr>
        <w:t>v Kalifornii</w:t>
      </w:r>
      <w:r>
        <w:t xml:space="preserve">. Řekl, že důkazy ukazují na provinění </w:t>
      </w:r>
      <w:r>
        <w:rPr>
          <w:color w:val="000D2C"/>
        </w:rPr>
        <w:t>pana Keatinga</w:t>
      </w:r>
      <w:r>
        <w:t xml:space="preserve"> "a dalších," ačkoli neuvedl žádné konkrétní přestupky. </w:t>
      </w:r>
      <w:r>
        <w:rPr>
          <w:color w:val="5C5300"/>
        </w:rPr>
        <w:t xml:space="preserve">Richard Newsom, kalifornský státní úředník, </w:t>
      </w:r>
      <w:r>
        <w:rPr>
          <w:color w:val="9F6551"/>
        </w:rPr>
        <w:t>který</w:t>
      </w:r>
      <w:r>
        <w:rPr>
          <w:color w:val="5C5300"/>
        </w:rPr>
        <w:t xml:space="preserve"> </w:t>
      </w:r>
      <w:r>
        <w:rPr>
          <w:color w:val="BCFEC6"/>
        </w:rPr>
        <w:t>minulý rok</w:t>
      </w:r>
      <w:r>
        <w:rPr>
          <w:color w:val="5C5300"/>
        </w:rPr>
        <w:t xml:space="preserve"> kontroloval </w:t>
      </w:r>
      <w:r>
        <w:rPr>
          <w:color w:val="932C70"/>
        </w:rPr>
        <w:t xml:space="preserve">mateřskou společnost </w:t>
      </w:r>
      <w:r>
        <w:rPr>
          <w:color w:val="2B1B04"/>
        </w:rPr>
        <w:t>firmy Lincoln</w:t>
      </w:r>
      <w:r>
        <w:rPr>
          <w:color w:val="932C70"/>
        </w:rPr>
        <w:t>, firmu American Continental Corp.</w:t>
      </w:r>
      <w:r>
        <w:t xml:space="preserve">, řekl, že také spatřil známky </w:t>
      </w:r>
      <w:r>
        <w:rPr>
          <w:color w:val="B5AFC4"/>
        </w:rPr>
        <w:t>toho, že byly spáchány kriminální činy</w:t>
      </w:r>
      <w:r>
        <w:t xml:space="preserve">. "Určitě to </w:t>
      </w:r>
      <w:r>
        <w:rPr>
          <w:color w:val="B5AFC4"/>
        </w:rPr>
        <w:t>tak</w:t>
      </w:r>
      <w:r>
        <w:t xml:space="preserve"> smrdí," řekl. Řekl, že </w:t>
      </w:r>
      <w:r>
        <w:rPr>
          <w:color w:val="D4C67A"/>
        </w:rPr>
        <w:t xml:space="preserve">30 % půjček, </w:t>
      </w:r>
      <w:r>
        <w:rPr>
          <w:color w:val="AE7AA1"/>
        </w:rPr>
        <w:t>které</w:t>
      </w:r>
      <w:r>
        <w:rPr>
          <w:color w:val="D4C67A"/>
        </w:rPr>
        <w:t xml:space="preserve"> zkoumá</w:t>
      </w:r>
      <w:r>
        <w:t xml:space="preserve">, bylo "ztraceno </w:t>
      </w:r>
      <w:r>
        <w:rPr>
          <w:color w:val="C2A393"/>
        </w:rPr>
        <w:t xml:space="preserve">v ten den, </w:t>
      </w:r>
      <w:r>
        <w:rPr>
          <w:color w:val="0232FD"/>
        </w:rPr>
        <w:t>kdy</w:t>
      </w:r>
      <w:r>
        <w:rPr>
          <w:color w:val="C2A393"/>
        </w:rPr>
        <w:t xml:space="preserve"> byly uzavřeny</w:t>
      </w:r>
      <w:r>
        <w:t xml:space="preserve">." </w:t>
      </w:r>
      <w:r>
        <w:rPr>
          <w:color w:val="5C5300"/>
        </w:rPr>
        <w:t>Státní examinátor</w:t>
      </w:r>
      <w:r>
        <w:t xml:space="preserve"> také řekl, že </w:t>
      </w:r>
      <w:r>
        <w:rPr>
          <w:color w:val="6A3A35"/>
        </w:rPr>
        <w:t>kontroloři v paralelní federální revizi</w:t>
      </w:r>
      <w:r>
        <w:t xml:space="preserve"> působili natolik neochotně při vyžadování snížení špatných půjček </w:t>
      </w:r>
      <w:r>
        <w:rPr>
          <w:color w:val="F95475"/>
        </w:rPr>
        <w:t>firmy Lincoln</w:t>
      </w:r>
      <w:r>
        <w:t xml:space="preserve">, že okamžitě pojal podezření. "Později se </w:t>
      </w:r>
      <w:r>
        <w:rPr>
          <w:color w:val="BA6801"/>
        </w:rPr>
        <w:t>mé</w:t>
      </w:r>
      <w:r>
        <w:rPr>
          <w:color w:val="168E5C"/>
        </w:rPr>
        <w:t xml:space="preserve"> podezření ohledně kamufláže</w:t>
      </w:r>
      <w:r>
        <w:t xml:space="preserve"> stalo ještě vážnějším," řekl. </w:t>
      </w:r>
      <w:r>
        <w:rPr>
          <w:color w:val="16C0D0"/>
        </w:rPr>
        <w:t>Špatné půjčky</w:t>
      </w:r>
      <w:r>
        <w:t xml:space="preserve"> nazval "děsivými" a dodal, "Otevřeli jste soubor a rovnou </w:t>
      </w:r>
      <w:r>
        <w:rPr>
          <w:color w:val="16C0D0"/>
        </w:rPr>
        <w:t>to</w:t>
      </w:r>
      <w:r>
        <w:t xml:space="preserve"> </w:t>
      </w:r>
      <w:r>
        <w:rPr>
          <w:color w:val="C62100"/>
        </w:rPr>
        <w:t>na vás</w:t>
      </w:r>
      <w:r>
        <w:t xml:space="preserve"> vyskočilo." </w:t>
      </w:r>
      <w:r>
        <w:rPr>
          <w:color w:val="014347"/>
        </w:rPr>
        <w:t xml:space="preserve">Leonard Bickwit, washingtonský právník </w:t>
      </w:r>
      <w:r>
        <w:rPr>
          <w:color w:val="233809"/>
        </w:rPr>
        <w:t xml:space="preserve">mateřské korporace </w:t>
      </w:r>
      <w:r>
        <w:rPr>
          <w:color w:val="42083B"/>
        </w:rPr>
        <w:t>firmy Lincoln</w:t>
      </w:r>
      <w:r>
        <w:t xml:space="preserve">, řekl v rozhovoru, "Popíráme </w:t>
      </w:r>
      <w:r>
        <w:rPr>
          <w:color w:val="82785D"/>
        </w:rPr>
        <w:t xml:space="preserve">jakékoli zločinné jednání </w:t>
      </w:r>
      <w:r>
        <w:rPr>
          <w:color w:val="023087"/>
        </w:rPr>
        <w:t>společnosti</w:t>
      </w:r>
      <w:r>
        <w:rPr>
          <w:color w:val="82785D"/>
        </w:rPr>
        <w:t xml:space="preserve"> či </w:t>
      </w:r>
      <w:r>
        <w:rPr>
          <w:color w:val="023087"/>
        </w:rPr>
        <w:t>jejích</w:t>
      </w:r>
      <w:r>
        <w:rPr>
          <w:color w:val="82785D"/>
        </w:rPr>
        <w:t xml:space="preserve"> představitelů</w:t>
      </w:r>
      <w:r>
        <w:t>." "</w:t>
      </w:r>
      <w:r>
        <w:rPr>
          <w:color w:val="B7DAD2"/>
        </w:rPr>
        <w:t xml:space="preserve">Ti, </w:t>
      </w:r>
      <w:r>
        <w:rPr>
          <w:color w:val="196956"/>
        </w:rPr>
        <w:t>kteří</w:t>
      </w:r>
      <w:r>
        <w:rPr>
          <w:color w:val="B7DAD2"/>
        </w:rPr>
        <w:t xml:space="preserve"> (včera) vypovídali</w:t>
      </w:r>
      <w:r>
        <w:t xml:space="preserve">, stále tvrdí, </w:t>
      </w:r>
      <w:r>
        <w:rPr>
          <w:color w:val="8C41BB"/>
        </w:rPr>
        <w:t xml:space="preserve">že </w:t>
      </w:r>
      <w:r>
        <w:rPr>
          <w:color w:val="ECEDFE"/>
        </w:rPr>
        <w:t xml:space="preserve">každý, </w:t>
      </w:r>
      <w:r>
        <w:rPr>
          <w:color w:val="2B2D32"/>
        </w:rPr>
        <w:t>kdo</w:t>
      </w:r>
      <w:r>
        <w:rPr>
          <w:color w:val="ECEDFE"/>
        </w:rPr>
        <w:t xml:space="preserve"> </w:t>
      </w:r>
      <w:r>
        <w:rPr>
          <w:color w:val="94C661"/>
        </w:rPr>
        <w:t>s nimi</w:t>
      </w:r>
      <w:r>
        <w:rPr>
          <w:color w:val="ECEDFE"/>
        </w:rPr>
        <w:t xml:space="preserve"> nesouhlasí</w:t>
      </w:r>
      <w:r>
        <w:rPr>
          <w:color w:val="8C41BB"/>
        </w:rPr>
        <w:t>, je součástí zastíracího manévru, kamufláže, či obětí nepřiměřeného ovlivňování</w:t>
      </w:r>
      <w:r>
        <w:t xml:space="preserve">," řekl </w:t>
      </w:r>
      <w:r>
        <w:rPr>
          <w:color w:val="014347"/>
        </w:rPr>
        <w:t>pan Bickwit</w:t>
      </w:r>
      <w:r>
        <w:t xml:space="preserve">. "Jednoduše </w:t>
      </w:r>
      <w:r>
        <w:rPr>
          <w:color w:val="8C41BB"/>
        </w:rPr>
        <w:t>s tím</w:t>
      </w:r>
      <w:r>
        <w:t xml:space="preserve"> ani se závěry </w:t>
      </w:r>
      <w:r>
        <w:rPr>
          <w:color w:val="B7DAD2"/>
        </w:rPr>
        <w:t>jejich</w:t>
      </w:r>
      <w:r>
        <w:t xml:space="preserve"> vyšetřování nesouhlasíme." </w:t>
      </w:r>
      <w:r>
        <w:rPr>
          <w:color w:val="0BC582"/>
        </w:rPr>
        <w:t xml:space="preserve">Zástupci </w:t>
      </w:r>
      <w:r>
        <w:rPr>
          <w:color w:val="FEB8C8"/>
        </w:rPr>
        <w:t>pana Walla</w:t>
      </w:r>
      <w:r>
        <w:t xml:space="preserve"> si stěžovali, že </w:t>
      </w:r>
      <w:r>
        <w:rPr>
          <w:color w:val="0BC582"/>
        </w:rPr>
        <w:t>jim</w:t>
      </w:r>
      <w:r>
        <w:t xml:space="preserve"> nebyla dána příležitost, aby reagovali na kritiku vyřčenou </w:t>
      </w:r>
      <w:r>
        <w:rPr>
          <w:color w:val="F8907D"/>
        </w:rPr>
        <w:t xml:space="preserve">během jednání </w:t>
      </w:r>
      <w:r>
        <w:rPr>
          <w:color w:val="895E6B"/>
        </w:rPr>
        <w:t>Bankovního výboru</w:t>
      </w:r>
      <w:r>
        <w:rPr>
          <w:color w:val="F8907D"/>
        </w:rPr>
        <w:t xml:space="preserve">, </w:t>
      </w:r>
      <w:r>
        <w:rPr>
          <w:color w:val="788E95"/>
        </w:rPr>
        <w:t>která</w:t>
      </w:r>
      <w:r>
        <w:rPr>
          <w:color w:val="F8907D"/>
        </w:rPr>
        <w:t xml:space="preserve"> </w:t>
      </w:r>
      <w:r>
        <w:rPr>
          <w:color w:val="FB6AB8"/>
        </w:rPr>
        <w:t xml:space="preserve">předseda </w:t>
      </w:r>
      <w:r>
        <w:rPr>
          <w:color w:val="576094"/>
        </w:rPr>
        <w:t>výboru</w:t>
      </w:r>
      <w:r>
        <w:rPr>
          <w:color w:val="FB6AB8"/>
        </w:rPr>
        <w:t xml:space="preserve"> Henry Gonzalez (demokrat za Texas</w:t>
      </w:r>
      <w:r>
        <w:rPr>
          <w:color w:val="F8907D"/>
        </w:rPr>
        <w:t xml:space="preserve">) využil jen </w:t>
      </w:r>
      <w:r>
        <w:rPr>
          <w:color w:val="DB1474"/>
        </w:rPr>
        <w:t xml:space="preserve">jako fórum, </w:t>
      </w:r>
      <w:r>
        <w:rPr>
          <w:color w:val="8489AE"/>
        </w:rPr>
        <w:t>na kterém</w:t>
      </w:r>
      <w:r>
        <w:rPr>
          <w:color w:val="DB1474"/>
        </w:rPr>
        <w:t xml:space="preserve"> byl kritizován </w:t>
      </w:r>
      <w:r>
        <w:rPr>
          <w:color w:val="860E04"/>
        </w:rPr>
        <w:t xml:space="preserve">způsob, </w:t>
      </w:r>
      <w:r>
        <w:rPr>
          <w:color w:val="FBC206"/>
        </w:rPr>
        <w:t>jakým</w:t>
      </w:r>
      <w:r>
        <w:rPr>
          <w:color w:val="860E04"/>
        </w:rPr>
        <w:t xml:space="preserve"> </w:t>
      </w:r>
      <w:r>
        <w:rPr>
          <w:color w:val="6EAB9B"/>
        </w:rPr>
        <w:t>Wall</w:t>
      </w:r>
      <w:r>
        <w:rPr>
          <w:color w:val="860E04"/>
        </w:rPr>
        <w:t xml:space="preserve"> vede </w:t>
      </w:r>
      <w:r>
        <w:rPr>
          <w:color w:val="6EAB9B"/>
        </w:rPr>
        <w:t>své</w:t>
      </w:r>
      <w:r>
        <w:rPr>
          <w:color w:val="860E04"/>
        </w:rPr>
        <w:t xml:space="preserve"> záležitosti</w:t>
      </w:r>
      <w:r>
        <w:rPr>
          <w:color w:val="DB1474"/>
        </w:rPr>
        <w:t xml:space="preserve">, a </w:t>
      </w:r>
      <w:r>
        <w:rPr>
          <w:color w:val="8489AE"/>
        </w:rPr>
        <w:t>na kterém</w:t>
      </w:r>
      <w:r>
        <w:rPr>
          <w:color w:val="DB1474"/>
        </w:rPr>
        <w:t xml:space="preserve"> bylo požadováno, aby</w:t>
      </w:r>
      <w:r>
        <w:t xml:space="preserve"> odstoupil ze </w:t>
      </w:r>
      <w:r>
        <w:rPr>
          <w:color w:val="FB5514"/>
        </w:rPr>
        <w:t>svého</w:t>
      </w:r>
      <w:r>
        <w:t xml:space="preserve"> místa. "</w:t>
      </w:r>
      <w:r>
        <w:rPr>
          <w:color w:val="F2CDFE"/>
        </w:rPr>
        <w:t xml:space="preserve">Pár věcí, </w:t>
      </w:r>
      <w:r>
        <w:rPr>
          <w:color w:val="645341"/>
        </w:rPr>
        <w:t>které</w:t>
      </w:r>
      <w:r>
        <w:rPr>
          <w:color w:val="F2CDFE"/>
        </w:rPr>
        <w:t xml:space="preserve"> </w:t>
      </w:r>
      <w:r>
        <w:rPr>
          <w:color w:val="760035"/>
        </w:rPr>
        <w:t>pan Newsom</w:t>
      </w:r>
      <w:r>
        <w:rPr>
          <w:color w:val="F2CDFE"/>
        </w:rPr>
        <w:t xml:space="preserve"> pronesl</w:t>
      </w:r>
      <w:r>
        <w:t xml:space="preserve">, bylo přinejmenším mylných," řekl </w:t>
      </w:r>
      <w:r>
        <w:rPr>
          <w:color w:val="647A41"/>
        </w:rPr>
        <w:t xml:space="preserve">Kevin O'Connell, jeden z washingtonských regulátorů odpovědných za nakládání </w:t>
      </w:r>
      <w:r>
        <w:rPr>
          <w:color w:val="496E76"/>
        </w:rPr>
        <w:t>s firmou Lincoln</w:t>
      </w:r>
      <w:r>
        <w:t xml:space="preserve">. V rozhovoru řekl, že federální regulátoři nakonec prohlásili, že jedna </w:t>
      </w:r>
      <w:r>
        <w:rPr>
          <w:color w:val="E3F894"/>
        </w:rPr>
        <w:t xml:space="preserve">z půjček, </w:t>
      </w:r>
      <w:r>
        <w:rPr>
          <w:color w:val="F9D7CD"/>
        </w:rPr>
        <w:t>které</w:t>
      </w:r>
      <w:r>
        <w:rPr>
          <w:color w:val="E3F894"/>
        </w:rPr>
        <w:t xml:space="preserve"> </w:t>
      </w:r>
      <w:r>
        <w:rPr>
          <w:color w:val="876128"/>
        </w:rPr>
        <w:t>státní regulátor</w:t>
      </w:r>
      <w:r>
        <w:rPr>
          <w:color w:val="E3F894"/>
        </w:rPr>
        <w:t xml:space="preserve"> uvedl</w:t>
      </w:r>
      <w:r>
        <w:t xml:space="preserve">, je úplně ztrátová, a donutili </w:t>
      </w:r>
      <w:r>
        <w:rPr>
          <w:color w:val="F95475"/>
        </w:rPr>
        <w:t>firmu Lincoln</w:t>
      </w:r>
      <w:r>
        <w:t xml:space="preserve"> provést opatření ke zmenšení ostatních ve výši 18 milionů dolarů. "Naše reakce na kamufláž by zkrátka byla, podívejte, co se stalo," řekl v rozhovoru jiný washingtonský úředník, Alvin Smuzynski. Federální úředníci obsadili </w:t>
      </w:r>
      <w:r>
        <w:rPr>
          <w:color w:val="F95475"/>
        </w:rPr>
        <w:t xml:space="preserve">společnost v dubnu, den po tom, co </w:t>
      </w:r>
      <w:r>
        <w:rPr>
          <w:color w:val="A1A711"/>
        </w:rPr>
        <w:t>mateřská korporace</w:t>
      </w:r>
      <w:r>
        <w:rPr>
          <w:color w:val="F95475"/>
        </w:rPr>
        <w:t xml:space="preserve"> vstoupila do konkurzního řízení</w:t>
      </w:r>
      <w:r>
        <w:t xml:space="preserve">. Vláda později podala </w:t>
      </w:r>
      <w:r>
        <w:rPr>
          <w:color w:val="000D2C"/>
        </w:rPr>
        <w:t>na pana Keatinga</w:t>
      </w:r>
      <w:r>
        <w:t xml:space="preserve"> a další žalobu o 1.1 miliardy dolarů. </w:t>
      </w:r>
      <w:r>
        <w:rPr>
          <w:color w:val="01FB92"/>
        </w:rPr>
        <w:t>Republikán Gonzales</w:t>
      </w:r>
      <w:r>
        <w:t xml:space="preserve"> si stěžoval, že </w:t>
      </w:r>
      <w:r>
        <w:rPr>
          <w:color w:val="FD0F31"/>
        </w:rPr>
        <w:t>regulátoři</w:t>
      </w:r>
      <w:r>
        <w:t xml:space="preserve"> čekali příliš dlouho a ignorovali doporučení místních činitelů, aby svěřili </w:t>
      </w:r>
      <w:r>
        <w:rPr>
          <w:color w:val="F95475"/>
        </w:rPr>
        <w:t>firmu Lincoln</w:t>
      </w:r>
      <w:r>
        <w:t xml:space="preserve"> do konkurzního správcovství, a to dva roky před tím, než zkrachovala. "Zvolil nedbalý kurz ignorování důkazů," řekl </w:t>
      </w:r>
      <w:r>
        <w:rPr>
          <w:color w:val="01FB92"/>
        </w:rPr>
        <w:t>republikán Gonzalez</w:t>
      </w:r>
      <w:r>
        <w:t xml:space="preserve">. </w:t>
      </w:r>
      <w:r>
        <w:rPr>
          <w:color w:val="BE8485"/>
        </w:rPr>
        <w:t>Státní examinátor záložen Eugene Stelzer</w:t>
      </w:r>
      <w:r>
        <w:t xml:space="preserve"> řekl, že shledává, že </w:t>
      </w:r>
      <w:r>
        <w:rPr>
          <w:color w:val="FB5514"/>
        </w:rPr>
        <w:t>hlavní federální examinátor</w:t>
      </w:r>
      <w:r>
        <w:t xml:space="preserve"> je zcela nezainteresovaný na jedné údajně podvodné sérii transakcí. "Upřímně, bylo to, jako by pracoval pro oddělení pro styk s veřejností </w:t>
      </w:r>
      <w:r>
        <w:rPr>
          <w:color w:val="F95475"/>
        </w:rPr>
        <w:t>firmy Lincoln</w:t>
      </w:r>
      <w:r>
        <w:t xml:space="preserve">," vypověděl </w:t>
      </w:r>
      <w:r>
        <w:rPr>
          <w:color w:val="BE8485"/>
        </w:rPr>
        <w:t>pan Stelzer</w:t>
      </w:r>
      <w:r>
        <w:t xml:space="preserve">. A </w:t>
      </w:r>
      <w:r>
        <w:rPr>
          <w:color w:val="C660FB"/>
        </w:rPr>
        <w:t xml:space="preserve">David Riley, federální examinátor, </w:t>
      </w:r>
      <w:r>
        <w:rPr>
          <w:color w:val="120104"/>
        </w:rPr>
        <w:t>který</w:t>
      </w:r>
      <w:r>
        <w:rPr>
          <w:color w:val="C660FB"/>
        </w:rPr>
        <w:t xml:space="preserve"> pracoval </w:t>
      </w:r>
      <w:r>
        <w:rPr>
          <w:color w:val="D48958"/>
        </w:rPr>
        <w:t>pod panem Scottem</w:t>
      </w:r>
      <w:r>
        <w:t xml:space="preserve">, řekl, že </w:t>
      </w:r>
      <w:r>
        <w:rPr>
          <w:color w:val="05AEE8"/>
        </w:rPr>
        <w:t>svého</w:t>
      </w:r>
      <w:r>
        <w:rPr>
          <w:color w:val="C3C1BE"/>
        </w:rPr>
        <w:t xml:space="preserve"> šéfa</w:t>
      </w:r>
      <w:r>
        <w:t xml:space="preserve"> shledává nezvykle optimistickým </w:t>
      </w:r>
      <w:r>
        <w:rPr>
          <w:color w:val="F95475"/>
        </w:rPr>
        <w:t>ohledně firmy Lincoln</w:t>
      </w:r>
      <w:r>
        <w:t xml:space="preserve">. Když byl požádán o komentář, </w:t>
      </w:r>
      <w:r>
        <w:rPr>
          <w:color w:val="9F98F8"/>
        </w:rPr>
        <w:t xml:space="preserve">mluvčí </w:t>
      </w:r>
      <w:r>
        <w:rPr>
          <w:color w:val="1167D9"/>
        </w:rPr>
        <w:t>pana Scotta</w:t>
      </w:r>
      <w:r>
        <w:t xml:space="preserve"> řekl: "</w:t>
      </w:r>
      <w:r>
        <w:rPr>
          <w:color w:val="C3C1BE"/>
        </w:rPr>
        <w:t>Pan Scott</w:t>
      </w:r>
      <w:r>
        <w:t xml:space="preserve"> mluvil </w:t>
      </w:r>
      <w:r>
        <w:rPr>
          <w:color w:val="D19012"/>
        </w:rPr>
        <w:t xml:space="preserve">se </w:t>
      </w:r>
      <w:r>
        <w:rPr>
          <w:color w:val="B7D802"/>
        </w:rPr>
        <w:t>svým</w:t>
      </w:r>
      <w:r>
        <w:rPr>
          <w:color w:val="D19012"/>
        </w:rPr>
        <w:t xml:space="preserve"> právníkem, </w:t>
      </w:r>
      <w:r>
        <w:rPr>
          <w:color w:val="826392"/>
        </w:rPr>
        <w:t>který</w:t>
      </w:r>
      <w:r>
        <w:rPr>
          <w:color w:val="D19012"/>
        </w:rPr>
        <w:t xml:space="preserve"> </w:t>
      </w:r>
      <w:r>
        <w:rPr>
          <w:color w:val="B7D802"/>
        </w:rPr>
        <w:t>mu</w:t>
      </w:r>
      <w:r>
        <w:rPr>
          <w:color w:val="D19012"/>
        </w:rPr>
        <w:t xml:space="preserve"> poradil, aby</w:t>
      </w:r>
      <w:r>
        <w:t xml:space="preserve"> </w:t>
      </w:r>
      <w:r>
        <w:rPr>
          <w:color w:val="5E7A6A"/>
        </w:rPr>
        <w:t>s nikým nehovořil</w:t>
      </w:r>
      <w:r>
        <w:t xml:space="preserve">." </w:t>
      </w:r>
      <w:r>
        <w:rPr>
          <w:color w:val="796EE6"/>
        </w:rPr>
        <w:t>Pan Meek</w:t>
      </w:r>
      <w:r>
        <w:t xml:space="preserve"> řekl, že den či dva před tím, než </w:t>
      </w:r>
      <w:r>
        <w:rPr>
          <w:color w:val="703B01"/>
        </w:rPr>
        <w:t xml:space="preserve">mateřská společnost </w:t>
      </w:r>
      <w:r>
        <w:rPr>
          <w:color w:val="F7F1DF"/>
        </w:rPr>
        <w:t>firmy Lincoln</w:t>
      </w:r>
      <w:r>
        <w:t xml:space="preserve"> zahájila konkurzní řízení, </w:t>
      </w:r>
      <w:r>
        <w:rPr>
          <w:color w:val="B29869"/>
        </w:rPr>
        <w:t>on</w:t>
      </w:r>
      <w:r>
        <w:rPr>
          <w:color w:val="1D0051"/>
        </w:rPr>
        <w:t xml:space="preserve"> a další examinátoři</w:t>
      </w:r>
      <w:r>
        <w:t xml:space="preserve"> viděli " </w:t>
      </w:r>
      <w:r>
        <w:rPr>
          <w:color w:val="8BE7FC"/>
        </w:rPr>
        <w:t xml:space="preserve">nákladní vůz </w:t>
      </w:r>
      <w:r>
        <w:rPr>
          <w:color w:val="76E0C1"/>
        </w:rPr>
        <w:t xml:space="preserve">s nápisem, </w:t>
      </w:r>
      <w:r>
        <w:rPr>
          <w:color w:val="BACFA7"/>
        </w:rPr>
        <w:t>který</w:t>
      </w:r>
      <w:r>
        <w:rPr>
          <w:color w:val="76E0C1"/>
        </w:rPr>
        <w:t xml:space="preserve"> říkal, že je z 'Centra pro likvidaci dokumentů</w:t>
      </w:r>
      <w:r>
        <w:t xml:space="preserve">.' Zaznamenali jsme alespoň dva velké plastikové pytle </w:t>
      </w:r>
      <w:r>
        <w:rPr>
          <w:color w:val="11BA09"/>
        </w:rPr>
        <w:t xml:space="preserve">skartovaného papíru naloženého </w:t>
      </w:r>
      <w:r>
        <w:rPr>
          <w:color w:val="462C36"/>
        </w:rPr>
        <w:t>na tento vůz</w:t>
      </w:r>
      <w:r>
        <w:t xml:space="preserve">." </w:t>
      </w:r>
      <w:r>
        <w:rPr>
          <w:color w:val="014347"/>
        </w:rPr>
        <w:t>Pan Bickwit</w:t>
      </w:r>
      <w:r>
        <w:t xml:space="preserve"> řekl, že </w:t>
      </w:r>
      <w:r>
        <w:rPr>
          <w:color w:val="11BA09"/>
        </w:rPr>
        <w:t>papír</w:t>
      </w:r>
      <w:r>
        <w:t xml:space="preserve"> byl darován "</w:t>
      </w:r>
      <w:r>
        <w:rPr>
          <w:color w:val="65407D"/>
        </w:rPr>
        <w:t xml:space="preserve">charitativní organizaci, </w:t>
      </w:r>
      <w:r>
        <w:rPr>
          <w:color w:val="491803"/>
        </w:rPr>
        <w:t>která</w:t>
      </w:r>
      <w:r>
        <w:rPr>
          <w:color w:val="65407D"/>
        </w:rPr>
        <w:t xml:space="preserve"> </w:t>
      </w:r>
      <w:r>
        <w:rPr>
          <w:color w:val="F5D2A8"/>
        </w:rPr>
        <w:t>ho</w:t>
      </w:r>
      <w:r>
        <w:rPr>
          <w:color w:val="65407D"/>
        </w:rPr>
        <w:t xml:space="preserve"> prodává do sběru</w:t>
      </w:r>
      <w:r>
        <w:t xml:space="preserve">. Skartovali </w:t>
      </w:r>
      <w:r>
        <w:rPr>
          <w:color w:val="11BA09"/>
        </w:rPr>
        <w:t>ho</w:t>
      </w:r>
      <w:r>
        <w:t xml:space="preserve"> prostě proto, že obsahoval finanční informace o </w:t>
      </w:r>
      <w:r>
        <w:rPr>
          <w:color w:val="703B01"/>
        </w:rPr>
        <w:t>jejich</w:t>
      </w:r>
      <w:r>
        <w:t xml:space="preserve"> věřitelích a vkladatelích." </w:t>
      </w:r>
      <w:r>
        <w:rPr>
          <w:color w:val="796EE6"/>
        </w:rPr>
        <w:t>Pan Meek</w:t>
      </w:r>
      <w:r>
        <w:t xml:space="preserve"> řekl, že </w:t>
      </w:r>
      <w:r>
        <w:rPr>
          <w:color w:val="796EE6"/>
        </w:rPr>
        <w:t>jeho</w:t>
      </w:r>
      <w:r>
        <w:t xml:space="preserve"> podezření bylo vyvoláno </w:t>
      </w:r>
      <w:r>
        <w:rPr>
          <w:color w:val="03422C"/>
        </w:rPr>
        <w:t xml:space="preserve">několika zahraničními investicemi </w:t>
      </w:r>
      <w:r>
        <w:rPr>
          <w:color w:val="72A46E"/>
        </w:rPr>
        <w:t>firmy Lincoln</w:t>
      </w:r>
      <w:r>
        <w:rPr>
          <w:color w:val="03422C"/>
        </w:rPr>
        <w:t>, včetně 22 milionů dolarů zaplacených švýcarské společnosti Credit Suisse, podílu v hodnotě 18 milionů dolarů v pařížské bance Saudi European Bank, investice ve výši 17.5 milionu dolarů do bahamské obchodní společnosti a nedávno objeveného podílu ve společnosti Southbrook Holdings, založené v Panamě</w:t>
      </w:r>
      <w:r>
        <w:t xml:space="preserve">. </w:t>
      </w:r>
      <w:r>
        <w:rPr>
          <w:color w:val="014347"/>
        </w:rPr>
        <w:t>Pan Bickwit</w:t>
      </w:r>
      <w:r>
        <w:t xml:space="preserve"> řekl, "Dokážu pochopit, proč by </w:t>
      </w:r>
      <w:r>
        <w:rPr>
          <w:color w:val="03422C"/>
        </w:rPr>
        <w:t>to</w:t>
      </w:r>
      <w:r>
        <w:t xml:space="preserve"> examinátor </w:t>
      </w:r>
      <w:r>
        <w:rPr>
          <w:color w:val="F95475"/>
        </w:rPr>
        <w:t>firmy S&amp;L</w:t>
      </w:r>
      <w:r>
        <w:t xml:space="preserve"> považoval za neobvyklou činnost," ale prohlásil, že zahraniční investice "v podstatě nepřinesly </w:t>
      </w:r>
      <w:r>
        <w:rPr>
          <w:color w:val="F95475"/>
        </w:rPr>
        <w:t>firmě S&amp;L</w:t>
      </w:r>
      <w:r>
        <w:t xml:space="preserve"> zisk ani ztrátu."</w:t>
      </w:r>
    </w:p>
    <w:p>
      <w:r>
        <w:rPr>
          <w:b/>
        </w:rPr>
        <w:t>Document number 136</w:t>
      </w:r>
    </w:p>
    <w:p>
      <w:r>
        <w:rPr>
          <w:b/>
        </w:rPr>
        <w:t>Document identifier: wsj0336-001</w:t>
      </w:r>
    </w:p>
    <w:p>
      <w:r>
        <w:rPr>
          <w:color w:val="310106"/>
        </w:rPr>
        <w:t>Firma LTV Steel Co.</w:t>
      </w:r>
      <w:r>
        <w:rPr>
          <w:color w:val="04640D"/>
        </w:rPr>
        <w:t xml:space="preserve"> po nedávném poklesu cen </w:t>
      </w:r>
      <w:r>
        <w:rPr>
          <w:color w:val="FEFB0A"/>
        </w:rPr>
        <w:t>těchto důležitých ocelových produktů</w:t>
      </w:r>
      <w:r>
        <w:rPr>
          <w:color w:val="04640D"/>
        </w:rPr>
        <w:t xml:space="preserve"> zvyšuje </w:t>
      </w:r>
      <w:r>
        <w:rPr>
          <w:color w:val="FB5514"/>
        </w:rPr>
        <w:t xml:space="preserve">ceny </w:t>
      </w:r>
      <w:r>
        <w:rPr>
          <w:color w:val="E115C0"/>
        </w:rPr>
        <w:t>výrobků z rovné válcované oceli</w:t>
      </w:r>
      <w:r>
        <w:rPr>
          <w:color w:val="04640D"/>
        </w:rPr>
        <w:t xml:space="preserve"> v průměru o 3 %</w:t>
      </w:r>
      <w:r>
        <w:t xml:space="preserve">. Podstatná otázka je, zda zvýšení, s platností od 1. ledna </w:t>
      </w:r>
      <w:r>
        <w:rPr>
          <w:color w:val="00587F"/>
        </w:rPr>
        <w:t>1990</w:t>
      </w:r>
      <w:r>
        <w:t xml:space="preserve">, vydrží a zda se budou přidávat </w:t>
      </w:r>
      <w:r>
        <w:rPr>
          <w:color w:val="0BC582"/>
        </w:rPr>
        <w:t>další významní výrobci oceli</w:t>
      </w:r>
      <w:r>
        <w:t xml:space="preserve">. Obecně se očekává, že budou. Zvýšení se týká </w:t>
      </w:r>
      <w:r>
        <w:rPr>
          <w:color w:val="FEB8C8"/>
        </w:rPr>
        <w:t xml:space="preserve">základních cen, </w:t>
      </w:r>
      <w:r>
        <w:rPr>
          <w:color w:val="9E8317"/>
        </w:rPr>
        <w:t>které</w:t>
      </w:r>
      <w:r>
        <w:rPr>
          <w:color w:val="FEB8C8"/>
        </w:rPr>
        <w:t xml:space="preserve"> jsou již snižovány prakticky všemi producenty oceli</w:t>
      </w:r>
      <w:r>
        <w:t xml:space="preserve">. Ale </w:t>
      </w:r>
      <w:r>
        <w:rPr>
          <w:color w:val="04640D"/>
        </w:rPr>
        <w:t xml:space="preserve">tah </w:t>
      </w:r>
      <w:r>
        <w:rPr>
          <w:color w:val="310106"/>
        </w:rPr>
        <w:t>firmy LTV</w:t>
      </w:r>
      <w:r>
        <w:t xml:space="preserve"> představuje první pokus </w:t>
      </w:r>
      <w:r>
        <w:rPr>
          <w:color w:val="01190F"/>
        </w:rPr>
        <w:t>významného výrobce oceli</w:t>
      </w:r>
      <w:r>
        <w:t xml:space="preserve"> čelit volnému pádu loco cen. Velcí producenti oceli prodávají ocelové plechy válcované za studena za asi 370 dolarů za tunu, v porovnání s cenovým vrcholem 520 dolarů za tunu </w:t>
      </w:r>
      <w:r>
        <w:rPr>
          <w:color w:val="847D81"/>
        </w:rPr>
        <w:t>v roce 1988</w:t>
      </w:r>
      <w:r>
        <w:t xml:space="preserve">. Druhořadé společnosti dostávají za tunu ještě méně. </w:t>
      </w:r>
      <w:r>
        <w:rPr>
          <w:color w:val="04640D"/>
        </w:rPr>
        <w:t xml:space="preserve">Nárůst plánovaný </w:t>
      </w:r>
      <w:r>
        <w:rPr>
          <w:color w:val="310106"/>
        </w:rPr>
        <w:t>firmou LTV</w:t>
      </w:r>
      <w:r>
        <w:rPr>
          <w:color w:val="04640D"/>
        </w:rPr>
        <w:t xml:space="preserve">, </w:t>
      </w:r>
      <w:r>
        <w:rPr>
          <w:color w:val="58018B"/>
        </w:rPr>
        <w:t>který</w:t>
      </w:r>
      <w:r>
        <w:rPr>
          <w:color w:val="04640D"/>
        </w:rPr>
        <w:t xml:space="preserve"> byl oběžníkem oblastním ředitelům oznámen 26. října</w:t>
      </w:r>
      <w:r>
        <w:t xml:space="preserve">, se netýká elektricky galvanizované oceli ani galvanických plechů. </w:t>
      </w:r>
      <w:r>
        <w:rPr>
          <w:color w:val="B70639"/>
        </w:rPr>
        <w:t>Firma LTV</w:t>
      </w:r>
      <w:r>
        <w:t xml:space="preserve"> stvrdila plán </w:t>
      </w:r>
      <w:r>
        <w:rPr>
          <w:color w:val="04640D"/>
        </w:rPr>
        <w:t>na zvýšení cen</w:t>
      </w:r>
      <w:r>
        <w:t xml:space="preserve"> a řekla, že </w:t>
      </w:r>
      <w:r>
        <w:rPr>
          <w:color w:val="04640D"/>
        </w:rPr>
        <w:t>tento krok</w:t>
      </w:r>
      <w:r>
        <w:t xml:space="preserve"> je koncipován tak, aby přesně odrážel hodnotu produktů a položil ocel na stejnou úroveň s jinými komoditami. Mluvčí </w:t>
      </w:r>
      <w:r>
        <w:rPr>
          <w:color w:val="B70639"/>
        </w:rPr>
        <w:t xml:space="preserve">firmy LTV Steel, </w:t>
      </w:r>
      <w:r>
        <w:rPr>
          <w:color w:val="703B01"/>
        </w:rPr>
        <w:t>která</w:t>
      </w:r>
      <w:r>
        <w:rPr>
          <w:color w:val="B70639"/>
        </w:rPr>
        <w:t xml:space="preserve"> je jednotkou společnosti LTV Corp., založené v Dallasu</w:t>
      </w:r>
      <w:r>
        <w:t xml:space="preserve">, podotkl, že ceny ocele, přizpůsobené inflaci, vzrostly mezi rokem 1981 a čtvrtým čtvrtletím </w:t>
      </w:r>
      <w:r>
        <w:rPr>
          <w:color w:val="847D81"/>
        </w:rPr>
        <w:t>roku 1988</w:t>
      </w:r>
      <w:r>
        <w:t xml:space="preserve"> o pouhých 1.7 %, zatímco ceny jiných průmyslových komodit stouply skoro pětkrát více. Zároveň </w:t>
      </w:r>
      <w:r>
        <w:rPr>
          <w:color w:val="F7F1DF"/>
        </w:rPr>
        <w:t>výrobci oceli</w:t>
      </w:r>
      <w:r>
        <w:t xml:space="preserve"> zkoušejí více investovat do zmodernizování technologií a udělat </w:t>
      </w:r>
      <w:r>
        <w:rPr>
          <w:color w:val="F7F1DF"/>
        </w:rPr>
        <w:t>se</w:t>
      </w:r>
      <w:r>
        <w:t xml:space="preserve"> více konkurenceschopnými. Ale </w:t>
      </w:r>
      <w:r>
        <w:rPr>
          <w:color w:val="118B8A"/>
        </w:rPr>
        <w:t>analytici</w:t>
      </w:r>
      <w:r>
        <w:t xml:space="preserve"> říkají, že </w:t>
      </w:r>
      <w:r>
        <w:rPr>
          <w:color w:val="B70639"/>
        </w:rPr>
        <w:t>společnost</w:t>
      </w:r>
      <w:r>
        <w:t xml:space="preserve"> se také snaží zabránit dalším cenovým poklesům. Mimoto upozorňují na to, že </w:t>
      </w:r>
      <w:r>
        <w:rPr>
          <w:color w:val="B70639"/>
        </w:rPr>
        <w:t>firma LTV</w:t>
      </w:r>
      <w:r>
        <w:t xml:space="preserve"> možná zkouší vyslat signál významným zákazníkům, třeba </w:t>
      </w:r>
      <w:r>
        <w:rPr>
          <w:color w:val="4AFEFA"/>
        </w:rPr>
        <w:t>firmám Chrysler Corp. a Whirlpool Corp.</w:t>
      </w:r>
      <w:r>
        <w:t xml:space="preserve">, že výrobci oceli potřebují více peněz. </w:t>
      </w:r>
      <w:r>
        <w:rPr>
          <w:color w:val="4AFEFA"/>
        </w:rPr>
        <w:t>Obě společnosti</w:t>
      </w:r>
      <w:r>
        <w:t xml:space="preserve"> jsou uprostřed jednání </w:t>
      </w:r>
      <w:r>
        <w:rPr>
          <w:color w:val="FCB164"/>
        </w:rPr>
        <w:t xml:space="preserve">o kontraktu </w:t>
      </w:r>
      <w:r>
        <w:rPr>
          <w:color w:val="796EE6"/>
        </w:rPr>
        <w:t>s firmou LTV</w:t>
      </w:r>
      <w:r>
        <w:rPr>
          <w:color w:val="000D2C"/>
        </w:rPr>
        <w:t xml:space="preserve"> a dalšími</w:t>
      </w:r>
      <w:r>
        <w:t>. "</w:t>
      </w:r>
      <w:r>
        <w:rPr>
          <w:color w:val="B70639"/>
        </w:rPr>
        <w:t>Oni (</w:t>
      </w:r>
      <w:r>
        <w:rPr>
          <w:color w:val="703B01"/>
        </w:rPr>
        <w:t>firma LTV</w:t>
      </w:r>
      <w:r>
        <w:t xml:space="preserve">) možná věří, že </w:t>
      </w:r>
      <w:r>
        <w:rPr>
          <w:color w:val="04640D"/>
        </w:rPr>
        <w:t>to</w:t>
      </w:r>
      <w:r>
        <w:t xml:space="preserve"> může mít dopad na jednání </w:t>
      </w:r>
      <w:r>
        <w:rPr>
          <w:color w:val="FCB164"/>
        </w:rPr>
        <w:t>o kontraktech</w:t>
      </w:r>
      <w:r>
        <w:t xml:space="preserve"> a, že je </w:t>
      </w:r>
      <w:r>
        <w:rPr>
          <w:color w:val="04640D"/>
        </w:rPr>
        <w:t>to</w:t>
      </w:r>
      <w:r>
        <w:t xml:space="preserve"> </w:t>
      </w:r>
      <w:r>
        <w:rPr>
          <w:color w:val="B70639"/>
        </w:rPr>
        <w:t>jejich</w:t>
      </w:r>
      <w:r>
        <w:t xml:space="preserve"> signál světu, že nyní je čas přitvrdit ceny," řekl </w:t>
      </w:r>
      <w:r>
        <w:rPr>
          <w:color w:val="53495F"/>
        </w:rPr>
        <w:t>Peter Marcus, analytik z firmy PaineWebber Inc</w:t>
      </w:r>
      <w:r>
        <w:t xml:space="preserve">. </w:t>
      </w:r>
      <w:r>
        <w:rPr>
          <w:color w:val="53495F"/>
        </w:rPr>
        <w:t>Pan Marcus</w:t>
      </w:r>
      <w:r>
        <w:t xml:space="preserve"> věří, že </w:t>
      </w:r>
      <w:r>
        <w:rPr>
          <w:color w:val="F95475"/>
        </w:rPr>
        <w:t>loco ceny oceli</w:t>
      </w:r>
      <w:r>
        <w:t xml:space="preserve"> budou </w:t>
      </w:r>
      <w:r>
        <w:rPr>
          <w:color w:val="00587F"/>
        </w:rPr>
        <w:t>počátkem roku 1990</w:t>
      </w:r>
      <w:r>
        <w:t xml:space="preserve"> pokračovat v poklesu a pak naberou zpětný chod. Třebaže není přesvědčen, že pokles cen odráží klesající poptávku, protože světová ekonomika je stále relativně silná. A i když </w:t>
      </w:r>
      <w:r>
        <w:rPr>
          <w:color w:val="61FC03"/>
        </w:rPr>
        <w:t>zákazníci</w:t>
      </w:r>
      <w:r>
        <w:t xml:space="preserve">, jako například ocelářská servisní centra, pokračují ve čtvrtém čtvrtletí ve snižování </w:t>
      </w:r>
      <w:r>
        <w:rPr>
          <w:color w:val="5D9608"/>
        </w:rPr>
        <w:t>zásob</w:t>
      </w:r>
      <w:r>
        <w:t xml:space="preserve">, nakonec začnou znovu plnit sklady, poznamenává. Měsíce nebude jasné, zda se zvyšování cen zastaví. </w:t>
      </w:r>
      <w:r>
        <w:rPr>
          <w:color w:val="DE98FD"/>
        </w:rPr>
        <w:t>Výrobci oceli</w:t>
      </w:r>
      <w:r>
        <w:t xml:space="preserve"> </w:t>
      </w:r>
      <w:r>
        <w:rPr>
          <w:color w:val="847D81"/>
        </w:rPr>
        <w:t>loni</w:t>
      </w:r>
      <w:r>
        <w:t xml:space="preserve"> oznámili řadu nárůstů základních cen, ale během léta začali nabízet značné slevy. Ve skutečnosti byla </w:t>
      </w:r>
      <w:r>
        <w:rPr>
          <w:color w:val="B70639"/>
        </w:rPr>
        <w:t>firma LTV</w:t>
      </w:r>
      <w:r>
        <w:t xml:space="preserve"> </w:t>
      </w:r>
      <w:r>
        <w:rPr>
          <w:color w:val="98A088"/>
        </w:rPr>
        <w:t xml:space="preserve">prvním výrobcem oceli, </w:t>
      </w:r>
      <w:r>
        <w:rPr>
          <w:color w:val="4F584E"/>
        </w:rPr>
        <w:t>který</w:t>
      </w:r>
      <w:r>
        <w:rPr>
          <w:color w:val="98A088"/>
        </w:rPr>
        <w:t xml:space="preserve"> veřejně podpořil slevy pro kupující za studena válcované plechové oceli a za tepla galvanizované plechové oceli</w:t>
      </w:r>
      <w:r>
        <w:t xml:space="preserve">. Včera při kompozitním obchodování na Newyorské burze cenných papírů klesly </w:t>
      </w:r>
      <w:r>
        <w:rPr>
          <w:color w:val="248AD0"/>
        </w:rPr>
        <w:t xml:space="preserve">obyčejné akcie </w:t>
      </w:r>
      <w:r>
        <w:rPr>
          <w:color w:val="5C5300"/>
        </w:rPr>
        <w:t>firmy LTV</w:t>
      </w:r>
      <w:r>
        <w:t xml:space="preserve"> o 12.5 centu a uzavíraly na 1.50 dolaru.</w:t>
      </w:r>
    </w:p>
    <w:p>
      <w:r>
        <w:rPr>
          <w:b/>
        </w:rPr>
        <w:t>Document number 137</w:t>
      </w:r>
    </w:p>
    <w:p>
      <w:r>
        <w:rPr>
          <w:b/>
        </w:rPr>
        <w:t>Document identifier: wsj0337-001</w:t>
      </w:r>
    </w:p>
    <w:p>
      <w:r>
        <w:rPr>
          <w:color w:val="310106"/>
        </w:rPr>
        <w:t>Ministerstvo financí</w:t>
      </w:r>
      <w:r>
        <w:t xml:space="preserve"> plánuje získat 2.3 miliardy dolarů v nové hotovosti </w:t>
      </w:r>
      <w:r>
        <w:rPr>
          <w:color w:val="04640D"/>
        </w:rPr>
        <w:t>pondělním prodejem krátkodobých dluhopisů v hodnotě 16 miliard dolarů</w:t>
      </w:r>
      <w:r>
        <w:t xml:space="preserve">, aby vyplatil splatné dluhopisy v hodnotě 13.71 miliardy dolarů. </w:t>
      </w:r>
      <w:r>
        <w:rPr>
          <w:color w:val="310106"/>
        </w:rPr>
        <w:t>Ministerstvo financí</w:t>
      </w:r>
      <w:r>
        <w:t xml:space="preserve"> nicméně uvedlo, že odloží </w:t>
      </w:r>
      <w:r>
        <w:rPr>
          <w:color w:val="04640D"/>
        </w:rPr>
        <w:t>aukci</w:t>
      </w:r>
      <w:r>
        <w:t xml:space="preserve">, dokud nebude mít jistotu o ustanovení zákona o zvýšení statutární hranice dluhu. </w:t>
      </w:r>
      <w:r>
        <w:rPr>
          <w:color w:val="FEFB0A"/>
        </w:rPr>
        <w:t>Nabídka</w:t>
      </w:r>
      <w:r>
        <w:t xml:space="preserve"> bude rovnoměrně rozdělena mezi 13-týdenními a 26-týdenními dluhopisy se splatností </w:t>
      </w:r>
      <w:r>
        <w:rPr>
          <w:color w:val="FB5514"/>
        </w:rPr>
        <w:t xml:space="preserve">8. února </w:t>
      </w:r>
      <w:r>
        <w:rPr>
          <w:color w:val="E115C0"/>
        </w:rPr>
        <w:t>1990</w:t>
      </w:r>
      <w:r>
        <w:rPr>
          <w:color w:val="FB5514"/>
        </w:rPr>
        <w:t xml:space="preserve"> a 10. května </w:t>
      </w:r>
      <w:r>
        <w:rPr>
          <w:color w:val="E115C0"/>
        </w:rPr>
        <w:t>1990</w:t>
      </w:r>
      <w:r>
        <w:t xml:space="preserve">, </w:t>
      </w:r>
      <w:r>
        <w:rPr>
          <w:color w:val="FB5514"/>
        </w:rPr>
        <w:t>v tomto pořadí</w:t>
      </w:r>
      <w:r>
        <w:t xml:space="preserve">. </w:t>
      </w:r>
      <w:r>
        <w:rPr>
          <w:color w:val="FEFB0A"/>
        </w:rPr>
        <w:t xml:space="preserve">Veřejná nabídka </w:t>
      </w:r>
      <w:r>
        <w:rPr>
          <w:color w:val="00587F"/>
        </w:rPr>
        <w:t>na cenné papíry</w:t>
      </w:r>
      <w:r>
        <w:rPr>
          <w:color w:val="FEFB0A"/>
        </w:rPr>
        <w:t xml:space="preserve">, </w:t>
      </w:r>
      <w:r>
        <w:rPr>
          <w:color w:val="00587F"/>
        </w:rPr>
        <w:t>které</w:t>
      </w:r>
      <w:r>
        <w:rPr>
          <w:color w:val="FEFB0A"/>
        </w:rPr>
        <w:t xml:space="preserve"> jsou k dispozici v minimální hodnotě 10000 dolarů</w:t>
      </w:r>
      <w:r>
        <w:t xml:space="preserve">, musí být přijata do pondělí 13:00 newyorského času </w:t>
      </w:r>
      <w:r>
        <w:rPr>
          <w:color w:val="310106"/>
        </w:rPr>
        <w:t>na ministerstvu financí</w:t>
      </w:r>
      <w:r>
        <w:t>, nebo v bankách či pobočkách federálního bankovního systému.</w:t>
      </w:r>
    </w:p>
    <w:p>
      <w:r>
        <w:rPr>
          <w:b/>
        </w:rPr>
        <w:t>Document number 138</w:t>
      </w:r>
    </w:p>
    <w:p>
      <w:r>
        <w:rPr>
          <w:b/>
        </w:rPr>
        <w:t>Document identifier: wsj0338-001</w:t>
      </w:r>
    </w:p>
    <w:p>
      <w:r>
        <w:rPr>
          <w:color w:val="310106"/>
        </w:rPr>
        <w:t>Firma J.C. Penney Co.</w:t>
      </w:r>
      <w:r>
        <w:t xml:space="preserve"> prodlouží </w:t>
      </w:r>
      <w:r>
        <w:rPr>
          <w:color w:val="04640D"/>
        </w:rPr>
        <w:t>své</w:t>
      </w:r>
      <w:r>
        <w:rPr>
          <w:color w:val="FEFB0A"/>
        </w:rPr>
        <w:t xml:space="preserve"> působení v nabízení nákupů z domova vysílaném televizí</w:t>
      </w:r>
      <w:r>
        <w:t xml:space="preserve"> na pět až 10 let. </w:t>
      </w:r>
      <w:r>
        <w:rPr>
          <w:color w:val="FB5514"/>
        </w:rPr>
        <w:t>Společnost Shop Television Network Inc., sídlem v Los Angeles</w:t>
      </w:r>
      <w:r>
        <w:t xml:space="preserve">, uvedla, že </w:t>
      </w:r>
      <w:r>
        <w:rPr>
          <w:color w:val="310106"/>
        </w:rPr>
        <w:t>firma Penney</w:t>
      </w:r>
      <w:r>
        <w:t xml:space="preserve"> se rozhodla prodloužit </w:t>
      </w:r>
      <w:r>
        <w:rPr>
          <w:color w:val="E115C0"/>
        </w:rPr>
        <w:t>svou</w:t>
      </w:r>
      <w:r>
        <w:rPr>
          <w:color w:val="00587F"/>
        </w:rPr>
        <w:t xml:space="preserve"> exkluzivní smlouvu </w:t>
      </w:r>
      <w:r>
        <w:rPr>
          <w:color w:val="0BC582"/>
        </w:rPr>
        <w:t xml:space="preserve">se společností Shop Television, </w:t>
      </w:r>
      <w:r>
        <w:rPr>
          <w:color w:val="FEB8C8"/>
        </w:rPr>
        <w:t>která</w:t>
      </w:r>
      <w:r>
        <w:rPr>
          <w:color w:val="0BC582"/>
        </w:rPr>
        <w:t xml:space="preserve"> se </w:t>
      </w:r>
      <w:r>
        <w:rPr>
          <w:color w:val="9E8317"/>
        </w:rPr>
        <w:t>firmě J.C. Penney Television Shopping Channel</w:t>
      </w:r>
      <w:r>
        <w:rPr>
          <w:color w:val="0BC582"/>
        </w:rPr>
        <w:t xml:space="preserve"> stará o produkci, marketing a kabelovou distribuci</w:t>
      </w:r>
      <w:r>
        <w:t xml:space="preserve">. </w:t>
      </w:r>
      <w:r>
        <w:rPr>
          <w:color w:val="01190F"/>
        </w:rPr>
        <w:t>Kanál</w:t>
      </w:r>
      <w:r>
        <w:t xml:space="preserve"> se dostává do 6.5 milionu domácností, řekl mluvčí </w:t>
      </w:r>
      <w:r>
        <w:rPr>
          <w:color w:val="310106"/>
        </w:rPr>
        <w:t>firmy Penney</w:t>
      </w:r>
      <w:r>
        <w:t xml:space="preserve">. Michael Rosen, prezident </w:t>
      </w:r>
      <w:r>
        <w:rPr>
          <w:color w:val="FB5514"/>
        </w:rPr>
        <w:t>společnosti Shop Television</w:t>
      </w:r>
      <w:r>
        <w:t xml:space="preserve">, řekl, že </w:t>
      </w:r>
      <w:r>
        <w:rPr>
          <w:color w:val="310106"/>
        </w:rPr>
        <w:t>firma Penney</w:t>
      </w:r>
      <w:r>
        <w:t xml:space="preserve"> se rozhodla prodloužit </w:t>
      </w:r>
      <w:r>
        <w:rPr>
          <w:color w:val="04640D"/>
        </w:rPr>
        <w:t>své</w:t>
      </w:r>
      <w:r>
        <w:rPr>
          <w:color w:val="FEFB0A"/>
        </w:rPr>
        <w:t xml:space="preserve"> působení v prodeji</w:t>
      </w:r>
      <w:r>
        <w:t xml:space="preserve"> na alespoň pět let. Pokud do té doby </w:t>
      </w:r>
      <w:r>
        <w:rPr>
          <w:color w:val="01190F"/>
        </w:rPr>
        <w:t>síť</w:t>
      </w:r>
      <w:r>
        <w:t xml:space="preserve"> obsáhne 14 milionů domácností, bude </w:t>
      </w:r>
      <w:r>
        <w:rPr>
          <w:color w:val="00587F"/>
        </w:rPr>
        <w:t>kontrakt</w:t>
      </w:r>
      <w:r>
        <w:t xml:space="preserve"> prodloužen na dalších pět let. Na začátku tohoto roku </w:t>
      </w:r>
      <w:r>
        <w:rPr>
          <w:color w:val="310106"/>
        </w:rPr>
        <w:t>firma Penney</w:t>
      </w:r>
      <w:r>
        <w:t xml:space="preserve"> opustila </w:t>
      </w:r>
      <w:r>
        <w:rPr>
          <w:color w:val="847D81"/>
        </w:rPr>
        <w:t>jiný podnik z oblasti domácího nakupování, firmu Telaction Corp.</w:t>
      </w:r>
      <w:r>
        <w:t xml:space="preserve">, a to poté, co </w:t>
      </w:r>
      <w:r>
        <w:rPr>
          <w:color w:val="847D81"/>
        </w:rPr>
        <w:t>do ní</w:t>
      </w:r>
      <w:r>
        <w:t xml:space="preserve"> investovala 106 milionů dolarů. </w:t>
      </w:r>
      <w:r>
        <w:rPr>
          <w:color w:val="310106"/>
        </w:rPr>
        <w:t>Společnost</w:t>
      </w:r>
      <w:r>
        <w:t xml:space="preserve"> měla v prvním fiskálním čtvrtletí skončeném 29. dubna výdaj 20 milionů dolarů, a to v souvislosti se zastavením prodeje.</w:t>
      </w:r>
    </w:p>
    <w:p>
      <w:r>
        <w:rPr>
          <w:b/>
        </w:rPr>
        <w:t>Document number 139</w:t>
      </w:r>
    </w:p>
    <w:p>
      <w:r>
        <w:rPr>
          <w:b/>
        </w:rPr>
        <w:t>Document identifier: wsj0339-001</w:t>
      </w:r>
    </w:p>
    <w:p>
      <w:r>
        <w:t xml:space="preserve">(V průběhu roku stého výročí </w:t>
      </w:r>
      <w:r>
        <w:rPr>
          <w:color w:val="310106"/>
        </w:rPr>
        <w:t>svého</w:t>
      </w:r>
      <w:r>
        <w:t xml:space="preserve"> založení bude </w:t>
      </w:r>
      <w:r>
        <w:rPr>
          <w:color w:val="310106"/>
        </w:rPr>
        <w:t>deník Wall Street Journal</w:t>
      </w:r>
      <w:r>
        <w:t xml:space="preserve"> přinášet </w:t>
      </w:r>
      <w:r>
        <w:rPr>
          <w:color w:val="04640D"/>
        </w:rPr>
        <w:t xml:space="preserve">události z minulého století, </w:t>
      </w:r>
      <w:r>
        <w:rPr>
          <w:color w:val="FEFB0A"/>
        </w:rPr>
        <w:t>které</w:t>
      </w:r>
      <w:r>
        <w:rPr>
          <w:color w:val="04640D"/>
        </w:rPr>
        <w:t xml:space="preserve"> představují milníky americké obchodní historie</w:t>
      </w:r>
      <w:r>
        <w:t xml:space="preserve">.) </w:t>
      </w:r>
      <w:r>
        <w:rPr>
          <w:color w:val="FB5514"/>
        </w:rPr>
        <w:t>SPOLEČNOST LUTHER BURBANK</w:t>
      </w:r>
      <w:r>
        <w:t xml:space="preserve"> SE KŘÍŽENÍM ROSTLIN snaží vytvořit bramboru z Idaha za miliardu dolarů. </w:t>
      </w:r>
      <w:r>
        <w:rPr>
          <w:color w:val="E115C0"/>
        </w:rPr>
        <w:t>Bioinženýři</w:t>
      </w:r>
      <w:r>
        <w:t xml:space="preserve"> se pokoušejí </w:t>
      </w:r>
      <w:r>
        <w:rPr>
          <w:color w:val="00587F"/>
        </w:rPr>
        <w:t>tento skutek</w:t>
      </w:r>
      <w:r>
        <w:t xml:space="preserve"> zopakovat - vědecky i komerčně - s novými formami života. V roce 1953 rozluštil </w:t>
      </w:r>
      <w:r>
        <w:rPr>
          <w:color w:val="0BC582"/>
        </w:rPr>
        <w:t xml:space="preserve">James Watson se </w:t>
      </w:r>
      <w:r>
        <w:rPr>
          <w:color w:val="FEB8C8"/>
        </w:rPr>
        <w:t>svými</w:t>
      </w:r>
      <w:r>
        <w:rPr>
          <w:color w:val="0BC582"/>
        </w:rPr>
        <w:t xml:space="preserve"> kolegy</w:t>
      </w:r>
      <w:r>
        <w:t xml:space="preserve"> dvojitou šroubovici DNA (deoxyribonukleové kyseliny), genetický klíč k dědičnosti. O dvacet let později vytvořili </w:t>
      </w:r>
      <w:r>
        <w:rPr>
          <w:color w:val="9E8317"/>
        </w:rPr>
        <w:t xml:space="preserve">dva kalifornští akademici, </w:t>
      </w:r>
      <w:r>
        <w:rPr>
          <w:color w:val="01190F"/>
        </w:rPr>
        <w:t>Stanley Cohen</w:t>
      </w:r>
      <w:r>
        <w:rPr>
          <w:color w:val="9E8317"/>
        </w:rPr>
        <w:t xml:space="preserve"> a </w:t>
      </w:r>
      <w:r>
        <w:rPr>
          <w:color w:val="847D81"/>
        </w:rPr>
        <w:t>Herbert Boyer</w:t>
      </w:r>
      <w:r>
        <w:t xml:space="preserve">, "rekombinantní" DNA transplantováním genu ropuchy </w:t>
      </w:r>
      <w:r>
        <w:rPr>
          <w:color w:val="58018B"/>
        </w:rPr>
        <w:t xml:space="preserve">do bakterie, </w:t>
      </w:r>
      <w:r>
        <w:rPr>
          <w:color w:val="B70639"/>
        </w:rPr>
        <w:t>která</w:t>
      </w:r>
      <w:r>
        <w:rPr>
          <w:color w:val="58018B"/>
        </w:rPr>
        <w:t xml:space="preserve"> pak reprodukovala ropuší geny</w:t>
      </w:r>
      <w:r>
        <w:t xml:space="preserve">. Když se v roce 1976 </w:t>
      </w:r>
      <w:r>
        <w:rPr>
          <w:color w:val="703B01"/>
        </w:rPr>
        <w:t>Boyer</w:t>
      </w:r>
      <w:r>
        <w:t xml:space="preserve"> seznámil </w:t>
      </w:r>
      <w:r>
        <w:rPr>
          <w:color w:val="F7F1DF"/>
        </w:rPr>
        <w:t>s Robertem Swansonem, absolventem Massachusettského technologického institutu a podnikatelem zaměřeným na chemii</w:t>
      </w:r>
      <w:r>
        <w:t xml:space="preserve">, dohodli se o financování. </w:t>
      </w:r>
      <w:r>
        <w:rPr>
          <w:color w:val="118B8A"/>
        </w:rPr>
        <w:t xml:space="preserve">S vkladem 500 dolarů </w:t>
      </w:r>
      <w:r>
        <w:rPr>
          <w:color w:val="4AFEFA"/>
        </w:rPr>
        <w:t xml:space="preserve">na každého </w:t>
      </w:r>
      <w:r>
        <w:rPr>
          <w:color w:val="FCB164"/>
        </w:rPr>
        <w:t>z nich</w:t>
      </w:r>
      <w:r>
        <w:rPr>
          <w:color w:val="118B8A"/>
        </w:rPr>
        <w:t xml:space="preserve"> a finanční injekcí externího kapitálu vytvořili </w:t>
      </w:r>
      <w:r>
        <w:rPr>
          <w:color w:val="796EE6"/>
        </w:rPr>
        <w:t>firmu Genentech Inc</w:t>
      </w:r>
      <w:r>
        <w:t xml:space="preserve">. Zrodilo se </w:t>
      </w:r>
      <w:r>
        <w:rPr>
          <w:color w:val="118B8A"/>
        </w:rPr>
        <w:t>tak</w:t>
      </w:r>
      <w:r>
        <w:t xml:space="preserve"> komerční genetické inženýrství. Technologii </w:t>
      </w:r>
      <w:r>
        <w:rPr>
          <w:color w:val="000D2C"/>
        </w:rPr>
        <w:t>firmy Genentech</w:t>
      </w:r>
      <w:r>
        <w:t xml:space="preserve"> prověřil </w:t>
      </w:r>
      <w:r>
        <w:rPr>
          <w:color w:val="000D2C"/>
        </w:rPr>
        <w:t>její</w:t>
      </w:r>
      <w:r>
        <w:t xml:space="preserve"> první produkt, mozková bílkovina nazvaná somatostatin. Dále byl klonován </w:t>
      </w:r>
      <w:r>
        <w:rPr>
          <w:color w:val="53495F"/>
        </w:rPr>
        <w:t xml:space="preserve">lidský inzulín, </w:t>
      </w:r>
      <w:r>
        <w:rPr>
          <w:color w:val="F95475"/>
        </w:rPr>
        <w:t>který</w:t>
      </w:r>
      <w:r>
        <w:rPr>
          <w:color w:val="53495F"/>
        </w:rPr>
        <w:t xml:space="preserve"> měl obrovský tržní potenciál</w:t>
      </w:r>
      <w:r>
        <w:t xml:space="preserve">, a </w:t>
      </w:r>
      <w:r>
        <w:rPr>
          <w:color w:val="000D2C"/>
        </w:rPr>
        <w:t>firma Genentech</w:t>
      </w:r>
      <w:r>
        <w:t xml:space="preserve"> udělila licenci na </w:t>
      </w:r>
      <w:r>
        <w:rPr>
          <w:color w:val="53495F"/>
        </w:rPr>
        <w:t>jeho</w:t>
      </w:r>
      <w:r>
        <w:t xml:space="preserve"> výrobu </w:t>
      </w:r>
      <w:r>
        <w:rPr>
          <w:color w:val="61FC03"/>
        </w:rPr>
        <w:t xml:space="preserve">firmě Eli Lilly, </w:t>
      </w:r>
      <w:r>
        <w:rPr>
          <w:color w:val="5D9608"/>
        </w:rPr>
        <w:t>která</w:t>
      </w:r>
      <w:r>
        <w:rPr>
          <w:color w:val="61FC03"/>
        </w:rPr>
        <w:t xml:space="preserve"> vyráběla 80 % inzulínu pro 1.5 milionu amerických diabetiků</w:t>
      </w:r>
      <w:r>
        <w:t xml:space="preserve">. S pověřovacími listinami vystavenými </w:t>
      </w:r>
      <w:r>
        <w:rPr>
          <w:color w:val="DE98FD"/>
        </w:rPr>
        <w:t>jejich</w:t>
      </w:r>
      <w:r>
        <w:rPr>
          <w:color w:val="000D2C"/>
        </w:rPr>
        <w:t xml:space="preserve"> laboratoří</w:t>
      </w:r>
      <w:r>
        <w:t xml:space="preserve"> zamířili </w:t>
      </w:r>
      <w:r>
        <w:rPr>
          <w:color w:val="98A088"/>
        </w:rPr>
        <w:t>Boyer</w:t>
      </w:r>
      <w:r>
        <w:rPr>
          <w:color w:val="4F584E"/>
        </w:rPr>
        <w:t xml:space="preserve"> a </w:t>
      </w:r>
      <w:r>
        <w:rPr>
          <w:color w:val="248AD0"/>
        </w:rPr>
        <w:t>Swanson</w:t>
      </w:r>
      <w:r>
        <w:t xml:space="preserve"> </w:t>
      </w:r>
      <w:r>
        <w:rPr>
          <w:color w:val="5C5300"/>
        </w:rPr>
        <w:t>v roce 1980</w:t>
      </w:r>
      <w:r>
        <w:t xml:space="preserve"> na Wall Street. </w:t>
      </w:r>
      <w:r>
        <w:rPr>
          <w:color w:val="5C5300"/>
        </w:rPr>
        <w:t>V té době</w:t>
      </w:r>
      <w:r>
        <w:t xml:space="preserve"> měla </w:t>
      </w:r>
      <w:r>
        <w:rPr>
          <w:color w:val="000D2C"/>
        </w:rPr>
        <w:t>firma Genentech</w:t>
      </w:r>
      <w:r>
        <w:t xml:space="preserve"> </w:t>
      </w:r>
      <w:r>
        <w:rPr>
          <w:color w:val="000D2C"/>
        </w:rPr>
        <w:t>za sebou</w:t>
      </w:r>
      <w:r>
        <w:t xml:space="preserve"> jenom jeden výnosný rok (skromných 116000 dolarů při obratu 2.6 milionu dolarů v roce 1979) a žádný </w:t>
      </w:r>
      <w:r>
        <w:rPr>
          <w:color w:val="000D2C"/>
        </w:rPr>
        <w:t>svůj</w:t>
      </w:r>
      <w:r>
        <w:t xml:space="preserve"> vlastní produkt na trhu. Nicméně </w:t>
      </w:r>
      <w:r>
        <w:rPr>
          <w:color w:val="9F6551"/>
        </w:rPr>
        <w:t xml:space="preserve">cenné papíry v hodnotě 36 milionů dolarů, </w:t>
      </w:r>
      <w:r>
        <w:rPr>
          <w:color w:val="BCFEC6"/>
        </w:rPr>
        <w:t>které</w:t>
      </w:r>
      <w:r>
        <w:rPr>
          <w:color w:val="9F6551"/>
        </w:rPr>
        <w:t xml:space="preserve"> vydali v roce 1980</w:t>
      </w:r>
      <w:r>
        <w:t xml:space="preserve">, otevíraly na 35 dolarech a během 20 minut vyskočily na 89 dolarů. Cesta od zkumavky ale nebyla bez překážek. Bylo například nutné přemluvit </w:t>
      </w:r>
      <w:r>
        <w:rPr>
          <w:color w:val="932C70"/>
        </w:rPr>
        <w:t>Boyera</w:t>
      </w:r>
      <w:r>
        <w:rPr>
          <w:color w:val="9E8317"/>
        </w:rPr>
        <w:t xml:space="preserve"> a </w:t>
      </w:r>
      <w:r>
        <w:rPr>
          <w:color w:val="01190F"/>
        </w:rPr>
        <w:t xml:space="preserve">Cohena, </w:t>
      </w:r>
      <w:r>
        <w:rPr>
          <w:color w:val="2B1B04"/>
        </w:rPr>
        <w:t>kteří</w:t>
      </w:r>
      <w:r>
        <w:rPr>
          <w:color w:val="B5AFC4"/>
        </w:rPr>
        <w:t xml:space="preserve"> byli stále univerzitními výzkumnými pracovníky</w:t>
      </w:r>
      <w:r>
        <w:t xml:space="preserve">, aby požádali </w:t>
      </w:r>
      <w:r>
        <w:rPr>
          <w:color w:val="D4C67A"/>
        </w:rPr>
        <w:t xml:space="preserve">o patent na </w:t>
      </w:r>
      <w:r>
        <w:rPr>
          <w:color w:val="AE7AA1"/>
        </w:rPr>
        <w:t>své</w:t>
      </w:r>
      <w:r>
        <w:rPr>
          <w:color w:val="D4C67A"/>
        </w:rPr>
        <w:t xml:space="preserve"> postupy genetického inženýrství</w:t>
      </w:r>
      <w:r>
        <w:t xml:space="preserve"> - </w:t>
      </w:r>
      <w:r>
        <w:rPr>
          <w:color w:val="C2A393"/>
        </w:rPr>
        <w:t>ten</w:t>
      </w:r>
      <w:r>
        <w:rPr>
          <w:color w:val="0232FD"/>
        </w:rPr>
        <w:t xml:space="preserve"> ale potom </w:t>
      </w:r>
      <w:r>
        <w:rPr>
          <w:color w:val="6A3A35"/>
        </w:rPr>
        <w:t>patentový úřad</w:t>
      </w:r>
      <w:r>
        <w:rPr>
          <w:color w:val="0232FD"/>
        </w:rPr>
        <w:t xml:space="preserve"> odmítl vydat</w:t>
      </w:r>
      <w:r>
        <w:t xml:space="preserve">. </w:t>
      </w:r>
      <w:r>
        <w:rPr>
          <w:color w:val="0232FD"/>
        </w:rPr>
        <w:t>Toto rozhodnutí</w:t>
      </w:r>
      <w:r>
        <w:t xml:space="preserve"> pak bylo změněno </w:t>
      </w:r>
      <w:r>
        <w:rPr>
          <w:color w:val="BA6801"/>
        </w:rPr>
        <w:t>americkým Nejvyšším soudem</w:t>
      </w:r>
      <w:r>
        <w:t xml:space="preserve"> a ve vlastnictví </w:t>
      </w:r>
      <w:r>
        <w:rPr>
          <w:color w:val="01190F"/>
        </w:rPr>
        <w:t>Cohena</w:t>
      </w:r>
      <w:r>
        <w:rPr>
          <w:color w:val="9E8317"/>
        </w:rPr>
        <w:t xml:space="preserve"> a </w:t>
      </w:r>
      <w:r>
        <w:rPr>
          <w:color w:val="847D81"/>
        </w:rPr>
        <w:t>Boyera</w:t>
      </w:r>
      <w:r>
        <w:t xml:space="preserve"> byly ponechány </w:t>
      </w:r>
      <w:r>
        <w:rPr>
          <w:color w:val="168E5C"/>
        </w:rPr>
        <w:t>první patenty na rekombinantní DNA</w:t>
      </w:r>
      <w:r>
        <w:t xml:space="preserve"> (nyní jsou převedeny na </w:t>
      </w:r>
      <w:r>
        <w:rPr>
          <w:color w:val="9E8317"/>
        </w:rPr>
        <w:t>jejich</w:t>
      </w:r>
      <w:r>
        <w:t xml:space="preserve"> školy). Genetické inženýrství je nyní nedílnou součástí farmaceutického průmyslu. V roce 1988 činil obrat </w:t>
      </w:r>
      <w:r>
        <w:rPr>
          <w:color w:val="000D2C"/>
        </w:rPr>
        <w:t>firmy Genentech</w:t>
      </w:r>
      <w:r>
        <w:t xml:space="preserve"> 335 milionů dolarů, a to jak z licencí, tak z vlastních produktů.</w:t>
      </w:r>
    </w:p>
    <w:p>
      <w:r>
        <w:rPr>
          <w:b/>
        </w:rPr>
        <w:t>Document number 140</w:t>
      </w:r>
    </w:p>
    <w:p>
      <w:r>
        <w:rPr>
          <w:b/>
        </w:rPr>
        <w:t>Document identifier: wsj0340-001</w:t>
      </w:r>
    </w:p>
    <w:p>
      <w:r>
        <w:rPr>
          <w:color w:val="310106"/>
        </w:rPr>
        <w:t xml:space="preserve">Portfoliová jednotka </w:t>
      </w:r>
      <w:r>
        <w:rPr>
          <w:color w:val="04640D"/>
        </w:rPr>
        <w:t>francouzské bankovní skupiny Credit Lyonnais</w:t>
      </w:r>
      <w:r>
        <w:t xml:space="preserve"> řekla regulátorům trhu s cennými papíry, že kupuje 43000 akcií </w:t>
      </w:r>
      <w:r>
        <w:rPr>
          <w:color w:val="FEFB0A"/>
        </w:rPr>
        <w:t>firmy Cie. de Navigation Mixte</w:t>
      </w:r>
      <w:r>
        <w:t xml:space="preserve">, zřejmě aby pomohla odrazit nevítaný pokus o převzetí </w:t>
      </w:r>
      <w:r>
        <w:rPr>
          <w:color w:val="FEFB0A"/>
        </w:rPr>
        <w:t>společnosti</w:t>
      </w:r>
      <w:r>
        <w:t xml:space="preserve">. Na začátku včerejšího dne společnost Societe de Bourses Francaises prohlásila, </w:t>
      </w:r>
      <w:r>
        <w:rPr>
          <w:color w:val="FB5514"/>
        </w:rPr>
        <w:t xml:space="preserve">že jednotka </w:t>
      </w:r>
      <w:r>
        <w:rPr>
          <w:color w:val="E115C0"/>
        </w:rPr>
        <w:t>firmy Gramatome S. A.</w:t>
      </w:r>
      <w:r>
        <w:rPr>
          <w:color w:val="FB5514"/>
        </w:rPr>
        <w:t xml:space="preserve"> také nakoupila akcie </w:t>
      </w:r>
      <w:r>
        <w:rPr>
          <w:color w:val="00587F"/>
        </w:rPr>
        <w:t>firmy Navigation Mixte</w:t>
      </w:r>
      <w:r>
        <w:t xml:space="preserve"> a </w:t>
      </w:r>
      <w:r>
        <w:rPr>
          <w:color w:val="FB5514"/>
        </w:rPr>
        <w:t>tento nákup</w:t>
      </w:r>
      <w:r>
        <w:t xml:space="preserve"> se týkal více než 160000 akcií. </w:t>
      </w:r>
      <w:r>
        <w:rPr>
          <w:color w:val="0BC582"/>
        </w:rPr>
        <w:t>Obě společnosti</w:t>
      </w:r>
      <w:r>
        <w:t xml:space="preserve"> jsou spojenci </w:t>
      </w:r>
      <w:r>
        <w:rPr>
          <w:color w:val="FEFB0A"/>
        </w:rPr>
        <w:t>firmy Navigation Mixte</w:t>
      </w:r>
      <w:r>
        <w:t xml:space="preserve"> v </w:t>
      </w:r>
      <w:r>
        <w:rPr>
          <w:color w:val="FEFB0A"/>
        </w:rPr>
        <w:t>jejím</w:t>
      </w:r>
      <w:r>
        <w:t xml:space="preserve"> boji </w:t>
      </w:r>
      <w:r>
        <w:rPr>
          <w:color w:val="FEB8C8"/>
        </w:rPr>
        <w:t xml:space="preserve">proti nepřátelskému pokusu o převzetí, </w:t>
      </w:r>
      <w:r>
        <w:rPr>
          <w:color w:val="9E8317"/>
        </w:rPr>
        <w:t>který</w:t>
      </w:r>
      <w:r>
        <w:rPr>
          <w:color w:val="FEB8C8"/>
        </w:rPr>
        <w:t xml:space="preserve"> minulý týden zahájila </w:t>
      </w:r>
      <w:r>
        <w:rPr>
          <w:color w:val="01190F"/>
        </w:rPr>
        <w:t>firma Cie</w:t>
      </w:r>
      <w:r>
        <w:t xml:space="preserve">. Firma Financiere de Paribas za 1850 francouzských franků (297 dolarů) na akcii. Předseda </w:t>
      </w:r>
      <w:r>
        <w:rPr>
          <w:color w:val="FEFB0A"/>
        </w:rPr>
        <w:t>firmy Navigation Mixte</w:t>
      </w:r>
      <w:r>
        <w:t xml:space="preserve"> prohlásil, že spřátelené instituce pravděpodobně koupí </w:t>
      </w:r>
      <w:r>
        <w:rPr>
          <w:color w:val="FEFB0A"/>
        </w:rPr>
        <w:t>jejich</w:t>
      </w:r>
      <w:r>
        <w:t xml:space="preserve"> akcie, jakmile začne pondělní obchodování. Nákup </w:t>
      </w:r>
      <w:r>
        <w:rPr>
          <w:color w:val="847D81"/>
        </w:rPr>
        <w:t>skupiny Credit Lyonnais</w:t>
      </w:r>
      <w:r>
        <w:t xml:space="preserve"> za 33000 standardních kmenových akcií a za 10000 nově vydaných akcií je oceněn na cenu lehce přes 80 milionů francouzských franků.</w:t>
      </w:r>
    </w:p>
    <w:p>
      <w:r>
        <w:rPr>
          <w:b/>
        </w:rPr>
        <w:t>Document number 141</w:t>
      </w:r>
    </w:p>
    <w:p>
      <w:r>
        <w:rPr>
          <w:b/>
        </w:rPr>
        <w:t>Document identifier: wsj0341-001</w:t>
      </w:r>
    </w:p>
    <w:p>
      <w:r>
        <w:rPr>
          <w:color w:val="310106"/>
        </w:rPr>
        <w:t>Firma Unocal Corp., sídlem v Los Angeles</w:t>
      </w:r>
      <w:r>
        <w:t xml:space="preserve">, uvedla, že </w:t>
      </w:r>
      <w:r>
        <w:rPr>
          <w:color w:val="310106"/>
        </w:rPr>
        <w:t>ona</w:t>
      </w:r>
      <w:r>
        <w:t xml:space="preserve"> a </w:t>
      </w:r>
      <w:r>
        <w:rPr>
          <w:color w:val="04640D"/>
        </w:rPr>
        <w:t>firma Petroleos de Venezuela S. A.</w:t>
      </w:r>
      <w:r>
        <w:t xml:space="preserve"> vytvoří v Midwestu </w:t>
      </w:r>
      <w:r>
        <w:rPr>
          <w:color w:val="FEFB0A"/>
        </w:rPr>
        <w:t>smíšenou společnost zabývající se marketingem a rafinací ropy</w:t>
      </w:r>
      <w:r>
        <w:t xml:space="preserve">. </w:t>
      </w:r>
      <w:r>
        <w:rPr>
          <w:color w:val="FEFB0A"/>
        </w:rPr>
        <w:t>Podnik se společnou majetkovou účastí, firma Uno-Ven Co.</w:t>
      </w:r>
      <w:r>
        <w:t xml:space="preserve">, bude vytvářet celkový roční příjem kolem 500 milionů dolarů a bude mít 1100 zaměstnanců, řekl mluvčí </w:t>
      </w:r>
      <w:r>
        <w:rPr>
          <w:color w:val="310106"/>
        </w:rPr>
        <w:t>firmy Unocal</w:t>
      </w:r>
      <w:r>
        <w:t xml:space="preserve">. </w:t>
      </w:r>
      <w:r>
        <w:rPr>
          <w:color w:val="310106"/>
        </w:rPr>
        <w:t>Firma Unocal</w:t>
      </w:r>
      <w:r>
        <w:t xml:space="preserve"> uvedla, že </w:t>
      </w:r>
      <w:r>
        <w:rPr>
          <w:color w:val="FEFB0A"/>
        </w:rPr>
        <w:t>podnik</w:t>
      </w:r>
      <w:r>
        <w:t xml:space="preserve"> </w:t>
      </w:r>
      <w:r>
        <w:rPr>
          <w:color w:val="310106"/>
        </w:rPr>
        <w:t>jí</w:t>
      </w:r>
      <w:r>
        <w:t xml:space="preserve"> umožní získat zpět více </w:t>
      </w:r>
      <w:r>
        <w:rPr>
          <w:color w:val="310106"/>
        </w:rPr>
        <w:t>jejích</w:t>
      </w:r>
      <w:r>
        <w:t xml:space="preserve"> investic do rafinace a marketingu a připravit se na očekávaný růst v průzkumných, výrobních, chemických a jiných oblastech. Prohlásila, že bude složena z 250 milionů dolarů ze soukromé investice získané prostřednictvím firmy Shearson Lehman Hutton Inc. a 150 milionů dolarů z řady revolvingových úvěrů jištěných bankou Chase Manhattan Bank. Kromě rafinerie s výkonem 153000 barelů denně blízko Lemontu v Illinois, bude </w:t>
      </w:r>
      <w:r>
        <w:rPr>
          <w:color w:val="FEFB0A"/>
        </w:rPr>
        <w:t>nový podnik</w:t>
      </w:r>
      <w:r>
        <w:t xml:space="preserve"> řídit </w:t>
      </w:r>
      <w:r>
        <w:rPr>
          <w:color w:val="FB5514"/>
        </w:rPr>
        <w:t xml:space="preserve">17 distribučních terminálů, závod na míchání a balení mazacích olejů a 131 servisních stanic </w:t>
      </w:r>
      <w:r>
        <w:rPr>
          <w:color w:val="E115C0"/>
        </w:rPr>
        <w:t>firmy Unocal</w:t>
      </w:r>
      <w:r>
        <w:rPr>
          <w:color w:val="FB5514"/>
        </w:rPr>
        <w:t xml:space="preserve">, vlastněných </w:t>
      </w:r>
      <w:r>
        <w:rPr>
          <w:color w:val="E115C0"/>
        </w:rPr>
        <w:t>společností</w:t>
      </w:r>
      <w:r>
        <w:t xml:space="preserve">. Uvedla, že </w:t>
      </w:r>
      <w:r>
        <w:rPr>
          <w:color w:val="FEFB0A"/>
        </w:rPr>
        <w:t xml:space="preserve">podnik, </w:t>
      </w:r>
      <w:r>
        <w:rPr>
          <w:color w:val="00587F"/>
        </w:rPr>
        <w:t>který</w:t>
      </w:r>
      <w:r>
        <w:rPr>
          <w:color w:val="FEFB0A"/>
        </w:rPr>
        <w:t xml:space="preserve"> má převzít řízení </w:t>
      </w:r>
      <w:r>
        <w:rPr>
          <w:color w:val="0BC582"/>
        </w:rPr>
        <w:t>závodů</w:t>
      </w:r>
      <w:r>
        <w:rPr>
          <w:color w:val="FEFB0A"/>
        </w:rPr>
        <w:t xml:space="preserve"> 1. prosince</w:t>
      </w:r>
      <w:r>
        <w:t xml:space="preserve">, také bude obstarávat dalších 3300 nezávislých benzínových pump </w:t>
      </w:r>
      <w:r>
        <w:rPr>
          <w:color w:val="310106"/>
        </w:rPr>
        <w:t>firmy Unocal</w:t>
      </w:r>
      <w:r>
        <w:t xml:space="preserve">. </w:t>
      </w:r>
      <w:r>
        <w:rPr>
          <w:color w:val="04640D"/>
        </w:rPr>
        <w:t>Firma Petroleos</w:t>
      </w:r>
      <w:r>
        <w:t xml:space="preserve"> dodává do rafinérie 135000 barelů ropy denně, uvedla </w:t>
      </w:r>
      <w:r>
        <w:rPr>
          <w:color w:val="310106"/>
        </w:rPr>
        <w:t>firma Unocal</w:t>
      </w:r>
      <w:r>
        <w:t>.</w:t>
      </w:r>
    </w:p>
    <w:p>
      <w:r>
        <w:rPr>
          <w:b/>
        </w:rPr>
        <w:t>Document number 142</w:t>
      </w:r>
    </w:p>
    <w:p>
      <w:r>
        <w:rPr>
          <w:b/>
        </w:rPr>
        <w:t>Document identifier: wsj0342-001</w:t>
      </w:r>
    </w:p>
    <w:p>
      <w:r>
        <w:rPr>
          <w:color w:val="310106"/>
        </w:rPr>
        <w:t>Firma Mitsubishi Heavy Industries Ltd.</w:t>
      </w:r>
      <w:r>
        <w:t xml:space="preserve"> uvedla, že </w:t>
      </w:r>
      <w:r>
        <w:rPr>
          <w:color w:val="04640D"/>
        </w:rPr>
        <w:t>nekonsolidovaný příjem před zdaněním</w:t>
      </w:r>
      <w:r>
        <w:t xml:space="preserve"> v první polovině fiskálního roku vyskočil o 79 % na rekordních 63.25 miliardy jenů (445.7 milionu dolarů) a reagoval tak na silnou poptávku po různých druzích výrobků. V období ukončeném 30. září vzrostl čistý zisk o 90 % z 16.38 miliardy jenů, čili 5.05 jenu na akcii, na 31.18 miliardy jenů, čili 9.34 jenu na akcii. Před rokem měla </w:t>
      </w:r>
      <w:r>
        <w:rPr>
          <w:color w:val="310106"/>
        </w:rPr>
        <w:t>tato tokijská společnost</w:t>
      </w:r>
      <w:r>
        <w:t xml:space="preserve"> </w:t>
      </w:r>
      <w:r>
        <w:rPr>
          <w:color w:val="FEFB0A"/>
        </w:rPr>
        <w:t>zisk před zdaněním 35.38 miliardy jenů</w:t>
      </w:r>
      <w:r>
        <w:t xml:space="preserve">. Obrat činil 1011 bilionu jenů a stoupl o 29 % ze 787.02 miliardy jenů. </w:t>
      </w:r>
      <w:r>
        <w:rPr>
          <w:color w:val="310106"/>
        </w:rPr>
        <w:t>Firma Mitsubishi</w:t>
      </w:r>
      <w:r>
        <w:t xml:space="preserve">, povzbuzena tímto skvělým výkonem, plánuje zvýšit </w:t>
      </w:r>
      <w:r>
        <w:rPr>
          <w:color w:val="310106"/>
        </w:rPr>
        <w:t>svou</w:t>
      </w:r>
      <w:r>
        <w:t xml:space="preserve"> dividendu z akcie ze tří jenů na 3.50 jenu. Představitelé </w:t>
      </w:r>
      <w:r>
        <w:rPr>
          <w:color w:val="310106"/>
        </w:rPr>
        <w:t>společnosti</w:t>
      </w:r>
      <w:r>
        <w:t xml:space="preserve"> prohlásili, že </w:t>
      </w:r>
      <w:r>
        <w:rPr>
          <w:color w:val="FB5514"/>
        </w:rPr>
        <w:t xml:space="preserve">nynější silná domácí poptávka, </w:t>
      </w:r>
      <w:r>
        <w:rPr>
          <w:color w:val="E115C0"/>
        </w:rPr>
        <w:t>která</w:t>
      </w:r>
      <w:r>
        <w:rPr>
          <w:color w:val="FB5514"/>
        </w:rPr>
        <w:t xml:space="preserve"> poháněla trvalý ekonomický růst</w:t>
      </w:r>
      <w:r>
        <w:t>, pomohla zvednout prodej produktů, jako jsou lodě, ocelové konstrukce, energetické systémy a stroje, a vyústila ve značně vyšší zisk.</w:t>
      </w:r>
    </w:p>
    <w:p>
      <w:r>
        <w:rPr>
          <w:b/>
        </w:rPr>
        <w:t>Document number 143</w:t>
      </w:r>
    </w:p>
    <w:p>
      <w:r>
        <w:rPr>
          <w:b/>
        </w:rPr>
        <w:t>Document identifier: wsj0343-001</w:t>
      </w:r>
    </w:p>
    <w:p>
      <w:r>
        <w:rPr>
          <w:color w:val="310106"/>
        </w:rPr>
        <w:t>Senátní představitelé</w:t>
      </w:r>
      <w:r>
        <w:t xml:space="preserve"> si vyměnili návrhy zaměřené na urychlení kroků v legislativě, aby se snížil deficit a zvýšil strop dluhů </w:t>
      </w:r>
      <w:r>
        <w:rPr>
          <w:color w:val="04640D"/>
        </w:rPr>
        <w:t>federální vlády</w:t>
      </w:r>
      <w:r>
        <w:t xml:space="preserve">, - ale největší překážkou zůstává </w:t>
      </w:r>
      <w:r>
        <w:rPr>
          <w:color w:val="FEFB0A"/>
        </w:rPr>
        <w:t xml:space="preserve">návrh </w:t>
      </w:r>
      <w:r>
        <w:rPr>
          <w:color w:val="FB5514"/>
        </w:rPr>
        <w:t>prezidenta Bushe</w:t>
      </w:r>
      <w:r>
        <w:rPr>
          <w:color w:val="FEFB0A"/>
        </w:rPr>
        <w:t>, aby</w:t>
      </w:r>
      <w:r>
        <w:t xml:space="preserve"> </w:t>
      </w:r>
      <w:r>
        <w:rPr>
          <w:color w:val="E115C0"/>
        </w:rPr>
        <w:t>se snížila sazba daně z kapitálového zisku</w:t>
      </w:r>
      <w:r>
        <w:t xml:space="preserve">. </w:t>
      </w:r>
      <w:r>
        <w:rPr>
          <w:color w:val="00587F"/>
        </w:rPr>
        <w:t>Demokraté</w:t>
      </w:r>
      <w:r>
        <w:t xml:space="preserve"> chtějí, aby daňová nařízení byla samostatný zákon, vystavený obvyklým procedurálním překážkám. </w:t>
      </w:r>
      <w:r>
        <w:rPr>
          <w:color w:val="0BC582"/>
        </w:rPr>
        <w:t>Republikáni</w:t>
      </w:r>
      <w:r>
        <w:t xml:space="preserve"> naopak chtějí zkusit zachránit </w:t>
      </w:r>
      <w:r>
        <w:rPr>
          <w:color w:val="FEB8C8"/>
        </w:rPr>
        <w:t>toto nařízení</w:t>
      </w:r>
      <w:r>
        <w:t xml:space="preserve"> zkombinováním </w:t>
      </w:r>
      <w:r>
        <w:rPr>
          <w:color w:val="9E8317"/>
        </w:rPr>
        <w:t xml:space="preserve">s dvěma politicky populárními vydáními zákonů, </w:t>
      </w:r>
      <w:r>
        <w:rPr>
          <w:color w:val="01190F"/>
        </w:rPr>
        <w:t>která</w:t>
      </w:r>
      <w:r>
        <w:rPr>
          <w:color w:val="9E8317"/>
        </w:rPr>
        <w:t xml:space="preserve"> by </w:t>
      </w:r>
      <w:r>
        <w:rPr>
          <w:color w:val="847D81"/>
        </w:rPr>
        <w:t>demokraté</w:t>
      </w:r>
      <w:r>
        <w:rPr>
          <w:color w:val="9E8317"/>
        </w:rPr>
        <w:t xml:space="preserve"> mohli pokládat za těžko zablokovatelné</w:t>
      </w:r>
      <w:r>
        <w:t xml:space="preserve">. Očekáváse, že rozhovory </w:t>
      </w:r>
      <w:r>
        <w:rPr>
          <w:color w:val="58018B"/>
        </w:rPr>
        <w:t>mezi</w:t>
      </w:r>
      <w:r>
        <w:rPr>
          <w:color w:val="B70639"/>
        </w:rPr>
        <w:t xml:space="preserve"> vůdcem senátní většiny Georgem Mitchellem z Maine</w:t>
      </w:r>
      <w:r>
        <w:t xml:space="preserve"> a </w:t>
      </w:r>
      <w:r>
        <w:rPr>
          <w:color w:val="703B01"/>
        </w:rPr>
        <w:t>jeho</w:t>
      </w:r>
      <w:r>
        <w:rPr>
          <w:color w:val="F7F1DF"/>
        </w:rPr>
        <w:t xml:space="preserve"> republikánským protějškem, senátorem Robertem Dolem z Kansasu</w:t>
      </w:r>
      <w:r>
        <w:t xml:space="preserve">, </w:t>
      </w:r>
      <w:r>
        <w:rPr>
          <w:color w:val="118B8A"/>
        </w:rPr>
        <w:t>dnes</w:t>
      </w:r>
      <w:r>
        <w:t xml:space="preserve"> znovu započnou. </w:t>
      </w:r>
      <w:r>
        <w:rPr>
          <w:color w:val="4AFEFA"/>
        </w:rPr>
        <w:t xml:space="preserve">Minulou noc, po setkání </w:t>
      </w:r>
      <w:r>
        <w:rPr>
          <w:color w:val="FCB164"/>
        </w:rPr>
        <w:t>s panem Bushem</w:t>
      </w:r>
      <w:r>
        <w:rPr>
          <w:color w:val="4AFEFA"/>
        </w:rPr>
        <w:t xml:space="preserve"> a vládními činiteli </w:t>
      </w:r>
      <w:r>
        <w:rPr>
          <w:color w:val="796EE6"/>
        </w:rPr>
        <w:t>v Bílém domě</w:t>
      </w:r>
      <w:r>
        <w:rPr>
          <w:color w:val="4AFEFA"/>
        </w:rPr>
        <w:t xml:space="preserve">, </w:t>
      </w:r>
      <w:r>
        <w:rPr>
          <w:color w:val="000D2C"/>
        </w:rPr>
        <w:t>pan Dole</w:t>
      </w:r>
      <w:r>
        <w:rPr>
          <w:color w:val="4AFEFA"/>
        </w:rPr>
        <w:t xml:space="preserve"> navrhl vylepšení </w:t>
      </w:r>
      <w:r>
        <w:rPr>
          <w:color w:val="53495F"/>
        </w:rPr>
        <w:t xml:space="preserve">zákona o snížení deficitu za fiskální rok 1990, nyní pozastaveného poradním výborem senátu </w:t>
      </w:r>
      <w:r>
        <w:rPr>
          <w:color w:val="F95475"/>
        </w:rPr>
        <w:t>v Bílém domě</w:t>
      </w:r>
      <w:r>
        <w:rPr>
          <w:color w:val="4AFEFA"/>
        </w:rPr>
        <w:t xml:space="preserve">, a rozjetí </w:t>
      </w:r>
      <w:r>
        <w:rPr>
          <w:color w:val="61FC03"/>
        </w:rPr>
        <w:t>dlouhodobého zvětšování stropu federálního dluhu</w:t>
      </w:r>
      <w:r>
        <w:rPr>
          <w:color w:val="4AFEFA"/>
        </w:rPr>
        <w:t xml:space="preserve"> bez jakýchkoli průvodních vylepšení</w:t>
      </w:r>
      <w:r>
        <w:t xml:space="preserve">. </w:t>
      </w:r>
      <w:r>
        <w:rPr>
          <w:color w:val="4AFEFA"/>
        </w:rPr>
        <w:t>Podle tohoto plánu</w:t>
      </w:r>
      <w:r>
        <w:t xml:space="preserve"> by </w:t>
      </w:r>
      <w:r>
        <w:rPr>
          <w:color w:val="5D9608"/>
        </w:rPr>
        <w:t xml:space="preserve">dvě nařízení, </w:t>
      </w:r>
      <w:r>
        <w:rPr>
          <w:color w:val="DE98FD"/>
        </w:rPr>
        <w:t>která</w:t>
      </w:r>
      <w:r>
        <w:rPr>
          <w:color w:val="5D9608"/>
        </w:rPr>
        <w:t xml:space="preserve"> jsou nyní </w:t>
      </w:r>
      <w:r>
        <w:rPr>
          <w:color w:val="98A088"/>
        </w:rPr>
        <w:t xml:space="preserve">ve sněmovní verzi návrhu </w:t>
      </w:r>
      <w:r>
        <w:rPr>
          <w:color w:val="4F584E"/>
        </w:rPr>
        <w:t>zákona o snížení deficitu</w:t>
      </w:r>
      <w:r>
        <w:t xml:space="preserve"> - zrušení jak katastrofálně nemocného pojistného programu, tak i </w:t>
      </w:r>
      <w:r>
        <w:rPr>
          <w:color w:val="248AD0"/>
        </w:rPr>
        <w:t>kontroverzního daňového ustanovení z roku 1986 určeného, aby</w:t>
      </w:r>
      <w:r>
        <w:t xml:space="preserve"> vyvážilo diskriminaci v plánech na zaměstnanecké příspěvky, - byla dána </w:t>
      </w:r>
      <w:r>
        <w:rPr>
          <w:color w:val="5C5300"/>
        </w:rPr>
        <w:t>do odděleného zákona</w:t>
      </w:r>
      <w:r>
        <w:t xml:space="preserve">. </w:t>
      </w:r>
      <w:r>
        <w:rPr>
          <w:color w:val="0BC582"/>
        </w:rPr>
        <w:t>Republikáni</w:t>
      </w:r>
      <w:r>
        <w:t xml:space="preserve"> by zkusili </w:t>
      </w:r>
      <w:r>
        <w:rPr>
          <w:color w:val="5C5300"/>
        </w:rPr>
        <w:t>do tohoto zákona</w:t>
      </w:r>
      <w:r>
        <w:t xml:space="preserve"> připojit nařízení o ziscích a doufali by, že politická popularita </w:t>
      </w:r>
      <w:r>
        <w:rPr>
          <w:color w:val="5C5300"/>
        </w:rPr>
        <w:t>jeho</w:t>
      </w:r>
      <w:r>
        <w:t xml:space="preserve"> dalších dvou částí odradí </w:t>
      </w:r>
      <w:r>
        <w:rPr>
          <w:color w:val="9F6551"/>
        </w:rPr>
        <w:t>demokraty</w:t>
      </w:r>
      <w:r>
        <w:t xml:space="preserve"> </w:t>
      </w:r>
      <w:r>
        <w:rPr>
          <w:color w:val="BCFEC6"/>
        </w:rPr>
        <w:t xml:space="preserve">od </w:t>
      </w:r>
      <w:r>
        <w:rPr>
          <w:color w:val="932C70"/>
        </w:rPr>
        <w:t>jeho</w:t>
      </w:r>
      <w:r>
        <w:rPr>
          <w:color w:val="BCFEC6"/>
        </w:rPr>
        <w:t xml:space="preserve"> zablokování</w:t>
      </w:r>
      <w:r>
        <w:t xml:space="preserve">. </w:t>
      </w:r>
      <w:r>
        <w:rPr>
          <w:color w:val="00587F"/>
        </w:rPr>
        <w:t>Demokraté</w:t>
      </w:r>
      <w:r>
        <w:t xml:space="preserve"> se chtějí vyhnout tomu, aby museli </w:t>
      </w:r>
      <w:r>
        <w:rPr>
          <w:color w:val="BCFEC6"/>
        </w:rPr>
        <w:t>tuto věc</w:t>
      </w:r>
      <w:r>
        <w:t xml:space="preserve"> uskutečnit vytvořením </w:t>
      </w:r>
      <w:r>
        <w:rPr>
          <w:color w:val="2B1B04"/>
        </w:rPr>
        <w:t>samostatného zákona pro snížení daně z kapitálového zisku</w:t>
      </w:r>
      <w:r>
        <w:t xml:space="preserve">. </w:t>
      </w:r>
      <w:r>
        <w:rPr>
          <w:color w:val="B70639"/>
        </w:rPr>
        <w:t>Senátor Mitchell</w:t>
      </w:r>
      <w:r>
        <w:t xml:space="preserve"> si je jistý, že má dost hlasů k zablokování </w:t>
      </w:r>
      <w:r>
        <w:rPr>
          <w:color w:val="2B1B04"/>
        </w:rPr>
        <w:t>tohoto zákona</w:t>
      </w:r>
      <w:r>
        <w:t xml:space="preserve"> procedurální cestou. Oba plány by vypustily </w:t>
      </w:r>
      <w:r>
        <w:rPr>
          <w:color w:val="B5AFC4"/>
        </w:rPr>
        <w:t>nařízení o péči o dítě</w:t>
      </w:r>
      <w:r>
        <w:t xml:space="preserve"> </w:t>
      </w:r>
      <w:r>
        <w:rPr>
          <w:color w:val="D4C67A"/>
        </w:rPr>
        <w:t xml:space="preserve">ze sněmovní verze </w:t>
      </w:r>
      <w:r>
        <w:rPr>
          <w:color w:val="AE7AA1"/>
        </w:rPr>
        <w:t>zákona o snížení deficitu</w:t>
      </w:r>
      <w:r>
        <w:t xml:space="preserve"> a nechaly by </w:t>
      </w:r>
      <w:r>
        <w:rPr>
          <w:color w:val="B5AFC4"/>
        </w:rPr>
        <w:t>jej</w:t>
      </w:r>
      <w:r>
        <w:t xml:space="preserve"> vyvinout se v samostatný zákon. I když </w:t>
      </w:r>
      <w:r>
        <w:rPr>
          <w:color w:val="C2A393"/>
        </w:rPr>
        <w:t>toto</w:t>
      </w:r>
      <w:r>
        <w:t xml:space="preserve"> by </w:t>
      </w:r>
      <w:r>
        <w:rPr>
          <w:color w:val="B5AFC4"/>
        </w:rPr>
        <w:t>ho</w:t>
      </w:r>
      <w:r>
        <w:t xml:space="preserve"> mohlo učinit bezbranným proti vetu </w:t>
      </w:r>
      <w:r>
        <w:rPr>
          <w:color w:val="0232FD"/>
        </w:rPr>
        <w:t>pana Bushe</w:t>
      </w:r>
      <w:r>
        <w:t xml:space="preserve">, </w:t>
      </w:r>
      <w:r>
        <w:rPr>
          <w:color w:val="00587F"/>
        </w:rPr>
        <w:t>demokraté</w:t>
      </w:r>
      <w:r>
        <w:t xml:space="preserve"> tvrdí, že </w:t>
      </w:r>
      <w:r>
        <w:rPr>
          <w:color w:val="0232FD"/>
        </w:rPr>
        <w:t>prezidentovo</w:t>
      </w:r>
      <w:r>
        <w:t xml:space="preserve"> zamítnutí by </w:t>
      </w:r>
      <w:r>
        <w:rPr>
          <w:color w:val="00587F"/>
        </w:rPr>
        <w:t>jejich straně</w:t>
      </w:r>
      <w:r>
        <w:t xml:space="preserve"> poskytlo cenný bod do kongresových voleb v příštím roce. </w:t>
      </w:r>
      <w:r>
        <w:rPr>
          <w:color w:val="6A3A35"/>
        </w:rPr>
        <w:t>Senátní demokraté</w:t>
      </w:r>
      <w:r>
        <w:t xml:space="preserve"> se mají </w:t>
      </w:r>
      <w:r>
        <w:rPr>
          <w:color w:val="118B8A"/>
        </w:rPr>
        <w:t>dnes</w:t>
      </w:r>
      <w:r>
        <w:t xml:space="preserve"> sejít, aby návrh </w:t>
      </w:r>
      <w:r>
        <w:rPr>
          <w:color w:val="0BC582"/>
        </w:rPr>
        <w:t>Republikánské strany</w:t>
      </w:r>
      <w:r>
        <w:t xml:space="preserve"> zvážili. Včera se zdálo, že </w:t>
      </w:r>
      <w:r>
        <w:rPr>
          <w:color w:val="BA6801"/>
        </w:rPr>
        <w:t>pan Dole</w:t>
      </w:r>
      <w:r>
        <w:t xml:space="preserve"> je unavený </w:t>
      </w:r>
      <w:r>
        <w:rPr>
          <w:color w:val="168E5C"/>
        </w:rPr>
        <w:t xml:space="preserve">ze strategie </w:t>
      </w:r>
      <w:r>
        <w:rPr>
          <w:color w:val="16C0D0"/>
        </w:rPr>
        <w:t>Bushovy</w:t>
      </w:r>
      <w:r>
        <w:rPr>
          <w:color w:val="C62100"/>
        </w:rPr>
        <w:t xml:space="preserve"> vlády</w:t>
      </w:r>
      <w:r>
        <w:rPr>
          <w:color w:val="168E5C"/>
        </w:rPr>
        <w:t xml:space="preserve"> ohledně protlačování nařízení o kapitálových ziscích za každou cenu navzdory procedurálním překážkám </w:t>
      </w:r>
      <w:r>
        <w:rPr>
          <w:color w:val="014347"/>
        </w:rPr>
        <w:t>demokratů</w:t>
      </w:r>
      <w:r>
        <w:t xml:space="preserve">. Při prosazování vydání zákona potřebného k tomu, aby se zabránilo neplnění </w:t>
      </w:r>
      <w:r>
        <w:rPr>
          <w:color w:val="233809"/>
        </w:rPr>
        <w:t>závazků</w:t>
      </w:r>
      <w:r>
        <w:t xml:space="preserve"> ze strany </w:t>
      </w:r>
      <w:r>
        <w:rPr>
          <w:color w:val="04640D"/>
        </w:rPr>
        <w:t>federální vlády</w:t>
      </w:r>
      <w:r>
        <w:t xml:space="preserve">, reportérům řekl: "Nezdá se </w:t>
      </w:r>
      <w:r>
        <w:rPr>
          <w:color w:val="BA6801"/>
        </w:rPr>
        <w:t>mi</w:t>
      </w:r>
      <w:r>
        <w:t xml:space="preserve">, že je </w:t>
      </w:r>
      <w:r>
        <w:rPr>
          <w:color w:val="168E5C"/>
        </w:rPr>
        <w:t>to</w:t>
      </w:r>
      <w:r>
        <w:t xml:space="preserve"> moc dobrá strategie." </w:t>
      </w:r>
      <w:r>
        <w:rPr>
          <w:color w:val="118B8A"/>
        </w:rPr>
        <w:t>Dnes</w:t>
      </w:r>
      <w:r>
        <w:t xml:space="preserve"> ve 12:01 newyorského času skončila platnost dočasné horní meze vládního dluhu v hodnotě 2.87 miliardy dolarů. Aby se vyvarovali nedodržení </w:t>
      </w:r>
      <w:r>
        <w:rPr>
          <w:color w:val="233809"/>
        </w:rPr>
        <w:t>závazku</w:t>
      </w:r>
      <w:r>
        <w:t xml:space="preserve">, musí </w:t>
      </w:r>
      <w:r>
        <w:rPr>
          <w:color w:val="42083B"/>
        </w:rPr>
        <w:t>zákonodárci</w:t>
      </w:r>
      <w:r>
        <w:t xml:space="preserve"> do příští středy přijmout </w:t>
      </w:r>
      <w:r>
        <w:rPr>
          <w:color w:val="82785D"/>
        </w:rPr>
        <w:t>zákon zvyšující hranici z 2.80 bilionu dolarů na 3.12 bilionu dolarů</w:t>
      </w:r>
      <w:r>
        <w:t xml:space="preserve">, tvrdí ministerstvo financí. Pod tlakem předsedy výboru pro možnosti a prostředky sněmovny, Dana Rostenkowskiho (D., III.), náměstek ministra financí Robert Glauber na jednání </w:t>
      </w:r>
      <w:r>
        <w:rPr>
          <w:color w:val="023087"/>
        </w:rPr>
        <w:t>kongresu</w:t>
      </w:r>
      <w:r>
        <w:t xml:space="preserve"> řekl, že </w:t>
      </w:r>
      <w:r>
        <w:rPr>
          <w:color w:val="04640D"/>
        </w:rPr>
        <w:t>vláda</w:t>
      </w:r>
      <w:r>
        <w:t xml:space="preserve"> se vzdá </w:t>
      </w:r>
      <w:r>
        <w:rPr>
          <w:color w:val="04640D"/>
        </w:rPr>
        <w:t>svého</w:t>
      </w:r>
      <w:r>
        <w:t xml:space="preserve"> požadavku na zkrácení daně z kapitálového zisku, jestliže bude čelit možnému nedodržení </w:t>
      </w:r>
      <w:r>
        <w:rPr>
          <w:color w:val="233809"/>
        </w:rPr>
        <w:t>závazku</w:t>
      </w:r>
      <w:r>
        <w:t>.</w:t>
      </w:r>
    </w:p>
    <w:p>
      <w:r>
        <w:rPr>
          <w:b/>
        </w:rPr>
        <w:t>Document number 144</w:t>
      </w:r>
    </w:p>
    <w:p>
      <w:r>
        <w:rPr>
          <w:b/>
        </w:rPr>
        <w:t>Document identifier: wsj0344-001</w:t>
      </w:r>
    </w:p>
    <w:p>
      <w:r>
        <w:rPr>
          <w:color w:val="310106"/>
        </w:rPr>
        <w:t>Firma Price Stern Sloan Inc.</w:t>
      </w:r>
      <w:r>
        <w:t xml:space="preserve"> uvedla, že </w:t>
      </w:r>
      <w:r>
        <w:rPr>
          <w:color w:val="310106"/>
        </w:rPr>
        <w:t>si</w:t>
      </w:r>
      <w:r>
        <w:t xml:space="preserve"> najímá </w:t>
      </w:r>
      <w:r>
        <w:rPr>
          <w:color w:val="04640D"/>
        </w:rPr>
        <w:t>investičně bankovní firmu</w:t>
      </w:r>
      <w:r>
        <w:t xml:space="preserve">, aby pomohla při vyhodnocení alternativ restrukturalizace nebo fúze, a ohlásila </w:t>
      </w:r>
      <w:r>
        <w:rPr>
          <w:color w:val="FEFB0A"/>
        </w:rPr>
        <w:t xml:space="preserve">čistou ztrátu 8.1 milionu dolarů, čili 2.14 dolaru na akcii, </w:t>
      </w:r>
      <w:r>
        <w:rPr>
          <w:color w:val="FB5514"/>
        </w:rPr>
        <w:t>za třetí čtvrtletí končící v září</w:t>
      </w:r>
      <w:r>
        <w:t xml:space="preserve">. </w:t>
      </w:r>
      <w:r>
        <w:rPr>
          <w:color w:val="FEFB0A"/>
        </w:rPr>
        <w:t>Tyto výsledky</w:t>
      </w:r>
      <w:r>
        <w:t xml:space="preserve"> jsou srovnávány s čistým příjmem 1.8 milionu dolarů, čili 44 centů na akcii, za odpovídající období </w:t>
      </w:r>
      <w:r>
        <w:rPr>
          <w:color w:val="E115C0"/>
        </w:rPr>
        <w:t>loňského roku</w:t>
      </w:r>
      <w:r>
        <w:t xml:space="preserve">. Ztráta </w:t>
      </w:r>
      <w:r>
        <w:rPr>
          <w:color w:val="00587F"/>
        </w:rPr>
        <w:t>za toto čtvrtletí</w:t>
      </w:r>
      <w:r>
        <w:t xml:space="preserve"> zahrnuje náklady před zdaněním ve výši 4.9 milionu dolarů na chystané zastavení </w:t>
      </w:r>
      <w:r>
        <w:rPr>
          <w:color w:val="0BC582"/>
        </w:rPr>
        <w:t xml:space="preserve">problémové britské pobočky </w:t>
      </w:r>
      <w:r>
        <w:rPr>
          <w:color w:val="FEB8C8"/>
        </w:rPr>
        <w:t>této společnosti</w:t>
      </w:r>
      <w:r>
        <w:t xml:space="preserve"> a </w:t>
      </w:r>
      <w:r>
        <w:rPr>
          <w:color w:val="9E8317"/>
        </w:rPr>
        <w:t xml:space="preserve">3.7 milionu dolarů dalších odpisů, </w:t>
      </w:r>
      <w:r>
        <w:rPr>
          <w:color w:val="01190F"/>
        </w:rPr>
        <w:t>o kterých</w:t>
      </w:r>
      <w:r>
        <w:rPr>
          <w:color w:val="9E8317"/>
        </w:rPr>
        <w:t xml:space="preserve"> </w:t>
      </w:r>
      <w:r>
        <w:rPr>
          <w:color w:val="847D81"/>
        </w:rPr>
        <w:t>společnost</w:t>
      </w:r>
      <w:r>
        <w:rPr>
          <w:color w:val="9E8317"/>
        </w:rPr>
        <w:t xml:space="preserve"> uvedla, že jsou nevratné a souvisejí zejména s inventářem, pokroky v nakladatelském podnikání a s předpublikačními náklady</w:t>
      </w:r>
      <w:r>
        <w:t xml:space="preserve">. </w:t>
      </w:r>
      <w:r>
        <w:rPr>
          <w:color w:val="310106"/>
        </w:rPr>
        <w:t>Nakladatelský koncern</w:t>
      </w:r>
      <w:r>
        <w:t xml:space="preserve"> uvedl, že </w:t>
      </w:r>
      <w:r>
        <w:rPr>
          <w:color w:val="310106"/>
        </w:rPr>
        <w:t>si</w:t>
      </w:r>
      <w:r>
        <w:t xml:space="preserve"> ponechává </w:t>
      </w:r>
      <w:r>
        <w:rPr>
          <w:color w:val="04640D"/>
        </w:rPr>
        <w:t>investičně bankovní firmu Donaldson, Lufkin &amp; Jenrette Securities Inc.</w:t>
      </w:r>
      <w:r>
        <w:t xml:space="preserve">, aby působila jako </w:t>
      </w:r>
      <w:r>
        <w:rPr>
          <w:color w:val="310106"/>
        </w:rPr>
        <w:t>jeho</w:t>
      </w:r>
      <w:r>
        <w:t xml:space="preserve"> finanční poradce a pomáhala při vyhodnocování různých finančních a strategických možností, včetně refinancování dluhu, zvýšení kapitálu, rekapitalizace, fúze či prodeje </w:t>
      </w:r>
      <w:r>
        <w:rPr>
          <w:color w:val="310106"/>
        </w:rPr>
        <w:t>společnosti</w:t>
      </w:r>
      <w:r>
        <w:t xml:space="preserve">. </w:t>
      </w:r>
      <w:r>
        <w:rPr>
          <w:color w:val="310106"/>
        </w:rPr>
        <w:t>Společnost</w:t>
      </w:r>
      <w:r>
        <w:t xml:space="preserve"> </w:t>
      </w:r>
      <w:r>
        <w:rPr>
          <w:color w:val="310106"/>
        </w:rPr>
        <w:t>si</w:t>
      </w:r>
      <w:r>
        <w:t xml:space="preserve"> rovněž ponechala právníka Martina P. Levina, ředitele </w:t>
      </w:r>
      <w:r>
        <w:rPr>
          <w:color w:val="310106"/>
        </w:rPr>
        <w:t>společnosti</w:t>
      </w:r>
      <w:r>
        <w:t xml:space="preserve"> a bývalého čelního představitele skupiny Times-Mirror Publishing Group, jako poradce. Čistý příjem </w:t>
      </w:r>
      <w:r>
        <w:rPr>
          <w:color w:val="00587F"/>
        </w:rPr>
        <w:t>za třetí čtvrtletí tohoto roku</w:t>
      </w:r>
      <w:r>
        <w:t xml:space="preserve"> byl </w:t>
      </w:r>
      <w:r>
        <w:rPr>
          <w:color w:val="58018B"/>
        </w:rPr>
        <w:t>14 milionů dolarů</w:t>
      </w:r>
      <w:r>
        <w:t xml:space="preserve">, </w:t>
      </w:r>
      <w:r>
        <w:rPr>
          <w:color w:val="58018B"/>
        </w:rPr>
        <w:t>což</w:t>
      </w:r>
      <w:r>
        <w:t xml:space="preserve"> je </w:t>
      </w:r>
      <w:r>
        <w:rPr>
          <w:color w:val="B70639"/>
        </w:rPr>
        <w:t>propad</w:t>
      </w:r>
      <w:r>
        <w:t xml:space="preserve"> oproti 21.4 milionu dolarů </w:t>
      </w:r>
      <w:r>
        <w:rPr>
          <w:color w:val="E115C0"/>
        </w:rPr>
        <w:t>loni</w:t>
      </w:r>
      <w:r>
        <w:t xml:space="preserve">. </w:t>
      </w:r>
      <w:r>
        <w:rPr>
          <w:color w:val="310106"/>
        </w:rPr>
        <w:t>Společnost</w:t>
      </w:r>
      <w:r>
        <w:t xml:space="preserve"> </w:t>
      </w:r>
      <w:r>
        <w:rPr>
          <w:color w:val="B70639"/>
        </w:rPr>
        <w:t>pokles</w:t>
      </w:r>
      <w:r>
        <w:t xml:space="preserve"> přisoudila částečně na úkor obratu </w:t>
      </w:r>
      <w:r>
        <w:rPr>
          <w:color w:val="310106"/>
        </w:rPr>
        <w:t>společnosti</w:t>
      </w:r>
      <w:r>
        <w:t xml:space="preserve"> </w:t>
      </w:r>
      <w:r>
        <w:rPr>
          <w:color w:val="703B01"/>
        </w:rPr>
        <w:t>v Británii</w:t>
      </w:r>
      <w:r>
        <w:t xml:space="preserve">, podle současných ročních údajů, jako důsledek situace </w:t>
      </w:r>
      <w:r>
        <w:rPr>
          <w:color w:val="0BC582"/>
        </w:rPr>
        <w:t xml:space="preserve">přidružené společnosti </w:t>
      </w:r>
      <w:r>
        <w:rPr>
          <w:color w:val="F7F1DF"/>
        </w:rPr>
        <w:t xml:space="preserve">coby provozu, </w:t>
      </w:r>
      <w:r>
        <w:rPr>
          <w:color w:val="118B8A"/>
        </w:rPr>
        <w:t>který</w:t>
      </w:r>
      <w:r>
        <w:rPr>
          <w:color w:val="F7F1DF"/>
        </w:rPr>
        <w:t xml:space="preserve"> má být podle plánu zastaven</w:t>
      </w:r>
      <w:r>
        <w:t xml:space="preserve">, a částečně nižšímu obratu jistých klíčových zahraničních a domácích obchodních partnerů. Obrat </w:t>
      </w:r>
      <w:r>
        <w:rPr>
          <w:color w:val="703B01"/>
        </w:rPr>
        <w:t>ve Spojeném království</w:t>
      </w:r>
      <w:r>
        <w:t xml:space="preserve"> za loňské čtvrtletí byl asi 3 miliony dolarů.</w:t>
      </w:r>
    </w:p>
    <w:p>
      <w:r>
        <w:rPr>
          <w:b/>
        </w:rPr>
        <w:t>Document number 145</w:t>
      </w:r>
    </w:p>
    <w:p>
      <w:r>
        <w:rPr>
          <w:b/>
        </w:rPr>
        <w:t>Document identifier: wsj0345-001</w:t>
      </w:r>
    </w:p>
    <w:p>
      <w:r>
        <w:t xml:space="preserve">Ceny akcií se prudce zvýšily, když návrh na převzetí ve výši několika miliard dolarů pomohl obnovit důvěru hráčů </w:t>
      </w:r>
      <w:r>
        <w:rPr>
          <w:color w:val="310106"/>
        </w:rPr>
        <w:t>na trhu</w:t>
      </w:r>
      <w:r>
        <w:t xml:space="preserve"> ve vyhlídky na další obchodování. Zvláště silné byly akcie výrobců </w:t>
      </w:r>
      <w:r>
        <w:rPr>
          <w:color w:val="04640D"/>
        </w:rPr>
        <w:t>z papírenského a lesnického průmyslu</w:t>
      </w:r>
      <w:r>
        <w:t xml:space="preserve">, protože nabídka </w:t>
      </w:r>
      <w:r>
        <w:rPr>
          <w:color w:val="FEFB0A"/>
        </w:rPr>
        <w:t>společnosti Georgia-Pacific</w:t>
      </w:r>
      <w:r>
        <w:t xml:space="preserve"> </w:t>
      </w:r>
      <w:r>
        <w:rPr>
          <w:color w:val="FB5514"/>
        </w:rPr>
        <w:t>na firmu Great Northern Nekoosa</w:t>
      </w:r>
      <w:r>
        <w:t xml:space="preserve"> podnítila spekulace, že by </w:t>
      </w:r>
      <w:r>
        <w:rPr>
          <w:color w:val="04640D"/>
        </w:rPr>
        <w:t>v tomto odvětví</w:t>
      </w:r>
      <w:r>
        <w:t xml:space="preserve"> mohlo dojít k vlně aktivit spojených s fúzemi. Dow-Jonesův index akcií průmyslových společností vyšplhal o 41.60 na 2645.08, přestože některé pozdní prodeje způsobily pokles z maximálních hodnot </w:t>
      </w:r>
      <w:r>
        <w:rPr>
          <w:color w:val="E115C0"/>
        </w:rPr>
        <w:t>burzovního dne</w:t>
      </w:r>
      <w:r>
        <w:t xml:space="preserve">. Obchodování bylo mírné, </w:t>
      </w:r>
      <w:r>
        <w:rPr>
          <w:color w:val="00587F"/>
        </w:rPr>
        <w:t>na Newyorské burze cenných papírů</w:t>
      </w:r>
      <w:r>
        <w:t xml:space="preserve"> změnilo majitele 176100000 akcií. Bez ohledu na zprávy o fúzích byly v odpoledním obchodování zadávány </w:t>
      </w:r>
      <w:r>
        <w:rPr>
          <w:color w:val="0BC582"/>
        </w:rPr>
        <w:t>příkazy k velkým nákupům bezpečných cenných papírů</w:t>
      </w:r>
      <w:r>
        <w:t xml:space="preserve">. Obchodníci uvedli, že </w:t>
      </w:r>
      <w:r>
        <w:rPr>
          <w:color w:val="0BC582"/>
        </w:rPr>
        <w:t>tyto nákupní programy</w:t>
      </w:r>
      <w:r>
        <w:t xml:space="preserve"> přicházejí z účtů </w:t>
      </w:r>
      <w:r>
        <w:rPr>
          <w:color w:val="FEB8C8"/>
        </w:rPr>
        <w:t xml:space="preserve">velmi velkých institucí, </w:t>
      </w:r>
      <w:r>
        <w:rPr>
          <w:color w:val="9E8317"/>
        </w:rPr>
        <w:t>které</w:t>
      </w:r>
      <w:r>
        <w:rPr>
          <w:color w:val="FEB8C8"/>
        </w:rPr>
        <w:t xml:space="preserve"> jsou také aktivní na trzích s termínovými indexovými cennými papíry</w:t>
      </w:r>
      <w:r>
        <w:t xml:space="preserve">. V určitém okamžiku se skoro všechny cenné papíry zahrnuté do dvacítky </w:t>
      </w:r>
      <w:r>
        <w:rPr>
          <w:color w:val="01190F"/>
        </w:rPr>
        <w:t xml:space="preserve">indexu Major Market Index, </w:t>
      </w:r>
      <w:r>
        <w:rPr>
          <w:color w:val="847D81"/>
        </w:rPr>
        <w:t>který</w:t>
      </w:r>
      <w:r>
        <w:rPr>
          <w:color w:val="01190F"/>
        </w:rPr>
        <w:t xml:space="preserve"> kopíruje průmyslový průměr</w:t>
      </w:r>
      <w:r>
        <w:t xml:space="preserve">, náhle zvýšily. Přibližně 1111 cenných papírů </w:t>
      </w:r>
      <w:r>
        <w:rPr>
          <w:color w:val="00587F"/>
        </w:rPr>
        <w:t>na Newyorské burze</w:t>
      </w:r>
      <w:r>
        <w:t xml:space="preserve"> stouplo v ceně a pouze 448 pokleslo, zatímco průměry širšího trhu náhle vzrostly. Index Standard &amp; Poor's 500 vyšplhal o 5.29 na 340.36, Dow-Jonesův index trhu kmenových akcií přidal 4.70 na 318.79 a kompozitní index </w:t>
      </w:r>
      <w:r>
        <w:rPr>
          <w:color w:val="00587F"/>
        </w:rPr>
        <w:t>Newyorské burzy cenných papírů</w:t>
      </w:r>
      <w:r>
        <w:t xml:space="preserve"> vzrostl o 2.65 na </w:t>
      </w:r>
      <w:r>
        <w:rPr>
          <w:color w:val="FB5514"/>
        </w:rPr>
        <w:t>Firma Great Northern</w:t>
      </w:r>
      <w:r>
        <w:t xml:space="preserve"> prudce vzrostla o 20 1/8 na 62 7/8, tedy značně nad nabídkovou cenu 58 dolarů za akcii </w:t>
      </w:r>
      <w:r>
        <w:rPr>
          <w:color w:val="FEFB0A"/>
        </w:rPr>
        <w:t>společnosti Georgia-Pacific</w:t>
      </w:r>
      <w:r>
        <w:t xml:space="preserve"> uprostřed spekulací, že se objevili další zájemci </w:t>
      </w:r>
      <w:r>
        <w:rPr>
          <w:color w:val="FB5514"/>
        </w:rPr>
        <w:t>o společnost</w:t>
      </w:r>
      <w:r>
        <w:t xml:space="preserve"> nebo že se nabídka zvedá. Při kompozitním obchodování </w:t>
      </w:r>
      <w:r>
        <w:rPr>
          <w:color w:val="00587F"/>
        </w:rPr>
        <w:t>na Newyorské burze</w:t>
      </w:r>
      <w:r>
        <w:t xml:space="preserve"> změnilo majitele skoro 6.3 milionu akcií, tj. asi 11.5 % nesplacených akcií společnosti. </w:t>
      </w:r>
      <w:r>
        <w:rPr>
          <w:color w:val="58018B"/>
        </w:rPr>
        <w:t xml:space="preserve">V akciích, </w:t>
      </w:r>
      <w:r>
        <w:rPr>
          <w:color w:val="B70639"/>
        </w:rPr>
        <w:t>které</w:t>
      </w:r>
      <w:r>
        <w:rPr>
          <w:color w:val="58018B"/>
        </w:rPr>
        <w:t xml:space="preserve"> v poslední době padaly, protože došlo ke kolapsu nabídek na převzetí firmy UAL, mateřské společnosti firmy United Airlines, a firmy AMR, mateřské společnosti firmy American Airlines</w:t>
      </w:r>
      <w:r>
        <w:t xml:space="preserve">, viděli analytici možnost psychologického povzbuzení </w:t>
      </w:r>
      <w:r>
        <w:rPr>
          <w:color w:val="310106"/>
        </w:rPr>
        <w:t>trhu</w:t>
      </w:r>
      <w:r>
        <w:t xml:space="preserve">. </w:t>
      </w:r>
      <w:r>
        <w:rPr>
          <w:color w:val="703B01"/>
        </w:rPr>
        <w:t xml:space="preserve">Nabídka 3.18 miliard amerických dolarů, </w:t>
      </w:r>
      <w:r>
        <w:rPr>
          <w:color w:val="F7F1DF"/>
        </w:rPr>
        <w:t>o které</w:t>
      </w:r>
      <w:r>
        <w:rPr>
          <w:color w:val="703B01"/>
        </w:rPr>
        <w:t xml:space="preserve"> se šířily zvěsti již od konce minulého týdne</w:t>
      </w:r>
      <w:r>
        <w:t xml:space="preserve">, "vytváří lepší pocit, že </w:t>
      </w:r>
      <w:r>
        <w:rPr>
          <w:color w:val="310106"/>
        </w:rPr>
        <w:t>na trhu</w:t>
      </w:r>
      <w:r>
        <w:t xml:space="preserve"> je na běžné úrovni </w:t>
      </w:r>
      <w:r>
        <w:rPr>
          <w:color w:val="118B8A"/>
        </w:rPr>
        <w:t xml:space="preserve">hodnota, </w:t>
      </w:r>
      <w:r>
        <w:rPr>
          <w:color w:val="4AFEFA"/>
        </w:rPr>
        <w:t>která</w:t>
      </w:r>
      <w:r>
        <w:rPr>
          <w:color w:val="118B8A"/>
        </w:rPr>
        <w:t xml:space="preserve"> obnovuje vyhlídky na lepší zítřky</w:t>
      </w:r>
      <w:r>
        <w:t xml:space="preserve">," říká A. C. Moore, ředitel výzkumu ve společnosti Argus Research Corp. Obchodníci a analytici shodně říkali, že </w:t>
      </w:r>
      <w:r>
        <w:rPr>
          <w:color w:val="FCB164"/>
        </w:rPr>
        <w:t xml:space="preserve">náhlý vzestup </w:t>
      </w:r>
      <w:r>
        <w:rPr>
          <w:color w:val="796EE6"/>
        </w:rPr>
        <w:t>trhu</w:t>
      </w:r>
      <w:r>
        <w:t xml:space="preserve"> odrážel také zmírnění zájmu o nestálost </w:t>
      </w:r>
      <w:r>
        <w:rPr>
          <w:color w:val="310106"/>
        </w:rPr>
        <w:t>na trhu cenných papírů</w:t>
      </w:r>
      <w:r>
        <w:t xml:space="preserve"> v důsledku kroků </w:t>
      </w:r>
      <w:r>
        <w:rPr>
          <w:color w:val="000D2C"/>
        </w:rPr>
        <w:t xml:space="preserve">mnoha brokerských firem, </w:t>
      </w:r>
      <w:r>
        <w:rPr>
          <w:color w:val="53495F"/>
        </w:rPr>
        <w:t>které</w:t>
      </w:r>
      <w:r>
        <w:rPr>
          <w:color w:val="000D2C"/>
        </w:rPr>
        <w:t xml:space="preserve"> zredukovaly nebo zastavily arbitráž akciových indexů</w:t>
      </w:r>
      <w:r>
        <w:t xml:space="preserve">. Mnoho nestability v cenách akcií bylo v poslední době přičítáno </w:t>
      </w:r>
      <w:r>
        <w:rPr>
          <w:color w:val="F95475"/>
        </w:rPr>
        <w:t xml:space="preserve">arbitrážnímu obchodování, </w:t>
      </w:r>
      <w:r>
        <w:rPr>
          <w:color w:val="61FC03"/>
        </w:rPr>
        <w:t>které</w:t>
      </w:r>
      <w:r>
        <w:rPr>
          <w:color w:val="F95475"/>
        </w:rPr>
        <w:t xml:space="preserve"> má přinášet zisk z rozdílů cen akcií a indexovaných termínových obchodů</w:t>
      </w:r>
      <w:r>
        <w:t>. "</w:t>
      </w:r>
      <w:r>
        <w:rPr>
          <w:color w:val="5D9608"/>
        </w:rPr>
        <w:t>Lidé</w:t>
      </w:r>
      <w:r>
        <w:t xml:space="preserve"> vyhledávají možnost jak </w:t>
      </w:r>
      <w:r>
        <w:rPr>
          <w:color w:val="310106"/>
        </w:rPr>
        <w:t>trh</w:t>
      </w:r>
      <w:r>
        <w:t xml:space="preserve"> vyzkoušet a porozumět </w:t>
      </w:r>
      <w:r>
        <w:rPr>
          <w:color w:val="310106"/>
        </w:rPr>
        <w:t>mu</w:t>
      </w:r>
      <w:r>
        <w:t xml:space="preserve">, nechtějí být manipulováni," řekl </w:t>
      </w:r>
      <w:r>
        <w:rPr>
          <w:color w:val="DE98FD"/>
        </w:rPr>
        <w:t>Dudley A. Eppel, manažer ekvitního obchodování ve firmě Donaldson, Lufkin &amp; Jenrette</w:t>
      </w:r>
      <w:r>
        <w:t xml:space="preserve">. Poznamenal, že institucionální investoři ukázali </w:t>
      </w:r>
      <w:r>
        <w:rPr>
          <w:color w:val="E115C0"/>
        </w:rPr>
        <w:t>v posledním burzovním dni</w:t>
      </w:r>
      <w:r>
        <w:t xml:space="preserve"> "dost průměrný" zájem o akcie. Ale obchodníci také říkali, že obchodování spojené s arbitrážemi přispělo </w:t>
      </w:r>
      <w:r>
        <w:rPr>
          <w:color w:val="FCB164"/>
        </w:rPr>
        <w:t xml:space="preserve">k vzestupu </w:t>
      </w:r>
      <w:r>
        <w:rPr>
          <w:color w:val="796EE6"/>
        </w:rPr>
        <w:t>trhu</w:t>
      </w:r>
      <w:r>
        <w:t xml:space="preserve">, protože nákupní programy zvyšovaly ceny krátce po zahájení a ojediněle i po zbytek </w:t>
      </w:r>
      <w:r>
        <w:rPr>
          <w:color w:val="E115C0"/>
        </w:rPr>
        <w:t>burzovního dne</w:t>
      </w:r>
      <w:r>
        <w:t xml:space="preserve">. </w:t>
      </w:r>
      <w:r>
        <w:rPr>
          <w:color w:val="FEFB0A"/>
        </w:rPr>
        <w:t>Firma Georgia-Pacific</w:t>
      </w:r>
      <w:r>
        <w:t xml:space="preserve"> spadla o 2 1/2 na 50 7/8, ale většina akcií </w:t>
      </w:r>
      <w:r>
        <w:rPr>
          <w:color w:val="04640D"/>
        </w:rPr>
        <w:t>papírenského a lesnického odvětví</w:t>
      </w:r>
      <w:r>
        <w:t xml:space="preserve"> posílila, když burzovní hráči spekulovali o dalších možných cílech převzetí </w:t>
      </w:r>
      <w:r>
        <w:rPr>
          <w:color w:val="04640D"/>
        </w:rPr>
        <w:t>v tomto odvětví</w:t>
      </w:r>
      <w:r>
        <w:t xml:space="preserve">. V papírenském sektoru vyšplhalo 1.3 milionu akcií firmy Mead o 2 3/8 na 38 3/4, firma Union Camp vzrostla o 2 3/4 na 37 3/4, firma Federal Paper Board přidala 1 3/4 na 23 7/8, firma Bowater navýšila o 1 1/2 na 27 1/2, firma Stone Container vzrostla o 1 na 26 1/8 a firma Temple-Inland vyskočila o 3 3/4 na 62 1/4. Mezi cenné papíry z lesnického odvětví vykazující stabilitu se zařadily </w:t>
      </w:r>
      <w:r>
        <w:rPr>
          <w:color w:val="98A088"/>
        </w:rPr>
        <w:t xml:space="preserve">firmy Champion International, </w:t>
      </w:r>
      <w:r>
        <w:rPr>
          <w:color w:val="4F584E"/>
        </w:rPr>
        <w:t>která</w:t>
      </w:r>
      <w:r>
        <w:t xml:space="preserve"> </w:t>
      </w:r>
      <w:r>
        <w:rPr>
          <w:color w:val="248AD0"/>
        </w:rPr>
        <w:t>navýšila o 1 3/8 na 31 7/8</w:t>
      </w:r>
      <w:r>
        <w:t xml:space="preserve">, </w:t>
      </w:r>
      <w:r>
        <w:rPr>
          <w:color w:val="5C5300"/>
        </w:rPr>
        <w:t>Weyerhaeuser o 3/4 na 27 1/4</w:t>
      </w:r>
      <w:r>
        <w:t xml:space="preserve">, </w:t>
      </w:r>
      <w:r>
        <w:rPr>
          <w:color w:val="9F6551"/>
        </w:rPr>
        <w:t>Louisiana-Pacific o 1 1/8 na 40 3/8</w:t>
      </w:r>
      <w:r>
        <w:t xml:space="preserve"> a </w:t>
      </w:r>
      <w:r>
        <w:rPr>
          <w:color w:val="BCFEC6"/>
        </w:rPr>
        <w:t>Boise Cascade o 5/8 na 42</w:t>
      </w:r>
      <w:r>
        <w:t xml:space="preserve">. Na začátku tohoto roku se mezi cennými papíry </w:t>
      </w:r>
      <w:r>
        <w:rPr>
          <w:color w:val="932C70"/>
        </w:rPr>
        <w:t xml:space="preserve">farmaceutických firem, </w:t>
      </w:r>
      <w:r>
        <w:rPr>
          <w:color w:val="2B1B04"/>
        </w:rPr>
        <w:t>které</w:t>
      </w:r>
      <w:r>
        <w:rPr>
          <w:color w:val="932C70"/>
        </w:rPr>
        <w:t xml:space="preserve"> </w:t>
      </w:r>
      <w:r>
        <w:rPr>
          <w:color w:val="B5AFC4"/>
        </w:rPr>
        <w:t>v posledním burzovním dni</w:t>
      </w:r>
      <w:r>
        <w:rPr>
          <w:color w:val="932C70"/>
        </w:rPr>
        <w:t xml:space="preserve"> vykázaly slušný růst</w:t>
      </w:r>
      <w:r>
        <w:t xml:space="preserve">, vynořilo téma konsolidace v odvětví. Firma Pfizer získala 1 7/8 na 67 5/8, firma Schering-Plough přidala 2 1/4 na 75 3/4, firma Eli Lilly vzrostla o 1 3/8 na 62 1/8 a firma Upjohn navýšila o 3/4 na 38. Také </w:t>
      </w:r>
      <w:r>
        <w:rPr>
          <w:color w:val="D4C67A"/>
        </w:rPr>
        <w:t>firma SmithKline Beecham</w:t>
      </w:r>
      <w:r>
        <w:t xml:space="preserve"> vzrostla o 1 3/8 na 39 1/2. A poradní výbor </w:t>
      </w:r>
      <w:r>
        <w:rPr>
          <w:color w:val="AE7AA1"/>
        </w:rPr>
        <w:t>Úřadu pro kontrolu potravin a léčiv</w:t>
      </w:r>
      <w:r>
        <w:t xml:space="preserve"> doporučil, aby </w:t>
      </w:r>
      <w:r>
        <w:rPr>
          <w:color w:val="AE7AA1"/>
        </w:rPr>
        <w:t>tento úřad</w:t>
      </w:r>
      <w:r>
        <w:t xml:space="preserve"> schválil lék Eminase </w:t>
      </w:r>
      <w:r>
        <w:rPr>
          <w:color w:val="D4C67A"/>
        </w:rPr>
        <w:t>této společnosti</w:t>
      </w:r>
      <w:r>
        <w:t xml:space="preserve"> na srdeční obtíže. Dva předpokládaní kandidáti na restrukturalizaci z ropného průmyslu stoupli: </w:t>
      </w:r>
      <w:r>
        <w:rPr>
          <w:color w:val="C2A393"/>
        </w:rPr>
        <w:t xml:space="preserve">firma Chevron, </w:t>
      </w:r>
      <w:r>
        <w:rPr>
          <w:color w:val="0232FD"/>
        </w:rPr>
        <w:t>jejíchž</w:t>
      </w:r>
      <w:r>
        <w:rPr>
          <w:color w:val="C2A393"/>
        </w:rPr>
        <w:t xml:space="preserve"> 3.5 milionu akcií vzrostlo o 1 3/4 na 68 1/4</w:t>
      </w:r>
      <w:r>
        <w:t xml:space="preserve">, a </w:t>
      </w:r>
      <w:r>
        <w:rPr>
          <w:color w:val="6A3A35"/>
        </w:rPr>
        <w:t xml:space="preserve">firma USX, </w:t>
      </w:r>
      <w:r>
        <w:rPr>
          <w:color w:val="BA6801"/>
        </w:rPr>
        <w:t>která</w:t>
      </w:r>
      <w:r>
        <w:rPr>
          <w:color w:val="6A3A35"/>
        </w:rPr>
        <w:t xml:space="preserve"> navýšila o 1 1/4 na 34 5/8</w:t>
      </w:r>
      <w:r>
        <w:t xml:space="preserve">. Říká se, že </w:t>
      </w:r>
      <w:r>
        <w:rPr>
          <w:color w:val="168E5C"/>
        </w:rPr>
        <w:t>firma Pennzoil</w:t>
      </w:r>
      <w:r>
        <w:t xml:space="preserve"> hromaděním podílů </w:t>
      </w:r>
      <w:r>
        <w:rPr>
          <w:color w:val="C2A393"/>
        </w:rPr>
        <w:t>ve firmě Chevron</w:t>
      </w:r>
      <w:r>
        <w:t xml:space="preserve"> usiluje o renovaci </w:t>
      </w:r>
      <w:r>
        <w:rPr>
          <w:color w:val="C2A393"/>
        </w:rPr>
        <w:t>společnosti</w:t>
      </w:r>
      <w:r>
        <w:t xml:space="preserve">, a </w:t>
      </w:r>
      <w:r>
        <w:rPr>
          <w:color w:val="16C0D0"/>
        </w:rPr>
        <w:t>investor Carl Icahn</w:t>
      </w:r>
      <w:r>
        <w:t xml:space="preserve"> nedávno zvýšil </w:t>
      </w:r>
      <w:r>
        <w:rPr>
          <w:color w:val="16C0D0"/>
        </w:rPr>
        <w:t>svůj</w:t>
      </w:r>
      <w:r>
        <w:t xml:space="preserve"> podíl </w:t>
      </w:r>
      <w:r>
        <w:rPr>
          <w:color w:val="6A3A35"/>
        </w:rPr>
        <w:t xml:space="preserve">ve firmě USX, </w:t>
      </w:r>
      <w:r>
        <w:rPr>
          <w:color w:val="BA6801"/>
        </w:rPr>
        <w:t>která</w:t>
      </w:r>
      <w:r>
        <w:rPr>
          <w:color w:val="6A3A35"/>
        </w:rPr>
        <w:t xml:space="preserve"> nezávisle vykázala </w:t>
      </w:r>
      <w:r>
        <w:rPr>
          <w:color w:val="C62100"/>
        </w:rPr>
        <w:t xml:space="preserve">příjmy, </w:t>
      </w:r>
      <w:r>
        <w:rPr>
          <w:color w:val="014347"/>
        </w:rPr>
        <w:t>které</w:t>
      </w:r>
      <w:r>
        <w:rPr>
          <w:color w:val="C62100"/>
        </w:rPr>
        <w:t xml:space="preserve"> jsou v souladu s očekáváním</w:t>
      </w:r>
      <w:r>
        <w:t xml:space="preserve">. </w:t>
      </w:r>
      <w:r>
        <w:rPr>
          <w:color w:val="233809"/>
        </w:rPr>
        <w:t xml:space="preserve">Firma Paramount Communications, </w:t>
      </w:r>
      <w:r>
        <w:rPr>
          <w:color w:val="42083B"/>
        </w:rPr>
        <w:t>která</w:t>
      </w:r>
      <w:r>
        <w:rPr>
          <w:color w:val="233809"/>
        </w:rPr>
        <w:t xml:space="preserve"> dokončila </w:t>
      </w:r>
      <w:r>
        <w:rPr>
          <w:color w:val="82785D"/>
        </w:rPr>
        <w:t xml:space="preserve">prodej </w:t>
      </w:r>
      <w:r>
        <w:rPr>
          <w:color w:val="023087"/>
        </w:rPr>
        <w:t>své</w:t>
      </w:r>
      <w:r>
        <w:rPr>
          <w:color w:val="82785D"/>
        </w:rPr>
        <w:t xml:space="preserve"> jednotky finančních služeb Associates Corp. společnosti Ford Motor za 3.35 miliardy dolarů</w:t>
      </w:r>
      <w:r>
        <w:t xml:space="preserve">, navýšila po pondělní ztrátě jednoho bodu o 1 1/8 na 55 7/8 uprostřed dohadů o prodlení. </w:t>
      </w:r>
      <w:r>
        <w:rPr>
          <w:color w:val="233809"/>
        </w:rPr>
        <w:t>Společnost</w:t>
      </w:r>
      <w:r>
        <w:t xml:space="preserve"> uvedla, že ve čtvrtém čtvrtletí </w:t>
      </w:r>
      <w:r>
        <w:rPr>
          <w:color w:val="B7DAD2"/>
        </w:rPr>
        <w:t>tento prodej</w:t>
      </w:r>
      <w:r>
        <w:t xml:space="preserve"> přinese zisk 1.2 miliardy dolarů. </w:t>
      </w:r>
      <w:r>
        <w:rPr>
          <w:color w:val="196956"/>
        </w:rPr>
        <w:t>Firma BankAmerica</w:t>
      </w:r>
      <w:r>
        <w:rPr>
          <w:color w:val="8C41BB"/>
        </w:rPr>
        <w:t xml:space="preserve"> stoupla o 1 3/4 na 30 po tom, co firma PaineWebber podpořila </w:t>
      </w:r>
      <w:r>
        <w:rPr>
          <w:color w:val="196956"/>
        </w:rPr>
        <w:t>její</w:t>
      </w:r>
      <w:r>
        <w:rPr>
          <w:color w:val="8C41BB"/>
        </w:rPr>
        <w:t xml:space="preserve"> investiční stanovisko k akciovému kapitálu nejvyšším ratingem</w:t>
      </w:r>
      <w:r>
        <w:t xml:space="preserve">. </w:t>
      </w:r>
      <w:r>
        <w:rPr>
          <w:color w:val="8C41BB"/>
        </w:rPr>
        <w:t>Na tomto zvýšení</w:t>
      </w:r>
      <w:r>
        <w:t xml:space="preserve"> se projevil 20% pokles cenných papírů </w:t>
      </w:r>
      <w:r>
        <w:rPr>
          <w:color w:val="ECEDFE"/>
        </w:rPr>
        <w:t>banky</w:t>
      </w:r>
      <w:r>
        <w:t xml:space="preserve">, když </w:t>
      </w:r>
      <w:r>
        <w:rPr>
          <w:color w:val="ECEDFE"/>
        </w:rPr>
        <w:t>firma</w:t>
      </w:r>
      <w:r>
        <w:t xml:space="preserve"> na začátku října snížila </w:t>
      </w:r>
      <w:r>
        <w:rPr>
          <w:color w:val="ECEDFE"/>
        </w:rPr>
        <w:t>svůj</w:t>
      </w:r>
      <w:r>
        <w:t xml:space="preserve"> rating na základě přesvědčení, že akciový kapitál zdražil. </w:t>
      </w:r>
      <w:r>
        <w:rPr>
          <w:color w:val="2B2D32"/>
        </w:rPr>
        <w:t xml:space="preserve">Firma Sea Containers, </w:t>
      </w:r>
      <w:r>
        <w:rPr>
          <w:color w:val="94C661"/>
        </w:rPr>
        <w:t>která</w:t>
      </w:r>
      <w:r>
        <w:rPr>
          <w:color w:val="2B2D32"/>
        </w:rPr>
        <w:t xml:space="preserve"> oznámila plánovanou restrukturalizaci</w:t>
      </w:r>
      <w:r>
        <w:t xml:space="preserve">, se zlepšila o 1 na 62. </w:t>
      </w:r>
      <w:r>
        <w:rPr>
          <w:color w:val="2B2D32"/>
        </w:rPr>
        <w:t>Společnost</w:t>
      </w:r>
      <w:r>
        <w:t xml:space="preserve"> také uvedla, že odkoupí zpět polovinu </w:t>
      </w:r>
      <w:r>
        <w:rPr>
          <w:color w:val="2B2D32"/>
        </w:rPr>
        <w:t>svých</w:t>
      </w:r>
      <w:r>
        <w:t xml:space="preserve"> kmenových akcií, každou za 70 dolarů, prodá aktiva v odhadované hodnotě 1.1 miliardy dolarů a držitelům kmenových akcií vyplatí zvláštní dividendy z prioritních cenných papírů. </w:t>
      </w:r>
      <w:r>
        <w:rPr>
          <w:color w:val="F8907D"/>
        </w:rPr>
        <w:t xml:space="preserve">Firma Shaw Industries, </w:t>
      </w:r>
      <w:r>
        <w:rPr>
          <w:color w:val="895E6B"/>
        </w:rPr>
        <w:t>která</w:t>
      </w:r>
      <w:r>
        <w:rPr>
          <w:color w:val="F8907D"/>
        </w:rPr>
        <w:t xml:space="preserve"> souhlasila s odkoupením provozů výroby koberců firmy Armstrong World Industries za nezjištěnou cenu</w:t>
      </w:r>
      <w:r>
        <w:t xml:space="preserve">, vzrostla o 2 1/4 na 26 1/8. Firma Armstrong navýšila o 1/8 na 39 1/8. </w:t>
      </w:r>
      <w:r>
        <w:rPr>
          <w:color w:val="788E95"/>
        </w:rPr>
        <w:t>Firma ERC Corp.</w:t>
      </w:r>
      <w:r>
        <w:t xml:space="preserve"> vzrostla o 7/8 na 12. </w:t>
      </w:r>
      <w:r>
        <w:rPr>
          <w:color w:val="788E95"/>
        </w:rPr>
        <w:t>Společnost</w:t>
      </w:r>
      <w:r>
        <w:t xml:space="preserve"> s konečnou platností odsouhlasila </w:t>
      </w:r>
      <w:r>
        <w:rPr>
          <w:color w:val="788E95"/>
        </w:rPr>
        <w:t>své</w:t>
      </w:r>
      <w:r>
        <w:t xml:space="preserve"> převzetí </w:t>
      </w:r>
      <w:r>
        <w:rPr>
          <w:color w:val="FB6AB8"/>
        </w:rPr>
        <w:t>firmou Ogden Corp.</w:t>
      </w:r>
      <w:r>
        <w:t xml:space="preserve"> formou swapové transakce v hodnotě asi 82.5 milionu dolarů. </w:t>
      </w:r>
      <w:r>
        <w:rPr>
          <w:color w:val="FB6AB8"/>
        </w:rPr>
        <w:t>Firma Ogden</w:t>
      </w:r>
      <w:r>
        <w:t xml:space="preserve"> navýšila o 1 1/4 na 32 7/8. </w:t>
      </w:r>
      <w:r>
        <w:rPr>
          <w:color w:val="576094"/>
        </w:rPr>
        <w:t>Firma Ocean Drilling &amp; Research</w:t>
      </w:r>
      <w:r>
        <w:t xml:space="preserve"> klesla o 1 1/4 na 21 1/2 po zprávě </w:t>
      </w:r>
      <w:r>
        <w:rPr>
          <w:color w:val="DB1474"/>
        </w:rPr>
        <w:t xml:space="preserve">o restrukturalizačním plánu, </w:t>
      </w:r>
      <w:r>
        <w:rPr>
          <w:color w:val="8489AE"/>
        </w:rPr>
        <w:t>který</w:t>
      </w:r>
      <w:r>
        <w:rPr>
          <w:color w:val="DB1474"/>
        </w:rPr>
        <w:t xml:space="preserve"> vyžaduje, aby</w:t>
      </w:r>
      <w:r>
        <w:t xml:space="preserve"> </w:t>
      </w:r>
      <w:r>
        <w:rPr>
          <w:color w:val="860E04"/>
        </w:rPr>
        <w:t>společnost</w:t>
      </w:r>
      <w:r>
        <w:rPr>
          <w:color w:val="FBC206"/>
        </w:rPr>
        <w:t xml:space="preserve"> reorganizovala </w:t>
      </w:r>
      <w:r>
        <w:rPr>
          <w:color w:val="860E04"/>
        </w:rPr>
        <w:t>své</w:t>
      </w:r>
      <w:r>
        <w:rPr>
          <w:color w:val="FBC206"/>
        </w:rPr>
        <w:t xml:space="preserve"> podnikání v oblasti vrtné činnosti vytvořením samostatné společnosti, a veřejně nabídla podíl ve výši 15 až 20 %</w:t>
      </w:r>
      <w:r>
        <w:t xml:space="preserve">. Index tržních hodnot Americké burzy cenných papírů vzrostl o 1.71 na 370.58. Celkový objem činil 11820000 cenných papírů. Bezprostředně po oznámení </w:t>
      </w:r>
      <w:r>
        <w:rPr>
          <w:color w:val="6EAB9B"/>
        </w:rPr>
        <w:t>svých</w:t>
      </w:r>
      <w:r>
        <w:t xml:space="preserve"> příjmů za třetí čtvrtletí klesla </w:t>
      </w:r>
      <w:r>
        <w:rPr>
          <w:color w:val="6EAB9B"/>
        </w:rPr>
        <w:t>firma Imperial Holly</w:t>
      </w:r>
      <w:r>
        <w:t xml:space="preserve"> o 1 5/8 na 27 1/8. </w:t>
      </w:r>
      <w:r>
        <w:rPr>
          <w:color w:val="F2CDFE"/>
        </w:rPr>
        <w:t>Čistý zisk</w:t>
      </w:r>
      <w:r>
        <w:t xml:space="preserve"> byl menší než </w:t>
      </w:r>
      <w:r>
        <w:rPr>
          <w:color w:val="645341"/>
        </w:rPr>
        <w:t xml:space="preserve">před rokem, </w:t>
      </w:r>
      <w:r>
        <w:rPr>
          <w:color w:val="760035"/>
        </w:rPr>
        <w:t>kdy</w:t>
      </w:r>
      <w:r>
        <w:rPr>
          <w:color w:val="645341"/>
        </w:rPr>
        <w:t xml:space="preserve"> příjmy posílil zisk z restrukturalizace důchodového plánu</w:t>
      </w:r>
      <w:r>
        <w:t>.</w:t>
      </w:r>
    </w:p>
    <w:p>
      <w:r>
        <w:rPr>
          <w:b/>
        </w:rPr>
        <w:t>Document number 146</w:t>
      </w:r>
    </w:p>
    <w:p>
      <w:r>
        <w:rPr>
          <w:b/>
        </w:rPr>
        <w:t>Document identifier: wsj0346-001</w:t>
      </w:r>
    </w:p>
    <w:p>
      <w:r>
        <w:rPr>
          <w:color w:val="310106"/>
        </w:rPr>
        <w:t>Firma Cilcorp Inc., sídlem v Peoriy v Illinois</w:t>
      </w:r>
      <w:r>
        <w:t xml:space="preserve">, uvedla, že se rozhodla získat </w:t>
      </w:r>
      <w:r>
        <w:rPr>
          <w:color w:val="04640D"/>
        </w:rPr>
        <w:t xml:space="preserve">ekologicky poradenské a analyticko servisní podniky </w:t>
      </w:r>
      <w:r>
        <w:rPr>
          <w:color w:val="FEFB0A"/>
        </w:rPr>
        <w:t>Hunter Environmental Services Inc.</w:t>
      </w:r>
      <w:r>
        <w:rPr>
          <w:color w:val="04640D"/>
        </w:rPr>
        <w:t>, sídlem v Southportu v Connecticutu</w:t>
      </w:r>
      <w:r>
        <w:t xml:space="preserve">. </w:t>
      </w:r>
      <w:r>
        <w:rPr>
          <w:color w:val="310106"/>
        </w:rPr>
        <w:t>Holdingový podnik veřejných služeb</w:t>
      </w:r>
      <w:r>
        <w:t xml:space="preserve"> prohlásil, že </w:t>
      </w:r>
      <w:r>
        <w:rPr>
          <w:color w:val="FB5514"/>
        </w:rPr>
        <w:t>firma Hunter</w:t>
      </w:r>
      <w:r>
        <w:t xml:space="preserve"> </w:t>
      </w:r>
      <w:r>
        <w:rPr>
          <w:color w:val="04640D"/>
        </w:rPr>
        <w:t>za podniky</w:t>
      </w:r>
      <w:r>
        <w:t xml:space="preserve"> obdrží 390000 cenných papírů z nové série konvertibilních přednostních akcií </w:t>
      </w:r>
      <w:r>
        <w:rPr>
          <w:color w:val="310106"/>
        </w:rPr>
        <w:t>firmy Cilcorp</w:t>
      </w:r>
      <w:r>
        <w:t xml:space="preserve"> s nominální hodnotou 39 milionů dolarů. </w:t>
      </w:r>
      <w:r>
        <w:rPr>
          <w:color w:val="310106"/>
        </w:rPr>
        <w:t>Firma Cilcorp</w:t>
      </w:r>
      <w:r>
        <w:t xml:space="preserve"> také převezme existující dluh </w:t>
      </w:r>
      <w:r>
        <w:rPr>
          <w:color w:val="FB5514"/>
        </w:rPr>
        <w:t>firmy Hunter</w:t>
      </w:r>
      <w:r>
        <w:t xml:space="preserve"> ve výši 22 milionů dolarů. Jako součást dohody, uvedla </w:t>
      </w:r>
      <w:r>
        <w:rPr>
          <w:color w:val="310106"/>
        </w:rPr>
        <w:t>firma Cilcorp</w:t>
      </w:r>
      <w:r>
        <w:t xml:space="preserve">, zaplatí </w:t>
      </w:r>
      <w:r>
        <w:rPr>
          <w:color w:val="FB5514"/>
        </w:rPr>
        <w:t>firmě Hunter</w:t>
      </w:r>
      <w:r>
        <w:t xml:space="preserve"> 4 miliony dolarů výměnou za dohodu o nekonkurování. </w:t>
      </w:r>
      <w:r>
        <w:rPr>
          <w:color w:val="310106"/>
        </w:rPr>
        <w:t>Firma Cilcorp</w:t>
      </w:r>
      <w:r>
        <w:t xml:space="preserve"> prohlásila, že </w:t>
      </w:r>
      <w:r>
        <w:rPr>
          <w:color w:val="04640D"/>
        </w:rPr>
        <w:t xml:space="preserve">podniky, </w:t>
      </w:r>
      <w:r>
        <w:rPr>
          <w:color w:val="E115C0"/>
        </w:rPr>
        <w:t>které</w:t>
      </w:r>
      <w:r>
        <w:rPr>
          <w:color w:val="04640D"/>
        </w:rPr>
        <w:t xml:space="preserve"> mají být získány</w:t>
      </w:r>
      <w:r>
        <w:t xml:space="preserve">, měly za roční období ukončené 31. březnem příjem 76 milionů dolarů. Mimoto </w:t>
      </w:r>
      <w:r>
        <w:rPr>
          <w:color w:val="310106"/>
        </w:rPr>
        <w:t>firma Cilcorp</w:t>
      </w:r>
      <w:r>
        <w:t xml:space="preserve"> uvedla, že plánuje čas od času nakoupit </w:t>
      </w:r>
      <w:r>
        <w:rPr>
          <w:color w:val="00587F"/>
        </w:rPr>
        <w:t xml:space="preserve">až 1.4 milionu akcií, čili 10 % </w:t>
      </w:r>
      <w:r>
        <w:rPr>
          <w:color w:val="0BC582"/>
        </w:rPr>
        <w:t>svých</w:t>
      </w:r>
      <w:r>
        <w:rPr>
          <w:color w:val="00587F"/>
        </w:rPr>
        <w:t xml:space="preserve"> nevyplacených obyčejných akcií</w:t>
      </w:r>
      <w:r>
        <w:t xml:space="preserve">, na otevřeném trhu a skrze privátně zjednané transakce. </w:t>
      </w:r>
      <w:r>
        <w:rPr>
          <w:color w:val="310106"/>
        </w:rPr>
        <w:t xml:space="preserve">Tato společnost, </w:t>
      </w:r>
      <w:r>
        <w:rPr>
          <w:color w:val="FEB8C8"/>
        </w:rPr>
        <w:t>která</w:t>
      </w:r>
      <w:r>
        <w:rPr>
          <w:color w:val="310106"/>
        </w:rPr>
        <w:t xml:space="preserve"> má v současné době 13.5 milionu kmenových akcií v oběhu</w:t>
      </w:r>
      <w:r>
        <w:t xml:space="preserve">, uvedla, že nemá </w:t>
      </w:r>
      <w:r>
        <w:rPr>
          <w:color w:val="00587F"/>
        </w:rPr>
        <w:t>s těmito akciemi</w:t>
      </w:r>
      <w:r>
        <w:t xml:space="preserve"> žádné konkrétní plány.</w:t>
      </w:r>
    </w:p>
    <w:p>
      <w:r>
        <w:rPr>
          <w:b/>
        </w:rPr>
        <w:t>Document number 147</w:t>
      </w:r>
    </w:p>
    <w:p>
      <w:r>
        <w:rPr>
          <w:b/>
        </w:rPr>
        <w:t>Document identifier: wsj0347-001</w:t>
      </w:r>
    </w:p>
    <w:p>
      <w:r>
        <w:rPr>
          <w:color w:val="310106"/>
        </w:rPr>
        <w:t>BUSH</w:t>
      </w:r>
      <w:r>
        <w:rPr>
          <w:color w:val="04640D"/>
        </w:rPr>
        <w:t xml:space="preserve"> A </w:t>
      </w:r>
      <w:r>
        <w:rPr>
          <w:color w:val="FEFB0A"/>
        </w:rPr>
        <w:t>GORBAČOV</w:t>
      </w:r>
      <w:r>
        <w:t xml:space="preserve"> budou mít příští měsíc </w:t>
      </w:r>
      <w:r>
        <w:rPr>
          <w:color w:val="FB5514"/>
        </w:rPr>
        <w:t>dvoudenní informativní rozhovory</w:t>
      </w:r>
      <w:r>
        <w:t xml:space="preserve">. </w:t>
      </w:r>
      <w:r>
        <w:rPr>
          <w:color w:val="E115C0"/>
        </w:rPr>
        <w:t>Prezident</w:t>
      </w:r>
      <w:r>
        <w:t xml:space="preserve"> řekl, že se </w:t>
      </w:r>
      <w:r>
        <w:rPr>
          <w:color w:val="00587F"/>
        </w:rPr>
        <w:t>s kremelským vůdcem</w:t>
      </w:r>
      <w:r>
        <w:t xml:space="preserve"> setkají 2.-3. prosince na palubách amerických a sovětských námořních plavidel ve Středozemním moři, aby projednali široký záběr otázek bez formální agendy. Stejné prohlášení bylo vydané </w:t>
      </w:r>
      <w:r>
        <w:rPr>
          <w:color w:val="0BC582"/>
        </w:rPr>
        <w:t>v Moskvě</w:t>
      </w:r>
      <w:r>
        <w:t xml:space="preserve">. </w:t>
      </w:r>
      <w:r>
        <w:rPr>
          <w:color w:val="E115C0"/>
        </w:rPr>
        <w:t>Bush</w:t>
      </w:r>
      <w:r>
        <w:t xml:space="preserve"> řekl, že </w:t>
      </w:r>
      <w:r>
        <w:rPr>
          <w:color w:val="04640D"/>
        </w:rPr>
        <w:t xml:space="preserve">ani </w:t>
      </w:r>
      <w:r>
        <w:rPr>
          <w:color w:val="310106"/>
        </w:rPr>
        <w:t>on</w:t>
      </w:r>
      <w:r>
        <w:rPr>
          <w:color w:val="04640D"/>
        </w:rPr>
        <w:t xml:space="preserve"> ani </w:t>
      </w:r>
      <w:r>
        <w:rPr>
          <w:color w:val="FEFB0A"/>
        </w:rPr>
        <w:t>Gorbačov</w:t>
      </w:r>
      <w:r>
        <w:t xml:space="preserve"> nečekají žádná "zásadní rozhodnutí nebo dohody". </w:t>
      </w:r>
      <w:r>
        <w:rPr>
          <w:color w:val="FB5514"/>
        </w:rPr>
        <w:t>Námořní setkání</w:t>
      </w:r>
      <w:r>
        <w:t xml:space="preserve"> nenaruší plány </w:t>
      </w:r>
      <w:r>
        <w:rPr>
          <w:color w:val="FEB8C8"/>
        </w:rPr>
        <w:t xml:space="preserve">na oficiální summit příští rok na jaře nebo v létě, </w:t>
      </w:r>
      <w:r>
        <w:rPr>
          <w:color w:val="9E8317"/>
        </w:rPr>
        <w:t>na kterém</w:t>
      </w:r>
      <w:r>
        <w:rPr>
          <w:color w:val="FEB8C8"/>
        </w:rPr>
        <w:t xml:space="preserve"> se očekává dokončení smlouvy o kontrole zbrojení</w:t>
      </w:r>
      <w:r>
        <w:t xml:space="preserve">. Očekává se, že </w:t>
      </w:r>
      <w:r>
        <w:rPr>
          <w:color w:val="04640D"/>
        </w:rPr>
        <w:t>oba vůdci</w:t>
      </w:r>
      <w:r>
        <w:t xml:space="preserve"> projednají rozsáhlé změny ve východním bloku stejně jako otázky lidských práv, regionální spory a ekonomickou spolupráci. </w:t>
      </w:r>
      <w:r>
        <w:rPr>
          <w:color w:val="01190F"/>
        </w:rPr>
        <w:t>Izraelská armáda</w:t>
      </w:r>
      <w:r>
        <w:rPr>
          <w:color w:val="847D81"/>
        </w:rPr>
        <w:t xml:space="preserve"> uvolnila </w:t>
      </w:r>
      <w:r>
        <w:rPr>
          <w:color w:val="58018B"/>
        </w:rPr>
        <w:t>blokádu kolem palestinského města na okupovaném západním břehu</w:t>
      </w:r>
      <w:r>
        <w:t xml:space="preserve">, </w:t>
      </w:r>
      <w:r>
        <w:rPr>
          <w:color w:val="847D81"/>
        </w:rPr>
        <w:t>čímž</w:t>
      </w:r>
      <w:r>
        <w:t xml:space="preserve"> ukončila </w:t>
      </w:r>
      <w:r>
        <w:rPr>
          <w:color w:val="B70639"/>
        </w:rPr>
        <w:t>42 denní kampaň zabírání aut, nábytku a ostatního zboží určenou k potlačení bojkotu placení daní</w:t>
      </w:r>
      <w:r>
        <w:t xml:space="preserve">. Zatímco obyvatelé vyhlásili vítězství, </w:t>
      </w:r>
      <w:r>
        <w:rPr>
          <w:color w:val="703B01"/>
        </w:rPr>
        <w:t>armádní orgány</w:t>
      </w:r>
      <w:r>
        <w:t xml:space="preserve"> oznámily, že zkonfiskovaly ekvivalent více než 1.5 milionu dolarů určený k uhrazení nezaplacených daní. Východoněmecký vůdce Krenz přijel dnes </w:t>
      </w:r>
      <w:r>
        <w:rPr>
          <w:color w:val="0BC582"/>
        </w:rPr>
        <w:t>do Moskvy</w:t>
      </w:r>
      <w:r>
        <w:t xml:space="preserve"> na rozhovory </w:t>
      </w:r>
      <w:r>
        <w:rPr>
          <w:color w:val="00587F"/>
        </w:rPr>
        <w:t>s Gorbačovem</w:t>
      </w:r>
      <w:r>
        <w:t xml:space="preserve"> o restrukturalizačních návrzích Ve východním Berlíně jednali </w:t>
      </w:r>
      <w:r>
        <w:rPr>
          <w:color w:val="F7F1DF"/>
        </w:rPr>
        <w:t>komunističtí předáci</w:t>
      </w:r>
      <w:r>
        <w:t xml:space="preserve"> o ustanovení Nového fóra, největší opoziční aliance v zemi, zatímco kolem 20000 demonstrantů protestovalo ve třech městech za požadavky demokratických svobod. </w:t>
      </w:r>
      <w:r>
        <w:rPr>
          <w:color w:val="118B8A"/>
        </w:rPr>
        <w:t>Sněmovna</w:t>
      </w:r>
      <w:r>
        <w:t xml:space="preserve"> schválila trvalý zákaz kouření na téměř všech domácích leteckých linkách jako část </w:t>
      </w:r>
      <w:r>
        <w:rPr>
          <w:color w:val="4AFEFA"/>
        </w:rPr>
        <w:t xml:space="preserve">27.1 miliardového zákona o dopravě, </w:t>
      </w:r>
      <w:r>
        <w:rPr>
          <w:color w:val="FCB164"/>
        </w:rPr>
        <w:t>který</w:t>
      </w:r>
      <w:r>
        <w:rPr>
          <w:color w:val="4AFEFA"/>
        </w:rPr>
        <w:t xml:space="preserve"> však ještě musí překonat rozpočtové překážky v Kongresu</w:t>
      </w:r>
      <w:r>
        <w:t xml:space="preserve">. </w:t>
      </w:r>
      <w:r>
        <w:rPr>
          <w:color w:val="118B8A"/>
        </w:rPr>
        <w:t>Sněmovna</w:t>
      </w:r>
      <w:r>
        <w:t xml:space="preserve"> také poslala </w:t>
      </w:r>
      <w:r>
        <w:rPr>
          <w:color w:val="E115C0"/>
        </w:rPr>
        <w:t>Bushovi</w:t>
      </w:r>
      <w:r>
        <w:t xml:space="preserve"> </w:t>
      </w:r>
      <w:r>
        <w:rPr>
          <w:color w:val="796EE6"/>
        </w:rPr>
        <w:t xml:space="preserve">téměř 67 miliardové fiskální opatření na rok 1990, </w:t>
      </w:r>
      <w:r>
        <w:rPr>
          <w:color w:val="000D2C"/>
        </w:rPr>
        <w:t>které</w:t>
      </w:r>
      <w:r>
        <w:rPr>
          <w:color w:val="796EE6"/>
        </w:rPr>
        <w:t xml:space="preserve"> zahrnuje první prostředky na výstavbu vesmírné stanice</w:t>
      </w:r>
      <w:r>
        <w:t xml:space="preserve">. </w:t>
      </w:r>
      <w:r>
        <w:rPr>
          <w:color w:val="53495F"/>
        </w:rPr>
        <w:t>Ortega</w:t>
      </w:r>
      <w:r>
        <w:t xml:space="preserve"> </w:t>
      </w:r>
      <w:r>
        <w:rPr>
          <w:color w:val="F95475"/>
        </w:rPr>
        <w:t>v Nikaragui</w:t>
      </w:r>
      <w:r>
        <w:t xml:space="preserve"> odložil na dnešní den rozhodnutí zda ukončit </w:t>
      </w:r>
      <w:r>
        <w:rPr>
          <w:color w:val="61FC03"/>
        </w:rPr>
        <w:t>19 měsíců staré příměří</w:t>
      </w:r>
      <w:r>
        <w:t xml:space="preserve"> v konfliktu </w:t>
      </w:r>
      <w:r>
        <w:rPr>
          <w:color w:val="5D9608"/>
        </w:rPr>
        <w:t>s rebely Contras</w:t>
      </w:r>
      <w:r>
        <w:t xml:space="preserve">. Senát ve Washingtonu odhlasoval odsouzení </w:t>
      </w:r>
      <w:r>
        <w:rPr>
          <w:color w:val="53495F"/>
        </w:rPr>
        <w:t>Ortegovy</w:t>
      </w:r>
      <w:r>
        <w:t xml:space="preserve"> výhružky </w:t>
      </w:r>
      <w:r>
        <w:rPr>
          <w:color w:val="DE98FD"/>
        </w:rPr>
        <w:t xml:space="preserve">o ukončení </w:t>
      </w:r>
      <w:r>
        <w:rPr>
          <w:color w:val="98A088"/>
        </w:rPr>
        <w:t>příměří</w:t>
      </w:r>
      <w:r>
        <w:t xml:space="preserve"> a </w:t>
      </w:r>
      <w:r>
        <w:rPr>
          <w:color w:val="E115C0"/>
        </w:rPr>
        <w:t>Bush</w:t>
      </w:r>
      <w:r>
        <w:t xml:space="preserve"> prohlásil, že by </w:t>
      </w:r>
      <w:r>
        <w:rPr>
          <w:color w:val="DE98FD"/>
        </w:rPr>
        <w:t>v takovém případě</w:t>
      </w:r>
      <w:r>
        <w:t xml:space="preserve"> přezkoumal americkou politiku </w:t>
      </w:r>
      <w:r>
        <w:rPr>
          <w:color w:val="F95475"/>
        </w:rPr>
        <w:t>vůči Managui</w:t>
      </w:r>
      <w:r>
        <w:t xml:space="preserve">, včetně možnosti obnovení vojenské pomoci </w:t>
      </w:r>
      <w:r>
        <w:rPr>
          <w:color w:val="5D9608"/>
        </w:rPr>
        <w:t>povstalcům</w:t>
      </w:r>
      <w:r>
        <w:t xml:space="preserve">. Čínský vůdce Deng řekl </w:t>
      </w:r>
      <w:r>
        <w:rPr>
          <w:color w:val="4F584E"/>
        </w:rPr>
        <w:t>bývalému prezidentu Nixonovi</w:t>
      </w:r>
      <w:r>
        <w:t xml:space="preserve">, že Spojené státy byly hluboce zapojeny </w:t>
      </w:r>
      <w:r>
        <w:rPr>
          <w:color w:val="248AD0"/>
        </w:rPr>
        <w:t xml:space="preserve">do "nepokojů a kontrarevolučního povstání", </w:t>
      </w:r>
      <w:r>
        <w:rPr>
          <w:color w:val="5C5300"/>
        </w:rPr>
        <w:t>které</w:t>
      </w:r>
      <w:r>
        <w:rPr>
          <w:color w:val="248AD0"/>
        </w:rPr>
        <w:t xml:space="preserve"> zachvátily Peking minulé jaro</w:t>
      </w:r>
      <w:r>
        <w:t xml:space="preserve">. </w:t>
      </w:r>
      <w:r>
        <w:rPr>
          <w:color w:val="4F584E"/>
        </w:rPr>
        <w:t>Nixon</w:t>
      </w:r>
      <w:r>
        <w:t xml:space="preserve"> řekl čtvrtý den </w:t>
      </w:r>
      <w:r>
        <w:rPr>
          <w:color w:val="4F584E"/>
        </w:rPr>
        <w:t>své</w:t>
      </w:r>
      <w:r>
        <w:t xml:space="preserve"> návštěvy v Číně, že škody na čínsko-amerických vztazích byly "velmi velké" a nazval situaci "</w:t>
      </w:r>
      <w:r>
        <w:rPr>
          <w:color w:val="9F6551"/>
        </w:rPr>
        <w:t>nejvážnější</w:t>
      </w:r>
      <w:r>
        <w:t xml:space="preserve">" od roku 1972. </w:t>
      </w:r>
      <w:r>
        <w:rPr>
          <w:color w:val="BCFEC6"/>
        </w:rPr>
        <w:t>Afghánské jednotky po raketovém útoku na opevnění povstalců prolomily povstaleckou blokádu na strategické silnici Salang</w:t>
      </w:r>
      <w:r>
        <w:t xml:space="preserve">, </w:t>
      </w:r>
      <w:r>
        <w:rPr>
          <w:color w:val="BCFEC6"/>
        </w:rPr>
        <w:t>čímž</w:t>
      </w:r>
      <w:r>
        <w:t xml:space="preserve"> umožnily </w:t>
      </w:r>
      <w:r>
        <w:rPr>
          <w:color w:val="932C70"/>
        </w:rPr>
        <w:t>nákladním automobilům vezoucím potraviny a další základní životní potřeby</w:t>
      </w:r>
      <w:r>
        <w:t xml:space="preserve"> dosáhnout </w:t>
      </w:r>
      <w:r>
        <w:rPr>
          <w:color w:val="2B1B04"/>
        </w:rPr>
        <w:t>Kábul</w:t>
      </w:r>
      <w:r>
        <w:t xml:space="preserve">. </w:t>
      </w:r>
      <w:r>
        <w:rPr>
          <w:color w:val="932C70"/>
        </w:rPr>
        <w:t>Konvoj asi 100 vozidel</w:t>
      </w:r>
      <w:r>
        <w:t xml:space="preserve"> byl první, </w:t>
      </w:r>
      <w:r>
        <w:rPr>
          <w:color w:val="B5AFC4"/>
        </w:rPr>
        <w:t>který</w:t>
      </w:r>
      <w:r>
        <w:t xml:space="preserve"> přivezl náklad </w:t>
      </w:r>
      <w:r>
        <w:rPr>
          <w:color w:val="2B1B04"/>
        </w:rPr>
        <w:t>do hlavního města</w:t>
      </w:r>
      <w:r>
        <w:t xml:space="preserve"> za cca 10 dnů. </w:t>
      </w:r>
      <w:r>
        <w:rPr>
          <w:color w:val="D4C67A"/>
        </w:rPr>
        <w:t>Turecký zákonodárný sbor</w:t>
      </w:r>
      <w:r>
        <w:rPr>
          <w:color w:val="AE7AA1"/>
        </w:rPr>
        <w:t xml:space="preserve"> zvolil </w:t>
      </w:r>
      <w:r>
        <w:rPr>
          <w:color w:val="C2A393"/>
        </w:rPr>
        <w:t>ministerského předsedu Ozala</w:t>
      </w:r>
      <w:r>
        <w:rPr>
          <w:color w:val="AE7AA1"/>
        </w:rPr>
        <w:t xml:space="preserve"> prvním civilním prezidentem od roku 1960</w:t>
      </w:r>
      <w:r>
        <w:t xml:space="preserve">, </w:t>
      </w:r>
      <w:r>
        <w:rPr>
          <w:color w:val="AE7AA1"/>
        </w:rPr>
        <w:t>čímž</w:t>
      </w:r>
      <w:r>
        <w:t xml:space="preserve"> otevřel cestu ke změně vlády </w:t>
      </w:r>
      <w:r>
        <w:rPr>
          <w:color w:val="0232FD"/>
        </w:rPr>
        <w:t xml:space="preserve">pod novým premiérem, </w:t>
      </w:r>
      <w:r>
        <w:rPr>
          <w:color w:val="6A3A35"/>
        </w:rPr>
        <w:t>kterého</w:t>
      </w:r>
      <w:r>
        <w:rPr>
          <w:color w:val="0232FD"/>
        </w:rPr>
        <w:t xml:space="preserve"> vybere</w:t>
      </w:r>
      <w:r>
        <w:t xml:space="preserve">. Hlasování v Ankaře bojkotovali </w:t>
      </w:r>
      <w:r>
        <w:rPr>
          <w:color w:val="BA6801"/>
        </w:rPr>
        <w:t xml:space="preserve">opoziční politici, </w:t>
      </w:r>
      <w:r>
        <w:rPr>
          <w:color w:val="168E5C"/>
        </w:rPr>
        <w:t>kteří</w:t>
      </w:r>
      <w:r>
        <w:rPr>
          <w:color w:val="BA6801"/>
        </w:rPr>
        <w:t xml:space="preserve"> slíbili sesadit </w:t>
      </w:r>
      <w:r>
        <w:rPr>
          <w:color w:val="16C0D0"/>
        </w:rPr>
        <w:t>Ozala</w:t>
      </w:r>
      <w:r>
        <w:t xml:space="preserve">. </w:t>
      </w:r>
      <w:r>
        <w:rPr>
          <w:color w:val="C62100"/>
        </w:rPr>
        <w:t>Své</w:t>
      </w:r>
      <w:r>
        <w:rPr>
          <w:color w:val="014347"/>
        </w:rPr>
        <w:t xml:space="preserve"> sedmileté funkční období</w:t>
      </w:r>
      <w:r>
        <w:t xml:space="preserve"> nastoupí </w:t>
      </w:r>
      <w:r>
        <w:rPr>
          <w:color w:val="233809"/>
        </w:rPr>
        <w:t xml:space="preserve">9. listopadu, </w:t>
      </w:r>
      <w:r>
        <w:rPr>
          <w:color w:val="42083B"/>
        </w:rPr>
        <w:t>kdy</w:t>
      </w:r>
      <w:r>
        <w:rPr>
          <w:color w:val="233809"/>
        </w:rPr>
        <w:t xml:space="preserve"> nastoupí po Kenanu Evrenovi</w:t>
      </w:r>
      <w:r>
        <w:t xml:space="preserve">. </w:t>
      </w:r>
      <w:r>
        <w:rPr>
          <w:color w:val="82785D"/>
        </w:rPr>
        <w:t>Jihoafrická vláda</w:t>
      </w:r>
      <w:r>
        <w:t xml:space="preserve"> zamítla požadavky pravého křídla </w:t>
      </w:r>
      <w:r>
        <w:rPr>
          <w:color w:val="023087"/>
        </w:rPr>
        <w:t xml:space="preserve">Konzervativců, </w:t>
      </w:r>
      <w:r>
        <w:rPr>
          <w:color w:val="B7DAD2"/>
        </w:rPr>
        <w:t>kteří</w:t>
      </w:r>
      <w:r>
        <w:rPr>
          <w:color w:val="023087"/>
        </w:rPr>
        <w:t xml:space="preserve"> jsou v zemi hlavní opoziční stranou</w:t>
      </w:r>
      <w:r>
        <w:t xml:space="preserve">, na naléhavé rozhovory o Pretorijské nedávné toleranci k disentu. </w:t>
      </w:r>
      <w:r>
        <w:rPr>
          <w:color w:val="82785D"/>
        </w:rPr>
        <w:t>Vláda</w:t>
      </w:r>
      <w:r>
        <w:t xml:space="preserve"> také naléhala </w:t>
      </w:r>
      <w:r>
        <w:rPr>
          <w:color w:val="196956"/>
        </w:rPr>
        <w:t>na bílé</w:t>
      </w:r>
      <w:r>
        <w:t xml:space="preserve"> aby krotili </w:t>
      </w:r>
      <w:r>
        <w:rPr>
          <w:color w:val="196956"/>
        </w:rPr>
        <w:t>svou</w:t>
      </w:r>
      <w:r>
        <w:t xml:space="preserve"> paniku </w:t>
      </w:r>
      <w:r>
        <w:rPr>
          <w:color w:val="8C41BB"/>
        </w:rPr>
        <w:t xml:space="preserve">z rostoucích </w:t>
      </w:r>
      <w:r>
        <w:rPr>
          <w:color w:val="ECEDFE"/>
        </w:rPr>
        <w:t>černošských</w:t>
      </w:r>
      <w:r>
        <w:rPr>
          <w:color w:val="8C41BB"/>
        </w:rPr>
        <w:t xml:space="preserve"> protestů jako bylo nedělní velké shromáždění proti apartheidu v předměstí Soweta</w:t>
      </w:r>
      <w:r>
        <w:t xml:space="preserve">. </w:t>
      </w:r>
      <w:r>
        <w:rPr>
          <w:color w:val="2B2D32"/>
        </w:rPr>
        <w:t>Belgičtí vědci</w:t>
      </w:r>
      <w:r>
        <w:t xml:space="preserve"> oznámili, že vyvinuli techniku genového inženýrství na vytvoření hybridní rostlin pro několik plodin, jako je bavlna, sojové boby a rýže. </w:t>
      </w:r>
      <w:r>
        <w:rPr>
          <w:color w:val="2B2D32"/>
        </w:rPr>
        <w:t>Vědci z Plant Genetic Systems N. V.</w:t>
      </w:r>
      <w:r>
        <w:t xml:space="preserve"> izolovali </w:t>
      </w:r>
      <w:r>
        <w:rPr>
          <w:color w:val="94C661"/>
        </w:rPr>
        <w:t xml:space="preserve">gen, </w:t>
      </w:r>
      <w:r>
        <w:rPr>
          <w:color w:val="F8907D"/>
        </w:rPr>
        <w:t>který</w:t>
      </w:r>
      <w:r>
        <w:rPr>
          <w:color w:val="94C661"/>
        </w:rPr>
        <w:t xml:space="preserve"> by mohl vést ke generaci rostlin nesoucích rysy vysokoproduktivnosti</w:t>
      </w:r>
      <w:r>
        <w:t xml:space="preserve">. </w:t>
      </w:r>
      <w:r>
        <w:rPr>
          <w:color w:val="895E6B"/>
        </w:rPr>
        <w:t xml:space="preserve">V sálu levicových odborů v San Salvadoru vybuchla </w:t>
      </w:r>
      <w:r>
        <w:rPr>
          <w:color w:val="788E95"/>
        </w:rPr>
        <w:t xml:space="preserve">bomba, </w:t>
      </w:r>
      <w:r>
        <w:rPr>
          <w:color w:val="FB6AB8"/>
        </w:rPr>
        <w:t>která</w:t>
      </w:r>
      <w:r>
        <w:rPr>
          <w:color w:val="788E95"/>
        </w:rPr>
        <w:t xml:space="preserve"> zabila nejméně osm lidí a zranila kolem 30 dalších, včetně dvou Američanů</w:t>
      </w:r>
      <w:r>
        <w:rPr>
          <w:color w:val="895E6B"/>
        </w:rPr>
        <w:t>, jak prohlásily úřady</w:t>
      </w:r>
      <w:r>
        <w:t xml:space="preserve">. </w:t>
      </w:r>
      <w:r>
        <w:rPr>
          <w:color w:val="576094"/>
        </w:rPr>
        <w:t xml:space="preserve">Výbuch, </w:t>
      </w:r>
      <w:r>
        <w:rPr>
          <w:color w:val="DB1474"/>
        </w:rPr>
        <w:t>který</w:t>
      </w:r>
      <w:r>
        <w:rPr>
          <w:color w:val="576094"/>
        </w:rPr>
        <w:t xml:space="preserve"> zničil kanceláře opozičních zaměstnaneckých skupin</w:t>
      </w:r>
      <w:r>
        <w:t xml:space="preserve">, byl nejnovějším v sériích útoků v deset let trvající občanské válce v El Salvadoru. Maďarský parlament odhlasoval konání </w:t>
      </w:r>
      <w:r>
        <w:rPr>
          <w:color w:val="8489AE"/>
        </w:rPr>
        <w:t>celonárodního referenda</w:t>
      </w:r>
      <w:r>
        <w:t xml:space="preserve"> za účelem výběru nového prezidenta. </w:t>
      </w:r>
      <w:r>
        <w:rPr>
          <w:color w:val="8489AE"/>
        </w:rPr>
        <w:t xml:space="preserve">Hlasování, </w:t>
      </w:r>
      <w:r>
        <w:rPr>
          <w:color w:val="860E04"/>
        </w:rPr>
        <w:t>které</w:t>
      </w:r>
      <w:r>
        <w:rPr>
          <w:color w:val="8489AE"/>
        </w:rPr>
        <w:t xml:space="preserve"> má rozhodnout o čase a způsobu zaplnění </w:t>
      </w:r>
      <w:r>
        <w:rPr>
          <w:color w:val="FBC206"/>
        </w:rPr>
        <w:t xml:space="preserve">pozice, </w:t>
      </w:r>
      <w:r>
        <w:rPr>
          <w:color w:val="6EAB9B"/>
        </w:rPr>
        <w:t>jež</w:t>
      </w:r>
      <w:r>
        <w:rPr>
          <w:color w:val="FBC206"/>
        </w:rPr>
        <w:t xml:space="preserve"> nahrazuje kolektivní vedení dohodnuté smlouvou podepsanou vládnoucími socialisty a opozičními skupinami</w:t>
      </w:r>
      <w:r>
        <w:t xml:space="preserve">, se má konat v listopadu. </w:t>
      </w:r>
      <w:r>
        <w:rPr>
          <w:color w:val="F2CDFE"/>
        </w:rPr>
        <w:t>Ministerstvo zahraničí</w:t>
      </w:r>
      <w:r>
        <w:t xml:space="preserve"> odmítlo udělit azyl </w:t>
      </w:r>
      <w:r>
        <w:rPr>
          <w:color w:val="645341"/>
        </w:rPr>
        <w:t xml:space="preserve">Vietnamci, </w:t>
      </w:r>
      <w:r>
        <w:rPr>
          <w:color w:val="760035"/>
        </w:rPr>
        <w:t>který</w:t>
      </w:r>
      <w:r>
        <w:rPr>
          <w:color w:val="645341"/>
        </w:rPr>
        <w:t xml:space="preserve"> utekl ze </w:t>
      </w:r>
      <w:r>
        <w:rPr>
          <w:color w:val="760035"/>
        </w:rPr>
        <w:t>své</w:t>
      </w:r>
      <w:r>
        <w:rPr>
          <w:color w:val="645341"/>
        </w:rPr>
        <w:t xml:space="preserve"> země tak, že </w:t>
      </w:r>
      <w:r>
        <w:rPr>
          <w:color w:val="760035"/>
        </w:rPr>
        <w:t>se</w:t>
      </w:r>
      <w:r>
        <w:rPr>
          <w:color w:val="645341"/>
        </w:rPr>
        <w:t xml:space="preserve"> přivázal ke kormidlu cisternové lodě a strávil tak dva dny v monzunových mořích</w:t>
      </w:r>
      <w:r>
        <w:t xml:space="preserve">. Mluvčí demokratů, senátor Pell z Rhode Islandu však řekl, že Imigrační a naturalizační služba ještě </w:t>
      </w:r>
      <w:r>
        <w:rPr>
          <w:color w:val="645341"/>
        </w:rPr>
        <w:t>uprchlíkovu</w:t>
      </w:r>
      <w:r>
        <w:t xml:space="preserve"> žádost přezkoumá.</w:t>
      </w:r>
    </w:p>
    <w:p>
      <w:r>
        <w:rPr>
          <w:b/>
        </w:rPr>
        <w:t>Document number 148</w:t>
      </w:r>
    </w:p>
    <w:p>
      <w:r>
        <w:rPr>
          <w:b/>
        </w:rPr>
        <w:t>Document identifier: wsj0348-001</w:t>
      </w:r>
    </w:p>
    <w:p>
      <w:r>
        <w:rPr>
          <w:color w:val="310106"/>
        </w:rPr>
        <w:t>Společnost Ogden Projects Inc.</w:t>
      </w:r>
      <w:r>
        <w:t xml:space="preserve"> oznámila, že čistý příjem </w:t>
      </w:r>
      <w:r>
        <w:rPr>
          <w:color w:val="04640D"/>
        </w:rPr>
        <w:t>ve třetím čtvrtletí</w:t>
      </w:r>
      <w:r>
        <w:t xml:space="preserve"> </w:t>
      </w:r>
      <w:r>
        <w:rPr>
          <w:color w:val="310106"/>
        </w:rPr>
        <w:t>u ní</w:t>
      </w:r>
      <w:r>
        <w:t xml:space="preserve"> vyskočil na 6.6 milionu dolarů, neboli 18 centů na akcii. </w:t>
      </w:r>
      <w:r>
        <w:rPr>
          <w:color w:val="310106"/>
        </w:rPr>
        <w:t xml:space="preserve">Společnost Fairfield z </w:t>
      </w:r>
      <w:r>
        <w:rPr>
          <w:color w:val="FEFB0A"/>
        </w:rPr>
        <w:t>New Jersey</w:t>
      </w:r>
      <w:r>
        <w:rPr>
          <w:color w:val="310106"/>
        </w:rPr>
        <w:t xml:space="preserve">, </w:t>
      </w:r>
      <w:r>
        <w:rPr>
          <w:color w:val="FB5514"/>
        </w:rPr>
        <w:t>která</w:t>
      </w:r>
      <w:r>
        <w:rPr>
          <w:color w:val="310106"/>
        </w:rPr>
        <w:t xml:space="preserve"> je z 92 % vlastněná </w:t>
      </w:r>
      <w:r>
        <w:rPr>
          <w:color w:val="E115C0"/>
        </w:rPr>
        <w:t xml:space="preserve">firmou Ogden Corp. z </w:t>
      </w:r>
      <w:r>
        <w:rPr>
          <w:color w:val="00587F"/>
        </w:rPr>
        <w:t>New Jersey</w:t>
      </w:r>
      <w:r>
        <w:t xml:space="preserve">, měla v předchozím roce čistý příjem 1.1 milionu dolarů, neboli čtyři centy na akcii. Příjem vylétl z 39.5 milionu dolarů na 101.7 milionu. </w:t>
      </w:r>
      <w:r>
        <w:rPr>
          <w:color w:val="0BC582"/>
        </w:rPr>
        <w:t xml:space="preserve">Společnost Ogden Projects, </w:t>
      </w:r>
      <w:r>
        <w:rPr>
          <w:color w:val="FEB8C8"/>
        </w:rPr>
        <w:t>jejíž</w:t>
      </w:r>
      <w:r>
        <w:rPr>
          <w:color w:val="0BC582"/>
        </w:rPr>
        <w:t xml:space="preserve"> akcie se začaly obchodovat na Newyorské burze cenných papírů v srpnu</w:t>
      </w:r>
      <w:r>
        <w:rPr>
          <w:color w:val="9E8317"/>
        </w:rPr>
        <w:t>, uzavřela včera na 26875 dolaru</w:t>
      </w:r>
      <w:r>
        <w:t xml:space="preserve">, </w:t>
      </w:r>
      <w:r>
        <w:rPr>
          <w:color w:val="9E8317"/>
        </w:rPr>
        <w:t>což</w:t>
      </w:r>
      <w:r>
        <w:t xml:space="preserve"> je pokles o 75 centů. Akcie se začaly obchodovat letos v létě na 14 dolarech za kus. </w:t>
      </w:r>
      <w:r>
        <w:rPr>
          <w:color w:val="310106"/>
        </w:rPr>
        <w:t xml:space="preserve">Společnost Ogden Projects, </w:t>
      </w:r>
      <w:r>
        <w:rPr>
          <w:color w:val="FB5514"/>
        </w:rPr>
        <w:t>která</w:t>
      </w:r>
      <w:r>
        <w:rPr>
          <w:color w:val="310106"/>
        </w:rPr>
        <w:t xml:space="preserve"> se zabývá recyklací tuhého a likvidací nebezpečného odpadu</w:t>
      </w:r>
      <w:r>
        <w:t xml:space="preserve">, sdělila, </w:t>
      </w:r>
      <w:r>
        <w:rPr>
          <w:color w:val="01190F"/>
        </w:rPr>
        <w:t>že má v provozu 13 zařízení</w:t>
      </w:r>
      <w:r>
        <w:t xml:space="preserve">, </w:t>
      </w:r>
      <w:r>
        <w:rPr>
          <w:color w:val="01190F"/>
        </w:rPr>
        <w:t>což</w:t>
      </w:r>
      <w:r>
        <w:t xml:space="preserve"> je nárůst oproti loňským sedmi. </w:t>
      </w:r>
      <w:r>
        <w:rPr>
          <w:color w:val="847D81"/>
        </w:rPr>
        <w:t xml:space="preserve">Společnost Ogden Corp., </w:t>
      </w:r>
      <w:r>
        <w:rPr>
          <w:color w:val="58018B"/>
        </w:rPr>
        <w:t>která</w:t>
      </w:r>
      <w:r>
        <w:rPr>
          <w:color w:val="847D81"/>
        </w:rPr>
        <w:t xml:space="preserve"> se též zabývá stavební údržbou a správou</w:t>
      </w:r>
      <w:r>
        <w:t xml:space="preserve">, prozatím vykázala čistý příjem </w:t>
      </w:r>
      <w:r>
        <w:rPr>
          <w:color w:val="04640D"/>
        </w:rPr>
        <w:t>za třetí čtvrtletí</w:t>
      </w:r>
      <w:r>
        <w:t xml:space="preserve"> </w:t>
      </w:r>
      <w:r>
        <w:rPr>
          <w:color w:val="B70639"/>
        </w:rPr>
        <w:t>27.1 milionu dolarů, respektive 67 centů na akcii</w:t>
      </w:r>
      <w:r>
        <w:t xml:space="preserve">, </w:t>
      </w:r>
      <w:r>
        <w:rPr>
          <w:color w:val="B70639"/>
        </w:rPr>
        <w:t>což</w:t>
      </w:r>
      <w:r>
        <w:t xml:space="preserve"> je více než dvojnásobek loňských 13.5 milionu dolarů respektive 34 centů na akcii. Příjem vzrostl o 33 % z 283.8 milionu na 378.1 milionu dolarů.</w:t>
      </w:r>
    </w:p>
    <w:p>
      <w:r>
        <w:rPr>
          <w:b/>
        </w:rPr>
        <w:t>Document number 149</w:t>
      </w:r>
    </w:p>
    <w:p>
      <w:r>
        <w:rPr>
          <w:b/>
        </w:rPr>
        <w:t>Document identifier: wsj0349-001</w:t>
      </w:r>
    </w:p>
    <w:p>
      <w:r>
        <w:rPr>
          <w:color w:val="310106"/>
        </w:rPr>
        <w:t>Newyorská burza cenných papírů</w:t>
      </w:r>
      <w:r>
        <w:t xml:space="preserve"> zvažuje pod náporem vlastních registrovaných společností a vlivných obchodníků znovuzavedení </w:t>
      </w:r>
      <w:r>
        <w:rPr>
          <w:color w:val="04640D"/>
        </w:rPr>
        <w:t xml:space="preserve">strategie "Collar" pro programové obchodování, </w:t>
      </w:r>
      <w:r>
        <w:rPr>
          <w:color w:val="FEFB0A"/>
        </w:rPr>
        <w:t>kterou</w:t>
      </w:r>
      <w:r>
        <w:rPr>
          <w:color w:val="04640D"/>
        </w:rPr>
        <w:t xml:space="preserve"> </w:t>
      </w:r>
      <w:r>
        <w:rPr>
          <w:color w:val="FB5514"/>
        </w:rPr>
        <w:t xml:space="preserve">podle osob blízkých </w:t>
      </w:r>
      <w:r>
        <w:rPr>
          <w:color w:val="E115C0"/>
        </w:rPr>
        <w:t>burze</w:t>
      </w:r>
      <w:r>
        <w:rPr>
          <w:color w:val="04640D"/>
        </w:rPr>
        <w:t xml:space="preserve"> ukončila minulý rok</w:t>
      </w:r>
      <w:r>
        <w:t xml:space="preserve">. </w:t>
      </w:r>
      <w:r>
        <w:rPr>
          <w:color w:val="00587F"/>
        </w:rPr>
        <w:t>Tyto osoby</w:t>
      </w:r>
      <w:r>
        <w:t xml:space="preserve"> uvedly, že by </w:t>
      </w:r>
      <w:r>
        <w:rPr>
          <w:color w:val="310106"/>
        </w:rPr>
        <w:t>burza</w:t>
      </w:r>
      <w:r>
        <w:t xml:space="preserve"> mohla uspíšit také zveřejňování firem zapojených do programového obchodování. Představitelé </w:t>
      </w:r>
      <w:r>
        <w:rPr>
          <w:color w:val="310106"/>
        </w:rPr>
        <w:t>newyorské burzy</w:t>
      </w:r>
      <w:r>
        <w:t xml:space="preserve"> to nechtěli veřejně komentovat. Ale </w:t>
      </w:r>
      <w:r>
        <w:rPr>
          <w:color w:val="0BC582"/>
        </w:rPr>
        <w:t xml:space="preserve">předseda </w:t>
      </w:r>
      <w:r>
        <w:rPr>
          <w:color w:val="FEB8C8"/>
        </w:rPr>
        <w:t xml:space="preserve">správní rady </w:t>
      </w:r>
      <w:r>
        <w:rPr>
          <w:color w:val="9E8317"/>
        </w:rPr>
        <w:t>newyorské burzy</w:t>
      </w:r>
      <w:r>
        <w:rPr>
          <w:color w:val="0BC582"/>
        </w:rPr>
        <w:t xml:space="preserve"> John J. Phelan Jr</w:t>
      </w:r>
      <w:r>
        <w:t xml:space="preserve">. řekl </w:t>
      </w:r>
      <w:r>
        <w:rPr>
          <w:color w:val="01190F"/>
        </w:rPr>
        <w:t xml:space="preserve">v rozhovoru, </w:t>
      </w:r>
      <w:r>
        <w:rPr>
          <w:color w:val="847D81"/>
        </w:rPr>
        <w:t>ve kterém</w:t>
      </w:r>
      <w:r>
        <w:rPr>
          <w:color w:val="01190F"/>
        </w:rPr>
        <w:t xml:space="preserve"> se snažil napomoci </w:t>
      </w:r>
      <w:r>
        <w:rPr>
          <w:color w:val="58018B"/>
        </w:rPr>
        <w:t>této situaci</w:t>
      </w:r>
      <w:r>
        <w:rPr>
          <w:color w:val="01190F"/>
        </w:rPr>
        <w:t xml:space="preserve"> a nazval nestálost </w:t>
      </w:r>
      <w:r>
        <w:rPr>
          <w:color w:val="B70639"/>
        </w:rPr>
        <w:t>akciového trhu</w:t>
      </w:r>
      <w:r>
        <w:rPr>
          <w:color w:val="01190F"/>
        </w:rPr>
        <w:t xml:space="preserve"> "národním problémem</w:t>
      </w:r>
      <w:r>
        <w:t xml:space="preserve">": "Chceme se v kratší střednědobé lhůtě pokusit o zavedení jistých opatření". </w:t>
      </w:r>
      <w:r>
        <w:rPr>
          <w:color w:val="0BC582"/>
        </w:rPr>
        <w:t>Phelan</w:t>
      </w:r>
      <w:r>
        <w:t xml:space="preserve"> byl mnoha členy </w:t>
      </w:r>
      <w:r>
        <w:rPr>
          <w:color w:val="310106"/>
        </w:rPr>
        <w:t>burzy</w:t>
      </w:r>
      <w:r>
        <w:t xml:space="preserve"> považován za lhostejného k výkyvům cen akcií způsobeným programovými obchody. Řekl, že je "velmi překvapen" </w:t>
      </w:r>
      <w:r>
        <w:rPr>
          <w:color w:val="703B01"/>
        </w:rPr>
        <w:t xml:space="preserve">rozruchem, </w:t>
      </w:r>
      <w:r>
        <w:rPr>
          <w:color w:val="F7F1DF"/>
        </w:rPr>
        <w:t>který</w:t>
      </w:r>
      <w:r>
        <w:rPr>
          <w:color w:val="703B01"/>
        </w:rPr>
        <w:t xml:space="preserve"> </w:t>
      </w:r>
      <w:r>
        <w:rPr>
          <w:color w:val="118B8A"/>
        </w:rPr>
        <w:t>kolem programového obchodování</w:t>
      </w:r>
      <w:r>
        <w:rPr>
          <w:color w:val="703B01"/>
        </w:rPr>
        <w:t xml:space="preserve"> propukl v posledních dnech</w:t>
      </w:r>
      <w:r>
        <w:t xml:space="preserve">, a </w:t>
      </w:r>
      <w:r>
        <w:rPr>
          <w:color w:val="4AFEFA"/>
        </w:rPr>
        <w:t xml:space="preserve">rolí, </w:t>
      </w:r>
      <w:r>
        <w:rPr>
          <w:color w:val="FCB164"/>
        </w:rPr>
        <w:t>kterou</w:t>
      </w:r>
      <w:r>
        <w:rPr>
          <w:color w:val="4AFEFA"/>
        </w:rPr>
        <w:t xml:space="preserve"> </w:t>
      </w:r>
      <w:r>
        <w:rPr>
          <w:color w:val="796EE6"/>
        </w:rPr>
        <w:t>v něm</w:t>
      </w:r>
      <w:r>
        <w:rPr>
          <w:color w:val="4AFEFA"/>
        </w:rPr>
        <w:t xml:space="preserve"> hraje </w:t>
      </w:r>
      <w:r>
        <w:rPr>
          <w:color w:val="000D2C"/>
        </w:rPr>
        <w:t>burza</w:t>
      </w:r>
      <w:r>
        <w:t xml:space="preserve">. </w:t>
      </w:r>
      <w:r>
        <w:rPr>
          <w:color w:val="0BC582"/>
        </w:rPr>
        <w:t>Phelan</w:t>
      </w:r>
      <w:r>
        <w:t xml:space="preserve"> řekl, že se </w:t>
      </w:r>
      <w:r>
        <w:rPr>
          <w:color w:val="310106"/>
        </w:rPr>
        <w:t>newyorská burza</w:t>
      </w:r>
      <w:r>
        <w:t xml:space="preserve"> pokoušela vypořádat </w:t>
      </w:r>
      <w:r>
        <w:rPr>
          <w:color w:val="53495F"/>
        </w:rPr>
        <w:t>s tímto problémem</w:t>
      </w:r>
      <w:r>
        <w:t xml:space="preserve"> v tichosti, ale </w:t>
      </w:r>
      <w:r>
        <w:rPr>
          <w:color w:val="F95475"/>
        </w:rPr>
        <w:t xml:space="preserve">úplný zákaz počítačem podporovaných obchodních strategií, </w:t>
      </w:r>
      <w:r>
        <w:rPr>
          <w:color w:val="61FC03"/>
        </w:rPr>
        <w:t>který</w:t>
      </w:r>
      <w:r>
        <w:rPr>
          <w:color w:val="F95475"/>
        </w:rPr>
        <w:t xml:space="preserve"> někteří investoři chtějí</w:t>
      </w:r>
      <w:r>
        <w:t xml:space="preserve">, by byl jako "vyhodit </w:t>
      </w:r>
      <w:r>
        <w:rPr>
          <w:color w:val="5D9608"/>
        </w:rPr>
        <w:t>všechny</w:t>
      </w:r>
      <w:r>
        <w:t xml:space="preserve"> z auta a přinutit </w:t>
      </w:r>
      <w:r>
        <w:rPr>
          <w:color w:val="5D9608"/>
        </w:rPr>
        <w:t>je</w:t>
      </w:r>
      <w:r>
        <w:t xml:space="preserve"> jet na koni". </w:t>
      </w:r>
      <w:r>
        <w:rPr>
          <w:color w:val="310106"/>
        </w:rPr>
        <w:t>Burza</w:t>
      </w:r>
      <w:r>
        <w:t xml:space="preserve"> má na zítřek naplánovanou </w:t>
      </w:r>
      <w:r>
        <w:rPr>
          <w:color w:val="DE98FD"/>
        </w:rPr>
        <w:t xml:space="preserve">schůzi </w:t>
      </w:r>
      <w:r>
        <w:rPr>
          <w:color w:val="98A088"/>
        </w:rPr>
        <w:t>správní rady</w:t>
      </w:r>
      <w:r>
        <w:t xml:space="preserve"> a očekává se, že </w:t>
      </w:r>
      <w:r>
        <w:rPr>
          <w:color w:val="DE98FD"/>
        </w:rPr>
        <w:t>po ní</w:t>
      </w:r>
      <w:r>
        <w:t xml:space="preserve"> by mohlo být vydáno nějaké veřejné prohlášení. Představitelé </w:t>
      </w:r>
      <w:r>
        <w:rPr>
          <w:color w:val="310106"/>
        </w:rPr>
        <w:t>newyorské burzy</w:t>
      </w:r>
      <w:r>
        <w:t xml:space="preserve"> byli pod tlakem investorů i vlastních burzovních makléřů od té doby, co se 13. října </w:t>
      </w:r>
      <w:r>
        <w:rPr>
          <w:color w:val="4F584E"/>
        </w:rPr>
        <w:t>Dow-Jonesův index</w:t>
      </w:r>
      <w:r>
        <w:t xml:space="preserve"> propadl o 190 bodů. </w:t>
      </w:r>
      <w:r>
        <w:rPr>
          <w:color w:val="0BC582"/>
        </w:rPr>
        <w:t>Phelan</w:t>
      </w:r>
      <w:r>
        <w:t xml:space="preserve"> v posledních dnech </w:t>
      </w:r>
      <w:r>
        <w:rPr>
          <w:color w:val="248AD0"/>
        </w:rPr>
        <w:t>situaci</w:t>
      </w:r>
      <w:r>
        <w:t xml:space="preserve"> nijak veřejně nekomentoval a mnoho lidí </w:t>
      </w:r>
      <w:r>
        <w:rPr>
          <w:color w:val="0BC582"/>
        </w:rPr>
        <w:t>na něj</w:t>
      </w:r>
      <w:r>
        <w:t xml:space="preserve"> naléhalo, aby se v záležitosti programového obchodování chopil vůdčí role. </w:t>
      </w:r>
      <w:r>
        <w:rPr>
          <w:color w:val="310106"/>
        </w:rPr>
        <w:t>Newyorská burza</w:t>
      </w:r>
      <w:r>
        <w:t xml:space="preserve"> zvažuje znovuzavedení </w:t>
      </w:r>
      <w:r>
        <w:rPr>
          <w:color w:val="04640D"/>
        </w:rPr>
        <w:t>strategie "Collar</w:t>
      </w:r>
      <w:r>
        <w:t xml:space="preserve">" pro programové obchodování, až </w:t>
      </w:r>
      <w:r>
        <w:rPr>
          <w:color w:val="5C5300"/>
        </w:rPr>
        <w:t>trh</w:t>
      </w:r>
      <w:r>
        <w:t xml:space="preserve"> zaznamená výraznou změnu. </w:t>
      </w:r>
      <w:r>
        <w:rPr>
          <w:color w:val="9F6551"/>
        </w:rPr>
        <w:t xml:space="preserve">Začátkem loňského roku po propadu </w:t>
      </w:r>
      <w:r>
        <w:rPr>
          <w:color w:val="BCFEC6"/>
        </w:rPr>
        <w:t>Dow-Jonesova indexu</w:t>
      </w:r>
      <w:r>
        <w:rPr>
          <w:color w:val="9F6551"/>
        </w:rPr>
        <w:t xml:space="preserve"> o 140 bodů v průběhu jednoho dne zavedla </w:t>
      </w:r>
      <w:r>
        <w:rPr>
          <w:color w:val="932C70"/>
        </w:rPr>
        <w:t>newyorská burza</w:t>
      </w:r>
      <w:r>
        <w:rPr>
          <w:color w:val="9F6551"/>
        </w:rPr>
        <w:t xml:space="preserve"> </w:t>
      </w:r>
      <w:r>
        <w:rPr>
          <w:color w:val="2B1B04"/>
        </w:rPr>
        <w:t>strategii Collar</w:t>
      </w:r>
      <w:r>
        <w:rPr>
          <w:color w:val="9F6551"/>
        </w:rPr>
        <w:t xml:space="preserve">, tj. </w:t>
      </w:r>
      <w:r>
        <w:rPr>
          <w:color w:val="B5AFC4"/>
        </w:rPr>
        <w:t xml:space="preserve">zakázala programové obchodování prostřednictvím počítačů </w:t>
      </w:r>
      <w:r>
        <w:rPr>
          <w:color w:val="D4C67A"/>
        </w:rPr>
        <w:t>newyorské burzy</w:t>
      </w:r>
      <w:r>
        <w:rPr>
          <w:color w:val="B5AFC4"/>
        </w:rPr>
        <w:t xml:space="preserve">, kdykoli se v průběhu jednoho dne změní </w:t>
      </w:r>
      <w:r>
        <w:rPr>
          <w:color w:val="AE7AA1"/>
        </w:rPr>
        <w:t>Dow-Jonesův index</w:t>
      </w:r>
      <w:r>
        <w:rPr>
          <w:color w:val="B5AFC4"/>
        </w:rPr>
        <w:t xml:space="preserve"> o 50 bodů, ať směrem nahoru, nebo dolů</w:t>
      </w:r>
      <w:r>
        <w:t xml:space="preserve">. Nefungovalo </w:t>
      </w:r>
      <w:r>
        <w:rPr>
          <w:color w:val="9F6551"/>
        </w:rPr>
        <w:t>to</w:t>
      </w:r>
      <w:r>
        <w:t>. "</w:t>
      </w:r>
      <w:r>
        <w:rPr>
          <w:color w:val="C2A393"/>
        </w:rPr>
        <w:t>Zákaz</w:t>
      </w:r>
      <w:r>
        <w:rPr>
          <w:color w:val="0232FD"/>
        </w:rPr>
        <w:t xml:space="preserve"> byl porušován pod mnoha různými záminkami</w:t>
      </w:r>
      <w:r>
        <w:t xml:space="preserve">", myslím </w:t>
      </w:r>
      <w:r>
        <w:rPr>
          <w:color w:val="0232FD"/>
        </w:rPr>
        <w:t>tím</w:t>
      </w:r>
      <w:r>
        <w:t xml:space="preserve">, </w:t>
      </w:r>
      <w:r>
        <w:rPr>
          <w:color w:val="6A3A35"/>
        </w:rPr>
        <w:t xml:space="preserve">že </w:t>
      </w:r>
      <w:r>
        <w:rPr>
          <w:color w:val="BA6801"/>
        </w:rPr>
        <w:t>firmy s významnými cennými papíry</w:t>
      </w:r>
      <w:r>
        <w:rPr>
          <w:color w:val="6A3A35"/>
        </w:rPr>
        <w:t xml:space="preserve"> nalezly způsob jak provádět programové obchodování, obejít zákaz a použít elektronický obchodní systém </w:t>
      </w:r>
      <w:r>
        <w:rPr>
          <w:color w:val="168E5C"/>
        </w:rPr>
        <w:t>newyorské burzy</w:t>
      </w:r>
      <w:r>
        <w:t xml:space="preserve">, řekl </w:t>
      </w:r>
      <w:r>
        <w:rPr>
          <w:color w:val="0BC582"/>
        </w:rPr>
        <w:t>Phelan</w:t>
      </w:r>
      <w:r>
        <w:t xml:space="preserve">. Došlo </w:t>
      </w:r>
      <w:r>
        <w:rPr>
          <w:color w:val="6A3A35"/>
        </w:rPr>
        <w:t>k tomu</w:t>
      </w:r>
      <w:r>
        <w:t xml:space="preserve"> </w:t>
      </w:r>
      <w:r>
        <w:rPr>
          <w:color w:val="16C0D0"/>
        </w:rPr>
        <w:t xml:space="preserve">v době, </w:t>
      </w:r>
      <w:r>
        <w:rPr>
          <w:color w:val="C62100"/>
        </w:rPr>
        <w:t>kdy</w:t>
      </w:r>
      <w:r>
        <w:rPr>
          <w:color w:val="16C0D0"/>
        </w:rPr>
        <w:t xml:space="preserve"> </w:t>
      </w:r>
      <w:r>
        <w:rPr>
          <w:color w:val="014347"/>
        </w:rPr>
        <w:t>burza</w:t>
      </w:r>
      <w:r>
        <w:rPr>
          <w:color w:val="16C0D0"/>
        </w:rPr>
        <w:t xml:space="preserve"> nastoupila novou cestu zveřejňováním měsíčních statistických přehledů prvních 15 firem v programovém obchodování</w:t>
      </w:r>
      <w:r>
        <w:t xml:space="preserve">. Představitelé </w:t>
      </w:r>
      <w:r>
        <w:rPr>
          <w:color w:val="310106"/>
        </w:rPr>
        <w:t>burzy</w:t>
      </w:r>
      <w:r>
        <w:t xml:space="preserve"> zdůraznili, že </w:t>
      </w:r>
      <w:r>
        <w:rPr>
          <w:color w:val="310106"/>
        </w:rPr>
        <w:t>newyorská burza</w:t>
      </w:r>
      <w:r>
        <w:t xml:space="preserve"> připravuje množství opatření zaměřených na programové obchodování. Lidé blízcí </w:t>
      </w:r>
      <w:r>
        <w:rPr>
          <w:color w:val="310106"/>
        </w:rPr>
        <w:t>burze</w:t>
      </w:r>
      <w:r>
        <w:t xml:space="preserve"> řekli, že </w:t>
      </w:r>
      <w:r>
        <w:rPr>
          <w:color w:val="233809"/>
        </w:rPr>
        <w:t xml:space="preserve">dalším návrhem, </w:t>
      </w:r>
      <w:r>
        <w:rPr>
          <w:color w:val="42083B"/>
        </w:rPr>
        <w:t>který</w:t>
      </w:r>
      <w:r>
        <w:rPr>
          <w:color w:val="233809"/>
        </w:rPr>
        <w:t xml:space="preserve"> bude pravděpodobně schválen</w:t>
      </w:r>
      <w:r>
        <w:t xml:space="preserve">, je rozšíření měsíčních výkazů programového obchodování o určité dny nebo dokonce hodiny </w:t>
      </w:r>
      <w:r>
        <w:rPr>
          <w:color w:val="82785D"/>
        </w:rPr>
        <w:t>intenzivního programového obchodování</w:t>
      </w:r>
      <w:r>
        <w:t xml:space="preserve"> a o jména </w:t>
      </w:r>
      <w:r>
        <w:rPr>
          <w:color w:val="023087"/>
        </w:rPr>
        <w:t xml:space="preserve">osob, </w:t>
      </w:r>
      <w:r>
        <w:rPr>
          <w:color w:val="B7DAD2"/>
        </w:rPr>
        <w:t>které</w:t>
      </w:r>
      <w:r>
        <w:rPr>
          <w:color w:val="023087"/>
        </w:rPr>
        <w:t xml:space="preserve"> </w:t>
      </w:r>
      <w:r>
        <w:rPr>
          <w:color w:val="196956"/>
        </w:rPr>
        <w:t>je</w:t>
      </w:r>
      <w:r>
        <w:rPr>
          <w:color w:val="023087"/>
        </w:rPr>
        <w:t xml:space="preserve"> prováděly</w:t>
      </w:r>
      <w:r>
        <w:t xml:space="preserve">. Mezitím se </w:t>
      </w:r>
      <w:r>
        <w:rPr>
          <w:color w:val="8C41BB"/>
        </w:rPr>
        <w:t xml:space="preserve">další makléřská firma na </w:t>
      </w:r>
      <w:r>
        <w:rPr>
          <w:color w:val="ECEDFE"/>
        </w:rPr>
        <w:t>Wall Street</w:t>
      </w:r>
      <w:r>
        <w:t xml:space="preserve"> připojila </w:t>
      </w:r>
      <w:r>
        <w:rPr>
          <w:color w:val="2B2D32"/>
        </w:rPr>
        <w:t xml:space="preserve">k ostatním společnostem, </w:t>
      </w:r>
      <w:r>
        <w:rPr>
          <w:color w:val="94C661"/>
        </w:rPr>
        <w:t>které</w:t>
      </w:r>
      <w:r>
        <w:rPr>
          <w:color w:val="2B2D32"/>
        </w:rPr>
        <w:t xml:space="preserve"> od programového obchodování odstoupily</w:t>
      </w:r>
      <w:r>
        <w:t xml:space="preserve">. </w:t>
      </w:r>
      <w:r>
        <w:rPr>
          <w:color w:val="8C41BB"/>
        </w:rPr>
        <w:t>Shearson Lehman Hutton Inc., organizační jednotka společnosti American Express Co.</w:t>
      </w:r>
      <w:r>
        <w:t xml:space="preserve">, prohlásila, že zastavila veškeré programové obchodování s arbitrážemi akciových indexů pro klientské účty. V arbitráži akciových indexů obchodníci nakupují a prodávají velké objemy akcií vyrovnávacími obchody v termínových obchodech s akciovými indexy a vydělávají na krátkodobých cenových rozdílech mezi těmito dvěma trhy. </w:t>
      </w:r>
      <w:r>
        <w:rPr>
          <w:color w:val="8C41BB"/>
        </w:rPr>
        <w:t xml:space="preserve">Společnost Shearson, </w:t>
      </w:r>
      <w:r>
        <w:rPr>
          <w:color w:val="F8907D"/>
        </w:rPr>
        <w:t>která</w:t>
      </w:r>
      <w:r>
        <w:rPr>
          <w:color w:val="8C41BB"/>
        </w:rPr>
        <w:t xml:space="preserve"> byla </w:t>
      </w:r>
      <w:r>
        <w:rPr>
          <w:color w:val="895E6B"/>
        </w:rPr>
        <w:t>v září</w:t>
      </w:r>
      <w:r>
        <w:rPr>
          <w:color w:val="8C41BB"/>
        </w:rPr>
        <w:t xml:space="preserve"> 11. největším programovým obchodníkem </w:t>
      </w:r>
      <w:r>
        <w:rPr>
          <w:color w:val="ECEDFE"/>
        </w:rPr>
        <w:t>na newyorské burze</w:t>
      </w:r>
      <w:r>
        <w:t xml:space="preserve">, již pozastavila arbitráž akciových indexů pro </w:t>
      </w:r>
      <w:r>
        <w:rPr>
          <w:color w:val="8C41BB"/>
        </w:rPr>
        <w:t>svůj</w:t>
      </w:r>
      <w:r>
        <w:t xml:space="preserve"> vlastní účet. Také </w:t>
      </w:r>
      <w:r>
        <w:rPr>
          <w:color w:val="788E95"/>
        </w:rPr>
        <w:t xml:space="preserve">First Boston Corp., organizační jednotka společnosti CS First Boston Inc., pátý největší programový obchodník </w:t>
      </w:r>
      <w:r>
        <w:rPr>
          <w:color w:val="FB6AB8"/>
        </w:rPr>
        <w:t>v září</w:t>
      </w:r>
      <w:r>
        <w:t xml:space="preserve">, "připravuje odpověď" na protesty týkající se programového obchodování, řekli představitelé </w:t>
      </w:r>
      <w:r>
        <w:rPr>
          <w:color w:val="788E95"/>
        </w:rPr>
        <w:t>firmy</w:t>
      </w:r>
      <w:r>
        <w:t xml:space="preserve">. </w:t>
      </w:r>
      <w:r>
        <w:rPr>
          <w:color w:val="788E95"/>
        </w:rPr>
        <w:t>First Boston</w:t>
      </w:r>
      <w:r>
        <w:t xml:space="preserve"> je jedna </w:t>
      </w:r>
      <w:r>
        <w:rPr>
          <w:color w:val="576094"/>
        </w:rPr>
        <w:t xml:space="preserve">z několika málo velkých firem na </w:t>
      </w:r>
      <w:r>
        <w:rPr>
          <w:color w:val="DB1474"/>
        </w:rPr>
        <w:t>Wall Street</w:t>
      </w:r>
      <w:r>
        <w:rPr>
          <w:color w:val="576094"/>
        </w:rPr>
        <w:t xml:space="preserve">, </w:t>
      </w:r>
      <w:r>
        <w:rPr>
          <w:color w:val="8489AE"/>
        </w:rPr>
        <w:t>které</w:t>
      </w:r>
      <w:r>
        <w:rPr>
          <w:color w:val="576094"/>
        </w:rPr>
        <w:t xml:space="preserve"> v posledních dnech nevycouvaly z programového obchodování</w:t>
      </w:r>
      <w:r>
        <w:t xml:space="preserve">. </w:t>
      </w:r>
      <w:r>
        <w:rPr>
          <w:color w:val="0BC582"/>
        </w:rPr>
        <w:t>Phelan</w:t>
      </w:r>
      <w:r>
        <w:t xml:space="preserve"> je </w:t>
      </w:r>
      <w:r>
        <w:rPr>
          <w:color w:val="860E04"/>
        </w:rPr>
        <w:t xml:space="preserve">obratný diplomat, </w:t>
      </w:r>
      <w:r>
        <w:rPr>
          <w:color w:val="FBC206"/>
        </w:rPr>
        <w:t>který</w:t>
      </w:r>
      <w:r>
        <w:rPr>
          <w:color w:val="860E04"/>
        </w:rPr>
        <w:t xml:space="preserve"> obvykle budí zdání, že má kontrolu nad frakcemi </w:t>
      </w:r>
      <w:r>
        <w:rPr>
          <w:color w:val="6EAB9B"/>
        </w:rPr>
        <w:t>newyorské burzy</w:t>
      </w:r>
      <w:r>
        <w:rPr>
          <w:color w:val="860E04"/>
        </w:rPr>
        <w:t xml:space="preserve"> pevně v rukou</w:t>
      </w:r>
      <w:r>
        <w:t xml:space="preserve">. Ale začínal již pociťovat tlak všech stran zainteresovaných v programovém obchodování. Nedávné </w:t>
      </w:r>
      <w:r>
        <w:rPr>
          <w:color w:val="0BC582"/>
        </w:rPr>
        <w:t>Phelanovy</w:t>
      </w:r>
      <w:r>
        <w:t xml:space="preserve"> připomínky, že investoři si prostě musí na nestálost </w:t>
      </w:r>
      <w:r>
        <w:rPr>
          <w:color w:val="5C5300"/>
        </w:rPr>
        <w:t>akciového trhu</w:t>
      </w:r>
      <w:r>
        <w:t xml:space="preserve"> způsobenou programovým obchodováním zvyknout, vyvolaly kritiku jak </w:t>
      </w:r>
      <w:r>
        <w:rPr>
          <w:color w:val="F2CDFE"/>
        </w:rPr>
        <w:t xml:space="preserve">burzovních specialistů na akcie, </w:t>
      </w:r>
      <w:r>
        <w:rPr>
          <w:color w:val="645341"/>
        </w:rPr>
        <w:t>kteří</w:t>
      </w:r>
      <w:r>
        <w:rPr>
          <w:color w:val="F2CDFE"/>
        </w:rPr>
        <w:t xml:space="preserve"> organizují trhy jednotlivých akcií</w:t>
      </w:r>
      <w:r>
        <w:t xml:space="preserve">, tak i </w:t>
      </w:r>
      <w:r>
        <w:rPr>
          <w:color w:val="760035"/>
        </w:rPr>
        <w:t xml:space="preserve">mnoha společností, </w:t>
      </w:r>
      <w:r>
        <w:rPr>
          <w:color w:val="647A41"/>
        </w:rPr>
        <w:t>jejichž</w:t>
      </w:r>
      <w:r>
        <w:rPr>
          <w:color w:val="760035"/>
        </w:rPr>
        <w:t xml:space="preserve"> akcie jsou </w:t>
      </w:r>
      <w:r>
        <w:rPr>
          <w:color w:val="496E76"/>
        </w:rPr>
        <w:t>na newyorské burze</w:t>
      </w:r>
      <w:r>
        <w:rPr>
          <w:color w:val="760035"/>
        </w:rPr>
        <w:t xml:space="preserve"> registrovány</w:t>
      </w:r>
      <w:r>
        <w:t xml:space="preserve">. </w:t>
      </w:r>
      <w:r>
        <w:rPr>
          <w:color w:val="0BC582"/>
        </w:rPr>
        <w:t>Phelan</w:t>
      </w:r>
      <w:r>
        <w:t xml:space="preserve"> řekl, že </w:t>
      </w:r>
      <w:r>
        <w:rPr>
          <w:color w:val="E3F894"/>
        </w:rPr>
        <w:t>jeho</w:t>
      </w:r>
      <w:r>
        <w:rPr>
          <w:color w:val="F9D7CD"/>
        </w:rPr>
        <w:t xml:space="preserve"> předpověď pokračující nestálosti</w:t>
      </w:r>
      <w:r>
        <w:t xml:space="preserve"> je jen popisem "jak to na světě chodí. Je-li předložení zprávy zločinem, pak jsem vinen." Řekl ale, že </w:t>
      </w:r>
      <w:r>
        <w:rPr>
          <w:color w:val="F9D7CD"/>
        </w:rPr>
        <w:t>to</w:t>
      </w:r>
      <w:r>
        <w:t xml:space="preserve"> neznamená, že je s výkyvy </w:t>
      </w:r>
      <w:r>
        <w:rPr>
          <w:color w:val="5C5300"/>
        </w:rPr>
        <w:t>trhu</w:t>
      </w:r>
      <w:r>
        <w:t xml:space="preserve"> spokojen. "Pokoušíme se starat </w:t>
      </w:r>
      <w:r>
        <w:rPr>
          <w:color w:val="876128"/>
        </w:rPr>
        <w:t>o příliš mnoho složek</w:t>
      </w:r>
      <w:r>
        <w:t xml:space="preserve">", řekl </w:t>
      </w:r>
      <w:r>
        <w:rPr>
          <w:color w:val="0BC582"/>
        </w:rPr>
        <w:t>Phelan</w:t>
      </w:r>
      <w:r>
        <w:t xml:space="preserve">. "Každá </w:t>
      </w:r>
      <w:r>
        <w:rPr>
          <w:color w:val="876128"/>
        </w:rPr>
        <w:t>z nich</w:t>
      </w:r>
      <w:r>
        <w:t xml:space="preserve"> má jiné řešení." Na mimořádné pondělní schůzce </w:t>
      </w:r>
      <w:r>
        <w:rPr>
          <w:color w:val="0BC582"/>
        </w:rPr>
        <w:t>s Phelanem</w:t>
      </w:r>
      <w:r>
        <w:t xml:space="preserve"> si </w:t>
      </w:r>
      <w:r>
        <w:rPr>
          <w:color w:val="A1A711"/>
        </w:rPr>
        <w:t xml:space="preserve">vysoce postavení představitelé některých ze 49 specializovaných firem </w:t>
      </w:r>
      <w:r>
        <w:rPr>
          <w:color w:val="01FB92"/>
        </w:rPr>
        <w:t>newyorské burzy</w:t>
      </w:r>
      <w:r>
        <w:t xml:space="preserve"> například stěžovali, že </w:t>
      </w:r>
      <w:r>
        <w:rPr>
          <w:color w:val="310106"/>
        </w:rPr>
        <w:t>burza</w:t>
      </w:r>
      <w:r>
        <w:t xml:space="preserve"> již nezastupuje </w:t>
      </w:r>
      <w:r>
        <w:rPr>
          <w:color w:val="A1A711"/>
        </w:rPr>
        <w:t>jejich</w:t>
      </w:r>
      <w:r>
        <w:t xml:space="preserve"> zájmy. "Čekáme </w:t>
      </w:r>
      <w:r>
        <w:rPr>
          <w:color w:val="FD0F31"/>
        </w:rPr>
        <w:t xml:space="preserve">na vysvětlení, </w:t>
      </w:r>
      <w:r>
        <w:rPr>
          <w:color w:val="BE8485"/>
        </w:rPr>
        <w:t>které</w:t>
      </w:r>
      <w:r>
        <w:rPr>
          <w:color w:val="FD0F31"/>
        </w:rPr>
        <w:t xml:space="preserve"> jsme ještě nedostali</w:t>
      </w:r>
      <w:r>
        <w:t xml:space="preserve">," řekl jeden </w:t>
      </w:r>
      <w:r>
        <w:rPr>
          <w:color w:val="A1A711"/>
        </w:rPr>
        <w:t>ze specialistů</w:t>
      </w:r>
      <w:r>
        <w:t xml:space="preserve">. "Vnutili </w:t>
      </w:r>
      <w:r>
        <w:rPr>
          <w:color w:val="A1A711"/>
        </w:rPr>
        <w:t>nám</w:t>
      </w:r>
      <w:r>
        <w:t xml:space="preserve"> diktát." </w:t>
      </w:r>
      <w:r>
        <w:rPr>
          <w:color w:val="C660FB"/>
        </w:rPr>
        <w:t xml:space="preserve">Po jiném setkání, </w:t>
      </w:r>
      <w:r>
        <w:rPr>
          <w:color w:val="120104"/>
        </w:rPr>
        <w:t>které</w:t>
      </w:r>
      <w:r>
        <w:rPr>
          <w:color w:val="C660FB"/>
        </w:rPr>
        <w:t xml:space="preserve"> měl </w:t>
      </w:r>
      <w:r>
        <w:rPr>
          <w:color w:val="D48958"/>
        </w:rPr>
        <w:t>Phelan</w:t>
      </w:r>
      <w:r>
        <w:rPr>
          <w:color w:val="C660FB"/>
        </w:rPr>
        <w:t xml:space="preserve"> včera </w:t>
      </w:r>
      <w:r>
        <w:rPr>
          <w:color w:val="05AEE8"/>
        </w:rPr>
        <w:t>s hlavními makléřskými firmami, jako jsou</w:t>
      </w:r>
      <w:r>
        <w:rPr>
          <w:color w:val="C660FB"/>
        </w:rPr>
        <w:t xml:space="preserve"> Morgan Stanley &amp; Co., Goldman, Sachs &amp; Co., PaineWebber Group Inc. a </w:t>
      </w:r>
      <w:r>
        <w:rPr>
          <w:color w:val="C3C1BE"/>
        </w:rPr>
        <w:t>First Boston</w:t>
      </w:r>
      <w:r>
        <w:rPr>
          <w:color w:val="C660FB"/>
        </w:rPr>
        <w:t xml:space="preserve"> - </w:t>
      </w:r>
      <w:r>
        <w:rPr>
          <w:color w:val="9F98F8"/>
        </w:rPr>
        <w:t>z nichž</w:t>
      </w:r>
      <w:r>
        <w:rPr>
          <w:color w:val="1167D9"/>
        </w:rPr>
        <w:t xml:space="preserve"> všechny byly zainteresovány v programovém obchodování</w:t>
      </w:r>
      <w:r>
        <w:t xml:space="preserve"> - řekl jeden z vedoucích pracovníků přední makléřské firmy: "Firmy prostě chtějí změnu ve vedení." Mnoho specializovaných firem zazlívá </w:t>
      </w:r>
      <w:r>
        <w:rPr>
          <w:color w:val="310106"/>
        </w:rPr>
        <w:t>newyorské burze</w:t>
      </w:r>
      <w:r>
        <w:t xml:space="preserve"> </w:t>
      </w:r>
      <w:r>
        <w:rPr>
          <w:color w:val="D19012"/>
        </w:rPr>
        <w:t xml:space="preserve">nový produkt "jednoho koše", </w:t>
      </w:r>
      <w:r>
        <w:rPr>
          <w:color w:val="B7D802"/>
        </w:rPr>
        <w:t>který</w:t>
      </w:r>
      <w:r>
        <w:rPr>
          <w:color w:val="D19012"/>
        </w:rPr>
        <w:t xml:space="preserve"> </w:t>
      </w:r>
      <w:r>
        <w:rPr>
          <w:color w:val="826392"/>
        </w:rPr>
        <w:t>institucím</w:t>
      </w:r>
      <w:r>
        <w:rPr>
          <w:color w:val="D19012"/>
        </w:rPr>
        <w:t xml:space="preserve"> dovoluje nakupovat nebo prodávat všechny akcie </w:t>
      </w:r>
      <w:r>
        <w:rPr>
          <w:color w:val="5E7A6A"/>
        </w:rPr>
        <w:t>v indexu Standard &amp; Poor's 500</w:t>
      </w:r>
      <w:r>
        <w:rPr>
          <w:color w:val="D19012"/>
        </w:rPr>
        <w:t xml:space="preserve"> najednou</w:t>
      </w:r>
      <w:r>
        <w:t xml:space="preserve">. </w:t>
      </w:r>
      <w:r>
        <w:rPr>
          <w:color w:val="B29869"/>
        </w:rPr>
        <w:t>Odborníci</w:t>
      </w:r>
      <w:r>
        <w:t xml:space="preserve"> </w:t>
      </w:r>
      <w:r>
        <w:rPr>
          <w:color w:val="D19012"/>
        </w:rPr>
        <w:t>to</w:t>
      </w:r>
      <w:r>
        <w:t xml:space="preserve"> posuzují jako další krok </w:t>
      </w:r>
      <w:r>
        <w:rPr>
          <w:color w:val="1D0051"/>
        </w:rPr>
        <w:t xml:space="preserve">směrem k elektronickému obchodování, </w:t>
      </w:r>
      <w:r>
        <w:rPr>
          <w:color w:val="8BE7FC"/>
        </w:rPr>
        <w:t>které</w:t>
      </w:r>
      <w:r>
        <w:rPr>
          <w:color w:val="1D0051"/>
        </w:rPr>
        <w:t xml:space="preserve"> by nakonec mohlo zrušit </w:t>
      </w:r>
      <w:r>
        <w:rPr>
          <w:color w:val="76E0C1"/>
        </w:rPr>
        <w:t>jejich</w:t>
      </w:r>
      <w:r>
        <w:rPr>
          <w:color w:val="1D0051"/>
        </w:rPr>
        <w:t xml:space="preserve"> výsady</w:t>
      </w:r>
      <w:r>
        <w:t>. "</w:t>
      </w:r>
      <w:r>
        <w:rPr>
          <w:color w:val="0BC582"/>
        </w:rPr>
        <w:t>Phelanovým</w:t>
      </w:r>
      <w:r>
        <w:t xml:space="preserve"> vlastním zájmem je budování elektronického tržiště," řekl jeden z organizátorů trhu. I když měl </w:t>
      </w:r>
      <w:r>
        <w:rPr>
          <w:color w:val="D19012"/>
        </w:rPr>
        <w:t>produkt jednoho koše</w:t>
      </w:r>
      <w:r>
        <w:t xml:space="preserve"> pomalý začátek, je přesto podporován </w:t>
      </w:r>
      <w:r>
        <w:rPr>
          <w:color w:val="BACFA7"/>
        </w:rPr>
        <w:t xml:space="preserve">některými velkými makléřskými firmami, </w:t>
      </w:r>
      <w:r>
        <w:rPr>
          <w:color w:val="11BA09"/>
        </w:rPr>
        <w:t>které</w:t>
      </w:r>
      <w:r>
        <w:rPr>
          <w:color w:val="BACFA7"/>
        </w:rPr>
        <w:t xml:space="preserve"> představují další součást rozštěpené skupiny </w:t>
      </w:r>
      <w:r>
        <w:rPr>
          <w:color w:val="462C36"/>
        </w:rPr>
        <w:t>Phelanových</w:t>
      </w:r>
      <w:r>
        <w:rPr>
          <w:color w:val="BACFA7"/>
        </w:rPr>
        <w:t xml:space="preserve"> stoupenců</w:t>
      </w:r>
      <w:r>
        <w:t xml:space="preserve">. </w:t>
      </w:r>
      <w:r>
        <w:rPr>
          <w:color w:val="0BC582"/>
        </w:rPr>
        <w:t>Phelan</w:t>
      </w:r>
      <w:r>
        <w:t xml:space="preserve"> jen s obtížemi přesvědčoval veřejnost, že </w:t>
      </w:r>
      <w:r>
        <w:rPr>
          <w:color w:val="310106"/>
        </w:rPr>
        <w:t>newyorská burza</w:t>
      </w:r>
      <w:r>
        <w:t xml:space="preserve"> to s omezováním </w:t>
      </w:r>
      <w:r>
        <w:rPr>
          <w:color w:val="65407D"/>
        </w:rPr>
        <w:t>nestability</w:t>
      </w:r>
      <w:r>
        <w:t xml:space="preserve"> myslí vážně, zejména když se </w:t>
      </w:r>
      <w:r>
        <w:rPr>
          <w:color w:val="310106"/>
        </w:rPr>
        <w:t>burze</w:t>
      </w:r>
      <w:r>
        <w:t xml:space="preserve"> zjevně zamlouvá role útulku pro 200 miliard dolarů </w:t>
      </w:r>
      <w:r>
        <w:rPr>
          <w:color w:val="491803"/>
        </w:rPr>
        <w:t xml:space="preserve">ve fondech akciových indexů, </w:t>
      </w:r>
      <w:r>
        <w:rPr>
          <w:color w:val="F5D2A8"/>
        </w:rPr>
        <w:t>které</w:t>
      </w:r>
      <w:r>
        <w:rPr>
          <w:color w:val="491803"/>
        </w:rPr>
        <w:t xml:space="preserve"> nakupováním obrovských košů akcií kopírují oblíbené burzovní indexy, jako je </w:t>
      </w:r>
      <w:r>
        <w:rPr>
          <w:color w:val="03422C"/>
        </w:rPr>
        <w:t>Standard &amp; Poor's 500</w:t>
      </w:r>
      <w:r>
        <w:rPr>
          <w:color w:val="491803"/>
        </w:rPr>
        <w:t xml:space="preserve">, a </w:t>
      </w:r>
      <w:r>
        <w:rPr>
          <w:color w:val="F5D2A8"/>
        </w:rPr>
        <w:t>které</w:t>
      </w:r>
      <w:r>
        <w:rPr>
          <w:color w:val="491803"/>
        </w:rPr>
        <w:t xml:space="preserve"> občas využívají programové obchodování</w:t>
      </w:r>
      <w:r>
        <w:t xml:space="preserve">. </w:t>
      </w:r>
      <w:r>
        <w:rPr>
          <w:color w:val="310106"/>
        </w:rPr>
        <w:t>Newyorská burza</w:t>
      </w:r>
      <w:r>
        <w:t xml:space="preserve"> chce </w:t>
      </w:r>
      <w:r>
        <w:rPr>
          <w:color w:val="491803"/>
        </w:rPr>
        <w:t>takové fondy indexů</w:t>
      </w:r>
      <w:r>
        <w:t xml:space="preserve"> chránit a nenechat </w:t>
      </w:r>
      <w:r>
        <w:rPr>
          <w:color w:val="491803"/>
        </w:rPr>
        <w:t>je</w:t>
      </w:r>
      <w:r>
        <w:t xml:space="preserve"> uniknout </w:t>
      </w:r>
      <w:r>
        <w:rPr>
          <w:color w:val="5C5300"/>
        </w:rPr>
        <w:t>na zámořské trhy</w:t>
      </w:r>
      <w:r>
        <w:t xml:space="preserve">, ale jen tehdy, pokud s omezováním "nakládá rozumně", řekl </w:t>
      </w:r>
      <w:r>
        <w:rPr>
          <w:color w:val="0BC582"/>
        </w:rPr>
        <w:t>Phelan</w:t>
      </w:r>
      <w:r>
        <w:t xml:space="preserve">. </w:t>
      </w:r>
      <w:r>
        <w:rPr>
          <w:color w:val="310106"/>
        </w:rPr>
        <w:t>Newyorská burza</w:t>
      </w:r>
      <w:r>
        <w:t xml:space="preserve"> ani neuvažuje o </w:t>
      </w:r>
      <w:r>
        <w:rPr>
          <w:color w:val="72A46E"/>
        </w:rPr>
        <w:t>úplném</w:t>
      </w:r>
      <w:r>
        <w:t xml:space="preserve"> zákazu programového obchodování nebo termínových obchodů s akciemi, přestože někteří investoři </w:t>
      </w:r>
      <w:r>
        <w:rPr>
          <w:color w:val="72A46E"/>
        </w:rPr>
        <w:t>takové návrhy</w:t>
      </w:r>
      <w:r>
        <w:t xml:space="preserve"> podávají, řekli představitelé </w:t>
      </w:r>
      <w:r>
        <w:rPr>
          <w:color w:val="310106"/>
        </w:rPr>
        <w:t>burzy</w:t>
      </w:r>
      <w:r>
        <w:t xml:space="preserve">. Většina </w:t>
      </w:r>
      <w:r>
        <w:rPr>
          <w:color w:val="128EAC"/>
        </w:rPr>
        <w:t xml:space="preserve">změn, </w:t>
      </w:r>
      <w:r>
        <w:rPr>
          <w:color w:val="47545E"/>
        </w:rPr>
        <w:t>které</w:t>
      </w:r>
      <w:r>
        <w:rPr>
          <w:color w:val="128EAC"/>
        </w:rPr>
        <w:t xml:space="preserve"> plánuje</w:t>
      </w:r>
      <w:r>
        <w:t xml:space="preserve">, bude zaměřena na zpomalení programového obchodování během stresových období, řekli představitelé působící </w:t>
      </w:r>
      <w:r>
        <w:rPr>
          <w:color w:val="310106"/>
        </w:rPr>
        <w:t>na burze</w:t>
      </w:r>
      <w:r>
        <w:t xml:space="preserve">. Počítače způsobily, </w:t>
      </w:r>
      <w:r>
        <w:rPr>
          <w:color w:val="B95C69"/>
        </w:rPr>
        <w:t>že je obchodování mnohem rychlejší</w:t>
      </w:r>
      <w:r>
        <w:t xml:space="preserve">, ale </w:t>
      </w:r>
      <w:r>
        <w:rPr>
          <w:color w:val="B95C69"/>
        </w:rPr>
        <w:t>to</w:t>
      </w:r>
      <w:r>
        <w:t xml:space="preserve"> lze menšími změnami napravit. "Myslím, </w:t>
      </w:r>
      <w:r>
        <w:rPr>
          <w:color w:val="A14D12"/>
        </w:rPr>
        <w:t xml:space="preserve">že když </w:t>
      </w:r>
      <w:r>
        <w:rPr>
          <w:color w:val="C4C8FA"/>
        </w:rPr>
        <w:t>věci</w:t>
      </w:r>
      <w:r>
        <w:rPr>
          <w:color w:val="A14D12"/>
        </w:rPr>
        <w:t xml:space="preserve"> můžete urychlit, můžete </w:t>
      </w:r>
      <w:r>
        <w:rPr>
          <w:color w:val="C4C8FA"/>
        </w:rPr>
        <w:t>je</w:t>
      </w:r>
      <w:r>
        <w:rPr>
          <w:color w:val="A14D12"/>
        </w:rPr>
        <w:t xml:space="preserve"> i zpomalit</w:t>
      </w:r>
      <w:r>
        <w:t xml:space="preserve">," řekl </w:t>
      </w:r>
      <w:r>
        <w:rPr>
          <w:color w:val="0BC582"/>
        </w:rPr>
        <w:t>Phelan</w:t>
      </w:r>
      <w:r>
        <w:t>. "</w:t>
      </w:r>
      <w:r>
        <w:rPr>
          <w:color w:val="A14D12"/>
        </w:rPr>
        <w:t>To</w:t>
      </w:r>
      <w:r>
        <w:t xml:space="preserve"> je něco jiného, než </w:t>
      </w:r>
      <w:r>
        <w:rPr>
          <w:color w:val="372A55"/>
        </w:rPr>
        <w:t>je</w:t>
      </w:r>
      <w:r>
        <w:t xml:space="preserve"> zcela zničit." Dokud nestabilita nezmizí, řekl, "je nestabilita důležitější než programové obchodování. Pokouším se lidem říci, že obavy </w:t>
      </w:r>
      <w:r>
        <w:rPr>
          <w:color w:val="3F3610"/>
        </w:rPr>
        <w:t>z programového obchodování</w:t>
      </w:r>
      <w:r>
        <w:t xml:space="preserve"> jsou pochopitelné, ale </w:t>
      </w:r>
      <w:r>
        <w:rPr>
          <w:color w:val="3F3610"/>
        </w:rPr>
        <w:t>to</w:t>
      </w:r>
      <w:r>
        <w:t xml:space="preserve"> je jen část celé té záležitosti." </w:t>
      </w:r>
      <w:r>
        <w:rPr>
          <w:color w:val="0BC582"/>
        </w:rPr>
        <w:t>Phelan</w:t>
      </w:r>
      <w:r>
        <w:t xml:space="preserve"> například řekl, že </w:t>
      </w:r>
      <w:r>
        <w:rPr>
          <w:color w:val="D3A2C6"/>
        </w:rPr>
        <w:t>velké instituce</w:t>
      </w:r>
      <w:r>
        <w:t xml:space="preserve"> mají tak velký vliv na veřejné investice, že mohou způsobit velké výkyvy </w:t>
      </w:r>
      <w:r>
        <w:rPr>
          <w:color w:val="5C5300"/>
        </w:rPr>
        <w:t>trhu</w:t>
      </w:r>
      <w:r>
        <w:t xml:space="preserve"> bez ohledu na indexovou arbitráž. "Mnoho lidí by se rádo vrátilo </w:t>
      </w:r>
      <w:r>
        <w:rPr>
          <w:color w:val="719FFA"/>
        </w:rPr>
        <w:t>do roku 1970</w:t>
      </w:r>
      <w:r>
        <w:t xml:space="preserve">", do doby před programovým obchodováním, řekl. "Také bych se rád vrátil </w:t>
      </w:r>
      <w:r>
        <w:rPr>
          <w:color w:val="719FFA"/>
        </w:rPr>
        <w:t>do roku 1970</w:t>
      </w:r>
      <w:r>
        <w:t xml:space="preserve">. Ale my se nevracíme </w:t>
      </w:r>
      <w:r>
        <w:rPr>
          <w:color w:val="719FFA"/>
        </w:rPr>
        <w:t>do roku 1970</w:t>
      </w:r>
      <w:r>
        <w:t xml:space="preserve">." </w:t>
      </w:r>
      <w:r>
        <w:rPr>
          <w:color w:val="0BC582"/>
        </w:rPr>
        <w:t>Phelan</w:t>
      </w:r>
      <w:r>
        <w:t xml:space="preserve"> sice řekl, že když </w:t>
      </w:r>
      <w:r>
        <w:rPr>
          <w:color w:val="0D841A"/>
        </w:rPr>
        <w:t xml:space="preserve">nestabilita </w:t>
      </w:r>
      <w:r>
        <w:rPr>
          <w:color w:val="4C5B32"/>
        </w:rPr>
        <w:t>akciového trhu</w:t>
      </w:r>
      <w:r>
        <w:t xml:space="preserve"> přetrvá, mohou </w:t>
      </w:r>
      <w:r>
        <w:rPr>
          <w:color w:val="9DB3B7"/>
        </w:rPr>
        <w:t>Spojené státy</w:t>
      </w:r>
      <w:r>
        <w:t xml:space="preserve"> ztratit </w:t>
      </w:r>
      <w:r>
        <w:rPr>
          <w:color w:val="9DB3B7"/>
        </w:rPr>
        <w:t>svoji</w:t>
      </w:r>
      <w:r>
        <w:t xml:space="preserve"> pozici </w:t>
      </w:r>
      <w:r>
        <w:rPr>
          <w:color w:val="B14F8F"/>
        </w:rPr>
        <w:t xml:space="preserve">nejlepšího místa, </w:t>
      </w:r>
      <w:r>
        <w:rPr>
          <w:color w:val="747103"/>
        </w:rPr>
        <w:t>na kterém</w:t>
      </w:r>
      <w:r>
        <w:rPr>
          <w:color w:val="B14F8F"/>
        </w:rPr>
        <w:t xml:space="preserve"> </w:t>
      </w:r>
      <w:r>
        <w:rPr>
          <w:color w:val="9F816D"/>
        </w:rPr>
        <w:t>si</w:t>
      </w:r>
      <w:r>
        <w:rPr>
          <w:color w:val="B14F8F"/>
        </w:rPr>
        <w:t xml:space="preserve"> lze opatřit kapitál</w:t>
      </w:r>
      <w:r>
        <w:t>. "</w:t>
      </w:r>
      <w:r>
        <w:rPr>
          <w:color w:val="D26A5B"/>
        </w:rPr>
        <w:t>Japonské trhy</w:t>
      </w:r>
      <w:r>
        <w:t xml:space="preserve"> jsou stabilnější," řekl. "Bude-li </w:t>
      </w:r>
      <w:r>
        <w:rPr>
          <w:color w:val="0D841A"/>
        </w:rPr>
        <w:t>to</w:t>
      </w:r>
      <w:r>
        <w:t xml:space="preserve"> takto dál pokračovat, přejde </w:t>
      </w:r>
      <w:r>
        <w:rPr>
          <w:color w:val="8B934B"/>
        </w:rPr>
        <w:t>značný počet (amerických) společností</w:t>
      </w:r>
      <w:r>
        <w:t xml:space="preserve"> opatřit </w:t>
      </w:r>
      <w:r>
        <w:rPr>
          <w:color w:val="8B934B"/>
        </w:rPr>
        <w:t>si</w:t>
      </w:r>
      <w:r>
        <w:t xml:space="preserve"> peníze </w:t>
      </w:r>
      <w:r>
        <w:rPr>
          <w:color w:val="D26A5B"/>
        </w:rPr>
        <w:t>tam</w:t>
      </w:r>
      <w:r>
        <w:t xml:space="preserve">." </w:t>
      </w:r>
      <w:r>
        <w:rPr>
          <w:color w:val="F98500"/>
        </w:rPr>
        <w:t xml:space="preserve">V nadcházejících dnech, </w:t>
      </w:r>
      <w:r>
        <w:rPr>
          <w:color w:val="002935"/>
        </w:rPr>
        <w:t>kdy</w:t>
      </w:r>
      <w:r>
        <w:rPr>
          <w:color w:val="F98500"/>
        </w:rPr>
        <w:t xml:space="preserve"> bude </w:t>
      </w:r>
      <w:r>
        <w:rPr>
          <w:color w:val="D7F3FE"/>
        </w:rPr>
        <w:t>newyorská burza</w:t>
      </w:r>
      <w:r>
        <w:rPr>
          <w:color w:val="F98500"/>
        </w:rPr>
        <w:t xml:space="preserve"> formulovat </w:t>
      </w:r>
      <w:r>
        <w:rPr>
          <w:color w:val="D7F3FE"/>
        </w:rPr>
        <w:t>svou</w:t>
      </w:r>
      <w:r>
        <w:rPr>
          <w:color w:val="F98500"/>
        </w:rPr>
        <w:t xml:space="preserve"> reakci na problém </w:t>
      </w:r>
      <w:r>
        <w:rPr>
          <w:color w:val="FCB899"/>
        </w:rPr>
        <w:t>s programovým obchodováním</w:t>
      </w:r>
      <w:r>
        <w:t xml:space="preserve">, může </w:t>
      </w:r>
      <w:r>
        <w:rPr>
          <w:color w:val="0BC582"/>
        </w:rPr>
        <w:t>Phelan</w:t>
      </w:r>
      <w:r>
        <w:t xml:space="preserve"> spíše převzít roli veřejného činitele </w:t>
      </w:r>
      <w:r>
        <w:rPr>
          <w:color w:val="1C0720"/>
        </w:rPr>
        <w:t>v této záležitosti</w:t>
      </w:r>
      <w:r>
        <w:t>. Lewis L. Glucksman, místopředseda správní rady společnosti Smith Barney, Harris Upham &amp; Co. řekl: "</w:t>
      </w:r>
      <w:r>
        <w:rPr>
          <w:color w:val="1C0720"/>
        </w:rPr>
        <w:t>Toto</w:t>
      </w:r>
      <w:r>
        <w:t xml:space="preserve"> je </w:t>
      </w:r>
      <w:r>
        <w:rPr>
          <w:color w:val="6B5F61"/>
        </w:rPr>
        <w:t xml:space="preserve">problém, </w:t>
      </w:r>
      <w:r>
        <w:rPr>
          <w:color w:val="F98A9D"/>
        </w:rPr>
        <w:t>který</w:t>
      </w:r>
      <w:r>
        <w:rPr>
          <w:color w:val="6B5F61"/>
        </w:rPr>
        <w:t xml:space="preserve"> žije </w:t>
      </w:r>
      <w:r>
        <w:rPr>
          <w:color w:val="F98A9D"/>
        </w:rPr>
        <w:t>svým</w:t>
      </w:r>
      <w:r>
        <w:rPr>
          <w:color w:val="6B5F61"/>
        </w:rPr>
        <w:t xml:space="preserve"> vlastním životem</w:t>
      </w:r>
      <w:r>
        <w:t xml:space="preserve">. </w:t>
      </w:r>
      <w:r>
        <w:rPr>
          <w:color w:val="9B72C2"/>
        </w:rPr>
        <w:t>Situace v programovém obchodování</w:t>
      </w:r>
      <w:r>
        <w:t xml:space="preserve"> vypadá, že </w:t>
      </w:r>
      <w:r>
        <w:rPr>
          <w:color w:val="5C5300"/>
        </w:rPr>
        <w:t>z trhu</w:t>
      </w:r>
      <w:r>
        <w:t xml:space="preserve"> vyhnala jednotlivé investory i ostatní, dokonce i Evropané jsou nedůvěřiví. </w:t>
      </w:r>
      <w:r>
        <w:rPr>
          <w:color w:val="310106"/>
        </w:rPr>
        <w:t>Burza</w:t>
      </w:r>
      <w:r>
        <w:t xml:space="preserve"> by měla zaujmout proaktivní postoj." </w:t>
      </w:r>
      <w:r>
        <w:rPr>
          <w:color w:val="0BC582"/>
        </w:rPr>
        <w:t>Phelan</w:t>
      </w:r>
      <w:r>
        <w:t xml:space="preserve"> ale prozatím řekl: "Odmítám předstoupit a oznámit všem, že všechno je v pohodě. Máme </w:t>
      </w:r>
      <w:r>
        <w:rPr>
          <w:color w:val="A6919D"/>
        </w:rPr>
        <w:t>závažný problém</w:t>
      </w:r>
      <w:r>
        <w:t xml:space="preserve">, a </w:t>
      </w:r>
      <w:r>
        <w:rPr>
          <w:color w:val="A6919D"/>
        </w:rPr>
        <w:t>tím problémem</w:t>
      </w:r>
      <w:r>
        <w:t xml:space="preserve"> je nestabilita." Do tohoto článku přispěl Craig Torres.</w:t>
      </w:r>
    </w:p>
    <w:p>
      <w:r>
        <w:rPr>
          <w:b/>
        </w:rPr>
        <w:t>Document number 150</w:t>
      </w:r>
    </w:p>
    <w:p>
      <w:r>
        <w:rPr>
          <w:b/>
        </w:rPr>
        <w:t>Document identifier: wsj0350-001</w:t>
      </w:r>
    </w:p>
    <w:p>
      <w:r>
        <w:rPr>
          <w:color w:val="310106"/>
        </w:rPr>
        <w:t xml:space="preserve">Nový návrh </w:t>
      </w:r>
      <w:r>
        <w:rPr>
          <w:color w:val="04640D"/>
        </w:rPr>
        <w:t>minimální mzdy</w:t>
      </w:r>
      <w:r>
        <w:rPr>
          <w:color w:val="FEFB0A"/>
        </w:rPr>
        <w:t xml:space="preserve"> vypracoval </w:t>
      </w:r>
      <w:r>
        <w:rPr>
          <w:color w:val="FB5514"/>
        </w:rPr>
        <w:t xml:space="preserve">Kongres a </w:t>
      </w:r>
      <w:r>
        <w:rPr>
          <w:color w:val="E115C0"/>
        </w:rPr>
        <w:t>Bush</w:t>
      </w:r>
      <w:r>
        <w:t xml:space="preserve">, </w:t>
      </w:r>
      <w:r>
        <w:rPr>
          <w:color w:val="FEFB0A"/>
        </w:rPr>
        <w:t>čímž</w:t>
      </w:r>
      <w:r>
        <w:t xml:space="preserve"> se po více než devíti letech otevřel prostor pro </w:t>
      </w:r>
      <w:r>
        <w:rPr>
          <w:color w:val="00587F"/>
        </w:rPr>
        <w:t>její</w:t>
      </w:r>
      <w:r>
        <w:t xml:space="preserve"> zvýšení. </w:t>
      </w:r>
      <w:r>
        <w:rPr>
          <w:color w:val="0BC582"/>
        </w:rPr>
        <w:t xml:space="preserve">Tímto kompromisním návrhem, </w:t>
      </w:r>
      <w:r>
        <w:rPr>
          <w:color w:val="FEB8C8"/>
        </w:rPr>
        <w:t>který</w:t>
      </w:r>
      <w:r>
        <w:rPr>
          <w:color w:val="0BC582"/>
        </w:rPr>
        <w:t xml:space="preserve"> završil dlouhé spory </w:t>
      </w:r>
      <w:r>
        <w:rPr>
          <w:color w:val="9E8317"/>
        </w:rPr>
        <w:t>mezi</w:t>
      </w:r>
      <w:r>
        <w:rPr>
          <w:color w:val="0BC582"/>
        </w:rPr>
        <w:t xml:space="preserve"> demokraty a </w:t>
      </w:r>
      <w:r>
        <w:rPr>
          <w:color w:val="01190F"/>
        </w:rPr>
        <w:t>prezidentem</w:t>
      </w:r>
      <w:r>
        <w:t xml:space="preserve">, se od 1. dubna 1991 zvýší </w:t>
      </w:r>
      <w:r>
        <w:rPr>
          <w:color w:val="00587F"/>
        </w:rPr>
        <w:t>minimální mzda</w:t>
      </w:r>
      <w:r>
        <w:t xml:space="preserve"> z dnešních 3.35 dolaru na 4.25 dolaru na hodinu. </w:t>
      </w:r>
      <w:r>
        <w:rPr>
          <w:color w:val="0BC582"/>
        </w:rPr>
        <w:t>Zákon</w:t>
      </w:r>
      <w:r>
        <w:t xml:space="preserve"> také zahrnuje nižší "mzdu při zaškolování" pro nové pracovníky mladší dvaceti let. </w:t>
      </w:r>
      <w:r>
        <w:rPr>
          <w:color w:val="847D81"/>
        </w:rPr>
        <w:t>Newyorská burza</w:t>
      </w:r>
      <w:r>
        <w:t xml:space="preserve"> uvažuje o znovuzavedení omezení programového obchodování </w:t>
      </w:r>
      <w:r>
        <w:rPr>
          <w:color w:val="58018B"/>
        </w:rPr>
        <w:t xml:space="preserve">v momentech, </w:t>
      </w:r>
      <w:r>
        <w:rPr>
          <w:color w:val="B70639"/>
        </w:rPr>
        <w:t>kdy</w:t>
      </w:r>
      <w:r>
        <w:rPr>
          <w:color w:val="58018B"/>
        </w:rPr>
        <w:t xml:space="preserve"> je </w:t>
      </w:r>
      <w:r>
        <w:rPr>
          <w:color w:val="703B01"/>
        </w:rPr>
        <w:t>trh</w:t>
      </w:r>
      <w:r>
        <w:rPr>
          <w:color w:val="58018B"/>
        </w:rPr>
        <w:t xml:space="preserve"> nestabilní</w:t>
      </w:r>
      <w:r>
        <w:t xml:space="preserve">. </w:t>
      </w:r>
      <w:r>
        <w:rPr>
          <w:color w:val="847D81"/>
        </w:rPr>
        <w:t xml:space="preserve">Burza, </w:t>
      </w:r>
      <w:r>
        <w:rPr>
          <w:color w:val="F7F1DF"/>
        </w:rPr>
        <w:t>která</w:t>
      </w:r>
      <w:r>
        <w:rPr>
          <w:color w:val="847D81"/>
        </w:rPr>
        <w:t xml:space="preserve"> loni </w:t>
      </w:r>
      <w:r>
        <w:rPr>
          <w:color w:val="118B8A"/>
        </w:rPr>
        <w:t>od takového "obojku</w:t>
      </w:r>
      <w:r>
        <w:rPr>
          <w:color w:val="847D81"/>
        </w:rPr>
        <w:t>" upustila, protože nezamezoval ostrým výkyvům cen</w:t>
      </w:r>
      <w:r>
        <w:t xml:space="preserve">, byla nedávno terčem útoku, protože proti programovému obchodování nezavedla žádné opatření. </w:t>
      </w:r>
      <w:r>
        <w:rPr>
          <w:color w:val="4AFEFA"/>
        </w:rPr>
        <w:t>Společnost Great Northern Nekoosa</w:t>
      </w:r>
      <w:r>
        <w:t xml:space="preserve"> reagovala </w:t>
      </w:r>
      <w:r>
        <w:rPr>
          <w:color w:val="FCB164"/>
        </w:rPr>
        <w:t xml:space="preserve">na nabídku převzetí </w:t>
      </w:r>
      <w:r>
        <w:rPr>
          <w:color w:val="796EE6"/>
        </w:rPr>
        <w:t>od společnosti Georgia-Pacific</w:t>
      </w:r>
      <w:r>
        <w:rPr>
          <w:color w:val="FCB164"/>
        </w:rPr>
        <w:t xml:space="preserve"> za 58 dolarů na akcii, neboli 3.19 miliardy dolarů</w:t>
      </w:r>
      <w:r>
        <w:t xml:space="preserve">, chladně, ačkoli </w:t>
      </w:r>
      <w:r>
        <w:rPr>
          <w:color w:val="000D2C"/>
        </w:rPr>
        <w:t>žadatel</w:t>
      </w:r>
      <w:r>
        <w:t xml:space="preserve"> uvedl, že o všech podmínkách lze vyjednávat. Při spekulacích, zda se objeví další nabídka, akcie </w:t>
      </w:r>
      <w:r>
        <w:rPr>
          <w:color w:val="4AFEFA"/>
        </w:rPr>
        <w:t>společnosti Great Northern</w:t>
      </w:r>
      <w:r>
        <w:t xml:space="preserve"> prudce stouply o 20125 dolaru na 62875 dolaru. Ceny akcií se zotavily poté, co nedávnou depresi </w:t>
      </w:r>
      <w:r>
        <w:rPr>
          <w:color w:val="53495F"/>
        </w:rPr>
        <w:t>na trhu</w:t>
      </w:r>
      <w:r>
        <w:t xml:space="preserve"> prorazila </w:t>
      </w:r>
      <w:r>
        <w:rPr>
          <w:color w:val="FCB164"/>
        </w:rPr>
        <w:t xml:space="preserve">nabídka </w:t>
      </w:r>
      <w:r>
        <w:rPr>
          <w:color w:val="796EE6"/>
        </w:rPr>
        <w:t>společnosti Georgia-Pacific</w:t>
      </w:r>
      <w:r>
        <w:t xml:space="preserve">. </w:t>
      </w:r>
      <w:r>
        <w:rPr>
          <w:color w:val="F95475"/>
        </w:rPr>
        <w:t>Dow-Jonesův index akcií průmyslových společností</w:t>
      </w:r>
      <w:r>
        <w:t xml:space="preserve"> zakončil o 41.60 výše na 2645.08. </w:t>
      </w:r>
      <w:r>
        <w:rPr>
          <w:color w:val="61FC03"/>
        </w:rPr>
        <w:t>Dolar</w:t>
      </w:r>
      <w:r>
        <w:t xml:space="preserve"> a ceny dluhopisů také zakončily výše. </w:t>
      </w:r>
      <w:r>
        <w:rPr>
          <w:color w:val="5D9608"/>
        </w:rPr>
        <w:t xml:space="preserve">Hlavní ukazatele </w:t>
      </w:r>
      <w:r>
        <w:rPr>
          <w:color w:val="DE98FD"/>
        </w:rPr>
        <w:t>v září</w:t>
      </w:r>
      <w:r>
        <w:rPr>
          <w:color w:val="5D9608"/>
        </w:rPr>
        <w:t xml:space="preserve"> mírně vzrostly o 0.2 %</w:t>
      </w:r>
      <w:r>
        <w:t xml:space="preserve">, </w:t>
      </w:r>
      <w:r>
        <w:rPr>
          <w:color w:val="5D9608"/>
        </w:rPr>
        <w:t>což</w:t>
      </w:r>
      <w:r>
        <w:t xml:space="preserve"> je další náznak toho, že se ekonomika zpomaluje, ale bez jasné známky, zda se blíží recese. Prodeje nových domů zatím </w:t>
      </w:r>
      <w:r>
        <w:rPr>
          <w:color w:val="98A088"/>
        </w:rPr>
        <w:t>v tomto měsíci</w:t>
      </w:r>
      <w:r>
        <w:t xml:space="preserve"> prudce klesly o 14 %. </w:t>
      </w:r>
      <w:r>
        <w:rPr>
          <w:color w:val="4F584E"/>
        </w:rPr>
        <w:t>Cena práce stoupla ve třetím čtvrtletí v soukromém sektoru o 1.2 %</w:t>
      </w:r>
      <w:r>
        <w:t xml:space="preserve">, </w:t>
      </w:r>
      <w:r>
        <w:rPr>
          <w:color w:val="4F584E"/>
        </w:rPr>
        <w:t>což</w:t>
      </w:r>
      <w:r>
        <w:t xml:space="preserve"> odpovídá růstu ve druhém čtvrtletí. Náklady na zdravotní pojištění prudce stouply. </w:t>
      </w:r>
      <w:r>
        <w:rPr>
          <w:color w:val="248AD0"/>
        </w:rPr>
        <w:t>Společnosti Time Warner a Sony</w:t>
      </w:r>
      <w:r>
        <w:rPr>
          <w:color w:val="5C5300"/>
        </w:rPr>
        <w:t xml:space="preserve"> by mohly v několika obchodních projektech skončit jako partneři</w:t>
      </w:r>
      <w:r>
        <w:t xml:space="preserve">, </w:t>
      </w:r>
      <w:r>
        <w:rPr>
          <w:color w:val="5C5300"/>
        </w:rPr>
        <w:t>což</w:t>
      </w:r>
      <w:r>
        <w:t xml:space="preserve"> je součást dohody o </w:t>
      </w:r>
      <w:r>
        <w:rPr>
          <w:color w:val="9F6551"/>
        </w:rPr>
        <w:t>jejich</w:t>
      </w:r>
      <w:r>
        <w:t xml:space="preserve"> sporu ve věci hollywoodských producentů Petera Gubera a Jona Peterse. Nabídková válka </w:t>
      </w:r>
      <w:r>
        <w:rPr>
          <w:color w:val="BCFEC6"/>
        </w:rPr>
        <w:t>o společnost Jaguar</w:t>
      </w:r>
      <w:r>
        <w:t xml:space="preserve"> je stále pravděpodobnější, protože se </w:t>
      </w:r>
      <w:r>
        <w:rPr>
          <w:color w:val="932C70"/>
        </w:rPr>
        <w:t>Británie</w:t>
      </w:r>
      <w:r>
        <w:t xml:space="preserve"> nečekaně rozhodla ukončit omezení zakazující fúzi </w:t>
      </w:r>
      <w:r>
        <w:rPr>
          <w:color w:val="BCFEC6"/>
        </w:rPr>
        <w:t>tohoto výrobce luxusních automobilů</w:t>
      </w:r>
      <w:r>
        <w:t xml:space="preserve">. </w:t>
      </w:r>
      <w:r>
        <w:rPr>
          <w:color w:val="2B1B04"/>
        </w:rPr>
        <w:t>Společnost Sea Containers</w:t>
      </w:r>
      <w:r>
        <w:t xml:space="preserve"> hodlá prodat aktiva v hodnotě 1.1 miliardy dolarů a část výtěžku použít na koupi asi 50 % </w:t>
      </w:r>
      <w:r>
        <w:rPr>
          <w:color w:val="2B1B04"/>
        </w:rPr>
        <w:t>svých</w:t>
      </w:r>
      <w:r>
        <w:t xml:space="preserve"> kmenových akcií za 70 dolarů za kus. </w:t>
      </w:r>
      <w:r>
        <w:rPr>
          <w:color w:val="2B1B04"/>
        </w:rPr>
        <w:t>Společnost</w:t>
      </w:r>
      <w:r>
        <w:t xml:space="preserve"> se snaží odvrátit nepřátelskou nabídku od dvou evropských přepravních společností. </w:t>
      </w:r>
      <w:r>
        <w:rPr>
          <w:color w:val="B5AFC4"/>
        </w:rPr>
        <w:t xml:space="preserve">Pilotům </w:t>
      </w:r>
      <w:r>
        <w:rPr>
          <w:color w:val="D4C67A"/>
        </w:rPr>
        <w:t>společnosti Eastern Airlines</w:t>
      </w:r>
      <w:r>
        <w:rPr>
          <w:color w:val="AE7AA1"/>
        </w:rPr>
        <w:t xml:space="preserve"> </w:t>
      </w:r>
      <w:r>
        <w:rPr>
          <w:color w:val="C2A393"/>
        </w:rPr>
        <w:t>rozhodčí soudce</w:t>
      </w:r>
      <w:r>
        <w:rPr>
          <w:color w:val="AE7AA1"/>
        </w:rPr>
        <w:t xml:space="preserve"> přiznal zpětné zaplacení mzdy ve výši 60 až 100 milionů dolarů</w:t>
      </w:r>
      <w:r>
        <w:t xml:space="preserve">, </w:t>
      </w:r>
      <w:r>
        <w:rPr>
          <w:color w:val="AE7AA1"/>
        </w:rPr>
        <w:t>což</w:t>
      </w:r>
      <w:r>
        <w:t xml:space="preserve"> je rozhodnutí, </w:t>
      </w:r>
      <w:r>
        <w:rPr>
          <w:color w:val="0232FD"/>
        </w:rPr>
        <w:t>které</w:t>
      </w:r>
      <w:r>
        <w:t xml:space="preserve"> by mohlo zkomplikovat konkurzní restrukturalizaci </w:t>
      </w:r>
      <w:r>
        <w:rPr>
          <w:color w:val="6A3A35"/>
        </w:rPr>
        <w:t>tohoto přepravce</w:t>
      </w:r>
      <w:r>
        <w:t xml:space="preserve">. </w:t>
      </w:r>
      <w:r>
        <w:rPr>
          <w:color w:val="BA6801"/>
        </w:rPr>
        <w:t>Společnost LTV Steel</w:t>
      </w:r>
      <w:r>
        <w:rPr>
          <w:color w:val="168E5C"/>
        </w:rPr>
        <w:t xml:space="preserve"> zvyšuje </w:t>
      </w:r>
      <w:r>
        <w:rPr>
          <w:color w:val="16C0D0"/>
        </w:rPr>
        <w:t>ceny výrobků z válcované oceli</w:t>
      </w:r>
      <w:r>
        <w:rPr>
          <w:color w:val="168E5C"/>
        </w:rPr>
        <w:t xml:space="preserve"> průměrně o 3 %</w:t>
      </w:r>
      <w:r>
        <w:t xml:space="preserve">, avšak není jasné, zda se </w:t>
      </w:r>
      <w:r>
        <w:rPr>
          <w:color w:val="168E5C"/>
        </w:rPr>
        <w:t>toto zvýšení, stanovené na 1. ledna</w:t>
      </w:r>
      <w:r>
        <w:t xml:space="preserve">, udrží. </w:t>
      </w:r>
      <w:r>
        <w:rPr>
          <w:color w:val="C62100"/>
        </w:rPr>
        <w:t>Jednotka Gulf Power společnosti Southern</w:t>
      </w:r>
      <w:r>
        <w:t xml:space="preserve"> zaplatila pokutu ve výši 500000 dolarů poté, co se doznala k intrikám ohledně poskytování nelegálních politických příspěvků a daňových úniků. </w:t>
      </w:r>
      <w:r>
        <w:rPr>
          <w:color w:val="014347"/>
        </w:rPr>
        <w:t xml:space="preserve">Stále </w:t>
      </w:r>
      <w:r>
        <w:rPr>
          <w:color w:val="233809"/>
        </w:rPr>
        <w:t>více velkých japonských investorů</w:t>
      </w:r>
      <w:r>
        <w:rPr>
          <w:color w:val="014347"/>
        </w:rPr>
        <w:t xml:space="preserve"> kupuje americké hypotekární zástavní listy</w:t>
      </w:r>
      <w:r>
        <w:t xml:space="preserve">, </w:t>
      </w:r>
      <w:r>
        <w:rPr>
          <w:color w:val="014347"/>
        </w:rPr>
        <w:t>čímž</w:t>
      </w:r>
      <w:r>
        <w:t xml:space="preserve"> zvrátili současný trend. Zisk </w:t>
      </w:r>
      <w:r>
        <w:rPr>
          <w:color w:val="42083B"/>
        </w:rPr>
        <w:t>společnosti USX</w:t>
      </w:r>
      <w:r>
        <w:t xml:space="preserve"> klesl ve třetím čtvrtletí o 23 %, protože </w:t>
      </w:r>
      <w:r>
        <w:rPr>
          <w:color w:val="82785D"/>
        </w:rPr>
        <w:t>lepší výsledky v odvětví ropy</w:t>
      </w:r>
      <w:r>
        <w:t xml:space="preserve"> nedokázaly vyrovnat slabé výsledky </w:t>
      </w:r>
      <w:r>
        <w:rPr>
          <w:color w:val="42083B"/>
        </w:rPr>
        <w:t>této firmy</w:t>
      </w:r>
      <w:r>
        <w:t xml:space="preserve"> v provozech s ocelí a zemním plynem. </w:t>
      </w:r>
      <w:r>
        <w:rPr>
          <w:color w:val="023087"/>
        </w:rPr>
        <w:t>Společnost Miniscribe</w:t>
      </w:r>
      <w:r>
        <w:t xml:space="preserve"> vykázala záporný čistý zisk a naznačila, že by mohla žádat o ochranu podle kapitoly 11. </w:t>
      </w:r>
      <w:r>
        <w:rPr>
          <w:color w:val="023087"/>
        </w:rPr>
        <w:t>Tento výrobce disketových mechanik</w:t>
      </w:r>
      <w:r>
        <w:t xml:space="preserve"> před dvěma měsíci odhalil závažnou zpronevěru. </w:t>
      </w:r>
      <w:r>
        <w:rPr>
          <w:color w:val="53495F"/>
        </w:rPr>
        <w:t>Trhy</w:t>
      </w:r>
      <w:r>
        <w:t xml:space="preserve"> - Akcie: Objem 176100000 akcií. </w:t>
      </w:r>
      <w:r>
        <w:rPr>
          <w:color w:val="F95475"/>
        </w:rPr>
        <w:t>Dow-Jonesův index akcií průmyslových společností</w:t>
      </w:r>
      <w:r>
        <w:t xml:space="preserve"> 2645.08, nárůst o 41.60, dopravních společností 1205.01, nárůst o 13.15, veřejně prospěšných podniků 219.19, nárůst o 2.45. Dluhopisy: Index Shearson Lehman Hutton Treasury 3426.33, vzrůst Zboží: Dow-Jonesův index termínových obchodů 129.63, nárůst o 0.25, okamžitý index 129.84, pokles o 0.25. </w:t>
      </w:r>
      <w:r>
        <w:rPr>
          <w:color w:val="61FC03"/>
        </w:rPr>
        <w:t>Dolar</w:t>
      </w:r>
      <w:r>
        <w:t>: 142.85 jenu, nárůst o 0.95, 18415 marky, nárůst o 75.</w:t>
      </w:r>
    </w:p>
    <w:p>
      <w:r>
        <w:rPr>
          <w:b/>
        </w:rPr>
        <w:t>Document number 151</w:t>
      </w:r>
    </w:p>
    <w:p>
      <w:r>
        <w:rPr>
          <w:b/>
        </w:rPr>
        <w:t>Document identifier: wsj0351-001</w:t>
      </w:r>
    </w:p>
    <w:p>
      <w:r>
        <w:t xml:space="preserve">Ceny dluhopisů při nestabilním obchodování kolísaly, při zprávách o slabé ekonomice stoupaly a při zprávách o silné ekonomice padaly. </w:t>
      </w:r>
      <w:r>
        <w:rPr>
          <w:color w:val="310106"/>
        </w:rPr>
        <w:t>Dlouhodobé státní obligace</w:t>
      </w:r>
      <w:r>
        <w:t xml:space="preserve"> začaly zostra a během nočního obchodování na zahraničních trzích mírně stouply. "Všimli jsme si, že se dobře kupovaly v Japonsku a výborně </w:t>
      </w:r>
      <w:r>
        <w:rPr>
          <w:color w:val="04640D"/>
        </w:rPr>
        <w:t>v Londýně</w:t>
      </w:r>
      <w:r>
        <w:t xml:space="preserve">," uvedl </w:t>
      </w:r>
      <w:r>
        <w:rPr>
          <w:color w:val="FEFB0A"/>
        </w:rPr>
        <w:t xml:space="preserve">Jay Goldinger, tržní stratég a obchodník </w:t>
      </w:r>
      <w:r>
        <w:rPr>
          <w:color w:val="FB5514"/>
        </w:rPr>
        <w:t>u společnosti Capital Insight Inc. z Beverly Hills v Kalifornii</w:t>
      </w:r>
      <w:r>
        <w:t xml:space="preserve">. Uvedl, že rychlosti trhu napomohla pružnost </w:t>
      </w:r>
      <w:r>
        <w:rPr>
          <w:color w:val="E115C0"/>
        </w:rPr>
        <w:t>dolaru</w:t>
      </w:r>
      <w:r>
        <w:t xml:space="preserve">. </w:t>
      </w:r>
      <w:r>
        <w:rPr>
          <w:color w:val="00587F"/>
        </w:rPr>
        <w:t xml:space="preserve">Ke konci </w:t>
      </w:r>
      <w:r>
        <w:rPr>
          <w:color w:val="0BC582"/>
        </w:rPr>
        <w:t>dne</w:t>
      </w:r>
      <w:r>
        <w:rPr>
          <w:color w:val="00587F"/>
        </w:rPr>
        <w:t xml:space="preserve"> měl </w:t>
      </w:r>
      <w:r>
        <w:rPr>
          <w:color w:val="FEB8C8"/>
        </w:rPr>
        <w:t>dolar</w:t>
      </w:r>
      <w:r>
        <w:rPr>
          <w:color w:val="00587F"/>
        </w:rPr>
        <w:t xml:space="preserve"> </w:t>
      </w:r>
      <w:r>
        <w:rPr>
          <w:color w:val="9E8317"/>
        </w:rPr>
        <w:t>v Londýně</w:t>
      </w:r>
      <w:r>
        <w:rPr>
          <w:color w:val="00587F"/>
        </w:rPr>
        <w:t xml:space="preserve"> </w:t>
      </w:r>
      <w:r>
        <w:rPr>
          <w:color w:val="01190F"/>
        </w:rPr>
        <w:t>kurz 18410 západoněmecké marky a 142.70 japonského jenu</w:t>
      </w:r>
      <w:r>
        <w:t xml:space="preserve">, </w:t>
      </w:r>
      <w:r>
        <w:rPr>
          <w:color w:val="00587F"/>
        </w:rPr>
        <w:t>což</w:t>
      </w:r>
      <w:r>
        <w:t xml:space="preserve"> je zvýšení </w:t>
      </w:r>
      <w:r>
        <w:rPr>
          <w:color w:val="847D81"/>
        </w:rPr>
        <w:t xml:space="preserve">oproti pondělí </w:t>
      </w:r>
      <w:r>
        <w:rPr>
          <w:color w:val="58018B"/>
        </w:rPr>
        <w:t>večer</w:t>
      </w:r>
      <w:r>
        <w:rPr>
          <w:color w:val="847D81"/>
        </w:rPr>
        <w:t xml:space="preserve"> v </w:t>
      </w:r>
      <w:r>
        <w:rPr>
          <w:color w:val="B70639"/>
        </w:rPr>
        <w:t>New Yorku</w:t>
      </w:r>
      <w:r>
        <w:t xml:space="preserve">. Libra oslabila z 15825 na 15775 dolaru. Když se začalo obchodovat v USA, dlouhodobé státní obligace dále vzrostly </w:t>
      </w:r>
      <w:r>
        <w:rPr>
          <w:color w:val="703B01"/>
        </w:rPr>
        <w:t xml:space="preserve">v důsledku zprávy, </w:t>
      </w:r>
      <w:r>
        <w:rPr>
          <w:color w:val="F7F1DF"/>
        </w:rPr>
        <w:t xml:space="preserve">že prodeje nových menších rodinných domu </w:t>
      </w:r>
      <w:r>
        <w:rPr>
          <w:color w:val="118B8A"/>
        </w:rPr>
        <w:t>v září</w:t>
      </w:r>
      <w:r>
        <w:rPr>
          <w:color w:val="F7F1DF"/>
        </w:rPr>
        <w:t xml:space="preserve"> klesly o 14 %</w:t>
      </w:r>
      <w:r>
        <w:t xml:space="preserve">. </w:t>
      </w:r>
      <w:r>
        <w:rPr>
          <w:color w:val="4AFEFA"/>
        </w:rPr>
        <w:t>Tento pokles</w:t>
      </w:r>
      <w:r>
        <w:t xml:space="preserve"> byl dvakrát větší, než ekonomové předpokládali a byl </w:t>
      </w:r>
      <w:r>
        <w:rPr>
          <w:color w:val="4AFEFA"/>
        </w:rPr>
        <w:t>to</w:t>
      </w:r>
      <w:r>
        <w:t xml:space="preserve"> nejprudší pokles </w:t>
      </w:r>
      <w:r>
        <w:rPr>
          <w:color w:val="FCB164"/>
        </w:rPr>
        <w:t xml:space="preserve">od ledna 1982, </w:t>
      </w:r>
      <w:r>
        <w:rPr>
          <w:color w:val="796EE6"/>
        </w:rPr>
        <w:t>kdy</w:t>
      </w:r>
      <w:r>
        <w:rPr>
          <w:color w:val="FCB164"/>
        </w:rPr>
        <w:t xml:space="preserve"> činil 19 %</w:t>
      </w:r>
      <w:r>
        <w:t xml:space="preserve">. Ekonomové uvedli, že </w:t>
      </w:r>
      <w:r>
        <w:rPr>
          <w:color w:val="703B01"/>
        </w:rPr>
        <w:t>zpráva</w:t>
      </w:r>
      <w:r>
        <w:t xml:space="preserve"> vyvolala spekulace o tom, že by zpomalení ekonomiky mohlo přejít </w:t>
      </w:r>
      <w:r>
        <w:rPr>
          <w:color w:val="000D2C"/>
        </w:rPr>
        <w:t xml:space="preserve">v recesi, </w:t>
      </w:r>
      <w:r>
        <w:rPr>
          <w:color w:val="53495F"/>
        </w:rPr>
        <w:t>která</w:t>
      </w:r>
      <w:r>
        <w:rPr>
          <w:color w:val="000D2C"/>
        </w:rPr>
        <w:t xml:space="preserve"> by připravila cestu k tomu, aby</w:t>
      </w:r>
      <w:r>
        <w:t xml:space="preserve"> </w:t>
      </w:r>
      <w:r>
        <w:rPr>
          <w:color w:val="F95475"/>
        </w:rPr>
        <w:t>Federální rezervní banka</w:t>
      </w:r>
      <w:r>
        <w:rPr>
          <w:color w:val="61FC03"/>
        </w:rPr>
        <w:t xml:space="preserve"> snížila úrokové sazby</w:t>
      </w:r>
      <w:r>
        <w:t xml:space="preserve">. O možnosti recese však později </w:t>
      </w:r>
      <w:r>
        <w:rPr>
          <w:color w:val="5D9608"/>
        </w:rPr>
        <w:t>toho dne</w:t>
      </w:r>
      <w:r>
        <w:t xml:space="preserve"> přinesla pochybnosti </w:t>
      </w:r>
      <w:r>
        <w:rPr>
          <w:color w:val="DE98FD"/>
        </w:rPr>
        <w:t xml:space="preserve">zpráva </w:t>
      </w:r>
      <w:r>
        <w:rPr>
          <w:color w:val="98A088"/>
        </w:rPr>
        <w:t>Chicagské asociace nákupního managementu</w:t>
      </w:r>
      <w:r>
        <w:t xml:space="preserve">. </w:t>
      </w:r>
      <w:r>
        <w:rPr>
          <w:color w:val="4F584E"/>
        </w:rPr>
        <w:t>Asociace</w:t>
      </w:r>
      <w:r>
        <w:t xml:space="preserve"> uvedla, že poté, co byl </w:t>
      </w:r>
      <w:r>
        <w:rPr>
          <w:color w:val="248AD0"/>
        </w:rPr>
        <w:t>její</w:t>
      </w:r>
      <w:r>
        <w:rPr>
          <w:color w:val="5C5300"/>
        </w:rPr>
        <w:t xml:space="preserve"> říjnový index ekonomické aktivity</w:t>
      </w:r>
      <w:r>
        <w:t xml:space="preserve"> tři měsíce </w:t>
      </w:r>
      <w:r>
        <w:rPr>
          <w:color w:val="5C5300"/>
        </w:rPr>
        <w:t>po sobě</w:t>
      </w:r>
      <w:r>
        <w:t xml:space="preserve"> pod 50 %, vzrostl na 51.6 %. Hodnota pod 50 % značí, že </w:t>
      </w:r>
      <w:r>
        <w:rPr>
          <w:color w:val="9F6551"/>
        </w:rPr>
        <w:t>výrobní průmysl</w:t>
      </w:r>
      <w:r>
        <w:t xml:space="preserve"> zpomaluje, zatímco hodnota nad 50 % značí, že </w:t>
      </w:r>
      <w:r>
        <w:rPr>
          <w:color w:val="9F6551"/>
        </w:rPr>
        <w:t>průmysl</w:t>
      </w:r>
      <w:r>
        <w:t xml:space="preserve"> roste. Po zveřejnění </w:t>
      </w:r>
      <w:r>
        <w:rPr>
          <w:color w:val="DE98FD"/>
        </w:rPr>
        <w:t>chicagské zprávy</w:t>
      </w:r>
      <w:r>
        <w:t xml:space="preserve"> ceny dluhopisů klesly. </w:t>
      </w:r>
      <w:r>
        <w:rPr>
          <w:color w:val="5D9608"/>
        </w:rPr>
        <w:t>Koncem dne</w:t>
      </w:r>
      <w:r>
        <w:t xml:space="preserve"> byly ceny dluhopisů smíšené. Standardní 30 letý dluhopis stoupl téměř o 1/4 bodu, neboli zhruba o 2.50 dolaru na každých 1000 dolarů nominální hodnoty. Nové dvouleté obligace zakončily beze změny, ale tříleté a čtyřleté obligace mírně klesly. Obecní dluhopisy zakončily beze změny až o 1/2 bodu výše, zatímco hypotekární zástavní listy stouply zhruba o 1/8 bodu. Podnikové obligace zůstaly beze změny. </w:t>
      </w:r>
      <w:r>
        <w:rPr>
          <w:color w:val="BCFEC6"/>
        </w:rPr>
        <w:t>Na firemním trhu</w:t>
      </w:r>
      <w:r>
        <w:t xml:space="preserve"> přitáhla nemalou pozornost očekávaná nabídka dluhu </w:t>
      </w:r>
      <w:r>
        <w:rPr>
          <w:color w:val="932C70"/>
        </w:rPr>
        <w:t>ze strany společnosti International Business Machines Corp</w:t>
      </w:r>
      <w:r>
        <w:t xml:space="preserve">. Očekává se, že </w:t>
      </w:r>
      <w:r>
        <w:rPr>
          <w:color w:val="932C70"/>
        </w:rPr>
        <w:t>tento obrovský výrobce počítačů</w:t>
      </w:r>
      <w:r>
        <w:t xml:space="preserve"> prostřednictvím upisovatelů vedených </w:t>
      </w:r>
      <w:r>
        <w:rPr>
          <w:color w:val="2B1B04"/>
        </w:rPr>
        <w:t>společností Salomon Brothers Inc.</w:t>
      </w:r>
      <w:r>
        <w:t xml:space="preserve"> nabídne </w:t>
      </w:r>
      <w:r>
        <w:rPr>
          <w:color w:val="B5AFC4"/>
        </w:rPr>
        <w:t xml:space="preserve">30 leté nevypověditelné dluhopisy </w:t>
      </w:r>
      <w:r>
        <w:rPr>
          <w:color w:val="D4C67A"/>
        </w:rPr>
        <w:t>v hodnotě 500 milionů dolarů</w:t>
      </w:r>
      <w:r>
        <w:t xml:space="preserve">. Obchodníci předpokládají, že </w:t>
      </w:r>
      <w:r>
        <w:rPr>
          <w:color w:val="B5AFC4"/>
        </w:rPr>
        <w:t>tyto dluhopisy</w:t>
      </w:r>
      <w:r>
        <w:t xml:space="preserve"> budou mít výnos 0.60 až 0.65 procentního bodu </w:t>
      </w:r>
      <w:r>
        <w:rPr>
          <w:color w:val="AE7AA1"/>
        </w:rPr>
        <w:t xml:space="preserve">nad standardní 30 leté státní obligace, </w:t>
      </w:r>
      <w:r>
        <w:rPr>
          <w:color w:val="C2A393"/>
        </w:rPr>
        <w:t>které</w:t>
      </w:r>
      <w:r>
        <w:rPr>
          <w:color w:val="AE7AA1"/>
        </w:rPr>
        <w:t xml:space="preserve"> v úterý uzavřely s výnosem asi 7.90 %</w:t>
      </w:r>
      <w:r>
        <w:t xml:space="preserve">. </w:t>
      </w:r>
      <w:r>
        <w:rPr>
          <w:color w:val="932C70"/>
        </w:rPr>
        <w:t>Společnost IBM</w:t>
      </w:r>
      <w:r>
        <w:t xml:space="preserve"> se naposledy se objevila </w:t>
      </w:r>
      <w:r>
        <w:rPr>
          <w:color w:val="BCFEC6"/>
        </w:rPr>
        <w:t>na trhu podnikových obligací</w:t>
      </w:r>
      <w:r>
        <w:t xml:space="preserve"> </w:t>
      </w:r>
      <w:r>
        <w:rPr>
          <w:color w:val="0232FD"/>
        </w:rPr>
        <w:t xml:space="preserve">v dubnu 1988, </w:t>
      </w:r>
      <w:r>
        <w:rPr>
          <w:color w:val="6A3A35"/>
        </w:rPr>
        <w:t>kdy</w:t>
      </w:r>
      <w:r>
        <w:rPr>
          <w:color w:val="0232FD"/>
        </w:rPr>
        <w:t xml:space="preserve"> nabídla dlužné cenné papíry v hodnotě 500 milionů dolarů</w:t>
      </w:r>
      <w:r>
        <w:t xml:space="preserve">. Vstupy </w:t>
      </w:r>
      <w:r>
        <w:rPr>
          <w:color w:val="932C70"/>
        </w:rPr>
        <w:t>společnosti IBM</w:t>
      </w:r>
      <w:r>
        <w:t xml:space="preserve"> </w:t>
      </w:r>
      <w:r>
        <w:rPr>
          <w:color w:val="BCFEC6"/>
        </w:rPr>
        <w:t>na obligační trh</w:t>
      </w:r>
      <w:r>
        <w:t xml:space="preserve"> zblízka sledují finanční ředitelé ostatních podniků a analytici úvěrového trhu. Někteří analytici si myslí, že </w:t>
      </w:r>
      <w:r>
        <w:rPr>
          <w:color w:val="932C70"/>
        </w:rPr>
        <w:t>společnost</w:t>
      </w:r>
      <w:r>
        <w:t xml:space="preserve"> je schopna přesně stanovit nejnižší úroveň cyklů úrokových sazeb. V říjnu 1979, jen několik dnů </w:t>
      </w:r>
      <w:r>
        <w:rPr>
          <w:color w:val="BA6801"/>
        </w:rPr>
        <w:t xml:space="preserve">před tím, než </w:t>
      </w:r>
      <w:r>
        <w:rPr>
          <w:color w:val="168E5C"/>
        </w:rPr>
        <w:t>Federální rezervní banka</w:t>
      </w:r>
      <w:r>
        <w:rPr>
          <w:color w:val="BA6801"/>
        </w:rPr>
        <w:t xml:space="preserve"> zvýšila úrokové sazby</w:t>
      </w:r>
      <w:r>
        <w:t xml:space="preserve">, nabídla </w:t>
      </w:r>
      <w:r>
        <w:rPr>
          <w:color w:val="932C70"/>
        </w:rPr>
        <w:t>společnost IBM</w:t>
      </w:r>
      <w:r>
        <w:t xml:space="preserve"> dlužné cenné papíry v hodnotě 1 miliardy dolarů. Zvýšení sazeb způsobilo prudký pokles dluhopisů </w:t>
      </w:r>
      <w:r>
        <w:rPr>
          <w:color w:val="932C70"/>
        </w:rPr>
        <w:t>společnosti IBM</w:t>
      </w:r>
      <w:r>
        <w:t xml:space="preserve">, zanechalo upisovatele s miliony dolarů ztrát a spustilo výprodej na celkovém trhu. </w:t>
      </w:r>
      <w:r>
        <w:rPr>
          <w:color w:val="932C70"/>
        </w:rPr>
        <w:t>Společnost</w:t>
      </w:r>
      <w:r>
        <w:t xml:space="preserve"> "nemůže stoupat, pokud splácí velkou 30 letou půjčku," řekl jeden z analytiků. Jiní uvedli, že pokud bude velký zájem investorů, mohla by </w:t>
      </w:r>
      <w:r>
        <w:rPr>
          <w:color w:val="932C70"/>
        </w:rPr>
        <w:t>společnost IBM</w:t>
      </w:r>
      <w:r>
        <w:t xml:space="preserve"> zvýšit nabídku na celou 1 miliardu dolarů. U Komise pro regulaci prodeje cenných papírů </w:t>
      </w:r>
      <w:r>
        <w:rPr>
          <w:color w:val="932C70"/>
        </w:rPr>
        <w:t>společnost</w:t>
      </w:r>
      <w:r>
        <w:t xml:space="preserve"> zaregistrovala dluhopisy v hodnotě 1 miliardy dolarů. "Myslím, že </w:t>
      </w:r>
      <w:r>
        <w:rPr>
          <w:color w:val="16C0D0"/>
        </w:rPr>
        <w:t>těch 500 milionů dolarů</w:t>
      </w:r>
      <w:r>
        <w:t xml:space="preserve"> je jen takové malé požární cvičení," uvedl </w:t>
      </w:r>
      <w:r>
        <w:rPr>
          <w:color w:val="C62100"/>
        </w:rPr>
        <w:t>Jim Ednee, vedoucí oddělení průmyslových obligací společnosti Drexel Burnham Lambert Inc</w:t>
      </w:r>
      <w:r>
        <w:t xml:space="preserve">. "Myslím, že až nastane správná doba na stanovení cen, vzroste cena i počet </w:t>
      </w:r>
      <w:r>
        <w:rPr>
          <w:color w:val="B5AFC4"/>
        </w:rPr>
        <w:t>těchto dluhopisů</w:t>
      </w:r>
      <w:r>
        <w:t xml:space="preserve">." Státní cenné papíry Ceny </w:t>
      </w:r>
      <w:r>
        <w:rPr>
          <w:color w:val="014347"/>
        </w:rPr>
        <w:t>státních cenných papírů</w:t>
      </w:r>
      <w:r>
        <w:t xml:space="preserve"> zakončily po mírném obchodování smíšeně. </w:t>
      </w:r>
      <w:r>
        <w:rPr>
          <w:color w:val="233809"/>
        </w:rPr>
        <w:t>Standardní 30 letý dluhopis</w:t>
      </w:r>
      <w:r>
        <w:t xml:space="preserve"> měl na konci obchodování předběžnou cenu 102 12/32 s výnosem 7.90 %, </w:t>
      </w:r>
      <w:r>
        <w:rPr>
          <w:color w:val="847D81"/>
        </w:rPr>
        <w:t xml:space="preserve">ve srovnání s pondělkem, </w:t>
      </w:r>
      <w:r>
        <w:rPr>
          <w:color w:val="42083B"/>
        </w:rPr>
        <w:t>kdy</w:t>
      </w:r>
      <w:r>
        <w:rPr>
          <w:color w:val="847D81"/>
        </w:rPr>
        <w:t xml:space="preserve"> měl 102 7/32 s výnosem 7.92 %</w:t>
      </w:r>
      <w:r>
        <w:t xml:space="preserve">. Nejnovější 10 leté dluhopisy zakončily beze změny na 100 16/32 s výnosem 7904 %. Sazby pojistného krátkodobého pojištění byly také smíšené. Minimální úroková sazba tříměsíčních krátkodobých státních obligací s výnosem rovnajícím se 8.04% dlouhodobé obligace od průměru při pondělní dražbě mírně vzrostla na 7.79 %. Minimální úroková sazba šestiměsíčních krátkodobých státních obligací s výnosem rovnajícím se 7.99% výnosu dlouhodobé obligace mírně klesla na 7.60 %. Podnikové emise </w:t>
      </w:r>
      <w:r>
        <w:rPr>
          <w:color w:val="5D9608"/>
        </w:rPr>
        <w:t>Včera</w:t>
      </w:r>
      <w:r>
        <w:t xml:space="preserve"> byly oceněny dvě emise rizikových obligací </w:t>
      </w:r>
      <w:r>
        <w:rPr>
          <w:color w:val="82785D"/>
        </w:rPr>
        <w:t xml:space="preserve">včetně snížené nabídky </w:t>
      </w:r>
      <w:r>
        <w:rPr>
          <w:color w:val="023087"/>
        </w:rPr>
        <w:t>od společnosti Beatrice Co</w:t>
      </w:r>
      <w:r>
        <w:t xml:space="preserve">. Mluvčí </w:t>
      </w:r>
      <w:r>
        <w:rPr>
          <w:color w:val="2B1B04"/>
        </w:rPr>
        <w:t>upisovatele, společnosti Salomon Brothers Inc.</w:t>
      </w:r>
      <w:r>
        <w:t xml:space="preserve">, uvedl, že </w:t>
      </w:r>
      <w:r>
        <w:rPr>
          <w:color w:val="B7DAD2"/>
        </w:rPr>
        <w:t>společnost Beatrice</w:t>
      </w:r>
      <w:r>
        <w:t xml:space="preserve"> snížila </w:t>
      </w:r>
      <w:r>
        <w:rPr>
          <w:color w:val="023087"/>
        </w:rPr>
        <w:t>svoji</w:t>
      </w:r>
      <w:r>
        <w:rPr>
          <w:color w:val="82785D"/>
        </w:rPr>
        <w:t xml:space="preserve"> vysoce výnosnou nabídku</w:t>
      </w:r>
      <w:r>
        <w:t xml:space="preserve"> z plánovaných 350 na 251 milionů dolarů, jakmile bylo jasné, že </w:t>
      </w:r>
      <w:r>
        <w:rPr>
          <w:color w:val="B7DAD2"/>
        </w:rPr>
        <w:t>společnost</w:t>
      </w:r>
      <w:r>
        <w:t xml:space="preserve"> bude muset dát investorům vyšší výnosy. </w:t>
      </w:r>
      <w:r>
        <w:rPr>
          <w:color w:val="82785D"/>
        </w:rPr>
        <w:t xml:space="preserve">V této nabídce, </w:t>
      </w:r>
      <w:r>
        <w:rPr>
          <w:color w:val="196956"/>
        </w:rPr>
        <w:t>která</w:t>
      </w:r>
      <w:r>
        <w:rPr>
          <w:color w:val="82785D"/>
        </w:rPr>
        <w:t xml:space="preserve"> má dvě části</w:t>
      </w:r>
      <w:r>
        <w:t xml:space="preserve">, byly </w:t>
      </w:r>
      <w:r>
        <w:rPr>
          <w:color w:val="8C41BB"/>
        </w:rPr>
        <w:t>prioritní podřízené vynulované dluhopisy v hodnotě 151 milionů dolarů</w:t>
      </w:r>
      <w:r>
        <w:t xml:space="preserve"> oceněné na 99.75 a měly sazbu 13 3/4 %, zatímco </w:t>
      </w:r>
      <w:r>
        <w:rPr>
          <w:color w:val="ECEDFE"/>
        </w:rPr>
        <w:t>prioritní podřízené dluhopisy s pohyblivou sazbou</w:t>
      </w:r>
      <w:r>
        <w:t xml:space="preserve"> byly oceněny tak, aby se pohybovaly na 4.25 procentního bodu </w:t>
      </w:r>
      <w:r>
        <w:rPr>
          <w:color w:val="2B2D32"/>
        </w:rPr>
        <w:t>nad londýnskou mezibankovní úrokovou sazbou, neboli LIBOR</w:t>
      </w:r>
      <w:r>
        <w:t xml:space="preserve">. </w:t>
      </w:r>
      <w:r>
        <w:rPr>
          <w:color w:val="2B2D32"/>
        </w:rPr>
        <w:t>Jednoroční sazba LIBOR</w:t>
      </w:r>
      <w:r>
        <w:t xml:space="preserve"> </w:t>
      </w:r>
      <w:r>
        <w:rPr>
          <w:color w:val="5D9608"/>
        </w:rPr>
        <w:t>včera</w:t>
      </w:r>
      <w:r>
        <w:t xml:space="preserve"> byla 8 7/16 %. Po nedávném pádu </w:t>
      </w:r>
      <w:r>
        <w:rPr>
          <w:color w:val="94C661"/>
        </w:rPr>
        <w:t>trhu rizikových obligací</w:t>
      </w:r>
      <w:r>
        <w:t xml:space="preserve"> řekli </w:t>
      </w:r>
      <w:r>
        <w:rPr>
          <w:color w:val="F8907D"/>
        </w:rPr>
        <w:t>nejméně dva další vydavatelé rizikových obligací</w:t>
      </w:r>
      <w:r>
        <w:t xml:space="preserve">, že mají v úmyslu omezit plánované vysoce výnosné nabídky, a že několik emisí bylo odloženo. </w:t>
      </w:r>
      <w:r>
        <w:rPr>
          <w:color w:val="895E6B"/>
        </w:rPr>
        <w:t xml:space="preserve">William Carmichael, finanční ředitel </w:t>
      </w:r>
      <w:r>
        <w:rPr>
          <w:color w:val="788E95"/>
        </w:rPr>
        <w:t>společnosti Beatrice</w:t>
      </w:r>
      <w:r>
        <w:t xml:space="preserve">, uvedl, že </w:t>
      </w:r>
      <w:r>
        <w:rPr>
          <w:color w:val="FB6AB8"/>
        </w:rPr>
        <w:t xml:space="preserve">výhodné podmínky </w:t>
      </w:r>
      <w:r>
        <w:rPr>
          <w:color w:val="576094"/>
        </w:rPr>
        <w:t>na trhu</w:t>
      </w:r>
      <w:r>
        <w:t xml:space="preserve"> </w:t>
      </w:r>
      <w:r>
        <w:rPr>
          <w:color w:val="DB1474"/>
        </w:rPr>
        <w:t>v září</w:t>
      </w:r>
      <w:r>
        <w:t xml:space="preserve"> umožnily </w:t>
      </w:r>
      <w:r>
        <w:rPr>
          <w:color w:val="B7DAD2"/>
        </w:rPr>
        <w:t>společnosti</w:t>
      </w:r>
      <w:r>
        <w:t xml:space="preserve"> naplánovat větší dluh, než bylo nutné. "</w:t>
      </w:r>
      <w:r>
        <w:rPr>
          <w:color w:val="8489AE"/>
        </w:rPr>
        <w:t xml:space="preserve">Vzhledem ke změnám </w:t>
      </w:r>
      <w:r>
        <w:rPr>
          <w:color w:val="860E04"/>
        </w:rPr>
        <w:t xml:space="preserve">podmínek </w:t>
      </w:r>
      <w:r>
        <w:rPr>
          <w:color w:val="FBC206"/>
        </w:rPr>
        <w:t>na trhu</w:t>
      </w:r>
      <w:r>
        <w:rPr>
          <w:color w:val="8489AE"/>
        </w:rPr>
        <w:t xml:space="preserve">, </w:t>
      </w:r>
      <w:r>
        <w:rPr>
          <w:color w:val="6EAB9B"/>
        </w:rPr>
        <w:t>které</w:t>
      </w:r>
      <w:r>
        <w:rPr>
          <w:color w:val="8489AE"/>
        </w:rPr>
        <w:t xml:space="preserve"> </w:t>
      </w:r>
      <w:r>
        <w:rPr>
          <w:color w:val="F2CDFE"/>
        </w:rPr>
        <w:t>od té doby</w:t>
      </w:r>
      <w:r>
        <w:rPr>
          <w:color w:val="8489AE"/>
        </w:rPr>
        <w:t xml:space="preserve"> nastaly</w:t>
      </w:r>
      <w:r>
        <w:t xml:space="preserve">, jsme se nicméně rozhodli prodat jen množství potřebné k tomu, abychom mohli pokračovat v </w:t>
      </w:r>
      <w:r>
        <w:rPr>
          <w:color w:val="B7DAD2"/>
        </w:rPr>
        <w:t>naší</w:t>
      </w:r>
      <w:r>
        <w:t xml:space="preserve"> zamýšlené rekapitalizaci," uvedl. Podle původní smlouvy o bankovním úvěru bylo zapotřebí, aby </w:t>
      </w:r>
      <w:r>
        <w:rPr>
          <w:color w:val="B7DAD2"/>
        </w:rPr>
        <w:t>společnost</w:t>
      </w:r>
      <w:r>
        <w:t xml:space="preserve"> opatřila podřízený dluh ve výši </w:t>
      </w:r>
      <w:r>
        <w:rPr>
          <w:color w:val="645341"/>
        </w:rPr>
        <w:t xml:space="preserve">250 milionů dolarů, </w:t>
      </w:r>
      <w:r>
        <w:rPr>
          <w:color w:val="760035"/>
        </w:rPr>
        <w:t>které</w:t>
      </w:r>
      <w:r>
        <w:rPr>
          <w:color w:val="645341"/>
        </w:rPr>
        <w:t xml:space="preserve"> by byly použity k úhradě části bankovních půjček čerpaných na splacení 526.3 milionu za stoupající sazby na dluhopisech v srpnu</w:t>
      </w:r>
      <w:r>
        <w:t xml:space="preserve">. Před měsícem, když </w:t>
      </w:r>
      <w:r>
        <w:rPr>
          <w:color w:val="B7DAD2"/>
        </w:rPr>
        <w:t>společnost Beatrice</w:t>
      </w:r>
      <w:r>
        <w:t xml:space="preserve"> poprvé žádala o prodej dluhu, chtěla nabídnout prioritní podřízené vynulované dluhopisy v hodnotě 200 milionů dolarů s výnosem 12 3/4 %. Prioritní podřízené úpisy s proměnlivou sazbou v hodnotě 150 milionů dolarů byly zaměřeny na nabídku </w:t>
      </w:r>
      <w:r>
        <w:rPr>
          <w:color w:val="647A41"/>
        </w:rPr>
        <w:t xml:space="preserve">v ceně, </w:t>
      </w:r>
      <w:r>
        <w:rPr>
          <w:color w:val="496E76"/>
        </w:rPr>
        <w:t>která</w:t>
      </w:r>
      <w:r>
        <w:rPr>
          <w:color w:val="647A41"/>
        </w:rPr>
        <w:t xml:space="preserve"> by se měla pohybovat na čtyřech procentních bodech nad tříměsíční sazbou LIBOR</w:t>
      </w:r>
      <w:r>
        <w:t xml:space="preserve">. Do října se ale </w:t>
      </w:r>
      <w:r>
        <w:rPr>
          <w:color w:val="FB6AB8"/>
        </w:rPr>
        <w:t xml:space="preserve">podmínky </w:t>
      </w:r>
      <w:r>
        <w:rPr>
          <w:color w:val="576094"/>
        </w:rPr>
        <w:t>na trhu</w:t>
      </w:r>
      <w:r>
        <w:t xml:space="preserve"> zhoršily a vynulované dluhopisy se měly nabízet s výnosem 13 1/4 % až 13 1/2 %. </w:t>
      </w:r>
      <w:r>
        <w:rPr>
          <w:color w:val="895E6B"/>
        </w:rPr>
        <w:t>Carmichael</w:t>
      </w:r>
      <w:r>
        <w:t xml:space="preserve"> uvedl, že investoři též požadují přísnější smluvní závazky. Společnost Continental Cablevision Inc. prostřednictvím upisovatelů u společnosti Morgan Stanley &amp; Co. ocenila rizikové obligace za 350 milionů dolarů v nominální hodnotě tak, aby výnos byl 12 7/8 %. Hypotekární zástavní listy </w:t>
      </w:r>
      <w:r>
        <w:rPr>
          <w:color w:val="E3F894"/>
        </w:rPr>
        <w:t>Společnost J. C. Penney &amp; Co.</w:t>
      </w:r>
      <w:r>
        <w:t xml:space="preserve"> vydala </w:t>
      </w:r>
      <w:r>
        <w:rPr>
          <w:color w:val="F9D7CD"/>
        </w:rPr>
        <w:t>cenné papíry indosované pohledávkami kreditních karet v hodnotě 350 milionů dolarů</w:t>
      </w:r>
      <w:r>
        <w:t xml:space="preserve">. </w:t>
      </w:r>
      <w:r>
        <w:rPr>
          <w:color w:val="F9D7CD"/>
        </w:rPr>
        <w:t>Tyto cenné papíry</w:t>
      </w:r>
      <w:r>
        <w:t xml:space="preserve"> byly oceněny na 991875 tak, aby výnos byl kolem 9.19 %. Upisovatelé u společnosti First Boston Corp. uvedli, že dluhopisy kreditních karet </w:t>
      </w:r>
      <w:r>
        <w:rPr>
          <w:color w:val="E3F894"/>
        </w:rPr>
        <w:t>společnosti J. C. Penney</w:t>
      </w:r>
      <w:r>
        <w:t xml:space="preserve"> jsou první s průměrnou životností </w:t>
      </w:r>
      <w:r>
        <w:rPr>
          <w:color w:val="876128"/>
        </w:rPr>
        <w:t>10 let</w:t>
      </w:r>
      <w:r>
        <w:t xml:space="preserve">, </w:t>
      </w:r>
      <w:r>
        <w:rPr>
          <w:color w:val="876128"/>
        </w:rPr>
        <w:t>což</w:t>
      </w:r>
      <w:r>
        <w:t xml:space="preserve"> je o mnoho déle než předchozí podobné emise. Jinde byly </w:t>
      </w:r>
      <w:r>
        <w:rPr>
          <w:color w:val="A1A711"/>
        </w:rPr>
        <w:t xml:space="preserve">9% emise Vládního národního hypotečního sdružení, </w:t>
      </w:r>
      <w:r>
        <w:rPr>
          <w:color w:val="01FB92"/>
        </w:rPr>
        <w:t>které</w:t>
      </w:r>
      <w:r>
        <w:rPr>
          <w:color w:val="A1A711"/>
        </w:rPr>
        <w:t xml:space="preserve"> mají být vydány v listopadu</w:t>
      </w:r>
      <w:r>
        <w:t xml:space="preserve">, oceněny </w:t>
      </w:r>
      <w:r>
        <w:rPr>
          <w:color w:val="FD0F31"/>
        </w:rPr>
        <w:t>na nabídku 98 18/32</w:t>
      </w:r>
      <w:r>
        <w:t xml:space="preserve">, </w:t>
      </w:r>
      <w:r>
        <w:rPr>
          <w:color w:val="FD0F31"/>
        </w:rPr>
        <w:t>což</w:t>
      </w:r>
      <w:r>
        <w:t xml:space="preserve"> je </w:t>
      </w:r>
      <w:r>
        <w:rPr>
          <w:color w:val="BE8485"/>
        </w:rPr>
        <w:t>oproti pondělnímu večeru</w:t>
      </w:r>
      <w:r>
        <w:t xml:space="preserve"> zvýšení o 5/32, tak, aby výnos byl zhruba 9333 % s předpokladem 12 leté životnosti. 9 1/2% emise </w:t>
      </w:r>
      <w:r>
        <w:rPr>
          <w:color w:val="C660FB"/>
        </w:rPr>
        <w:t>Federální korporace pro hypotekární půjčky</w:t>
      </w:r>
      <w:r>
        <w:t xml:space="preserve"> byly oceněny na 99 20/32, </w:t>
      </w:r>
      <w:r>
        <w:rPr>
          <w:color w:val="120104"/>
        </w:rPr>
        <w:t>což</w:t>
      </w:r>
      <w:r>
        <w:t xml:space="preserve"> je o 3/32 více než </w:t>
      </w:r>
      <w:r>
        <w:rPr>
          <w:color w:val="847D81"/>
        </w:rPr>
        <w:t>v pondělí</w:t>
      </w:r>
      <w:r>
        <w:t xml:space="preserve">. 9% emise Federálního národního hypotečního sdružení byla na 98 7/32, </w:t>
      </w:r>
      <w:r>
        <w:rPr>
          <w:color w:val="D48958"/>
        </w:rPr>
        <w:t>což</w:t>
      </w:r>
      <w:r>
        <w:t xml:space="preserve"> je o 1/8 výše. Ve stanovení cen vede emise 11 tříd </w:t>
      </w:r>
      <w:r>
        <w:rPr>
          <w:color w:val="C660FB"/>
        </w:rPr>
        <w:t>Federální korporace pro hypotekární půjčky</w:t>
      </w:r>
      <w:r>
        <w:t xml:space="preserve"> ve výši 500 milionů dolarů. </w:t>
      </w:r>
      <w:r>
        <w:rPr>
          <w:color w:val="05AEE8"/>
        </w:rPr>
        <w:t>Skupina Morgan Stanley</w:t>
      </w:r>
      <w:r>
        <w:rPr>
          <w:color w:val="C3C1BE"/>
        </w:rPr>
        <w:t xml:space="preserve"> vydala hypotekární zástavní listy Remic</w:t>
      </w:r>
      <w:r>
        <w:t xml:space="preserve">. </w:t>
      </w:r>
      <w:r>
        <w:rPr>
          <w:color w:val="C3C1BE"/>
        </w:rPr>
        <w:t>Nabídka</w:t>
      </w:r>
      <w:r>
        <w:t xml:space="preserve"> je kryta 10% emisí </w:t>
      </w:r>
      <w:r>
        <w:rPr>
          <w:color w:val="C660FB"/>
        </w:rPr>
        <w:t>Federální korporace pro hypotekární půjčky</w:t>
      </w:r>
      <w:r>
        <w:t xml:space="preserve"> s termínem do splatnosti 29583 měsíce podle váženého průměru. Obecní emise Obecní dluhopisy při pozdních obchodech mírně stouply o 1/2 bodu. "Měli jsme </w:t>
      </w:r>
      <w:r>
        <w:rPr>
          <w:color w:val="9F98F8"/>
        </w:rPr>
        <w:t>přemíru prodejních pozic</w:t>
      </w:r>
      <w:r>
        <w:t xml:space="preserve"> a dnes jsme se </w:t>
      </w:r>
      <w:r>
        <w:rPr>
          <w:color w:val="9F98F8"/>
        </w:rPr>
        <w:t>z toho</w:t>
      </w:r>
      <w:r>
        <w:t xml:space="preserve"> dostali. </w:t>
      </w:r>
      <w:r>
        <w:rPr>
          <w:color w:val="1167D9"/>
        </w:rPr>
        <w:t>Někteří zákazníci</w:t>
      </w:r>
      <w:r>
        <w:rPr>
          <w:color w:val="D19012"/>
        </w:rPr>
        <w:t xml:space="preserve"> </w:t>
      </w:r>
      <w:r>
        <w:rPr>
          <w:color w:val="1167D9"/>
        </w:rPr>
        <w:t>si</w:t>
      </w:r>
      <w:r>
        <w:rPr>
          <w:color w:val="D19012"/>
        </w:rPr>
        <w:t xml:space="preserve"> přišli pro balíky na druhotném (trhu</w:t>
      </w:r>
      <w:r>
        <w:t xml:space="preserve">), </w:t>
      </w:r>
      <w:r>
        <w:rPr>
          <w:color w:val="D19012"/>
        </w:rPr>
        <w:t>k čemuž</w:t>
      </w:r>
      <w:r>
        <w:t xml:space="preserve"> nějakou dobu nedošlo," řekl </w:t>
      </w:r>
      <w:r>
        <w:rPr>
          <w:color w:val="B7D802"/>
        </w:rPr>
        <w:t>jeden obchodník</w:t>
      </w:r>
      <w:r>
        <w:t xml:space="preserve">. "Nebyly žádné (prodejní) seznamy a rejstřík se mírně rozrůstá. Obecním dluhopisům plane světélko naděje," uvedl a dodal, že očekává, že ceny v nejbližším období "mírně stoupnou". Nálada na trhu se zlepšila poté, co byly </w:t>
      </w:r>
      <w:r>
        <w:rPr>
          <w:color w:val="847D81"/>
        </w:rPr>
        <w:t>v pondělí</w:t>
      </w:r>
      <w:r>
        <w:t xml:space="preserve"> stanoveny ceny </w:t>
      </w:r>
      <w:r>
        <w:rPr>
          <w:color w:val="826392"/>
        </w:rPr>
        <w:t xml:space="preserve">obecných autorizovaných obligací </w:t>
      </w:r>
      <w:r>
        <w:rPr>
          <w:color w:val="5E7A6A"/>
        </w:rPr>
        <w:t>města New York</w:t>
      </w:r>
      <w:r>
        <w:rPr>
          <w:color w:val="826392"/>
        </w:rPr>
        <w:t xml:space="preserve"> v hodnotě 813 milionů dolarů</w:t>
      </w:r>
      <w:r>
        <w:t xml:space="preserve">. Obchodníci uvedli, že klidné přijetí </w:t>
      </w:r>
      <w:r>
        <w:rPr>
          <w:color w:val="826392"/>
        </w:rPr>
        <w:t>této emise</w:t>
      </w:r>
      <w:r>
        <w:t xml:space="preserve"> snížilo obavy, že by nabídka mohla v nadcházejících burzovních dnech převážit nad poptávkou. </w:t>
      </w:r>
      <w:r>
        <w:rPr>
          <w:color w:val="B29869"/>
        </w:rPr>
        <w:t>Poptávka po dluhopisech</w:t>
      </w:r>
      <w:r>
        <w:t xml:space="preserve"> byla dost velká na to, aby </w:t>
      </w:r>
      <w:r>
        <w:rPr>
          <w:color w:val="847D81"/>
        </w:rPr>
        <w:t>v pondělí</w:t>
      </w:r>
      <w:r>
        <w:t xml:space="preserve"> </w:t>
      </w:r>
      <w:r>
        <w:rPr>
          <w:color w:val="BE8485"/>
        </w:rPr>
        <w:t>večer</w:t>
      </w:r>
      <w:r>
        <w:t xml:space="preserve"> umožnila </w:t>
      </w:r>
      <w:r>
        <w:rPr>
          <w:color w:val="1D0051"/>
        </w:rPr>
        <w:t>upisovatelům</w:t>
      </w:r>
      <w:r>
        <w:t xml:space="preserve"> snížit některé výnosy </w:t>
      </w:r>
      <w:r>
        <w:rPr>
          <w:color w:val="8BE7FC"/>
        </w:rPr>
        <w:t xml:space="preserve">z té části nabídky, </w:t>
      </w:r>
      <w:r>
        <w:rPr>
          <w:color w:val="76E0C1"/>
        </w:rPr>
        <w:t>která</w:t>
      </w:r>
      <w:r>
        <w:rPr>
          <w:color w:val="8BE7FC"/>
        </w:rPr>
        <w:t xml:space="preserve"> byla osvobozena od daně</w:t>
      </w:r>
      <w:r>
        <w:t xml:space="preserve">. </w:t>
      </w:r>
      <w:r>
        <w:rPr>
          <w:color w:val="BACFA7"/>
        </w:rPr>
        <w:t xml:space="preserve">Nabídka </w:t>
      </w:r>
      <w:r>
        <w:rPr>
          <w:color w:val="11BA09"/>
        </w:rPr>
        <w:t xml:space="preserve">dluhopisů </w:t>
      </w:r>
      <w:r>
        <w:rPr>
          <w:color w:val="462C36"/>
        </w:rPr>
        <w:t>Newjerseyské společnosti pro čištění vody</w:t>
      </w:r>
      <w:r>
        <w:rPr>
          <w:color w:val="BACFA7"/>
        </w:rPr>
        <w:t xml:space="preserve"> ve výši 75.1 milionu dolarů, </w:t>
      </w:r>
      <w:r>
        <w:rPr>
          <w:color w:val="65407D"/>
        </w:rPr>
        <w:t>která</w:t>
      </w:r>
      <w:r>
        <w:rPr>
          <w:color w:val="BACFA7"/>
        </w:rPr>
        <w:t xml:space="preserve"> má dvě části</w:t>
      </w:r>
      <w:r>
        <w:t xml:space="preserve">, byla podle hlavního upisovatele, společnosti Merill Lynch Capital Markets, na konci </w:t>
      </w:r>
      <w:r>
        <w:rPr>
          <w:color w:val="5D9608"/>
        </w:rPr>
        <w:t>burzovního dne</w:t>
      </w:r>
      <w:r>
        <w:t xml:space="preserve"> z více než poloviny rozprodána. </w:t>
      </w:r>
      <w:r>
        <w:rPr>
          <w:color w:val="491803"/>
        </w:rPr>
        <w:t>Dluh</w:t>
      </w:r>
      <w:r>
        <w:t xml:space="preserve"> byl nabízen znovu a byl oceněn tak, aby měl výnos od 6 % </w:t>
      </w:r>
      <w:r>
        <w:rPr>
          <w:color w:val="F5D2A8"/>
        </w:rPr>
        <w:t>v roce 1991</w:t>
      </w:r>
      <w:r>
        <w:t xml:space="preserve"> do 7.15 % v letech 2008-2009. Zahraniční dluhopisy Většina trhů zahraničních vládních dluhopisů byla klidná. Západoněmecké dluhopisy po pondělním pádu mírně zpevnily, avšak obchodníci uvedli, že trh má i nadále klesající tendenci v důsledku spekulací, že by úrokové sazby mohly znovu stoupnout. Ve </w:t>
      </w:r>
      <w:r>
        <w:rPr>
          <w:color w:val="03422C"/>
        </w:rPr>
        <w:t>svém</w:t>
      </w:r>
      <w:r>
        <w:t xml:space="preserve"> pátečním vyjádření, zveřejněném </w:t>
      </w:r>
      <w:r>
        <w:rPr>
          <w:color w:val="847D81"/>
        </w:rPr>
        <w:t>až v pondělí</w:t>
      </w:r>
      <w:r>
        <w:t xml:space="preserve"> večer, prohlásil </w:t>
      </w:r>
      <w:r>
        <w:rPr>
          <w:color w:val="03422C"/>
        </w:rPr>
        <w:t xml:space="preserve">viceprezident </w:t>
      </w:r>
      <w:r>
        <w:rPr>
          <w:color w:val="72A46E"/>
        </w:rPr>
        <w:t>banky Bundesbank</w:t>
      </w:r>
      <w:r>
        <w:rPr>
          <w:color w:val="03422C"/>
        </w:rPr>
        <w:t xml:space="preserve"> Helmut Schlesinger</w:t>
      </w:r>
      <w:r>
        <w:t xml:space="preserve">, že je nebezpečné tvrdit, že </w:t>
      </w:r>
      <w:r>
        <w:rPr>
          <w:color w:val="128EAC"/>
        </w:rPr>
        <w:t>rostoucí německá ekonomika</w:t>
      </w:r>
      <w:r>
        <w:t xml:space="preserve"> již dosáhla vrcholu </w:t>
      </w:r>
      <w:r>
        <w:rPr>
          <w:color w:val="128EAC"/>
        </w:rPr>
        <w:t>svého</w:t>
      </w:r>
      <w:r>
        <w:t xml:space="preserve"> cyklu. </w:t>
      </w:r>
      <w:r>
        <w:rPr>
          <w:color w:val="03422C"/>
        </w:rPr>
        <w:t>Jeho</w:t>
      </w:r>
      <w:r>
        <w:t xml:space="preserve"> poznámky byly vykládány jako znamení toho, že se úrokové sazby zvýší. </w:t>
      </w:r>
      <w:r>
        <w:rPr>
          <w:color w:val="47545E"/>
        </w:rPr>
        <w:t>Banka Bundesbank</w:t>
      </w:r>
      <w:r>
        <w:t xml:space="preserve"> 5. října zvedla lombardní a minimální úrokovou sazbu o jeden procentní bod </w:t>
      </w:r>
      <w:r>
        <w:rPr>
          <w:color w:val="B95C69"/>
        </w:rPr>
        <w:t>na 8 %, respektive 6 %</w:t>
      </w:r>
      <w:r>
        <w:t xml:space="preserve">, </w:t>
      </w:r>
      <w:r>
        <w:rPr>
          <w:color w:val="B95C69"/>
        </w:rPr>
        <w:t>což</w:t>
      </w:r>
      <w:r>
        <w:t xml:space="preserve"> jsou nejvyšší hodnoty za sedm let. 7% dluhopisy Německa, splatné v říjnu 1999, zůstaly beze změny na 99.35 s výnosem 7.09 % a 6 3/4% dluhopisy, splatné v červenci 1994, stouply o 25 bodu na 97275 s výnosem 7445 %. Japonské vládní dluhopisy vykázaly malou změnu. Japonská vztažná emise č. 111, splatná v roce 1998, skončila na obrazovkách brokerů </w:t>
      </w:r>
      <w:r>
        <w:rPr>
          <w:color w:val="A14D12"/>
        </w:rPr>
        <w:t>na 95.90</w:t>
      </w:r>
      <w:r>
        <w:t xml:space="preserve">, </w:t>
      </w:r>
      <w:r>
        <w:rPr>
          <w:color w:val="A14D12"/>
        </w:rPr>
        <w:t>což</w:t>
      </w:r>
      <w:r>
        <w:t xml:space="preserve"> je snížení o 0.02 bodu, s výnosem 5435 %. Britské vládní dluhopisy se změnily málo, protože investoři čekali na projev nového ministra financí Johna Majora ohledně ekonomické politiky. Britský standardní 11 3/4% dluhopis, splatný v letech 2003/2007, stoupl o 2/32 na 111 1/2 s výnosem 10.14 % a 11 3/4% dluhopisy, splatné </w:t>
      </w:r>
      <w:r>
        <w:rPr>
          <w:color w:val="F5D2A8"/>
        </w:rPr>
        <w:t>v roce 1991</w:t>
      </w:r>
      <w:r>
        <w:t>, zůstaly beze změny na 98 21/32 s výnosem 12.95 %.</w:t>
      </w:r>
    </w:p>
    <w:p>
      <w:r>
        <w:rPr>
          <w:b/>
        </w:rPr>
        <w:t>Document number 152</w:t>
      </w:r>
    </w:p>
    <w:p>
      <w:r>
        <w:rPr>
          <w:b/>
        </w:rPr>
        <w:t>Document identifier: wsj0352-001</w:t>
      </w:r>
    </w:p>
    <w:p>
      <w:r>
        <w:rPr>
          <w:color w:val="310106"/>
        </w:rPr>
        <w:t>Společnost Paramount Communications Inc.</w:t>
      </w:r>
      <w:r>
        <w:t xml:space="preserve"> oznámila, že </w:t>
      </w:r>
      <w:r>
        <w:rPr>
          <w:color w:val="04640D"/>
        </w:rPr>
        <w:t xml:space="preserve">společnosti Macmillan Inc., </w:t>
      </w:r>
      <w:r>
        <w:rPr>
          <w:color w:val="FEFB0A"/>
        </w:rPr>
        <w:t>která</w:t>
      </w:r>
      <w:r>
        <w:rPr>
          <w:color w:val="04640D"/>
        </w:rPr>
        <w:t xml:space="preserve"> je pobočkou společnosti Maxwell Communication Corp.</w:t>
      </w:r>
      <w:r>
        <w:t xml:space="preserve">, prodala </w:t>
      </w:r>
      <w:r>
        <w:rPr>
          <w:color w:val="FB5514"/>
        </w:rPr>
        <w:t xml:space="preserve">dvě organizační jednotky informačních služeb </w:t>
      </w:r>
      <w:r>
        <w:rPr>
          <w:color w:val="E115C0"/>
        </w:rPr>
        <w:t>své</w:t>
      </w:r>
      <w:r>
        <w:rPr>
          <w:color w:val="00587F"/>
        </w:rPr>
        <w:t xml:space="preserve"> divize Simon &amp; Schuster</w:t>
      </w:r>
      <w:r>
        <w:t xml:space="preserve">. Jedná se </w:t>
      </w:r>
      <w:r>
        <w:rPr>
          <w:color w:val="FB5514"/>
        </w:rPr>
        <w:t xml:space="preserve">o tyto dvě jednotky: </w:t>
      </w:r>
      <w:r>
        <w:rPr>
          <w:color w:val="0BC582"/>
        </w:rPr>
        <w:t xml:space="preserve">Prentice Hall Information Services, </w:t>
      </w:r>
      <w:r>
        <w:rPr>
          <w:color w:val="FEB8C8"/>
        </w:rPr>
        <w:t>která</w:t>
      </w:r>
      <w:r>
        <w:rPr>
          <w:color w:val="0BC582"/>
        </w:rPr>
        <w:t xml:space="preserve"> kromě jiných služeb vydává informace o daních, finančním plánování a obchodním právu</w:t>
      </w:r>
      <w:r>
        <w:rPr>
          <w:color w:val="FB5514"/>
        </w:rPr>
        <w:t xml:space="preserve">, a </w:t>
      </w:r>
      <w:r>
        <w:rPr>
          <w:color w:val="9E8317"/>
        </w:rPr>
        <w:t xml:space="preserve">Prentice Hall Information Network, </w:t>
      </w:r>
      <w:r>
        <w:rPr>
          <w:color w:val="01190F"/>
        </w:rPr>
        <w:t>která</w:t>
      </w:r>
      <w:r>
        <w:rPr>
          <w:color w:val="9E8317"/>
        </w:rPr>
        <w:t xml:space="preserve"> elektronicky dodává informace o daních</w:t>
      </w:r>
      <w:r>
        <w:t xml:space="preserve">. Podmínky nebyly oznámeny, ale vedoucí pracovníci z oboru uvedli, že </w:t>
      </w:r>
      <w:r>
        <w:rPr>
          <w:color w:val="FB5514"/>
        </w:rPr>
        <w:t>jednotky</w:t>
      </w:r>
      <w:r>
        <w:t xml:space="preserve"> byly prodány za 40 milionů dolarů. Arthur H. Rosenfeld, dřívější prezident divize Prentice Hall Tax and Professional Services, byl jmenován prezidentem nově vzniklé divize Macmillan Professional and Business Reference. </w:t>
      </w:r>
      <w:r>
        <w:rPr>
          <w:color w:val="847D81"/>
        </w:rPr>
        <w:t>Společnost Simon &amp; Schuster</w:t>
      </w:r>
      <w:r>
        <w:t xml:space="preserve"> </w:t>
      </w:r>
      <w:r>
        <w:rPr>
          <w:color w:val="847D81"/>
        </w:rPr>
        <w:t>si</w:t>
      </w:r>
      <w:r>
        <w:t xml:space="preserve"> ponechává </w:t>
      </w:r>
      <w:r>
        <w:rPr>
          <w:color w:val="58018B"/>
        </w:rPr>
        <w:t xml:space="preserve">službu Corporation Law zabývající se aktualizací publikací s volnými listy, </w:t>
      </w:r>
      <w:r>
        <w:rPr>
          <w:color w:val="B70639"/>
        </w:rPr>
        <w:t>která</w:t>
      </w:r>
      <w:r>
        <w:rPr>
          <w:color w:val="58018B"/>
        </w:rPr>
        <w:t xml:space="preserve"> se stane součástí jednotky Prentice Hall Law &amp; Business</w:t>
      </w:r>
      <w:r>
        <w:t>.</w:t>
      </w:r>
    </w:p>
    <w:p>
      <w:r>
        <w:rPr>
          <w:b/>
        </w:rPr>
        <w:t>Document number 153</w:t>
      </w:r>
    </w:p>
    <w:p>
      <w:r>
        <w:rPr>
          <w:b/>
        </w:rPr>
        <w:t>Document identifier: wsj0353-001</w:t>
      </w:r>
    </w:p>
    <w:p>
      <w:r>
        <w:rPr>
          <w:color w:val="310106"/>
        </w:rPr>
        <w:t xml:space="preserve">Řídící orgány jak </w:t>
      </w:r>
      <w:r>
        <w:rPr>
          <w:color w:val="04640D"/>
        </w:rPr>
        <w:t>Financial Accounting Standards Board</w:t>
      </w:r>
      <w:r>
        <w:rPr>
          <w:color w:val="310106"/>
        </w:rPr>
        <w:t xml:space="preserve">, tak i </w:t>
      </w:r>
      <w:r>
        <w:rPr>
          <w:color w:val="FEFB0A"/>
        </w:rPr>
        <w:t>Governmental Accounting Standards Board</w:t>
      </w:r>
      <w:r>
        <w:t xml:space="preserve"> hlasoval o tom, zda dá </w:t>
      </w:r>
      <w:r>
        <w:rPr>
          <w:color w:val="FB5514"/>
        </w:rPr>
        <w:t>FASB</w:t>
      </w:r>
      <w:r>
        <w:rPr>
          <w:color w:val="E115C0"/>
        </w:rPr>
        <w:t xml:space="preserve"> jurisdikci</w:t>
      </w:r>
      <w:r>
        <w:t xml:space="preserve"> na účetní standardy </w:t>
      </w:r>
      <w:r>
        <w:rPr>
          <w:color w:val="00587F"/>
        </w:rPr>
        <w:t xml:space="preserve">pro jisté subjekty ve vlastnictví </w:t>
      </w:r>
      <w:r>
        <w:rPr>
          <w:color w:val="0BC582"/>
        </w:rPr>
        <w:t>vlády</w:t>
      </w:r>
      <w:r>
        <w:t xml:space="preserve">. </w:t>
      </w:r>
      <w:r>
        <w:rPr>
          <w:color w:val="FEB8C8"/>
        </w:rPr>
        <w:t>Financial Accounting Foundation</w:t>
      </w:r>
      <w:r>
        <w:rPr>
          <w:color w:val="9E8317"/>
        </w:rPr>
        <w:t xml:space="preserve"> hlasovala v poměru 12:2, aby</w:t>
      </w:r>
      <w:r>
        <w:t xml:space="preserve"> </w:t>
      </w:r>
      <w:r>
        <w:rPr>
          <w:color w:val="01190F"/>
        </w:rPr>
        <w:t xml:space="preserve">účetní pravidla </w:t>
      </w:r>
      <w:r>
        <w:rPr>
          <w:color w:val="847D81"/>
        </w:rPr>
        <w:t>FASB</w:t>
      </w:r>
      <w:r>
        <w:rPr>
          <w:color w:val="58018B"/>
        </w:rPr>
        <w:t xml:space="preserve"> nahradila </w:t>
      </w:r>
      <w:r>
        <w:rPr>
          <w:color w:val="B70639"/>
        </w:rPr>
        <w:t xml:space="preserve">pravidla </w:t>
      </w:r>
      <w:r>
        <w:rPr>
          <w:color w:val="703B01"/>
        </w:rPr>
        <w:t>GASB</w:t>
      </w:r>
      <w:r>
        <w:rPr>
          <w:color w:val="58018B"/>
        </w:rPr>
        <w:t xml:space="preserve"> </w:t>
      </w:r>
      <w:r>
        <w:rPr>
          <w:color w:val="F7F1DF"/>
        </w:rPr>
        <w:t xml:space="preserve">u veřejných služeb, nemocnic a vysokých škol a univerzit ve vlastnictví </w:t>
      </w:r>
      <w:r>
        <w:rPr>
          <w:color w:val="118B8A"/>
        </w:rPr>
        <w:t>vlády</w:t>
      </w:r>
      <w:r>
        <w:t xml:space="preserve">. </w:t>
      </w:r>
      <w:r>
        <w:rPr>
          <w:color w:val="4AFEFA"/>
        </w:rPr>
        <w:t>GASB</w:t>
      </w:r>
      <w:r>
        <w:rPr>
          <w:color w:val="FCB164"/>
        </w:rPr>
        <w:t xml:space="preserve"> pravidla</w:t>
      </w:r>
      <w:r>
        <w:t xml:space="preserve"> zatím platí pro ostatní vládní jednotky. Poté, co byl v roce 1984, 11 let po FASB, založen GASB, bylo </w:t>
      </w:r>
      <w:r>
        <w:rPr>
          <w:color w:val="796EE6"/>
        </w:rPr>
        <w:t xml:space="preserve">subjektům ve vlastnictví </w:t>
      </w:r>
      <w:r>
        <w:rPr>
          <w:color w:val="000D2C"/>
        </w:rPr>
        <w:t>vlády</w:t>
      </w:r>
      <w:r>
        <w:t xml:space="preserve"> navrženo přijmout </w:t>
      </w:r>
      <w:r>
        <w:rPr>
          <w:color w:val="E115C0"/>
        </w:rPr>
        <w:t xml:space="preserve">pravidla </w:t>
      </w:r>
      <w:r>
        <w:rPr>
          <w:color w:val="FB5514"/>
        </w:rPr>
        <w:t>FASB</w:t>
      </w:r>
      <w:r>
        <w:t xml:space="preserve">, dokud </w:t>
      </w:r>
      <w:r>
        <w:rPr>
          <w:color w:val="E115C0"/>
        </w:rPr>
        <w:t>je</w:t>
      </w:r>
      <w:r>
        <w:t xml:space="preserve"> GASB nenahradí. </w:t>
      </w:r>
      <w:r>
        <w:rPr>
          <w:color w:val="53495F"/>
        </w:rPr>
        <w:t xml:space="preserve">GASB oznámilo </w:t>
      </w:r>
      <w:r>
        <w:rPr>
          <w:color w:val="F95475"/>
        </w:rPr>
        <w:t>vládám</w:t>
      </w:r>
      <w:r>
        <w:rPr>
          <w:color w:val="53495F"/>
        </w:rPr>
        <w:t xml:space="preserve">, že nemusí respektovat </w:t>
      </w:r>
      <w:r>
        <w:rPr>
          <w:color w:val="61FC03"/>
        </w:rPr>
        <w:t xml:space="preserve">pravidla </w:t>
      </w:r>
      <w:r>
        <w:rPr>
          <w:color w:val="5D9608"/>
        </w:rPr>
        <w:t>FASB</w:t>
      </w:r>
      <w:r>
        <w:rPr>
          <w:color w:val="53495F"/>
        </w:rPr>
        <w:t xml:space="preserve"> až do </w:t>
      </w:r>
      <w:r>
        <w:rPr>
          <w:color w:val="61FC03"/>
        </w:rPr>
        <w:t>jejich</w:t>
      </w:r>
      <w:r>
        <w:rPr>
          <w:color w:val="53495F"/>
        </w:rPr>
        <w:t xml:space="preserve"> znehodnocení</w:t>
      </w:r>
      <w:r>
        <w:t xml:space="preserve">, </w:t>
      </w:r>
      <w:r>
        <w:rPr>
          <w:color w:val="53495F"/>
        </w:rPr>
        <w:t>čímž</w:t>
      </w:r>
      <w:r>
        <w:t xml:space="preserve"> ztížilo </w:t>
      </w:r>
      <w:r>
        <w:rPr>
          <w:color w:val="DE98FD"/>
        </w:rPr>
        <w:t>dluhopisovým ratingovým agenturám</w:t>
      </w:r>
      <w:r>
        <w:t xml:space="preserve"> srovnávání </w:t>
      </w:r>
      <w:r>
        <w:rPr>
          <w:color w:val="98A088"/>
        </w:rPr>
        <w:t xml:space="preserve">mezi soukromými a státem vlastněnými školami, </w:t>
      </w:r>
      <w:r>
        <w:rPr>
          <w:color w:val="4F584E"/>
        </w:rPr>
        <w:t>které</w:t>
      </w:r>
      <w:r>
        <w:rPr>
          <w:color w:val="98A088"/>
        </w:rPr>
        <w:t xml:space="preserve"> </w:t>
      </w:r>
      <w:r>
        <w:rPr>
          <w:color w:val="4F584E"/>
        </w:rPr>
        <w:t>si</w:t>
      </w:r>
      <w:r>
        <w:rPr>
          <w:color w:val="98A088"/>
        </w:rPr>
        <w:t xml:space="preserve"> konkurují na veřejném trhu s dluhopisy</w:t>
      </w:r>
      <w:r>
        <w:t xml:space="preserve">. </w:t>
      </w:r>
      <w:r>
        <w:rPr>
          <w:color w:val="248AD0"/>
        </w:rPr>
        <w:t xml:space="preserve">Hlasování </w:t>
      </w:r>
      <w:r>
        <w:rPr>
          <w:color w:val="5C5300"/>
        </w:rPr>
        <w:t>nadace</w:t>
      </w:r>
      <w:r>
        <w:t xml:space="preserve"> platí </w:t>
      </w:r>
      <w:r>
        <w:rPr>
          <w:color w:val="9F6551"/>
        </w:rPr>
        <w:t xml:space="preserve">pro vládní subjekty, </w:t>
      </w:r>
      <w:r>
        <w:rPr>
          <w:color w:val="BCFEC6"/>
        </w:rPr>
        <w:t>jejichž</w:t>
      </w:r>
      <w:r>
        <w:rPr>
          <w:color w:val="9F6551"/>
        </w:rPr>
        <w:t xml:space="preserve"> fiskální rok začíná od 1. ledna příštího roku</w:t>
      </w:r>
      <w:r>
        <w:t xml:space="preserve">, a usnadňuje srovnání </w:t>
      </w:r>
      <w:r>
        <w:rPr>
          <w:color w:val="932C70"/>
        </w:rPr>
        <w:t>finančních výsledků nemocnic, vysokých škol a univerzit se ziskovým sektorem</w:t>
      </w:r>
      <w:r>
        <w:t xml:space="preserve">. Ale mohlo by </w:t>
      </w:r>
      <w:r>
        <w:rPr>
          <w:color w:val="248AD0"/>
        </w:rPr>
        <w:t>to</w:t>
      </w:r>
      <w:r>
        <w:t xml:space="preserve"> vést k odděleným finančním zprávám založeným na odlišných pravidlech </w:t>
      </w:r>
      <w:r>
        <w:rPr>
          <w:color w:val="2B1B04"/>
        </w:rPr>
        <w:t xml:space="preserve">pro vládní subjekty, </w:t>
      </w:r>
      <w:r>
        <w:rPr>
          <w:color w:val="B5AFC4"/>
        </w:rPr>
        <w:t>které</w:t>
      </w:r>
      <w:r>
        <w:rPr>
          <w:color w:val="2B1B04"/>
        </w:rPr>
        <w:t xml:space="preserve"> by se řídily </w:t>
      </w:r>
      <w:r>
        <w:rPr>
          <w:color w:val="D4C67A"/>
        </w:rPr>
        <w:t xml:space="preserve">pravidly </w:t>
      </w:r>
      <w:r>
        <w:rPr>
          <w:color w:val="AE7AA1"/>
        </w:rPr>
        <w:t>FASB</w:t>
      </w:r>
      <w:r>
        <w:t xml:space="preserve">, a pro ty, </w:t>
      </w:r>
      <w:r>
        <w:rPr>
          <w:color w:val="C2A393"/>
        </w:rPr>
        <w:t>které</w:t>
      </w:r>
      <w:r>
        <w:t xml:space="preserve"> by se řídily </w:t>
      </w:r>
      <w:r>
        <w:rPr>
          <w:color w:val="FCB164"/>
        </w:rPr>
        <w:t xml:space="preserve">pravidly </w:t>
      </w:r>
      <w:r>
        <w:rPr>
          <w:color w:val="4AFEFA"/>
        </w:rPr>
        <w:t>GASB</w:t>
      </w:r>
      <w:r>
        <w:t xml:space="preserve">. "Ředitelé vládních subjektů se často více zajímají o politickou a právní strukturu a srovnatelnost finančních zpráv se ziskovým sektorem nemá vždy tak vysokou prioritu," uvedl mluvčí </w:t>
      </w:r>
      <w:r>
        <w:rPr>
          <w:color w:val="0232FD"/>
        </w:rPr>
        <w:t>nadace</w:t>
      </w:r>
      <w:r>
        <w:t>.</w:t>
      </w:r>
    </w:p>
    <w:p>
      <w:r>
        <w:rPr>
          <w:b/>
        </w:rPr>
        <w:t>Document number 154</w:t>
      </w:r>
    </w:p>
    <w:p>
      <w:r>
        <w:rPr>
          <w:b/>
        </w:rPr>
        <w:t>Document identifier: wsj0354-001</w:t>
      </w:r>
    </w:p>
    <w:p>
      <w:r>
        <w:rPr>
          <w:color w:val="310106"/>
        </w:rPr>
        <w:t>Společnost Avery Inc.</w:t>
      </w:r>
      <w:r>
        <w:t xml:space="preserve"> uvedla, že dokončila </w:t>
      </w:r>
      <w:r>
        <w:rPr>
          <w:color w:val="04640D"/>
        </w:rPr>
        <w:t xml:space="preserve">prodej </w:t>
      </w:r>
      <w:r>
        <w:rPr>
          <w:color w:val="FEFB0A"/>
        </w:rPr>
        <w:t>společnosti Uniroyal Chemical Holding Co.</w:t>
      </w:r>
      <w:r>
        <w:rPr>
          <w:color w:val="04640D"/>
        </w:rPr>
        <w:t xml:space="preserve"> </w:t>
      </w:r>
      <w:r>
        <w:rPr>
          <w:color w:val="FB5514"/>
        </w:rPr>
        <w:t xml:space="preserve">skupině, </w:t>
      </w:r>
      <w:r>
        <w:rPr>
          <w:color w:val="E115C0"/>
        </w:rPr>
        <w:t>kterou</w:t>
      </w:r>
      <w:r>
        <w:rPr>
          <w:color w:val="FB5514"/>
        </w:rPr>
        <w:t xml:space="preserve"> vede management </w:t>
      </w:r>
      <w:r>
        <w:rPr>
          <w:color w:val="00587F"/>
        </w:rPr>
        <w:t>Uniroyal Chemical Co.</w:t>
      </w:r>
      <w:r>
        <w:rPr>
          <w:color w:val="FB5514"/>
        </w:rPr>
        <w:t xml:space="preserve">, </w:t>
      </w:r>
      <w:r>
        <w:rPr>
          <w:color w:val="00587F"/>
        </w:rPr>
        <w:t>což</w:t>
      </w:r>
      <w:r>
        <w:rPr>
          <w:color w:val="FB5514"/>
        </w:rPr>
        <w:t xml:space="preserve"> je hlavní provoz </w:t>
      </w:r>
      <w:r>
        <w:rPr>
          <w:color w:val="0BC582"/>
        </w:rPr>
        <w:t>této jednotky</w:t>
      </w:r>
      <w:r>
        <w:t xml:space="preserve">. </w:t>
      </w:r>
      <w:r>
        <w:rPr>
          <w:color w:val="04640D"/>
        </w:rPr>
        <w:t>Transakce</w:t>
      </w:r>
      <w:r>
        <w:t xml:space="preserve"> má </w:t>
      </w:r>
      <w:r>
        <w:rPr>
          <w:color w:val="310106"/>
        </w:rPr>
        <w:t>podle ní</w:t>
      </w:r>
      <w:r>
        <w:t xml:space="preserve"> cenu 800 milionů dolarů. </w:t>
      </w:r>
      <w:r>
        <w:rPr>
          <w:color w:val="310106"/>
        </w:rPr>
        <w:t xml:space="preserve">Avery, </w:t>
      </w:r>
      <w:r>
        <w:rPr>
          <w:color w:val="FEB8C8"/>
        </w:rPr>
        <w:t>která</w:t>
      </w:r>
      <w:r>
        <w:rPr>
          <w:color w:val="310106"/>
        </w:rPr>
        <w:t xml:space="preserve"> nadále provozuje </w:t>
      </w:r>
      <w:r>
        <w:rPr>
          <w:color w:val="9E8317"/>
        </w:rPr>
        <w:t xml:space="preserve">uhelnou společnost, </w:t>
      </w:r>
      <w:r>
        <w:rPr>
          <w:color w:val="01190F"/>
        </w:rPr>
        <w:t>kterou</w:t>
      </w:r>
      <w:r>
        <w:rPr>
          <w:color w:val="9E8317"/>
        </w:rPr>
        <w:t xml:space="preserve"> hodlá se ztrátou prodat</w:t>
      </w:r>
      <w:r>
        <w:t xml:space="preserve">, v předběžných materiálech uvedla, že se hodlá chopit řízení u jedné nebo více společností. Poté, co </w:t>
      </w:r>
      <w:r>
        <w:rPr>
          <w:color w:val="310106"/>
        </w:rPr>
        <w:t>Avery</w:t>
      </w:r>
      <w:r>
        <w:t xml:space="preserve"> zaplatí poplatky a vrátí dluh, zůstane </w:t>
      </w:r>
      <w:r>
        <w:rPr>
          <w:color w:val="310106"/>
        </w:rPr>
        <w:t>jí</w:t>
      </w:r>
      <w:r>
        <w:t xml:space="preserve"> </w:t>
      </w:r>
      <w:r>
        <w:rPr>
          <w:color w:val="04640D"/>
        </w:rPr>
        <w:t xml:space="preserve">z prodeje </w:t>
      </w:r>
      <w:r>
        <w:rPr>
          <w:color w:val="FEFB0A"/>
        </w:rPr>
        <w:t>Uniroyal</w:t>
      </w:r>
      <w:r>
        <w:t xml:space="preserve"> asi 24 milionů dolarů v hotovosti a cenných papírech. </w:t>
      </w:r>
      <w:r>
        <w:rPr>
          <w:color w:val="847D81"/>
        </w:rPr>
        <w:t>Avery</w:t>
      </w:r>
      <w:r>
        <w:rPr>
          <w:color w:val="58018B"/>
        </w:rPr>
        <w:t xml:space="preserve"> zaplatila 750 milionů dolarů včetně různých právních a finančních poplatků, aby</w:t>
      </w:r>
      <w:r>
        <w:t xml:space="preserve"> mohla v roce 1986 koupit </w:t>
      </w:r>
      <w:r>
        <w:rPr>
          <w:color w:val="B70639"/>
        </w:rPr>
        <w:t>Uniroyal Chemical, sídlící v Middlebury ve státě Connecticut</w:t>
      </w:r>
      <w:r>
        <w:t xml:space="preserve"> - </w:t>
      </w:r>
      <w:r>
        <w:rPr>
          <w:color w:val="703B01"/>
        </w:rPr>
        <w:t>což</w:t>
      </w:r>
      <w:r>
        <w:t xml:space="preserve"> byl </w:t>
      </w:r>
      <w:r>
        <w:rPr>
          <w:color w:val="F7F1DF"/>
        </w:rPr>
        <w:t xml:space="preserve">krok, </w:t>
      </w:r>
      <w:r>
        <w:rPr>
          <w:color w:val="118B8A"/>
        </w:rPr>
        <w:t>který</w:t>
      </w:r>
      <w:r>
        <w:rPr>
          <w:color w:val="F7F1DF"/>
        </w:rPr>
        <w:t xml:space="preserve"> zatížil </w:t>
      </w:r>
      <w:r>
        <w:rPr>
          <w:color w:val="4AFEFA"/>
        </w:rPr>
        <w:t>Avery</w:t>
      </w:r>
      <w:r>
        <w:rPr>
          <w:color w:val="F7F1DF"/>
        </w:rPr>
        <w:t xml:space="preserve"> dluhem</w:t>
      </w:r>
      <w:r>
        <w:t xml:space="preserve">. Včera měly akcie </w:t>
      </w:r>
      <w:r>
        <w:rPr>
          <w:color w:val="310106"/>
        </w:rPr>
        <w:t>Avery</w:t>
      </w:r>
      <w:r>
        <w:t xml:space="preserve"> v mimoburzovním obchodování nabídkovou cenu 93.75 centu na akcii. Jak uvedla </w:t>
      </w:r>
      <w:r>
        <w:rPr>
          <w:color w:val="310106"/>
        </w:rPr>
        <w:t>Avery</w:t>
      </w:r>
      <w:r>
        <w:t xml:space="preserve">, za rok končící 30. září </w:t>
      </w:r>
      <w:r>
        <w:rPr>
          <w:color w:val="FCB164"/>
        </w:rPr>
        <w:t>1988</w:t>
      </w:r>
      <w:r>
        <w:t xml:space="preserve"> měla </w:t>
      </w:r>
      <w:r>
        <w:rPr>
          <w:color w:val="B70639"/>
        </w:rPr>
        <w:t>Uniroyal Chemical</w:t>
      </w:r>
      <w:r>
        <w:t xml:space="preserve"> obrat 734.2 milionu dolarů a </w:t>
      </w:r>
      <w:r>
        <w:rPr>
          <w:color w:val="796EE6"/>
        </w:rPr>
        <w:t>čistou ztrátu ve výši 47.1 milionu dolarů</w:t>
      </w:r>
      <w:r>
        <w:t xml:space="preserve">. Jeden mluvčí </w:t>
      </w:r>
      <w:r>
        <w:rPr>
          <w:color w:val="310106"/>
        </w:rPr>
        <w:t>Avery</w:t>
      </w:r>
      <w:r>
        <w:t xml:space="preserve"> uvedl, že </w:t>
      </w:r>
      <w:r>
        <w:rPr>
          <w:color w:val="796EE6"/>
        </w:rPr>
        <w:t>ztráta</w:t>
      </w:r>
      <w:r>
        <w:t xml:space="preserve"> byla znásobena úpravami v účetnictví a že hotovostní ztráta </w:t>
      </w:r>
      <w:r>
        <w:rPr>
          <w:color w:val="B70639"/>
        </w:rPr>
        <w:t>společnosti</w:t>
      </w:r>
      <w:r>
        <w:t xml:space="preserve"> byla menší. </w:t>
      </w:r>
      <w:r>
        <w:rPr>
          <w:color w:val="B70639"/>
        </w:rPr>
        <w:t>Uniroyal</w:t>
      </w:r>
      <w:r>
        <w:t xml:space="preserve"> má 2600 zaměstnanců a má závody v USA, Kanadě, Brazílii, Itálii a na Taiwanu. Při související události </w:t>
      </w:r>
      <w:r>
        <w:rPr>
          <w:color w:val="310106"/>
        </w:rPr>
        <w:t>Avery</w:t>
      </w:r>
      <w:r>
        <w:t xml:space="preserve"> uvedla, že dokončila </w:t>
      </w:r>
      <w:r>
        <w:rPr>
          <w:color w:val="000D2C"/>
        </w:rPr>
        <w:t xml:space="preserve">rekapitalizaci, </w:t>
      </w:r>
      <w:r>
        <w:rPr>
          <w:color w:val="53495F"/>
        </w:rPr>
        <w:t>při které</w:t>
      </w:r>
      <w:r>
        <w:rPr>
          <w:color w:val="000D2C"/>
        </w:rPr>
        <w:t xml:space="preserve"> se </w:t>
      </w:r>
      <w:r>
        <w:rPr>
          <w:color w:val="F95475"/>
        </w:rPr>
        <w:t>její</w:t>
      </w:r>
      <w:r>
        <w:rPr>
          <w:color w:val="61FC03"/>
        </w:rPr>
        <w:t xml:space="preserve"> majoritní akcionáři a nejvyšší představitelé, Nelson Peltz a Peter W. May</w:t>
      </w:r>
      <w:r>
        <w:rPr>
          <w:color w:val="000D2C"/>
        </w:rPr>
        <w:t xml:space="preserve">, vzdali plných mocí a odplatou </w:t>
      </w:r>
      <w:r>
        <w:rPr>
          <w:color w:val="61FC03"/>
        </w:rPr>
        <w:t>si</w:t>
      </w:r>
      <w:r>
        <w:rPr>
          <w:color w:val="000D2C"/>
        </w:rPr>
        <w:t xml:space="preserve"> zvýšili podíl běžných akcií </w:t>
      </w:r>
      <w:r>
        <w:rPr>
          <w:color w:val="5D9608"/>
        </w:rPr>
        <w:t>Avery</w:t>
      </w:r>
      <w:r>
        <w:t xml:space="preserve">. Podíl těchto </w:t>
      </w:r>
      <w:r>
        <w:rPr>
          <w:color w:val="DE98FD"/>
        </w:rPr>
        <w:t>dvou</w:t>
      </w:r>
      <w:r>
        <w:t xml:space="preserve"> se zvýšil z 51 % na 68 % </w:t>
      </w:r>
      <w:r>
        <w:rPr>
          <w:color w:val="98A088"/>
        </w:rPr>
        <w:t xml:space="preserve">všech akcií, </w:t>
      </w:r>
      <w:r>
        <w:rPr>
          <w:color w:val="4F584E"/>
        </w:rPr>
        <w:t>které</w:t>
      </w:r>
      <w:r>
        <w:rPr>
          <w:color w:val="98A088"/>
        </w:rPr>
        <w:t xml:space="preserve"> jsou v oběhu</w:t>
      </w:r>
      <w:r>
        <w:t xml:space="preserve">. V prosinci </w:t>
      </w:r>
      <w:r>
        <w:rPr>
          <w:color w:val="FCB164"/>
        </w:rPr>
        <w:t>1988</w:t>
      </w:r>
      <w:r>
        <w:t xml:space="preserve"> </w:t>
      </w:r>
      <w:r>
        <w:rPr>
          <w:color w:val="DE98FD"/>
        </w:rPr>
        <w:t>pánové Peltz a May</w:t>
      </w:r>
      <w:r>
        <w:t xml:space="preserve"> prodali akcie </w:t>
      </w:r>
      <w:r>
        <w:rPr>
          <w:color w:val="248AD0"/>
        </w:rPr>
        <w:t>společnosti Triangle Industries Inc.</w:t>
      </w:r>
      <w:r>
        <w:rPr>
          <w:color w:val="5C5300"/>
        </w:rPr>
        <w:t xml:space="preserve">, </w:t>
      </w:r>
      <w:r>
        <w:rPr>
          <w:color w:val="248AD0"/>
        </w:rPr>
        <w:t>což</w:t>
      </w:r>
      <w:r>
        <w:rPr>
          <w:color w:val="5C5300"/>
        </w:rPr>
        <w:t xml:space="preserve"> je </w:t>
      </w:r>
      <w:r>
        <w:rPr>
          <w:color w:val="9F6551"/>
        </w:rPr>
        <w:t xml:space="preserve">balící společnost, </w:t>
      </w:r>
      <w:r>
        <w:rPr>
          <w:color w:val="BCFEC6"/>
        </w:rPr>
        <w:t>kterou</w:t>
      </w:r>
      <w:r>
        <w:rPr>
          <w:color w:val="9F6551"/>
        </w:rPr>
        <w:t xml:space="preserve"> řídili</w:t>
      </w:r>
      <w:r>
        <w:t xml:space="preserve">, francouzské společnosti Pechiney Corp. </w:t>
      </w:r>
      <w:r>
        <w:rPr>
          <w:color w:val="DE98FD"/>
        </w:rPr>
        <w:t>Tito výkonní ředitelé</w:t>
      </w:r>
      <w:r>
        <w:t xml:space="preserve"> měli pěkný zisk z toho, že založili </w:t>
      </w:r>
      <w:r>
        <w:rPr>
          <w:color w:val="932C70"/>
        </w:rPr>
        <w:t>American National Can Co.</w:t>
      </w:r>
      <w:r>
        <w:t xml:space="preserve">, </w:t>
      </w:r>
      <w:r>
        <w:rPr>
          <w:color w:val="932C70"/>
        </w:rPr>
        <w:t>což</w:t>
      </w:r>
      <w:r>
        <w:t xml:space="preserve"> je hlavní majetek </w:t>
      </w:r>
      <w:r>
        <w:rPr>
          <w:color w:val="5C5300"/>
        </w:rPr>
        <w:t>společnosti Triangle</w:t>
      </w:r>
      <w:r>
        <w:t xml:space="preserve">. </w:t>
      </w:r>
      <w:r>
        <w:rPr>
          <w:color w:val="2B1B04"/>
        </w:rPr>
        <w:t xml:space="preserve">V lednu 1989 </w:t>
      </w:r>
      <w:r>
        <w:rPr>
          <w:color w:val="B5AFC4"/>
        </w:rPr>
        <w:t>tito dva</w:t>
      </w:r>
      <w:r>
        <w:rPr>
          <w:color w:val="2B1B04"/>
        </w:rPr>
        <w:t xml:space="preserve"> koupili nebalící majetky </w:t>
      </w:r>
      <w:r>
        <w:rPr>
          <w:color w:val="D4C67A"/>
        </w:rPr>
        <w:t>společnosti Triangle</w:t>
      </w:r>
      <w:r>
        <w:rPr>
          <w:color w:val="2B1B04"/>
        </w:rPr>
        <w:t xml:space="preserve">, včetně majoritního podílu </w:t>
      </w:r>
      <w:r>
        <w:rPr>
          <w:color w:val="AE7AA1"/>
        </w:rPr>
        <w:t>v Avery</w:t>
      </w:r>
      <w:r>
        <w:rPr>
          <w:color w:val="2B1B04"/>
        </w:rPr>
        <w:t xml:space="preserve"> a </w:t>
      </w:r>
      <w:r>
        <w:rPr>
          <w:color w:val="C2A393"/>
        </w:rPr>
        <w:t>v důsledku toho</w:t>
      </w:r>
      <w:r>
        <w:rPr>
          <w:color w:val="0232FD"/>
        </w:rPr>
        <w:t xml:space="preserve"> Uniroyal Chemical</w:t>
      </w:r>
      <w:r>
        <w:t xml:space="preserve">. V předběžných materiálech ze srpna </w:t>
      </w:r>
      <w:r>
        <w:rPr>
          <w:color w:val="310106"/>
        </w:rPr>
        <w:t>Avery</w:t>
      </w:r>
      <w:r>
        <w:t xml:space="preserve"> uvedla, že pokud by neprodala </w:t>
      </w:r>
      <w:r>
        <w:rPr>
          <w:color w:val="B70639"/>
        </w:rPr>
        <w:t>Uniroyal</w:t>
      </w:r>
      <w:r>
        <w:t xml:space="preserve">, zhoršila by se </w:t>
      </w:r>
      <w:r>
        <w:rPr>
          <w:color w:val="310106"/>
        </w:rPr>
        <w:t>její</w:t>
      </w:r>
      <w:r>
        <w:t xml:space="preserve"> schopnost splácet dluh a akcionářská hodnota </w:t>
      </w:r>
      <w:r>
        <w:rPr>
          <w:color w:val="310106"/>
        </w:rPr>
        <w:t>Avery</w:t>
      </w:r>
      <w:r>
        <w:t xml:space="preserve"> by "nadále klesala". Než </w:t>
      </w:r>
      <w:r>
        <w:rPr>
          <w:color w:val="310106"/>
        </w:rPr>
        <w:t>Avery</w:t>
      </w:r>
      <w:r>
        <w:t xml:space="preserve"> provede </w:t>
      </w:r>
      <w:r>
        <w:rPr>
          <w:color w:val="04640D"/>
        </w:rPr>
        <w:t>tuto akvizici</w:t>
      </w:r>
      <w:r>
        <w:t xml:space="preserve">, </w:t>
      </w:r>
      <w:r>
        <w:rPr>
          <w:color w:val="DE98FD"/>
        </w:rPr>
        <w:t>pánové Peltz a May</w:t>
      </w:r>
      <w:r>
        <w:t xml:space="preserve"> se vzdají přímých platů a prémií, uvedla </w:t>
      </w:r>
      <w:r>
        <w:rPr>
          <w:color w:val="310106"/>
        </w:rPr>
        <w:t>společnost</w:t>
      </w:r>
      <w:r>
        <w:t xml:space="preserve">. Podle těchto předběžných materiálů bude </w:t>
      </w:r>
      <w:r>
        <w:rPr>
          <w:color w:val="310106"/>
        </w:rPr>
        <w:t>Avery</w:t>
      </w:r>
      <w:r>
        <w:t xml:space="preserve"> během dalších nejméně šesti měsíců nadále platit 200000 dolarů měsíčně za manažerské služby </w:t>
      </w:r>
      <w:r>
        <w:rPr>
          <w:color w:val="6A3A35"/>
        </w:rPr>
        <w:t xml:space="preserve">společnosti, </w:t>
      </w:r>
      <w:r>
        <w:rPr>
          <w:color w:val="BA6801"/>
        </w:rPr>
        <w:t>kterou</w:t>
      </w:r>
      <w:r>
        <w:rPr>
          <w:color w:val="6A3A35"/>
        </w:rPr>
        <w:t xml:space="preserve"> řídí </w:t>
      </w:r>
      <w:r>
        <w:rPr>
          <w:color w:val="168E5C"/>
        </w:rPr>
        <w:t>pánové Peltz a May</w:t>
      </w:r>
      <w:r>
        <w:t>.</w:t>
      </w:r>
    </w:p>
    <w:p>
      <w:r>
        <w:rPr>
          <w:b/>
        </w:rPr>
        <w:t>Document number 155</w:t>
      </w:r>
    </w:p>
    <w:p>
      <w:r>
        <w:rPr>
          <w:b/>
        </w:rPr>
        <w:t>Document identifier: wsj0355-001</w:t>
      </w:r>
    </w:p>
    <w:p>
      <w:r>
        <w:rPr>
          <w:color w:val="310106"/>
        </w:rPr>
        <w:t>Společnost Clarcor Inc.</w:t>
      </w:r>
      <w:r>
        <w:t xml:space="preserve"> uvedla, že zrušila plán prodat </w:t>
      </w:r>
      <w:r>
        <w:rPr>
          <w:color w:val="04640D"/>
        </w:rPr>
        <w:t>svou</w:t>
      </w:r>
      <w:r>
        <w:rPr>
          <w:color w:val="FEFB0A"/>
        </w:rPr>
        <w:t xml:space="preserve"> pobočku J. L. Clark Inc.</w:t>
      </w:r>
      <w:r>
        <w:t xml:space="preserve"> </w:t>
      </w:r>
      <w:r>
        <w:rPr>
          <w:color w:val="FB5514"/>
        </w:rPr>
        <w:t xml:space="preserve">skupině, </w:t>
      </w:r>
      <w:r>
        <w:rPr>
          <w:color w:val="E115C0"/>
        </w:rPr>
        <w:t>kterou</w:t>
      </w:r>
      <w:r>
        <w:rPr>
          <w:color w:val="FB5514"/>
        </w:rPr>
        <w:t xml:space="preserve"> vede </w:t>
      </w:r>
      <w:r>
        <w:rPr>
          <w:color w:val="00587F"/>
        </w:rPr>
        <w:t>společnost Anderson Industries Inc.</w:t>
      </w:r>
      <w:r>
        <w:t xml:space="preserve">, za 70.3 milionu dolarů. </w:t>
      </w:r>
      <w:r>
        <w:rPr>
          <w:color w:val="310106"/>
        </w:rPr>
        <w:t>Výrobce balících a filtračních výrobků Clarcor</w:t>
      </w:r>
      <w:r>
        <w:t xml:space="preserve"> uvedl, že se </w:t>
      </w:r>
      <w:r>
        <w:rPr>
          <w:color w:val="0BC582"/>
        </w:rPr>
        <w:t>tyto dvě společnosti</w:t>
      </w:r>
      <w:r>
        <w:t xml:space="preserve"> nedohodly na podmínkách konečné dohody. </w:t>
      </w:r>
      <w:r>
        <w:rPr>
          <w:color w:val="FEB8C8"/>
        </w:rPr>
        <w:t xml:space="preserve">Prodejní cena </w:t>
      </w:r>
      <w:r>
        <w:rPr>
          <w:color w:val="9E8317"/>
        </w:rPr>
        <w:t xml:space="preserve">této jednotky, </w:t>
      </w:r>
      <w:r>
        <w:rPr>
          <w:color w:val="01190F"/>
        </w:rPr>
        <w:t>která</w:t>
      </w:r>
      <w:r>
        <w:rPr>
          <w:color w:val="9E8317"/>
        </w:rPr>
        <w:t xml:space="preserve"> vyrábí balící výrobky</w:t>
      </w:r>
      <w:r>
        <w:t xml:space="preserve">, se měla skládat z hotovosti a cenných papírů a měla být určena budoucími výsledky </w:t>
      </w:r>
      <w:r>
        <w:rPr>
          <w:color w:val="FEFB0A"/>
        </w:rPr>
        <w:t>jednotky</w:t>
      </w:r>
      <w:r>
        <w:t xml:space="preserve">. </w:t>
      </w:r>
      <w:r>
        <w:rPr>
          <w:color w:val="847D81"/>
        </w:rPr>
        <w:t>Společnost</w:t>
      </w:r>
      <w:r>
        <w:rPr>
          <w:color w:val="58018B"/>
        </w:rPr>
        <w:t xml:space="preserve"> Clarcor</w:t>
      </w:r>
      <w:r>
        <w:t xml:space="preserve"> uvedla, že bude vítat návrhy od dalších případných zájemců </w:t>
      </w:r>
      <w:r>
        <w:rPr>
          <w:color w:val="FEFB0A"/>
        </w:rPr>
        <w:t>o tuto jednotku</w:t>
      </w:r>
      <w:r>
        <w:t xml:space="preserve">. </w:t>
      </w:r>
      <w:r>
        <w:rPr>
          <w:color w:val="0BC582"/>
        </w:rPr>
        <w:t xml:space="preserve">Jak </w:t>
      </w:r>
      <w:r>
        <w:rPr>
          <w:color w:val="B70639"/>
        </w:rPr>
        <w:t>Clarcor</w:t>
      </w:r>
      <w:r>
        <w:rPr>
          <w:color w:val="0BC582"/>
        </w:rPr>
        <w:t xml:space="preserve">, tak i </w:t>
      </w:r>
      <w:r>
        <w:rPr>
          <w:color w:val="703B01"/>
        </w:rPr>
        <w:t>Anderson</w:t>
      </w:r>
      <w:r>
        <w:t xml:space="preserve"> sídlí v Rockfordu ve státě Illinois.</w:t>
      </w:r>
    </w:p>
    <w:p>
      <w:r>
        <w:rPr>
          <w:b/>
        </w:rPr>
        <w:t>Document number 156</w:t>
      </w:r>
    </w:p>
    <w:p>
      <w:r>
        <w:rPr>
          <w:b/>
        </w:rPr>
        <w:t>Document identifier: wsj0356-001</w:t>
      </w:r>
    </w:p>
    <w:p>
      <w:r>
        <w:rPr>
          <w:color w:val="310106"/>
        </w:rPr>
        <w:t>Společnost Rally's Inc.</w:t>
      </w:r>
      <w:r>
        <w:t xml:space="preserve"> uvedla, že přijala </w:t>
      </w:r>
      <w:r>
        <w:rPr>
          <w:color w:val="04640D"/>
        </w:rPr>
        <w:t>strategii práv akcionářů</w:t>
      </w:r>
      <w:r>
        <w:t xml:space="preserve">, aby akcionáře ochránila od nabídky na převzetí s nevýhodnou cenou. </w:t>
      </w:r>
      <w:r>
        <w:rPr>
          <w:color w:val="04640D"/>
        </w:rPr>
        <w:t>Tato strategie</w:t>
      </w:r>
      <w:r>
        <w:t xml:space="preserve"> znamená přidělení </w:t>
      </w:r>
      <w:r>
        <w:rPr>
          <w:color w:val="FEFB0A"/>
        </w:rPr>
        <w:t xml:space="preserve">práva na nákup jedné běžné akcie jakožto dividendy </w:t>
      </w:r>
      <w:r>
        <w:rPr>
          <w:color w:val="FB5514"/>
        </w:rPr>
        <w:t xml:space="preserve">za každou běžnou akcii, </w:t>
      </w:r>
      <w:r>
        <w:rPr>
          <w:color w:val="E115C0"/>
        </w:rPr>
        <w:t>která</w:t>
      </w:r>
      <w:r>
        <w:rPr>
          <w:color w:val="FB5514"/>
        </w:rPr>
        <w:t xml:space="preserve"> je nyní v oběhu</w:t>
      </w:r>
      <w:r>
        <w:t xml:space="preserve">. </w:t>
      </w:r>
      <w:r>
        <w:rPr>
          <w:color w:val="FEFB0A"/>
        </w:rPr>
        <w:t>Toto právo</w:t>
      </w:r>
      <w:r>
        <w:t xml:space="preserve"> umožňuje </w:t>
      </w:r>
      <w:r>
        <w:rPr>
          <w:color w:val="00587F"/>
        </w:rPr>
        <w:t>akcionářům</w:t>
      </w:r>
      <w:r>
        <w:t xml:space="preserve"> koupit polovinu běžné akcie za 30 dolarů. Počátkem tohoto měsíce </w:t>
      </w:r>
      <w:r>
        <w:rPr>
          <w:color w:val="0BC582"/>
        </w:rPr>
        <w:t xml:space="preserve">skupina vedená třemi řediteli </w:t>
      </w:r>
      <w:r>
        <w:rPr>
          <w:color w:val="FEB8C8"/>
        </w:rPr>
        <w:t>této společnosti</w:t>
      </w:r>
      <w:r>
        <w:rPr>
          <w:color w:val="0BC582"/>
        </w:rPr>
        <w:t xml:space="preserve">, </w:t>
      </w:r>
      <w:r>
        <w:rPr>
          <w:color w:val="9E8317"/>
        </w:rPr>
        <w:t>Burtem Sugarmanem</w:t>
      </w:r>
      <w:r>
        <w:rPr>
          <w:color w:val="0BC582"/>
        </w:rPr>
        <w:t>, Jamesem M. Trotterem III a Williamem E. Trotterem II</w:t>
      </w:r>
      <w:r>
        <w:t xml:space="preserve">, naznačila, že má </w:t>
      </w:r>
      <w:r>
        <w:rPr>
          <w:color w:val="310106"/>
        </w:rPr>
        <w:t>v této společnosti na rychlé občerstvení, sídlící v Louisville ve státě Kentucky</w:t>
      </w:r>
      <w:r>
        <w:t xml:space="preserve">, 45.2% podíl a že hodlá získat v devítičlenné radě </w:t>
      </w:r>
      <w:r>
        <w:rPr>
          <w:color w:val="310106"/>
        </w:rPr>
        <w:t>společnosti Rally's</w:t>
      </w:r>
      <w:r>
        <w:t xml:space="preserve"> </w:t>
      </w:r>
      <w:r>
        <w:rPr>
          <w:color w:val="01190F"/>
        </w:rPr>
        <w:t>většinu</w:t>
      </w:r>
      <w:r>
        <w:t xml:space="preserve">. </w:t>
      </w:r>
      <w:r>
        <w:rPr>
          <w:color w:val="310106"/>
        </w:rPr>
        <w:t>Společnost</w:t>
      </w:r>
      <w:r>
        <w:t xml:space="preserve"> uvedla, že "se zabývá oznámenou nabídkou </w:t>
      </w:r>
      <w:r>
        <w:rPr>
          <w:color w:val="847D81"/>
        </w:rPr>
        <w:t xml:space="preserve">na získání </w:t>
      </w:r>
      <w:r>
        <w:rPr>
          <w:color w:val="58018B"/>
        </w:rPr>
        <w:t xml:space="preserve">řídící většiny </w:t>
      </w:r>
      <w:r>
        <w:rPr>
          <w:color w:val="B70639"/>
        </w:rPr>
        <w:t>ve společnosti</w:t>
      </w:r>
      <w:r>
        <w:rPr>
          <w:color w:val="847D81"/>
        </w:rPr>
        <w:t xml:space="preserve">", </w:t>
      </w:r>
      <w:r>
        <w:rPr>
          <w:color w:val="703B01"/>
        </w:rPr>
        <w:t>o které</w:t>
      </w:r>
      <w:r>
        <w:rPr>
          <w:color w:val="847D81"/>
        </w:rPr>
        <w:t xml:space="preserve"> se pokouší </w:t>
      </w:r>
      <w:r>
        <w:rPr>
          <w:color w:val="F7F1DF"/>
        </w:rPr>
        <w:t xml:space="preserve">skupina vedená </w:t>
      </w:r>
      <w:r>
        <w:rPr>
          <w:color w:val="118B8A"/>
        </w:rPr>
        <w:t>Sugarmanem</w:t>
      </w:r>
      <w:r>
        <w:t>.</w:t>
      </w:r>
    </w:p>
    <w:p>
      <w:r>
        <w:rPr>
          <w:b/>
        </w:rPr>
        <w:t>Document number 157</w:t>
      </w:r>
    </w:p>
    <w:p>
      <w:r>
        <w:rPr>
          <w:b/>
        </w:rPr>
        <w:t>Document identifier: wsj0357-001</w:t>
      </w:r>
    </w:p>
    <w:p>
      <w:r>
        <w:rPr>
          <w:color w:val="310106"/>
        </w:rPr>
        <w:t>Společnost Fujitsu Ltd.</w:t>
      </w:r>
      <w:r>
        <w:t xml:space="preserve"> oznámila, že chce stáhnout </w:t>
      </w:r>
      <w:r>
        <w:rPr>
          <w:color w:val="04640D"/>
        </w:rPr>
        <w:t>svou</w:t>
      </w:r>
      <w:r>
        <w:rPr>
          <w:color w:val="FEFB0A"/>
        </w:rPr>
        <w:t xml:space="preserve"> kontroverzní nabídku navrhnout </w:t>
      </w:r>
      <w:r>
        <w:rPr>
          <w:color w:val="FB5514"/>
        </w:rPr>
        <w:t xml:space="preserve">počítačový systém pro vodárny </w:t>
      </w:r>
      <w:r>
        <w:rPr>
          <w:color w:val="E115C0"/>
        </w:rPr>
        <w:t>v Hirošimě</w:t>
      </w:r>
      <w:r>
        <w:rPr>
          <w:color w:val="FB5514"/>
        </w:rPr>
        <w:t xml:space="preserve"> v ceně jednoho jenu</w:t>
      </w:r>
      <w:r>
        <w:t xml:space="preserve">. </w:t>
      </w:r>
      <w:r>
        <w:rPr>
          <w:color w:val="00587F"/>
        </w:rPr>
        <w:t>Japonská Komise pro vzájemně výhodný obchod</w:t>
      </w:r>
      <w:r>
        <w:t xml:space="preserve"> zatím uvedla, že zvažuje zahájení vyšetřování, zda </w:t>
      </w:r>
      <w:r>
        <w:rPr>
          <w:color w:val="FEFB0A"/>
        </w:rPr>
        <w:t>tato nabídka s cenou nižší než penny</w:t>
      </w:r>
      <w:r>
        <w:t xml:space="preserve"> neporušuje antimonopolní zákony. Minulý týden </w:t>
      </w:r>
      <w:r>
        <w:rPr>
          <w:color w:val="0BC582"/>
        </w:rPr>
        <w:t>Hirošima</w:t>
      </w:r>
      <w:r>
        <w:t xml:space="preserve"> vyhlásila </w:t>
      </w:r>
      <w:r>
        <w:rPr>
          <w:color w:val="FEB8C8"/>
        </w:rPr>
        <w:t>veřejnou soutěž na výběr dodavatele</w:t>
      </w:r>
      <w:r>
        <w:t xml:space="preserve"> a očekávala, že </w:t>
      </w:r>
      <w:r>
        <w:rPr>
          <w:color w:val="9E8317"/>
        </w:rPr>
        <w:t>za tento projekt</w:t>
      </w:r>
      <w:r>
        <w:t xml:space="preserve"> zaplatí asi 11 milionů jenů. Nabídky podalo osm společností, </w:t>
      </w:r>
      <w:r>
        <w:rPr>
          <w:color w:val="310106"/>
        </w:rPr>
        <w:t>společnost Fujitsu</w:t>
      </w:r>
      <w:r>
        <w:t xml:space="preserve"> ale zvítězila v podstatě tím, že by práci provedla v podstatě zadarmo. Zpráva </w:t>
      </w:r>
      <w:r>
        <w:rPr>
          <w:color w:val="FEFB0A"/>
        </w:rPr>
        <w:t>o této nabídce</w:t>
      </w:r>
      <w:r>
        <w:t xml:space="preserve"> vyvolala ostrou kritiku dalších počítačových společností a pozorovatelů v oboru. </w:t>
      </w:r>
      <w:r>
        <w:rPr>
          <w:color w:val="310106"/>
        </w:rPr>
        <w:t xml:space="preserve">Samotná společnost Fujitsu, </w:t>
      </w:r>
      <w:r>
        <w:rPr>
          <w:color w:val="01190F"/>
        </w:rPr>
        <w:t>která</w:t>
      </w:r>
      <w:r>
        <w:rPr>
          <w:color w:val="310106"/>
        </w:rPr>
        <w:t xml:space="preserve"> uvedla, že </w:t>
      </w:r>
      <w:r>
        <w:rPr>
          <w:color w:val="847D81"/>
        </w:rPr>
        <w:t>nabídka</w:t>
      </w:r>
      <w:r>
        <w:rPr>
          <w:color w:val="310106"/>
        </w:rPr>
        <w:t xml:space="preserve"> nebyla </w:t>
      </w:r>
      <w:r>
        <w:rPr>
          <w:color w:val="01190F"/>
        </w:rPr>
        <w:t>jejím</w:t>
      </w:r>
      <w:r>
        <w:rPr>
          <w:color w:val="310106"/>
        </w:rPr>
        <w:t xml:space="preserve"> vedením schválena</w:t>
      </w:r>
      <w:r>
        <w:t xml:space="preserve">, byla očividně v rozpacích. </w:t>
      </w:r>
      <w:r>
        <w:rPr>
          <w:color w:val="FEFB0A"/>
        </w:rPr>
        <w:t>Nabídka</w:t>
      </w:r>
      <w:r>
        <w:t xml:space="preserve"> nebyla "společensky přijatelná", uvedla mluvčí </w:t>
      </w:r>
      <w:r>
        <w:rPr>
          <w:color w:val="310106"/>
        </w:rPr>
        <w:t>společnosti</w:t>
      </w:r>
      <w:r>
        <w:t xml:space="preserve">. </w:t>
      </w:r>
      <w:r>
        <w:rPr>
          <w:color w:val="58018B"/>
        </w:rPr>
        <w:t xml:space="preserve">Představitelé </w:t>
      </w:r>
      <w:r>
        <w:rPr>
          <w:color w:val="B70639"/>
        </w:rPr>
        <w:t>Hirošimy</w:t>
      </w:r>
      <w:r>
        <w:t xml:space="preserve"> oznámili, že stále považují </w:t>
      </w:r>
      <w:r>
        <w:rPr>
          <w:color w:val="FEFB0A"/>
        </w:rPr>
        <w:t>tento kontrakt</w:t>
      </w:r>
      <w:r>
        <w:t xml:space="preserve"> za platný a nemají nyní v plánu </w:t>
      </w:r>
      <w:r>
        <w:rPr>
          <w:color w:val="FEFB0A"/>
        </w:rPr>
        <w:t>jej</w:t>
      </w:r>
      <w:r>
        <w:t xml:space="preserve"> zrušit. Uvedli, že chtějí před závěrečným rozhodnutím vyčkat na výsledek šetření státních orgánů.</w:t>
      </w:r>
    </w:p>
    <w:p>
      <w:r>
        <w:rPr>
          <w:b/>
        </w:rPr>
        <w:t>Document number 158</w:t>
      </w:r>
    </w:p>
    <w:p>
      <w:r>
        <w:rPr>
          <w:b/>
        </w:rPr>
        <w:t>Document identifier: wsj0358-001</w:t>
      </w:r>
    </w:p>
    <w:p>
      <w:r>
        <w:rPr>
          <w:color w:val="310106"/>
        </w:rPr>
        <w:t>Městské oddělení pro spotřebitelské záležitosti</w:t>
      </w:r>
      <w:r>
        <w:rPr>
          <w:color w:val="04640D"/>
        </w:rPr>
        <w:t xml:space="preserve"> obvinilo </w:t>
      </w:r>
      <w:r>
        <w:rPr>
          <w:color w:val="FEFB0A"/>
        </w:rPr>
        <w:t>společnost Newmark &amp; Lewis Inc.</w:t>
      </w:r>
      <w:r>
        <w:rPr>
          <w:color w:val="04640D"/>
        </w:rPr>
        <w:t xml:space="preserve"> z toho, že nesplnila </w:t>
      </w:r>
      <w:r>
        <w:rPr>
          <w:color w:val="FEFB0A"/>
        </w:rPr>
        <w:t>svůj</w:t>
      </w:r>
      <w:r>
        <w:rPr>
          <w:color w:val="04640D"/>
        </w:rPr>
        <w:t xml:space="preserve"> slib snížení cen</w:t>
      </w:r>
      <w:r>
        <w:t xml:space="preserve">. V civilním procesu zahájeném na státním Nejvyšším soudu státu New York </w:t>
      </w:r>
      <w:r>
        <w:rPr>
          <w:color w:val="FB5514"/>
        </w:rPr>
        <w:t>úřad</w:t>
      </w:r>
      <w:r>
        <w:t xml:space="preserve"> uvedl, že </w:t>
      </w:r>
      <w:r>
        <w:rPr>
          <w:color w:val="E115C0"/>
        </w:rPr>
        <w:t>tento řetězec maloobchodních levných prodejců spotřební elektroniky a zařízení</w:t>
      </w:r>
      <w:r>
        <w:t xml:space="preserve"> klamal </w:t>
      </w:r>
      <w:r>
        <w:rPr>
          <w:color w:val="00587F"/>
        </w:rPr>
        <w:t>reklamou</w:t>
      </w:r>
      <w:r>
        <w:t xml:space="preserve">, když </w:t>
      </w:r>
      <w:r>
        <w:rPr>
          <w:color w:val="00587F"/>
        </w:rPr>
        <w:t xml:space="preserve">v reklamní kampani, </w:t>
      </w:r>
      <w:r>
        <w:rPr>
          <w:color w:val="0BC582"/>
        </w:rPr>
        <w:t>která</w:t>
      </w:r>
      <w:r>
        <w:rPr>
          <w:color w:val="00587F"/>
        </w:rPr>
        <w:t xml:space="preserve"> začala </w:t>
      </w:r>
      <w:r>
        <w:rPr>
          <w:color w:val="FEB8C8"/>
        </w:rPr>
        <w:t>1. června</w:t>
      </w:r>
      <w:r>
        <w:t xml:space="preserve">, tvrdil, že "snížil cenu všech výrobků". </w:t>
      </w:r>
      <w:r>
        <w:rPr>
          <w:color w:val="FB5514"/>
        </w:rPr>
        <w:t>Úřad</w:t>
      </w:r>
      <w:r>
        <w:t xml:space="preserve"> uvedl, že sledoval inzerované ceny </w:t>
      </w:r>
      <w:r>
        <w:rPr>
          <w:color w:val="E115C0"/>
        </w:rPr>
        <w:t>společnosti Newmark &amp; Lewis</w:t>
      </w:r>
      <w:r>
        <w:t xml:space="preserve"> před i </w:t>
      </w:r>
      <w:r>
        <w:rPr>
          <w:color w:val="00587F"/>
        </w:rPr>
        <w:t>po této reklamní kampani</w:t>
      </w:r>
      <w:r>
        <w:t xml:space="preserve">, a zjistil, že ceny alespoň 50 různých výrobků se buď zvýšily, nebo zůstaly stejné. Na konci května </w:t>
      </w:r>
      <w:r>
        <w:rPr>
          <w:color w:val="E115C0"/>
        </w:rPr>
        <w:t>společnost Newmark &amp; Lewis</w:t>
      </w:r>
      <w:r>
        <w:t xml:space="preserve"> zveřejnila </w:t>
      </w:r>
      <w:r>
        <w:rPr>
          <w:color w:val="E115C0"/>
        </w:rPr>
        <w:t>svůj</w:t>
      </w:r>
      <w:r>
        <w:t xml:space="preserve"> plán snížit ceny o 5 až 20 % a odstranit to, čemu říkala "standardní praktiky maloobchodních slev", tj. dojednávání jednotlivých obchodů se zákazníky. </w:t>
      </w:r>
      <w:r>
        <w:rPr>
          <w:color w:val="FB5514"/>
        </w:rPr>
        <w:t>Spotřebitelský úřad</w:t>
      </w:r>
      <w:r>
        <w:t xml:space="preserve"> také žaloval </w:t>
      </w:r>
      <w:r>
        <w:rPr>
          <w:color w:val="9E8317"/>
        </w:rPr>
        <w:t xml:space="preserve">pokračující strategii </w:t>
      </w:r>
      <w:r>
        <w:rPr>
          <w:color w:val="01190F"/>
        </w:rPr>
        <w:t>společnosti Newmark &amp; Lewis</w:t>
      </w:r>
      <w:r>
        <w:rPr>
          <w:color w:val="9E8317"/>
        </w:rPr>
        <w:t xml:space="preserve">, </w:t>
      </w:r>
      <w:r>
        <w:rPr>
          <w:color w:val="847D81"/>
        </w:rPr>
        <w:t>kdy</w:t>
      </w:r>
      <w:r>
        <w:rPr>
          <w:color w:val="9E8317"/>
        </w:rPr>
        <w:t xml:space="preserve"> se chlubí "novými nižšími cenami", když se údajně </w:t>
      </w:r>
      <w:r>
        <w:rPr>
          <w:color w:val="58018B"/>
        </w:rPr>
        <w:t>od 1. června</w:t>
      </w:r>
      <w:r>
        <w:rPr>
          <w:color w:val="9E8317"/>
        </w:rPr>
        <w:t xml:space="preserve"> ceny nesnížily</w:t>
      </w:r>
      <w:r>
        <w:t xml:space="preserve">. </w:t>
      </w:r>
      <w:r>
        <w:rPr>
          <w:color w:val="B70639"/>
        </w:rPr>
        <w:t xml:space="preserve">Richard D. Lewis, prezident </w:t>
      </w:r>
      <w:r>
        <w:rPr>
          <w:color w:val="703B01"/>
        </w:rPr>
        <w:t>tohoto řetězce se 47 obchody</w:t>
      </w:r>
      <w:r>
        <w:t xml:space="preserve">, hájil </w:t>
      </w:r>
      <w:r>
        <w:rPr>
          <w:color w:val="00587F"/>
        </w:rPr>
        <w:t xml:space="preserve">cenovou kampaň </w:t>
      </w:r>
      <w:r>
        <w:rPr>
          <w:color w:val="F7F1DF"/>
        </w:rPr>
        <w:t>společnosti</w:t>
      </w:r>
      <w:r>
        <w:t xml:space="preserve"> slovy, že neužila "klamného výrazu 'snížení z původních cen'". </w:t>
      </w:r>
      <w:r>
        <w:rPr>
          <w:color w:val="B70639"/>
        </w:rPr>
        <w:t>Lewis</w:t>
      </w:r>
      <w:r>
        <w:t xml:space="preserve"> uvedl, že </w:t>
      </w:r>
      <w:r>
        <w:rPr>
          <w:color w:val="E115C0"/>
        </w:rPr>
        <w:t>společnost</w:t>
      </w:r>
      <w:r>
        <w:t xml:space="preserve"> označila cenovky a dělala reklamu na </w:t>
      </w:r>
      <w:r>
        <w:rPr>
          <w:color w:val="E115C0"/>
        </w:rPr>
        <w:t>své</w:t>
      </w:r>
      <w:r>
        <w:t xml:space="preserve"> "nejnižší možné ceny" pro všechny </w:t>
      </w:r>
      <w:r>
        <w:rPr>
          <w:color w:val="E115C0"/>
        </w:rPr>
        <w:t>své</w:t>
      </w:r>
      <w:r>
        <w:t xml:space="preserve"> výrobky, aby snížila zmatení veřejnosti. </w:t>
      </w:r>
      <w:r>
        <w:rPr>
          <w:color w:val="B70639"/>
        </w:rPr>
        <w:t>Lewis</w:t>
      </w:r>
      <w:r>
        <w:t xml:space="preserve"> uvedl, že </w:t>
      </w:r>
      <w:r>
        <w:rPr>
          <w:color w:val="E115C0"/>
        </w:rPr>
        <w:t>společnost</w:t>
      </w:r>
      <w:r>
        <w:t xml:space="preserve"> dala </w:t>
      </w:r>
      <w:r>
        <w:rPr>
          <w:color w:val="FB5514"/>
        </w:rPr>
        <w:t>Oddělení pro spotřebitelské záležitosti</w:t>
      </w:r>
      <w:r>
        <w:t xml:space="preserve"> "kvanta dokumentů", aby podložila </w:t>
      </w:r>
      <w:r>
        <w:rPr>
          <w:color w:val="E115C0"/>
        </w:rPr>
        <w:t>svá</w:t>
      </w:r>
      <w:r>
        <w:t xml:space="preserve"> tvrzení, a "všelijak se snažila vyhovět" všem požadavkům </w:t>
      </w:r>
      <w:r>
        <w:rPr>
          <w:color w:val="FB5514"/>
        </w:rPr>
        <w:t>úřadu</w:t>
      </w:r>
      <w:r>
        <w:t xml:space="preserve">. </w:t>
      </w:r>
      <w:r>
        <w:rPr>
          <w:color w:val="04640D"/>
        </w:rPr>
        <w:t xml:space="preserve">Ve </w:t>
      </w:r>
      <w:r>
        <w:rPr>
          <w:color w:val="310106"/>
        </w:rPr>
        <w:t>své</w:t>
      </w:r>
      <w:r>
        <w:rPr>
          <w:color w:val="04640D"/>
        </w:rPr>
        <w:t xml:space="preserve"> žalobě</w:t>
      </w:r>
      <w:r>
        <w:t xml:space="preserve"> žádá </w:t>
      </w:r>
      <w:r>
        <w:rPr>
          <w:color w:val="FB5514"/>
        </w:rPr>
        <w:t>spotřebitelský úřad</w:t>
      </w:r>
      <w:r>
        <w:t xml:space="preserve"> pokuty v hodnotě 1000 dolarů za každé porušení zákona na ochranu spotřebitele tohoto města, náklady na šetření a soudní příkaz na prevenci toho, aby </w:t>
      </w:r>
      <w:r>
        <w:rPr>
          <w:color w:val="E115C0"/>
        </w:rPr>
        <w:t>Newmark &amp; Lewis</w:t>
      </w:r>
      <w:r>
        <w:t xml:space="preserve"> pokračovala </w:t>
      </w:r>
      <w:r>
        <w:rPr>
          <w:color w:val="00587F"/>
        </w:rPr>
        <w:t xml:space="preserve">ve </w:t>
      </w:r>
      <w:r>
        <w:rPr>
          <w:color w:val="F7F1DF"/>
        </w:rPr>
        <w:t>své</w:t>
      </w:r>
      <w:r>
        <w:rPr>
          <w:color w:val="00587F"/>
        </w:rPr>
        <w:t xml:space="preserve"> údajně klamné reklamě</w:t>
      </w:r>
      <w:r>
        <w:t>.</w:t>
      </w:r>
    </w:p>
    <w:p>
      <w:r>
        <w:rPr>
          <w:b/>
        </w:rPr>
        <w:t>Document number 159</w:t>
      </w:r>
    </w:p>
    <w:p>
      <w:r>
        <w:rPr>
          <w:b/>
        </w:rPr>
        <w:t>Document identifier: wsj0359-001</w:t>
      </w:r>
    </w:p>
    <w:p>
      <w:r>
        <w:t xml:space="preserve">Tím, že </w:t>
      </w:r>
      <w:r>
        <w:rPr>
          <w:color w:val="310106"/>
        </w:rPr>
        <w:t>opatrní investoři</w:t>
      </w:r>
      <w:r>
        <w:t xml:space="preserve"> kupovali </w:t>
      </w:r>
      <w:r>
        <w:rPr>
          <w:color w:val="04640D"/>
        </w:rPr>
        <w:t xml:space="preserve">akcie </w:t>
      </w:r>
      <w:r>
        <w:rPr>
          <w:color w:val="FEFB0A"/>
        </w:rPr>
        <w:t>společností na těžbu zlata a veřejně prospěšných podniků</w:t>
      </w:r>
      <w:r>
        <w:t xml:space="preserve">, se snažili vybudovat </w:t>
      </w:r>
      <w:r>
        <w:rPr>
          <w:color w:val="310106"/>
        </w:rPr>
        <w:t>si</w:t>
      </w:r>
      <w:r>
        <w:t xml:space="preserve"> </w:t>
      </w:r>
      <w:r>
        <w:rPr>
          <w:color w:val="FB5514"/>
        </w:rPr>
        <w:t>na burze</w:t>
      </w:r>
      <w:r>
        <w:t xml:space="preserve"> cosi jako protiletecký kryt. </w:t>
      </w:r>
      <w:r>
        <w:rPr>
          <w:color w:val="E115C0"/>
        </w:rPr>
        <w:t>Tyto dvě skupiny</w:t>
      </w:r>
      <w:r>
        <w:t xml:space="preserve"> v poslední době zaujímají přední místa na seznamu </w:t>
      </w:r>
      <w:r>
        <w:rPr>
          <w:color w:val="00587F"/>
        </w:rPr>
        <w:t>akcií</w:t>
      </w:r>
      <w:r>
        <w:t xml:space="preserve">, </w:t>
      </w:r>
      <w:r>
        <w:rPr>
          <w:color w:val="00587F"/>
        </w:rPr>
        <w:t>které</w:t>
      </w:r>
      <w:r>
        <w:t xml:space="preserve"> lámou rekordy. </w:t>
      </w:r>
      <w:r>
        <w:rPr>
          <w:color w:val="0BC582"/>
        </w:rPr>
        <w:t xml:space="preserve">V pátek, </w:t>
      </w:r>
      <w:r>
        <w:rPr>
          <w:color w:val="FEB8C8"/>
        </w:rPr>
        <w:t>kdy</w:t>
      </w:r>
      <w:r>
        <w:rPr>
          <w:color w:val="0BC582"/>
        </w:rPr>
        <w:t xml:space="preserve"> </w:t>
      </w:r>
      <w:r>
        <w:rPr>
          <w:color w:val="9E8317"/>
        </w:rPr>
        <w:t>na Newyorské burze cenných papírů</w:t>
      </w:r>
      <w:r>
        <w:rPr>
          <w:color w:val="0BC582"/>
        </w:rPr>
        <w:t xml:space="preserve"> dosáhl 52 týdenního rekordu </w:t>
      </w:r>
      <w:r>
        <w:rPr>
          <w:color w:val="01190F"/>
        </w:rPr>
        <w:t>jen tucet kmenových akcií</w:t>
      </w:r>
      <w:r>
        <w:t xml:space="preserve">, pět </w:t>
      </w:r>
      <w:r>
        <w:rPr>
          <w:color w:val="847D81"/>
        </w:rPr>
        <w:t>z nich</w:t>
      </w:r>
      <w:r>
        <w:t xml:space="preserve"> představovaly emise společností těžících zlato a další čtyři veřejně prospěšné podniky. </w:t>
      </w:r>
      <w:r>
        <w:rPr>
          <w:color w:val="58018B"/>
        </w:rPr>
        <w:t xml:space="preserve">V pondělí, </w:t>
      </w:r>
      <w:r>
        <w:rPr>
          <w:color w:val="B70639"/>
        </w:rPr>
        <w:t>kdy</w:t>
      </w:r>
      <w:r>
        <w:rPr>
          <w:color w:val="58018B"/>
        </w:rPr>
        <w:t xml:space="preserve"> padly rekordy </w:t>
      </w:r>
      <w:r>
        <w:rPr>
          <w:color w:val="703B01"/>
        </w:rPr>
        <w:t>u pouhých sedmi kmenových akcií</w:t>
      </w:r>
      <w:r>
        <w:t xml:space="preserve">, šest </w:t>
      </w:r>
      <w:r>
        <w:rPr>
          <w:color w:val="F7F1DF"/>
        </w:rPr>
        <w:t>z nich</w:t>
      </w:r>
      <w:r>
        <w:t xml:space="preserve"> představovaly buď veřejně prospěšné podniky, nebo zlato. Na první pohled se zdá, že zlato a veřejně prospěšné podniky nemají mnoho společného. Vždyť ceny zlata obvykle prudce stoupají, když je vysoká inflace. Akcie veřejně prospěšných podniků na druhou stranu vzkvétají při negativní inflaci, protože </w:t>
      </w:r>
      <w:r>
        <w:rPr>
          <w:color w:val="118B8A"/>
        </w:rPr>
        <w:t xml:space="preserve">tučné dividendy, </w:t>
      </w:r>
      <w:r>
        <w:rPr>
          <w:color w:val="4AFEFA"/>
        </w:rPr>
        <w:t>které</w:t>
      </w:r>
      <w:r>
        <w:rPr>
          <w:color w:val="118B8A"/>
        </w:rPr>
        <w:t xml:space="preserve"> veřejně prospěšné podniky platí</w:t>
      </w:r>
      <w:r>
        <w:t xml:space="preserve">, vypadají přitažlivěji, když ceny klesají (nebo stoupají pomalu). </w:t>
      </w:r>
      <w:r>
        <w:rPr>
          <w:color w:val="E115C0"/>
        </w:rPr>
        <w:t>Tyto skupiny</w:t>
      </w:r>
      <w:r>
        <w:t xml:space="preserve"> však mají společného něco velmi důležitého: </w:t>
      </w:r>
      <w:r>
        <w:rPr>
          <w:color w:val="E115C0"/>
        </w:rPr>
        <w:t>Obě</w:t>
      </w:r>
      <w:r>
        <w:t xml:space="preserve"> jsou rájem </w:t>
      </w:r>
      <w:r>
        <w:rPr>
          <w:color w:val="FCB164"/>
        </w:rPr>
        <w:t xml:space="preserve">pro ty, </w:t>
      </w:r>
      <w:r>
        <w:rPr>
          <w:color w:val="796EE6"/>
        </w:rPr>
        <w:t>kdo</w:t>
      </w:r>
      <w:r>
        <w:rPr>
          <w:color w:val="FCB164"/>
        </w:rPr>
        <w:t xml:space="preserve"> se bojí investovat</w:t>
      </w:r>
      <w:r>
        <w:t xml:space="preserve">, jsou akciemi </w:t>
      </w:r>
      <w:r>
        <w:rPr>
          <w:color w:val="000D2C"/>
        </w:rPr>
        <w:t xml:space="preserve">pro lidi, </w:t>
      </w:r>
      <w:r>
        <w:rPr>
          <w:color w:val="53495F"/>
        </w:rPr>
        <w:t>kteří</w:t>
      </w:r>
      <w:r>
        <w:rPr>
          <w:color w:val="000D2C"/>
        </w:rPr>
        <w:t xml:space="preserve"> akcie nesnášejí</w:t>
      </w:r>
      <w:r>
        <w:t xml:space="preserve">. Jakoby </w:t>
      </w:r>
      <w:r>
        <w:rPr>
          <w:color w:val="F95475"/>
        </w:rPr>
        <w:t>investoři</w:t>
      </w:r>
      <w:r>
        <w:t xml:space="preserve"> několik posledních dní sázeli na to, že se něco pokazí - i když nevědí co. </w:t>
      </w:r>
      <w:r>
        <w:rPr>
          <w:color w:val="61FC03"/>
        </w:rPr>
        <w:t xml:space="preserve">Pokud by </w:t>
      </w:r>
      <w:r>
        <w:rPr>
          <w:color w:val="5D9608"/>
        </w:rPr>
        <w:t>burza</w:t>
      </w:r>
      <w:r>
        <w:rPr>
          <w:color w:val="DE98FD"/>
        </w:rPr>
        <w:t xml:space="preserve"> a </w:t>
      </w:r>
      <w:r>
        <w:rPr>
          <w:color w:val="98A088"/>
        </w:rPr>
        <w:t>ekonomika</w:t>
      </w:r>
      <w:r>
        <w:rPr>
          <w:color w:val="61FC03"/>
        </w:rPr>
        <w:t xml:space="preserve"> chytily dech a ukázaly, že stojí na pevných základech</w:t>
      </w:r>
      <w:r>
        <w:t xml:space="preserve">, </w:t>
      </w:r>
      <w:r>
        <w:rPr>
          <w:color w:val="04640D"/>
        </w:rPr>
        <w:t>tyto akcie</w:t>
      </w:r>
      <w:r>
        <w:t xml:space="preserve"> by dost možná klesly. </w:t>
      </w:r>
      <w:r>
        <w:rPr>
          <w:color w:val="61FC03"/>
        </w:rPr>
        <w:t>Toto</w:t>
      </w:r>
      <w:r>
        <w:t xml:space="preserve"> se včera skutečně do určité míry stalo, když se průmyslové akcie vzchopily, částečně díky zprávám o fúzích v papírenském průmyslu. Obnovený zájem mnohých investorů o akcie </w:t>
      </w:r>
      <w:r>
        <w:rPr>
          <w:color w:val="4F584E"/>
        </w:rPr>
        <w:t>zlata a veřejně prospěšných podniků</w:t>
      </w:r>
      <w:r>
        <w:t xml:space="preserve"> ale přesto trvá. "Hlavní a rozhodující věc je, že lidé mají strach," říká Martin Sass, newyorský finanční manažer. "Ještě doznívají následné otřesy </w:t>
      </w:r>
      <w:r>
        <w:rPr>
          <w:color w:val="248AD0"/>
        </w:rPr>
        <w:t>po 13. říjnu (</w:t>
      </w:r>
      <w:r>
        <w:rPr>
          <w:color w:val="5C5300"/>
        </w:rPr>
        <w:t>kdy</w:t>
      </w:r>
      <w:r>
        <w:rPr>
          <w:color w:val="248AD0"/>
        </w:rPr>
        <w:t xml:space="preserve"> Dow-Jonesův index akcií průmyslových společností spadl o 190 bodů</w:t>
      </w:r>
      <w:r>
        <w:t xml:space="preserve">)." Rozprodej </w:t>
      </w:r>
      <w:r>
        <w:rPr>
          <w:color w:val="248AD0"/>
        </w:rPr>
        <w:t>z 13. října</w:t>
      </w:r>
      <w:r>
        <w:t xml:space="preserve"> zcela jistě nikoho neukonejšil. Finanční manažeři a analytikové mimo to vidí jiné problémy. Zásoby pomalu rostou, přičemž zásoby aut jsou již velké a velcí výrobci automobilů zastavují činnost továren. </w:t>
      </w:r>
      <w:r>
        <w:rPr>
          <w:color w:val="9F6551"/>
        </w:rPr>
        <w:t>Horečka po fúzích</w:t>
      </w:r>
      <w:r>
        <w:rPr>
          <w:color w:val="BCFEC6"/>
        </w:rPr>
        <w:t xml:space="preserve"> ochladla</w:t>
      </w:r>
      <w:r>
        <w:t xml:space="preserve">, </w:t>
      </w:r>
      <w:r>
        <w:rPr>
          <w:color w:val="BCFEC6"/>
        </w:rPr>
        <w:t>čímž</w:t>
      </w:r>
      <w:r>
        <w:t xml:space="preserve"> od tržního vozu odpojila největšího tahouna. Některé investory také trápí nestabilní politická situace v Británii. </w:t>
      </w:r>
      <w:r>
        <w:rPr>
          <w:color w:val="932C70"/>
        </w:rPr>
        <w:t>K politické nejistotě</w:t>
      </w:r>
      <w:r>
        <w:t xml:space="preserve"> přispívají "</w:t>
      </w:r>
      <w:r>
        <w:rPr>
          <w:color w:val="2B1B04"/>
        </w:rPr>
        <w:t>otřesy v britské vládě</w:t>
      </w:r>
      <w:r>
        <w:t xml:space="preserve">", a </w:t>
      </w:r>
      <w:r>
        <w:rPr>
          <w:color w:val="2B1B04"/>
        </w:rPr>
        <w:t>k tomu</w:t>
      </w:r>
      <w:r>
        <w:t xml:space="preserve"> ještě vysoká inflace a </w:t>
      </w:r>
      <w:r>
        <w:rPr>
          <w:color w:val="FB5514"/>
        </w:rPr>
        <w:t>rozkolísaná burza</w:t>
      </w:r>
      <w:r>
        <w:t xml:space="preserve">, říká John Hoffman, náměstek ředitele pro výzkum ve společnosti Smith Barney, Harris Upham &amp; Co. "Jeden ze tří největších světových trhů je poměrně dost poničený." "Pokud </w:t>
      </w:r>
      <w:r>
        <w:rPr>
          <w:color w:val="B5AFC4"/>
        </w:rPr>
        <w:t>nás</w:t>
      </w:r>
      <w:r>
        <w:t xml:space="preserve"> během příštích 30 dnů nepřijde zachránit </w:t>
      </w:r>
      <w:r>
        <w:rPr>
          <w:color w:val="D4C67A"/>
        </w:rPr>
        <w:t>Federální rezervní banka</w:t>
      </w:r>
      <w:r>
        <w:t xml:space="preserve"> a nezavede nižší krátkodobé úrokové sazby, </w:t>
      </w:r>
      <w:r>
        <w:rPr>
          <w:color w:val="B5AFC4"/>
        </w:rPr>
        <w:t>trh</w:t>
      </w:r>
      <w:r>
        <w:t xml:space="preserve"> půjde ke dnu," uvádí </w:t>
      </w:r>
      <w:r>
        <w:rPr>
          <w:color w:val="AE7AA1"/>
        </w:rPr>
        <w:t>Larry Wachtel, tržní analytik u společnosti Prudential-Bache Securities</w:t>
      </w:r>
      <w:r>
        <w:t xml:space="preserve">. Zavládne-li tento druh emocí, bude </w:t>
      </w:r>
      <w:r>
        <w:rPr>
          <w:color w:val="C2A393"/>
        </w:rPr>
        <w:t>pro investory</w:t>
      </w:r>
      <w:r>
        <w:t xml:space="preserve"> přirozené vybírat </w:t>
      </w:r>
      <w:r>
        <w:rPr>
          <w:color w:val="C2A393"/>
        </w:rPr>
        <w:t>si</w:t>
      </w:r>
      <w:r>
        <w:t xml:space="preserve"> "obranné" investice. Typickým příkladem jsou veřejně prospěšné podniky: Elektrickou energii, vodu a plyn lidé stále využívají v poměrně stabilní míře i během recese. Nějakou dobu byly oblíbené </w:t>
      </w:r>
      <w:r>
        <w:rPr>
          <w:color w:val="0232FD"/>
        </w:rPr>
        <w:t>i emise potravin, tabáku a léků, sloužící pro obranu investic</w:t>
      </w:r>
      <w:r>
        <w:t xml:space="preserve">. Cena mnoha </w:t>
      </w:r>
      <w:r>
        <w:rPr>
          <w:color w:val="0232FD"/>
        </w:rPr>
        <w:t>z těchto akcií</w:t>
      </w:r>
      <w:r>
        <w:t xml:space="preserve"> však nyní stoupla. </w:t>
      </w:r>
      <w:r>
        <w:rPr>
          <w:color w:val="AE7AA1"/>
        </w:rPr>
        <w:t>Wachtel</w:t>
      </w:r>
      <w:r>
        <w:t xml:space="preserve"> poukazuje </w:t>
      </w:r>
      <w:r>
        <w:rPr>
          <w:color w:val="6A3A35"/>
        </w:rPr>
        <w:t xml:space="preserve">na příklady, </w:t>
      </w:r>
      <w:r>
        <w:rPr>
          <w:color w:val="BA6801"/>
        </w:rPr>
        <w:t>jimiž</w:t>
      </w:r>
      <w:r>
        <w:rPr>
          <w:color w:val="6A3A35"/>
        </w:rPr>
        <w:t xml:space="preserve"> jsou </w:t>
      </w:r>
      <w:r>
        <w:rPr>
          <w:color w:val="168E5C"/>
        </w:rPr>
        <w:t>společnosti Coca-Cola Co. a PepsiCo Inc.</w:t>
      </w:r>
      <w:r>
        <w:rPr>
          <w:color w:val="16C0D0"/>
        </w:rPr>
        <w:t xml:space="preserve">: Prodávají se za 18 až 22 násobek </w:t>
      </w:r>
      <w:r>
        <w:rPr>
          <w:color w:val="C62100"/>
        </w:rPr>
        <w:t xml:space="preserve">výnosu na akcii, </w:t>
      </w:r>
      <w:r>
        <w:rPr>
          <w:color w:val="014347"/>
        </w:rPr>
        <w:t>který</w:t>
      </w:r>
      <w:r>
        <w:rPr>
          <w:color w:val="C62100"/>
        </w:rPr>
        <w:t xml:space="preserve"> se odhaduje </w:t>
      </w:r>
      <w:r>
        <w:rPr>
          <w:color w:val="233809"/>
        </w:rPr>
        <w:t>pro rok 1990</w:t>
      </w:r>
      <w:r>
        <w:t xml:space="preserve">. </w:t>
      </w:r>
      <w:r>
        <w:rPr>
          <w:color w:val="16C0D0"/>
        </w:rPr>
        <w:t>Ve srovnání s tím</w:t>
      </w:r>
      <w:r>
        <w:t xml:space="preserve"> nejsou levné ani </w:t>
      </w:r>
      <w:r>
        <w:rPr>
          <w:color w:val="42083B"/>
        </w:rPr>
        <w:t>akcie zlata</w:t>
      </w:r>
      <w:r>
        <w:t xml:space="preserve">, přičemž mnoho </w:t>
      </w:r>
      <w:r>
        <w:rPr>
          <w:color w:val="42083B"/>
        </w:rPr>
        <w:t>z nich</w:t>
      </w:r>
      <w:r>
        <w:t xml:space="preserve"> se prodává za dvacetinásobek výnosu či více. Ani </w:t>
      </w:r>
      <w:r>
        <w:rPr>
          <w:color w:val="82785D"/>
        </w:rPr>
        <w:t>akcie veřejně prospěšných podniků</w:t>
      </w:r>
      <w:r>
        <w:t xml:space="preserve"> nejsou vůbec levné, prodávají se průměrně za 14 násobek výnosu. </w:t>
      </w:r>
      <w:r>
        <w:rPr>
          <w:color w:val="4F584E"/>
        </w:rPr>
        <w:t>Obě skupiny</w:t>
      </w:r>
      <w:r>
        <w:t xml:space="preserve"> však představují další úkrok do obranného postoje. </w:t>
      </w:r>
      <w:r>
        <w:rPr>
          <w:color w:val="023087"/>
        </w:rPr>
        <w:t>Pokud budou akcie zlata a veřejně prospěšných podniků dále ve vedení</w:t>
      </w:r>
      <w:r>
        <w:t xml:space="preserve">, mohlo by </w:t>
      </w:r>
      <w:r>
        <w:rPr>
          <w:color w:val="023087"/>
        </w:rPr>
        <w:t>to</w:t>
      </w:r>
      <w:r>
        <w:t xml:space="preserve"> signalizovat, </w:t>
      </w:r>
      <w:r>
        <w:rPr>
          <w:color w:val="B7DAD2"/>
        </w:rPr>
        <w:t xml:space="preserve">že </w:t>
      </w:r>
      <w:r>
        <w:rPr>
          <w:color w:val="196956"/>
        </w:rPr>
        <w:t>trh</w:t>
      </w:r>
      <w:r>
        <w:rPr>
          <w:color w:val="B7DAD2"/>
        </w:rPr>
        <w:t xml:space="preserve"> čekají těžké časy</w:t>
      </w:r>
      <w:r>
        <w:t xml:space="preserve">. A </w:t>
      </w:r>
      <w:r>
        <w:rPr>
          <w:color w:val="B7DAD2"/>
        </w:rPr>
        <w:t>právě to</w:t>
      </w:r>
      <w:r>
        <w:t xml:space="preserve"> očekává </w:t>
      </w:r>
      <w:r>
        <w:rPr>
          <w:color w:val="8C41BB"/>
        </w:rPr>
        <w:t>Joseph Granville</w:t>
      </w:r>
      <w:r>
        <w:t xml:space="preserve">. "Sletíme dolů," říká </w:t>
      </w:r>
      <w:r>
        <w:rPr>
          <w:color w:val="8C41BB"/>
        </w:rPr>
        <w:t xml:space="preserve">tento nápaditý pozorovatel </w:t>
      </w:r>
      <w:r>
        <w:rPr>
          <w:color w:val="ECEDFE"/>
        </w:rPr>
        <w:t>trhu</w:t>
      </w:r>
      <w:r>
        <w:rPr>
          <w:color w:val="8C41BB"/>
        </w:rPr>
        <w:t xml:space="preserve">, </w:t>
      </w:r>
      <w:r>
        <w:rPr>
          <w:color w:val="2B2D32"/>
        </w:rPr>
        <w:t>který</w:t>
      </w:r>
      <w:r>
        <w:rPr>
          <w:color w:val="8C41BB"/>
        </w:rPr>
        <w:t xml:space="preserve"> měl před několika lety mnoho příznivců</w:t>
      </w:r>
      <w:r>
        <w:t xml:space="preserve">. "Když </w:t>
      </w:r>
      <w:r>
        <w:rPr>
          <w:color w:val="94C661"/>
        </w:rPr>
        <w:t>vám</w:t>
      </w:r>
      <w:r>
        <w:t xml:space="preserve"> </w:t>
      </w:r>
      <w:r>
        <w:rPr>
          <w:color w:val="F8907D"/>
        </w:rPr>
        <w:t>někdo</w:t>
      </w:r>
      <w:r>
        <w:t xml:space="preserve"> řekne, že máte </w:t>
      </w:r>
      <w:r>
        <w:rPr>
          <w:color w:val="B5AFC4"/>
        </w:rPr>
        <w:t>na takovém trhu</w:t>
      </w:r>
      <w:r>
        <w:t xml:space="preserve"> kupovat akcie, je vlastně nezodpovědný. Nechcete pak nic vlastnit dlouho kromě akcií zlata." Jedním z důvodů </w:t>
      </w:r>
      <w:r>
        <w:rPr>
          <w:color w:val="8C41BB"/>
        </w:rPr>
        <w:t>jeho</w:t>
      </w:r>
      <w:r>
        <w:t xml:space="preserve"> skepse je </w:t>
      </w:r>
      <w:r>
        <w:rPr>
          <w:color w:val="895E6B"/>
        </w:rPr>
        <w:t xml:space="preserve">týdenní přehled, </w:t>
      </w:r>
      <w:r>
        <w:rPr>
          <w:color w:val="788E95"/>
        </w:rPr>
        <w:t>který</w:t>
      </w:r>
      <w:r>
        <w:rPr>
          <w:color w:val="895E6B"/>
        </w:rPr>
        <w:t xml:space="preserve"> </w:t>
      </w:r>
      <w:r>
        <w:rPr>
          <w:color w:val="FB6AB8"/>
        </w:rPr>
        <w:t>si</w:t>
      </w:r>
      <w:r>
        <w:rPr>
          <w:color w:val="895E6B"/>
        </w:rPr>
        <w:t xml:space="preserve"> vede </w:t>
      </w:r>
      <w:r>
        <w:rPr>
          <w:color w:val="576094"/>
        </w:rPr>
        <w:t xml:space="preserve">o akciích, </w:t>
      </w:r>
      <w:r>
        <w:rPr>
          <w:color w:val="DB1474"/>
        </w:rPr>
        <w:t>jimž</w:t>
      </w:r>
      <w:r>
        <w:rPr>
          <w:color w:val="576094"/>
        </w:rPr>
        <w:t xml:space="preserve"> chybí bod k dosažení nového rekordu, a to dolního i horního</w:t>
      </w:r>
      <w:r>
        <w:t xml:space="preserve">. </w:t>
      </w:r>
      <w:r>
        <w:rPr>
          <w:color w:val="0BC582"/>
        </w:rPr>
        <w:t>Minulý pátek</w:t>
      </w:r>
      <w:r>
        <w:t xml:space="preserve"> překonalo </w:t>
      </w:r>
      <w:r>
        <w:rPr>
          <w:color w:val="8489AE"/>
        </w:rPr>
        <w:t>své</w:t>
      </w:r>
      <w:r>
        <w:rPr>
          <w:color w:val="860E04"/>
        </w:rPr>
        <w:t xml:space="preserve"> 12 měsíční minimum</w:t>
      </w:r>
      <w:r>
        <w:t xml:space="preserve"> </w:t>
      </w:r>
      <w:r>
        <w:rPr>
          <w:color w:val="FB5514"/>
        </w:rPr>
        <w:t>na Newyorské burze</w:t>
      </w:r>
      <w:r>
        <w:t xml:space="preserve"> </w:t>
      </w:r>
      <w:r>
        <w:rPr>
          <w:color w:val="FBC206"/>
        </w:rPr>
        <w:t>96 akcií</w:t>
      </w:r>
      <w:r>
        <w:t xml:space="preserve">. Podle </w:t>
      </w:r>
      <w:r>
        <w:rPr>
          <w:color w:val="8C41BB"/>
        </w:rPr>
        <w:t>Granvillových</w:t>
      </w:r>
      <w:r>
        <w:t xml:space="preserve"> počtů však bylo </w:t>
      </w:r>
      <w:r>
        <w:rPr>
          <w:color w:val="860E04"/>
        </w:rPr>
        <w:t>maximálně o jeden bod nad tímto minimem</w:t>
      </w:r>
      <w:r>
        <w:t xml:space="preserve"> 493 akcií. </w:t>
      </w:r>
      <w:r>
        <w:rPr>
          <w:color w:val="6EAB9B"/>
        </w:rPr>
        <w:t>Robert Stovall, ostřílený newyorský finanční manažer a prezident společnosti Stovall/Twenty-First Securities</w:t>
      </w:r>
      <w:r>
        <w:t>, má peníze v akciích zlata i v akciích veřejně prospěšných podniků. "Myslím, že dost možná přijde (</w:t>
      </w:r>
      <w:r>
        <w:rPr>
          <w:color w:val="F2CDFE"/>
        </w:rPr>
        <w:t xml:space="preserve">ekonomické) zpomalení, </w:t>
      </w:r>
      <w:r>
        <w:rPr>
          <w:color w:val="645341"/>
        </w:rPr>
        <w:t>které</w:t>
      </w:r>
      <w:r>
        <w:rPr>
          <w:color w:val="F2CDFE"/>
        </w:rPr>
        <w:t xml:space="preserve"> začne velmi brzy, pokud již nezačalo</w:t>
      </w:r>
      <w:r>
        <w:t xml:space="preserve">," uvádí. Skutečnou recesi </w:t>
      </w:r>
      <w:r>
        <w:rPr>
          <w:color w:val="6EAB9B"/>
        </w:rPr>
        <w:t>Stovall</w:t>
      </w:r>
      <w:r>
        <w:t xml:space="preserve"> neočekává. Očekává ale "pomalý výdech" </w:t>
      </w:r>
      <w:r>
        <w:rPr>
          <w:color w:val="760035"/>
        </w:rPr>
        <w:t>ekonomiky</w:t>
      </w:r>
      <w:r>
        <w:t xml:space="preserve"> s "velmi pomalým růstem, přičemž jedno čtvrtletí bude možná úplně bez růstu". </w:t>
      </w:r>
      <w:r>
        <w:rPr>
          <w:color w:val="647A41"/>
        </w:rPr>
        <w:t>V takové situaci</w:t>
      </w:r>
      <w:r>
        <w:t xml:space="preserve"> </w:t>
      </w:r>
      <w:r>
        <w:rPr>
          <w:color w:val="6EAB9B"/>
        </w:rPr>
        <w:t>mu</w:t>
      </w:r>
      <w:r>
        <w:t xml:space="preserve"> akcie veřejně prospěšných podniků připadají dobré. Dává přednost společnostem FPL Group Inc., Florida Progress Corp., TECO Energy Inc., Wisconsin Energy Corp. a Dominion Resources Inc. Přitažlivost </w:t>
      </w:r>
      <w:r>
        <w:rPr>
          <w:color w:val="496E76"/>
        </w:rPr>
        <w:t>akcií zlata</w:t>
      </w:r>
      <w:r>
        <w:t xml:space="preserve">, říká </w:t>
      </w:r>
      <w:r>
        <w:rPr>
          <w:color w:val="6EAB9B"/>
        </w:rPr>
        <w:t>Stovall</w:t>
      </w:r>
      <w:r>
        <w:t xml:space="preserve">, spočívá v tom, že "je </w:t>
      </w:r>
      <w:r>
        <w:rPr>
          <w:color w:val="496E76"/>
        </w:rPr>
        <w:t>to</w:t>
      </w:r>
      <w:r>
        <w:t xml:space="preserve"> protisměrná skupina. Jdete </w:t>
      </w:r>
      <w:r>
        <w:rPr>
          <w:color w:val="496E76"/>
        </w:rPr>
        <w:t>do nich</w:t>
      </w:r>
      <w:r>
        <w:t xml:space="preserve">, protože se pohybují </w:t>
      </w:r>
      <w:r>
        <w:rPr>
          <w:color w:val="B5AFC4"/>
        </w:rPr>
        <w:t>proti obecnému trhu</w:t>
      </w:r>
      <w:r>
        <w:t xml:space="preserve">". Dodává, že </w:t>
      </w:r>
      <w:r>
        <w:rPr>
          <w:color w:val="E3F894"/>
        </w:rPr>
        <w:t>akcie zlata</w:t>
      </w:r>
      <w:r>
        <w:t xml:space="preserve"> byly dole tak dlouho, že jsou "připraveny na prudký vzestup". </w:t>
      </w:r>
      <w:r>
        <w:rPr>
          <w:color w:val="6EAB9B"/>
        </w:rPr>
        <w:t>Jeho</w:t>
      </w:r>
      <w:r>
        <w:t xml:space="preserve"> oblíbenci jsou společnosti American Barrick Resources Corp., Echo Bay Mines Ltd. a Coeur d'Alene Mines Corp. </w:t>
      </w:r>
      <w:r>
        <w:rPr>
          <w:color w:val="6EAB9B"/>
        </w:rPr>
        <w:t>Stovall</w:t>
      </w:r>
      <w:r>
        <w:t xml:space="preserve"> nicméně zdůrazňuje, že "(</w:t>
      </w:r>
      <w:r>
        <w:rPr>
          <w:color w:val="F9D7CD"/>
        </w:rPr>
        <w:t>akcie zlata</w:t>
      </w:r>
      <w:r>
        <w:t xml:space="preserve">) se nenakupují na pevném základě". Kromě toho, že mají vysoký poměr cena-výnos, vyplácí </w:t>
      </w:r>
      <w:r>
        <w:rPr>
          <w:color w:val="876128"/>
        </w:rPr>
        <w:t xml:space="preserve">většina </w:t>
      </w:r>
      <w:r>
        <w:rPr>
          <w:color w:val="A1A711"/>
        </w:rPr>
        <w:t>z nich</w:t>
      </w:r>
      <w:r>
        <w:t xml:space="preserve"> chatrné dividendy, pokud vůbec nějaké. "Síla výdělků (společností těžících zlato) je omezena, pokud cena zlata nevyskočí nad 425 dolarů za unci," říká. </w:t>
      </w:r>
      <w:r>
        <w:rPr>
          <w:color w:val="01FB92"/>
        </w:rPr>
        <w:t xml:space="preserve">Abby Cohenová, investiční stratég </w:t>
      </w:r>
      <w:r>
        <w:rPr>
          <w:color w:val="FD0F31"/>
        </w:rPr>
        <w:t>u společnosti Drexel Burnham Lambert</w:t>
      </w:r>
      <w:r>
        <w:t xml:space="preserve">, si také myslí, že má smysl mít nějaké peníze ve veřejně prospěšných podnicích i ve zlatě. Říká, že </w:t>
      </w:r>
      <w:r>
        <w:rPr>
          <w:color w:val="BE8485"/>
        </w:rPr>
        <w:t>v roce 1990</w:t>
      </w:r>
      <w:r>
        <w:t xml:space="preserve"> "se očekává asi 10% pokles podnikových zisků". Avšak "hrstka veřejně prospěšných podniků" by mohla vykázat růst zisku. Z veřejně prospěšných podniků </w:t>
      </w:r>
      <w:r>
        <w:rPr>
          <w:color w:val="C660FB"/>
        </w:rPr>
        <w:t>si</w:t>
      </w:r>
      <w:r>
        <w:t xml:space="preserve"> </w:t>
      </w:r>
      <w:r>
        <w:rPr>
          <w:color w:val="C660FB"/>
        </w:rPr>
        <w:t>společnost Drexel</w:t>
      </w:r>
      <w:r>
        <w:t xml:space="preserve"> v současné době vybírá společnosti Entergy Corp. a General Public Utilities Corp. Co se týče </w:t>
      </w:r>
      <w:r>
        <w:rPr>
          <w:color w:val="120104"/>
        </w:rPr>
        <w:t>zlata</w:t>
      </w:r>
      <w:r>
        <w:t xml:space="preserve">, podotýká, že obvykle roste, když je </w:t>
      </w:r>
      <w:r>
        <w:rPr>
          <w:color w:val="D48958"/>
        </w:rPr>
        <w:t>dolar</w:t>
      </w:r>
      <w:r>
        <w:t xml:space="preserve"> slabý, jako byl nedávno. Z akcií zlata </w:t>
      </w:r>
      <w:r>
        <w:rPr>
          <w:color w:val="C660FB"/>
        </w:rPr>
        <w:t>společnost Drexel</w:t>
      </w:r>
      <w:r>
        <w:t xml:space="preserve"> preferuje společnosti Battle Mountain Gold Co., Newmont Gold Co. a Freeport-McMoRan Gold Co.</w:t>
      </w:r>
    </w:p>
    <w:p>
      <w:r>
        <w:rPr>
          <w:b/>
        </w:rPr>
        <w:t>Document number 160</w:t>
      </w:r>
    </w:p>
    <w:p>
      <w:r>
        <w:rPr>
          <w:b/>
        </w:rPr>
        <w:t>Document identifier: wsj0360-001</w:t>
      </w:r>
    </w:p>
    <w:p>
      <w:r>
        <w:t xml:space="preserve">Nikdy </w:t>
      </w:r>
      <w:r>
        <w:rPr>
          <w:color w:val="310106"/>
        </w:rPr>
        <w:t>mě</w:t>
      </w:r>
      <w:r>
        <w:t xml:space="preserve"> nepřestane fascinovat, </w:t>
      </w:r>
      <w:r>
        <w:rPr>
          <w:color w:val="04640D"/>
        </w:rPr>
        <w:t xml:space="preserve">jak byznys trivializuje celosvětové problémy </w:t>
      </w:r>
      <w:r>
        <w:rPr>
          <w:color w:val="FEFB0A"/>
        </w:rPr>
        <w:t>se životním prostředím</w:t>
      </w:r>
      <w:r>
        <w:t xml:space="preserve"> ("Je řízení ozónové strategie vědou nebo se děje v něčí soukromý prospěch?" </w:t>
      </w:r>
      <w:r>
        <w:rPr>
          <w:color w:val="FB5514"/>
        </w:rPr>
        <w:t>od George Melloana</w:t>
      </w:r>
      <w:r>
        <w:t xml:space="preserve">, Business World, 24. října). Naznačit, že 10% pokles stavu ozónu do poloviny příštího století je zanedbatelný, je nezodpovědné a krátkozraké. Zvažte fakt, že </w:t>
      </w:r>
      <w:r>
        <w:rPr>
          <w:color w:val="E115C0"/>
        </w:rPr>
        <w:t>čistý 2% úbytek ozónu</w:t>
      </w:r>
      <w:r>
        <w:t xml:space="preserve"> zvýší tím, že umožní </w:t>
      </w:r>
      <w:r>
        <w:rPr>
          <w:color w:val="00587F"/>
        </w:rPr>
        <w:t>slunečnímu záření</w:t>
      </w:r>
      <w:r>
        <w:t xml:space="preserve"> pozměnit strukturu DNA, počet vrozených vad a mutací. I malý úbytek je nepřijatelný a kdo tvrdí něco jiného, ušetří pence, ale ne libry. Důvod, proč </w:t>
      </w:r>
      <w:r>
        <w:rPr>
          <w:color w:val="0BC582"/>
        </w:rPr>
        <w:t>environmentalistům</w:t>
      </w:r>
      <w:r>
        <w:t xml:space="preserve"> "nevadí vidět, že vznikají </w:t>
      </w:r>
      <w:r>
        <w:rPr>
          <w:color w:val="FEB8C8"/>
        </w:rPr>
        <w:t>nové krize</w:t>
      </w:r>
      <w:r>
        <w:t xml:space="preserve">", je ten, že tu jsou </w:t>
      </w:r>
      <w:r>
        <w:rPr>
          <w:color w:val="FEB8C8"/>
        </w:rPr>
        <w:t>nové krize</w:t>
      </w:r>
      <w:r>
        <w:t xml:space="preserve">. </w:t>
      </w:r>
      <w:r>
        <w:rPr>
          <w:color w:val="FEB8C8"/>
        </w:rPr>
        <w:t>Krize větší a pro kvalitu života nebezpečnější, než byly před 10 lety</w:t>
      </w:r>
      <w:r>
        <w:t xml:space="preserve">. Pokud o tom pochybujete, na chvilku pomyslete, </w:t>
      </w:r>
      <w:r>
        <w:rPr>
          <w:color w:val="9E8317"/>
        </w:rPr>
        <w:t xml:space="preserve">že </w:t>
      </w:r>
      <w:r>
        <w:rPr>
          <w:color w:val="01190F"/>
        </w:rPr>
        <w:t xml:space="preserve">nádrže Pomton Lakes na severu </w:t>
      </w:r>
      <w:r>
        <w:rPr>
          <w:color w:val="847D81"/>
        </w:rPr>
        <w:t>New Jersey</w:t>
      </w:r>
      <w:r>
        <w:rPr>
          <w:color w:val="01190F"/>
        </w:rPr>
        <w:t xml:space="preserve">, </w:t>
      </w:r>
      <w:r>
        <w:rPr>
          <w:color w:val="58018B"/>
        </w:rPr>
        <w:t>které</w:t>
      </w:r>
      <w:r>
        <w:rPr>
          <w:color w:val="01190F"/>
        </w:rPr>
        <w:t xml:space="preserve"> jsou zdrojem pitné vody pro tři státy</w:t>
      </w:r>
      <w:r>
        <w:rPr>
          <w:color w:val="9E8317"/>
        </w:rPr>
        <w:t>, jsou znečištěny toxickými PCB</w:t>
      </w:r>
      <w:r>
        <w:t xml:space="preserve">. </w:t>
      </w:r>
      <w:r>
        <w:rPr>
          <w:color w:val="9E8317"/>
        </w:rPr>
        <w:t>Toto</w:t>
      </w:r>
      <w:r>
        <w:t xml:space="preserve"> je fakt a ne slova nějakého environmentalistického věštce zkázy, ani snahy </w:t>
      </w:r>
      <w:r>
        <w:rPr>
          <w:color w:val="B70639"/>
        </w:rPr>
        <w:t>nějaké skupiny</w:t>
      </w:r>
      <w:r>
        <w:t xml:space="preserve"> vytvořit trh. Nastal čas, aby se obchodní vůdci a obecná veřejnost naučila, že </w:t>
      </w:r>
      <w:r>
        <w:rPr>
          <w:color w:val="703B01"/>
        </w:rPr>
        <w:t>člověk</w:t>
      </w:r>
      <w:r>
        <w:t xml:space="preserve"> nevládne </w:t>
      </w:r>
      <w:r>
        <w:rPr>
          <w:color w:val="F7F1DF"/>
        </w:rPr>
        <w:t>své</w:t>
      </w:r>
      <w:r>
        <w:rPr>
          <w:color w:val="118B8A"/>
        </w:rPr>
        <w:t xml:space="preserve"> přírodě</w:t>
      </w:r>
      <w:r>
        <w:t xml:space="preserve">, ale spíše je integrálním, symbiotickým hráčem na poli </w:t>
      </w:r>
      <w:r>
        <w:rPr>
          <w:color w:val="118B8A"/>
        </w:rPr>
        <w:t>přírody</w:t>
      </w:r>
      <w:r>
        <w:t xml:space="preserve">. </w:t>
      </w:r>
      <w:r>
        <w:rPr>
          <w:color w:val="310106"/>
        </w:rPr>
        <w:t xml:space="preserve">Mark T. Kuiper, Jersey City, </w:t>
      </w:r>
      <w:r>
        <w:rPr>
          <w:color w:val="4AFEFA"/>
        </w:rPr>
        <w:t>New Jersey</w:t>
      </w:r>
      <w:r>
        <w:t xml:space="preserve">. </w:t>
      </w:r>
      <w:r>
        <w:rPr>
          <w:color w:val="FCB164"/>
        </w:rPr>
        <w:t xml:space="preserve">Sloupek </w:t>
      </w:r>
      <w:r>
        <w:rPr>
          <w:color w:val="796EE6"/>
        </w:rPr>
        <w:t>pana Melloana</w:t>
      </w:r>
      <w:r>
        <w:t xml:space="preserve"> měl pravdu ohledně peněz, ale byl bych radši, kdyby zašel o krok dále. Jakožto zaměstnanec velké společnosti na výrobu chladniček a mrazniček jsem byl významně zatažen do jednání o politických prohlášeních </w:t>
      </w:r>
      <w:r>
        <w:rPr>
          <w:color w:val="000D2C"/>
        </w:rPr>
        <w:t xml:space="preserve">ohledně </w:t>
      </w:r>
      <w:r>
        <w:rPr>
          <w:color w:val="53495F"/>
        </w:rPr>
        <w:t>Rowland-Molinovy</w:t>
      </w:r>
      <w:r>
        <w:rPr>
          <w:color w:val="000D2C"/>
        </w:rPr>
        <w:t xml:space="preserve"> teorie (je pojmenována </w:t>
      </w:r>
      <w:r>
        <w:rPr>
          <w:color w:val="53495F"/>
        </w:rPr>
        <w:t xml:space="preserve">po vědcích, </w:t>
      </w:r>
      <w:r>
        <w:rPr>
          <w:color w:val="F95475"/>
        </w:rPr>
        <w:t>kteří</w:t>
      </w:r>
      <w:r>
        <w:rPr>
          <w:color w:val="53495F"/>
        </w:rPr>
        <w:t xml:space="preserve"> v roce 1974 zjistili, že chlorofluorokarbonáty přispěly </w:t>
      </w:r>
      <w:r>
        <w:rPr>
          <w:color w:val="61FC03"/>
        </w:rPr>
        <w:t>k úbytku ozónu v zemské atmosféře</w:t>
      </w:r>
      <w:r>
        <w:t xml:space="preserve">) a montrealského protokolu. Důležitou součástí </w:t>
      </w:r>
      <w:r>
        <w:rPr>
          <w:color w:val="5D9608"/>
        </w:rPr>
        <w:t>mé</w:t>
      </w:r>
      <w:r>
        <w:t xml:space="preserve"> snahy bylo porozumět </w:t>
      </w:r>
      <w:r>
        <w:rPr>
          <w:color w:val="DE98FD"/>
        </w:rPr>
        <w:t>vědě</w:t>
      </w:r>
      <w:r>
        <w:t xml:space="preserve"> tak, abych </w:t>
      </w:r>
      <w:r>
        <w:rPr>
          <w:color w:val="DE98FD"/>
        </w:rPr>
        <w:t>ji</w:t>
      </w:r>
      <w:r>
        <w:t xml:space="preserve"> byl schopen vysvětlit </w:t>
      </w:r>
      <w:r>
        <w:rPr>
          <w:color w:val="98A088"/>
        </w:rPr>
        <w:t xml:space="preserve">kolegům, </w:t>
      </w:r>
      <w:r>
        <w:rPr>
          <w:color w:val="4F584E"/>
        </w:rPr>
        <w:t>kteří</w:t>
      </w:r>
      <w:r>
        <w:rPr>
          <w:color w:val="98A088"/>
        </w:rPr>
        <w:t xml:space="preserve"> čelili velkým změnám v návrhu výrobků</w:t>
      </w:r>
      <w:r>
        <w:t xml:space="preserve">. Během </w:t>
      </w:r>
      <w:r>
        <w:rPr>
          <w:color w:val="5D9608"/>
        </w:rPr>
        <w:t>své</w:t>
      </w:r>
      <w:r>
        <w:t xml:space="preserve"> vědecké práce jsem našel </w:t>
      </w:r>
      <w:r>
        <w:rPr>
          <w:color w:val="248AD0"/>
        </w:rPr>
        <w:t xml:space="preserve">článek </w:t>
      </w:r>
      <w:r>
        <w:rPr>
          <w:color w:val="5C5300"/>
        </w:rPr>
        <w:t>Josepha Scotta z Národního institutu pro rakovinu</w:t>
      </w:r>
      <w:r>
        <w:rPr>
          <w:color w:val="248AD0"/>
        </w:rPr>
        <w:t xml:space="preserve"> a </w:t>
      </w:r>
      <w:r>
        <w:rPr>
          <w:color w:val="9F6551"/>
        </w:rPr>
        <w:t xml:space="preserve">dalších spolupracovníků, </w:t>
      </w:r>
      <w:r>
        <w:rPr>
          <w:color w:val="BCFEC6"/>
        </w:rPr>
        <w:t>kteří</w:t>
      </w:r>
      <w:r>
        <w:rPr>
          <w:color w:val="9F6551"/>
        </w:rPr>
        <w:t xml:space="preserve"> psali </w:t>
      </w:r>
      <w:r>
        <w:rPr>
          <w:color w:val="932C70"/>
        </w:rPr>
        <w:t xml:space="preserve">o 11 letém poklesu UV-B záření </w:t>
      </w:r>
      <w:r>
        <w:rPr>
          <w:color w:val="2B1B04"/>
        </w:rPr>
        <w:t>na osmi měřících místech v USA</w:t>
      </w:r>
      <w:r>
        <w:t xml:space="preserve">. Náš strach o ozónovou vrstvu samozřejmě vzniká z možnosti zvýšení intenzity </w:t>
      </w:r>
      <w:r>
        <w:rPr>
          <w:color w:val="B5AFC4"/>
        </w:rPr>
        <w:t xml:space="preserve">UV-B záření, </w:t>
      </w:r>
      <w:r>
        <w:rPr>
          <w:color w:val="D4C67A"/>
        </w:rPr>
        <w:t>které</w:t>
      </w:r>
      <w:r>
        <w:rPr>
          <w:color w:val="B5AFC4"/>
        </w:rPr>
        <w:t xml:space="preserve"> by mohlo zničit flóru a faunu</w:t>
      </w:r>
      <w:r>
        <w:t xml:space="preserve">. </w:t>
      </w:r>
      <w:r>
        <w:rPr>
          <w:color w:val="AE7AA1"/>
        </w:rPr>
        <w:t xml:space="preserve">Poslední měření, </w:t>
      </w:r>
      <w:r>
        <w:rPr>
          <w:color w:val="C2A393"/>
        </w:rPr>
        <w:t>které</w:t>
      </w:r>
      <w:r>
        <w:rPr>
          <w:color w:val="AE7AA1"/>
        </w:rPr>
        <w:t xml:space="preserve"> </w:t>
      </w:r>
      <w:r>
        <w:rPr>
          <w:color w:val="0232FD"/>
        </w:rPr>
        <w:t>zpráva</w:t>
      </w:r>
      <w:r>
        <w:rPr>
          <w:color w:val="AE7AA1"/>
        </w:rPr>
        <w:t xml:space="preserve"> obsahovala</w:t>
      </w:r>
      <w:r>
        <w:t xml:space="preserve">, bylo z roku 1985, ale nedávné rozhovory </w:t>
      </w:r>
      <w:r>
        <w:rPr>
          <w:color w:val="6A3A35"/>
        </w:rPr>
        <w:t>se Scottem</w:t>
      </w:r>
      <w:r>
        <w:t xml:space="preserve"> naznačují, že o žádných změnách </w:t>
      </w:r>
      <w:r>
        <w:rPr>
          <w:color w:val="BA6801"/>
        </w:rPr>
        <w:t>této tendence</w:t>
      </w:r>
      <w:r>
        <w:t xml:space="preserve"> neví. Vím, ale ještě jsem </w:t>
      </w:r>
      <w:r>
        <w:rPr>
          <w:color w:val="168E5C"/>
        </w:rPr>
        <w:t>to</w:t>
      </w:r>
      <w:r>
        <w:t xml:space="preserve"> neověřil, </w:t>
      </w:r>
      <w:r>
        <w:rPr>
          <w:color w:val="16C0D0"/>
        </w:rPr>
        <w:t xml:space="preserve">že jsou </w:t>
      </w:r>
      <w:r>
        <w:rPr>
          <w:color w:val="C62100"/>
        </w:rPr>
        <w:t xml:space="preserve">studie Norů, Rusů a </w:t>
      </w:r>
      <w:r>
        <w:rPr>
          <w:color w:val="014347"/>
        </w:rPr>
        <w:t>z Institutu Maxe Plancka</w:t>
      </w:r>
      <w:r>
        <w:rPr>
          <w:color w:val="C62100"/>
        </w:rPr>
        <w:t xml:space="preserve">, </w:t>
      </w:r>
      <w:r>
        <w:rPr>
          <w:color w:val="233809"/>
        </w:rPr>
        <w:t>které</w:t>
      </w:r>
      <w:r>
        <w:rPr>
          <w:color w:val="C62100"/>
        </w:rPr>
        <w:t xml:space="preserve"> ukazují buď neměnnou nebo klesající míru UV-B záření dopadlého na povrch</w:t>
      </w:r>
      <w:r>
        <w:t xml:space="preserve">. Připadá </w:t>
      </w:r>
      <w:r>
        <w:rPr>
          <w:color w:val="5D9608"/>
        </w:rPr>
        <w:t>mi</w:t>
      </w:r>
      <w:r>
        <w:t xml:space="preserve">, </w:t>
      </w:r>
      <w:r>
        <w:rPr>
          <w:color w:val="42083B"/>
        </w:rPr>
        <w:t xml:space="preserve">že </w:t>
      </w:r>
      <w:r>
        <w:rPr>
          <w:color w:val="82785D"/>
        </w:rPr>
        <w:t>to</w:t>
      </w:r>
      <w:r>
        <w:rPr>
          <w:color w:val="42083B"/>
        </w:rPr>
        <w:t xml:space="preserve"> volá po otázce po správnosti </w:t>
      </w:r>
      <w:r>
        <w:rPr>
          <w:color w:val="023087"/>
        </w:rPr>
        <w:t>Rowland-Molinovy</w:t>
      </w:r>
      <w:r>
        <w:rPr>
          <w:color w:val="B7DAD2"/>
        </w:rPr>
        <w:t xml:space="preserve"> teorie</w:t>
      </w:r>
      <w:r>
        <w:rPr>
          <w:color w:val="42083B"/>
        </w:rPr>
        <w:t>, a tudíž i celé snahy odstranit chlorofluorokarbonáty</w:t>
      </w:r>
      <w:r>
        <w:t xml:space="preserve">. </w:t>
      </w:r>
      <w:r>
        <w:rPr>
          <w:color w:val="42083B"/>
        </w:rPr>
        <w:t>To</w:t>
      </w:r>
      <w:r>
        <w:t xml:space="preserve"> na druhou stranu ohrožuje </w:t>
      </w:r>
      <w:r>
        <w:rPr>
          <w:color w:val="196956"/>
        </w:rPr>
        <w:t xml:space="preserve">důkladně opevněné zájmy, </w:t>
      </w:r>
      <w:r>
        <w:rPr>
          <w:color w:val="8C41BB"/>
        </w:rPr>
        <w:t>o kterých</w:t>
      </w:r>
      <w:r>
        <w:rPr>
          <w:color w:val="196956"/>
        </w:rPr>
        <w:t xml:space="preserve"> jste psal</w:t>
      </w:r>
      <w:r>
        <w:t xml:space="preserve">. </w:t>
      </w:r>
      <w:r>
        <w:rPr>
          <w:color w:val="5D9608"/>
        </w:rPr>
        <w:t>Mé</w:t>
      </w:r>
      <w:r>
        <w:t xml:space="preserve"> otázky ohledně toho </w:t>
      </w:r>
      <w:r>
        <w:rPr>
          <w:color w:val="ECEDFE"/>
        </w:rPr>
        <w:t xml:space="preserve">na nedávné schůzi Světového Institutu zdrojů </w:t>
      </w:r>
      <w:r>
        <w:rPr>
          <w:color w:val="2B2D32"/>
        </w:rPr>
        <w:t>se zástupci Národní komise pro výzkum zdrojů, Agentury pro ochranu životního prostředí, Přáteli Země atd</w:t>
      </w:r>
      <w:r>
        <w:t xml:space="preserve">. byly častovány posměchem a nějakými zamumlanými poznámkami </w:t>
      </w:r>
      <w:r>
        <w:rPr>
          <w:color w:val="248AD0"/>
        </w:rPr>
        <w:t>proti této zprávě</w:t>
      </w:r>
      <w:r>
        <w:t xml:space="preserve">. Když jsem vyjádřil úžas nad tím, že nikdo nedělá žádnou aktuálnější a důvěryhodnou studii o UV-B záření, tlačili </w:t>
      </w:r>
      <w:r>
        <w:rPr>
          <w:color w:val="5D9608"/>
        </w:rPr>
        <w:t>na mě</w:t>
      </w:r>
      <w:r>
        <w:t xml:space="preserve">, abych se vrátil </w:t>
      </w:r>
      <w:r>
        <w:rPr>
          <w:color w:val="94C661"/>
        </w:rPr>
        <w:t xml:space="preserve">k tématu </w:t>
      </w:r>
      <w:r>
        <w:rPr>
          <w:color w:val="F8907D"/>
        </w:rPr>
        <w:t>schůze</w:t>
      </w:r>
      <w:r>
        <w:rPr>
          <w:color w:val="94C661"/>
        </w:rPr>
        <w:t xml:space="preserve">, </w:t>
      </w:r>
      <w:r>
        <w:rPr>
          <w:color w:val="895E6B"/>
        </w:rPr>
        <w:t>kterým</w:t>
      </w:r>
      <w:r>
        <w:rPr>
          <w:color w:val="94C661"/>
        </w:rPr>
        <w:t xml:space="preserve"> byl ironicky scénář, jak se zbavit </w:t>
      </w:r>
      <w:r>
        <w:rPr>
          <w:color w:val="788E95"/>
        </w:rPr>
        <w:t xml:space="preserve">HCFC, takzvaných jemných CFC, </w:t>
      </w:r>
      <w:r>
        <w:rPr>
          <w:color w:val="FB6AB8"/>
        </w:rPr>
        <w:t>které</w:t>
      </w:r>
      <w:r>
        <w:rPr>
          <w:color w:val="788E95"/>
        </w:rPr>
        <w:t xml:space="preserve"> jsou tak důležitou součástí scénáře náhrady CFC</w:t>
      </w:r>
      <w:r>
        <w:t xml:space="preserve">. Následně jsem se dozvěděl, že </w:t>
      </w:r>
      <w:r>
        <w:rPr>
          <w:color w:val="576094"/>
        </w:rPr>
        <w:t xml:space="preserve">nezávislá skupina, </w:t>
      </w:r>
      <w:r>
        <w:rPr>
          <w:color w:val="DB1474"/>
        </w:rPr>
        <w:t>jejíž</w:t>
      </w:r>
      <w:r>
        <w:rPr>
          <w:color w:val="576094"/>
        </w:rPr>
        <w:t xml:space="preserve"> součástí je Du Pont</w:t>
      </w:r>
      <w:r>
        <w:t xml:space="preserve">, financuje </w:t>
      </w:r>
      <w:r>
        <w:rPr>
          <w:color w:val="8489AE"/>
        </w:rPr>
        <w:t xml:space="preserve">malý program na pokračující sběr dat </w:t>
      </w:r>
      <w:r>
        <w:rPr>
          <w:color w:val="860E04"/>
        </w:rPr>
        <w:t xml:space="preserve">na stanicích uvedených </w:t>
      </w:r>
      <w:r>
        <w:rPr>
          <w:color w:val="FBC206"/>
        </w:rPr>
        <w:t xml:space="preserve">ve </w:t>
      </w:r>
      <w:r>
        <w:rPr>
          <w:color w:val="6EAB9B"/>
        </w:rPr>
        <w:t>Scottově</w:t>
      </w:r>
      <w:r>
        <w:rPr>
          <w:color w:val="FBC206"/>
        </w:rPr>
        <w:t xml:space="preserve"> zprávě</w:t>
      </w:r>
      <w:r>
        <w:rPr>
          <w:color w:val="8489AE"/>
        </w:rPr>
        <w:t xml:space="preserve"> a na vývoj výkonnějších přístrojů na měření UVB záření</w:t>
      </w:r>
      <w:r>
        <w:t xml:space="preserve">. Ale je </w:t>
      </w:r>
      <w:r>
        <w:rPr>
          <w:color w:val="8489AE"/>
        </w:rPr>
        <w:t>to</w:t>
      </w:r>
      <w:r>
        <w:t xml:space="preserve"> téměř tajná záležitost. Pokud se nemýlím, žádný vládní subjekt, ani EPA, nesleduje </w:t>
      </w:r>
      <w:r>
        <w:rPr>
          <w:color w:val="F2CDFE"/>
        </w:rPr>
        <w:t xml:space="preserve">měření </w:t>
      </w:r>
      <w:r>
        <w:rPr>
          <w:color w:val="645341"/>
        </w:rPr>
        <w:t>UV-B záření</w:t>
      </w:r>
      <w:r>
        <w:t xml:space="preserve">. </w:t>
      </w:r>
      <w:r>
        <w:rPr>
          <w:color w:val="F2CDFE"/>
        </w:rPr>
        <w:t>Toto téma</w:t>
      </w:r>
      <w:r>
        <w:t xml:space="preserve"> se </w:t>
      </w:r>
      <w:r>
        <w:rPr>
          <w:color w:val="760035"/>
        </w:rPr>
        <w:t xml:space="preserve">na "schvalovacích" schůzích o ozónové díře, </w:t>
      </w:r>
      <w:r>
        <w:rPr>
          <w:color w:val="647A41"/>
        </w:rPr>
        <w:t>kterých</w:t>
      </w:r>
      <w:r>
        <w:rPr>
          <w:color w:val="760035"/>
        </w:rPr>
        <w:t xml:space="preserve"> jsem navštívil hodně</w:t>
      </w:r>
      <w:r>
        <w:t xml:space="preserve">, nikdy neujme. Zdá se </w:t>
      </w:r>
      <w:r>
        <w:rPr>
          <w:color w:val="5D9608"/>
        </w:rPr>
        <w:t>mi</w:t>
      </w:r>
      <w:r>
        <w:t xml:space="preserve">, že </w:t>
      </w:r>
      <w:r>
        <w:rPr>
          <w:color w:val="F2CDFE"/>
        </w:rPr>
        <w:t>taková měření</w:t>
      </w:r>
      <w:r>
        <w:t xml:space="preserve"> jsou důležitou součástí každého rozumově čestného hodnocení </w:t>
      </w:r>
      <w:r>
        <w:rPr>
          <w:color w:val="496E76"/>
        </w:rPr>
        <w:t xml:space="preserve">hrozby, </w:t>
      </w:r>
      <w:r>
        <w:rPr>
          <w:color w:val="E3F894"/>
        </w:rPr>
        <w:t>kterou</w:t>
      </w:r>
      <w:r>
        <w:rPr>
          <w:color w:val="496E76"/>
        </w:rPr>
        <w:t xml:space="preserve"> skrývají CFC</w:t>
      </w:r>
      <w:r>
        <w:t xml:space="preserve">. Ačkoli uznávám, že </w:t>
      </w:r>
      <w:r>
        <w:rPr>
          <w:color w:val="F9D7CD"/>
        </w:rPr>
        <w:t>profesionální environmentalisté</w:t>
      </w:r>
      <w:r>
        <w:t xml:space="preserve"> se mohou cítit ohroženi, mám v plánu tlačit, kde </w:t>
      </w:r>
      <w:r>
        <w:rPr>
          <w:color w:val="876128"/>
        </w:rPr>
        <w:t>to</w:t>
      </w:r>
      <w:r>
        <w:t xml:space="preserve"> bude možné, na sledování UV-B záření. </w:t>
      </w:r>
      <w:r>
        <w:rPr>
          <w:color w:val="5D9608"/>
        </w:rPr>
        <w:t>Frederick H. Hallett, viceprezident pro vztahy s průmyslem a vládou, White Consolidated Industries Inc., Washington</w:t>
      </w:r>
      <w:r>
        <w:t xml:space="preserve"> </w:t>
      </w:r>
      <w:r>
        <w:rPr>
          <w:color w:val="A1A711"/>
        </w:rPr>
        <w:t xml:space="preserve">Vztah </w:t>
      </w:r>
      <w:r>
        <w:rPr>
          <w:color w:val="01FB92"/>
        </w:rPr>
        <w:t>mezi</w:t>
      </w:r>
      <w:r>
        <w:rPr>
          <w:color w:val="A1A711"/>
        </w:rPr>
        <w:t xml:space="preserve"> povrchovými úniky CFC a </w:t>
      </w:r>
      <w:r>
        <w:rPr>
          <w:color w:val="FD0F31"/>
        </w:rPr>
        <w:t>globálním úbytkem ozónu ve stratosféře</w:t>
      </w:r>
      <w:r>
        <w:t xml:space="preserve"> byl zpětně určen v roce 1974. Ačkoli, jako všechny vědecké teorie, měl od začátku </w:t>
      </w:r>
      <w:r>
        <w:rPr>
          <w:color w:val="BE8485"/>
        </w:rPr>
        <w:t>své</w:t>
      </w:r>
      <w:r>
        <w:rPr>
          <w:color w:val="C660FB"/>
        </w:rPr>
        <w:t xml:space="preserve"> odpůrce</w:t>
      </w:r>
      <w:r>
        <w:t xml:space="preserve">, několik odborníků dnes </w:t>
      </w:r>
      <w:r>
        <w:rPr>
          <w:color w:val="A1A711"/>
        </w:rPr>
        <w:t>o tomto vztahu</w:t>
      </w:r>
      <w:r>
        <w:t xml:space="preserve"> pochybuje. Objev ozónové "díry" nad Antarktidou a důsledky </w:t>
      </w:r>
      <w:r>
        <w:rPr>
          <w:color w:val="120104"/>
        </w:rPr>
        <w:t xml:space="preserve">pozemních a leteckých experimentů ve velké výšce, </w:t>
      </w:r>
      <w:r>
        <w:rPr>
          <w:color w:val="D48958"/>
        </w:rPr>
        <w:t>které</w:t>
      </w:r>
      <w:r>
        <w:rPr>
          <w:color w:val="120104"/>
        </w:rPr>
        <w:t xml:space="preserve"> byly během několika posledních let provedeny</w:t>
      </w:r>
      <w:r>
        <w:t xml:space="preserve">, slouží jako důkaz toho, že </w:t>
      </w:r>
      <w:r>
        <w:rPr>
          <w:color w:val="05AEE8"/>
        </w:rPr>
        <w:t>úbytek ozónu</w:t>
      </w:r>
      <w:r>
        <w:t xml:space="preserve"> je závislý na koncentracích CFC. V zářijovém vydání Scientific American </w:t>
      </w:r>
      <w:r>
        <w:rPr>
          <w:color w:val="C3C1BE"/>
        </w:rPr>
        <w:t xml:space="preserve">Thomas E. Graedel, uznávaný člen technického úseku v AT&amp;T Bell Laboratories, a Paul J. Crutzen, ředitel atmosférické chemie </w:t>
      </w:r>
      <w:r>
        <w:rPr>
          <w:color w:val="9F98F8"/>
        </w:rPr>
        <w:t>v Institutu Maxe Plancka v Mainzu v Západním Německu</w:t>
      </w:r>
      <w:r>
        <w:t xml:space="preserve">, napsali: "Nyní je zcela zřejmé, že chlorofluorokarbonáty, zvláště CFC-11 a CFC-12 jsou hlavními viníky </w:t>
      </w:r>
      <w:r>
        <w:rPr>
          <w:color w:val="05AEE8"/>
        </w:rPr>
        <w:t>úbytku ozónu</w:t>
      </w:r>
      <w:r>
        <w:t xml:space="preserve">." </w:t>
      </w:r>
      <w:r>
        <w:rPr>
          <w:color w:val="FB5514"/>
        </w:rPr>
        <w:t>Melloan</w:t>
      </w:r>
      <w:r>
        <w:t xml:space="preserve"> cituje </w:t>
      </w:r>
      <w:r>
        <w:rPr>
          <w:color w:val="1167D9"/>
        </w:rPr>
        <w:t>Petera Teagana</w:t>
      </w:r>
      <w:r>
        <w:t xml:space="preserve"> a žádá </w:t>
      </w:r>
      <w:r>
        <w:rPr>
          <w:color w:val="D19012"/>
        </w:rPr>
        <w:t>společnost Arthur D. Little Inc.</w:t>
      </w:r>
      <w:r>
        <w:t xml:space="preserve">, aby </w:t>
      </w:r>
      <w:r>
        <w:rPr>
          <w:color w:val="1167D9"/>
        </w:rPr>
        <w:t>jeho</w:t>
      </w:r>
      <w:r>
        <w:t xml:space="preserve"> prohlášení podpořila. Ale </w:t>
      </w:r>
      <w:r>
        <w:rPr>
          <w:color w:val="C3C1BE"/>
        </w:rPr>
        <w:t xml:space="preserve">narozdíl od pánů Graedela a Crutzena, </w:t>
      </w:r>
      <w:r>
        <w:rPr>
          <w:color w:val="B7D802"/>
        </w:rPr>
        <w:t>kteří</w:t>
      </w:r>
      <w:r>
        <w:rPr>
          <w:color w:val="C3C1BE"/>
        </w:rPr>
        <w:t xml:space="preserve"> jsou průkopníci výzkumů </w:t>
      </w:r>
      <w:r>
        <w:rPr>
          <w:color w:val="826392"/>
        </w:rPr>
        <w:t>atmosférické chemie</w:t>
      </w:r>
      <w:r>
        <w:t xml:space="preserve">, </w:t>
      </w:r>
      <w:r>
        <w:rPr>
          <w:color w:val="1167D9"/>
        </w:rPr>
        <w:t>Teagan</w:t>
      </w:r>
      <w:r>
        <w:t xml:space="preserve"> není </w:t>
      </w:r>
      <w:r>
        <w:rPr>
          <w:color w:val="5E7A6A"/>
        </w:rPr>
        <w:t>v téhle oblasti</w:t>
      </w:r>
      <w:r>
        <w:t xml:space="preserve"> zvlášť odborník. Je </w:t>
      </w:r>
      <w:r>
        <w:rPr>
          <w:color w:val="1167D9"/>
        </w:rPr>
        <w:t>to</w:t>
      </w:r>
      <w:r>
        <w:t xml:space="preserve"> strojař, ne atmosférický chemik. Je urážející a ponižující říci, že </w:t>
      </w:r>
      <w:r>
        <w:rPr>
          <w:color w:val="B29869"/>
        </w:rPr>
        <w:t>vědci</w:t>
      </w:r>
      <w:r>
        <w:t xml:space="preserve"> "potřebovali </w:t>
      </w:r>
      <w:r>
        <w:rPr>
          <w:color w:val="1D0051"/>
        </w:rPr>
        <w:t>nové krize</w:t>
      </w:r>
      <w:r>
        <w:t xml:space="preserve">, aby získali nové granty a kontrakty", a že </w:t>
      </w:r>
      <w:r>
        <w:rPr>
          <w:color w:val="8BE7FC"/>
        </w:rPr>
        <w:t>environmentální skupiny</w:t>
      </w:r>
      <w:r>
        <w:t xml:space="preserve"> </w:t>
      </w:r>
      <w:r>
        <w:rPr>
          <w:color w:val="1D0051"/>
        </w:rPr>
        <w:t>je</w:t>
      </w:r>
      <w:r>
        <w:t xml:space="preserve"> potřebují, aby nevypadly z byznysu. Vyřešení </w:t>
      </w:r>
      <w:r>
        <w:rPr>
          <w:color w:val="76E0C1"/>
        </w:rPr>
        <w:t xml:space="preserve">globálních problémů </w:t>
      </w:r>
      <w:r>
        <w:rPr>
          <w:color w:val="BACFA7"/>
        </w:rPr>
        <w:t>životního prostředí</w:t>
      </w:r>
      <w:r>
        <w:rPr>
          <w:color w:val="76E0C1"/>
        </w:rPr>
        <w:t xml:space="preserve">, </w:t>
      </w:r>
      <w:r>
        <w:rPr>
          <w:color w:val="11BA09"/>
        </w:rPr>
        <w:t>kterým</w:t>
      </w:r>
      <w:r>
        <w:rPr>
          <w:color w:val="76E0C1"/>
        </w:rPr>
        <w:t xml:space="preserve"> všichni čelíme</w:t>
      </w:r>
      <w:r>
        <w:t>, bude vyžadovat nebývalou celosvětovou spolupráci a komunikaci mezi průmyslem, tvůrci politiky a vědeckou komunitou. Karen Fine Coburn, vydavatelka Global Environmental Change Report, Arlington, Massachussets</w:t>
      </w:r>
    </w:p>
    <w:p>
      <w:r>
        <w:rPr>
          <w:b/>
        </w:rPr>
        <w:t>Document number 161</w:t>
      </w:r>
    </w:p>
    <w:p>
      <w:r>
        <w:rPr>
          <w:b/>
        </w:rPr>
        <w:t>Document identifier: wsj0361-001</w:t>
      </w:r>
    </w:p>
    <w:p>
      <w:r>
        <w:rPr>
          <w:color w:val="310106"/>
        </w:rPr>
        <w:t xml:space="preserve">Téměř dva měsíce po té, co </w:t>
      </w:r>
      <w:r>
        <w:rPr>
          <w:color w:val="04640D"/>
        </w:rPr>
        <w:t>společnost MiniScribe Corp.</w:t>
      </w:r>
      <w:r>
        <w:rPr>
          <w:color w:val="310106"/>
        </w:rPr>
        <w:t xml:space="preserve"> uvedla, že byla obětí rozsáhlého podvodu, uvedla, že ke 2. červenci měla </w:t>
      </w:r>
      <w:r>
        <w:rPr>
          <w:color w:val="FEFB0A"/>
        </w:rPr>
        <w:t>čistou ztrátu ve výši 88 milionů dolarů</w:t>
      </w:r>
      <w:r>
        <w:t xml:space="preserve">, a naznačila, že bude možná nucena zažádat o ochranu </w:t>
      </w:r>
      <w:r>
        <w:rPr>
          <w:color w:val="FB5514"/>
        </w:rPr>
        <w:t>podle bankrotových zákonů</w:t>
      </w:r>
      <w:r>
        <w:t xml:space="preserve">. </w:t>
      </w:r>
      <w:r>
        <w:rPr>
          <w:color w:val="E115C0"/>
        </w:rPr>
        <w:t xml:space="preserve">Richard Rifenburgh, předseda a hlavní výkonný ředitel </w:t>
      </w:r>
      <w:r>
        <w:rPr>
          <w:color w:val="00587F"/>
        </w:rPr>
        <w:t>tohoto výrobce pevných disků, sídlícího v Longmontu v Coloradu</w:t>
      </w:r>
      <w:r>
        <w:t xml:space="preserve">, také uvedl, že </w:t>
      </w:r>
      <w:r>
        <w:rPr>
          <w:color w:val="0BC582"/>
        </w:rPr>
        <w:t xml:space="preserve">ztráta </w:t>
      </w:r>
      <w:r>
        <w:rPr>
          <w:color w:val="FEB8C8"/>
        </w:rPr>
        <w:t>společnosti</w:t>
      </w:r>
      <w:r>
        <w:t xml:space="preserve"> pokračovala ve třetím čtvrtletí a další ztráty </w:t>
      </w:r>
      <w:r>
        <w:rPr>
          <w:color w:val="9E8317"/>
        </w:rPr>
        <w:t>ji</w:t>
      </w:r>
      <w:r>
        <w:t xml:space="preserve"> pravděpodobně čekají až do konce roku. </w:t>
      </w:r>
      <w:r>
        <w:rPr>
          <w:color w:val="E115C0"/>
        </w:rPr>
        <w:t>Rifenburgh</w:t>
      </w:r>
      <w:r>
        <w:t xml:space="preserve"> řekl oborovým analytikům, že u mnoha žalob </w:t>
      </w:r>
      <w:r>
        <w:rPr>
          <w:color w:val="01190F"/>
        </w:rPr>
        <w:t>akcionářů</w:t>
      </w:r>
      <w:r>
        <w:t xml:space="preserve"> "prudce" přikračuje </w:t>
      </w:r>
      <w:r>
        <w:rPr>
          <w:color w:val="847D81"/>
        </w:rPr>
        <w:t xml:space="preserve">k vyjednávání </w:t>
      </w:r>
      <w:r>
        <w:rPr>
          <w:color w:val="58018B"/>
        </w:rPr>
        <w:t>mimosoudních dohod</w:t>
      </w:r>
      <w:r>
        <w:t xml:space="preserve">, ale poznamenal, že pokud </w:t>
      </w:r>
      <w:r>
        <w:rPr>
          <w:color w:val="847D81"/>
        </w:rPr>
        <w:t>tato jednání</w:t>
      </w:r>
      <w:r>
        <w:t xml:space="preserve"> selžou, </w:t>
      </w:r>
      <w:r>
        <w:rPr>
          <w:color w:val="9E8317"/>
        </w:rPr>
        <w:t>společnost</w:t>
      </w:r>
      <w:r>
        <w:t xml:space="preserve"> možná zažádá o ochranu </w:t>
      </w:r>
      <w:r>
        <w:rPr>
          <w:color w:val="FB5514"/>
        </w:rPr>
        <w:t>podle bankrotového zákona</w:t>
      </w:r>
      <w:r>
        <w:t xml:space="preserve">. </w:t>
      </w:r>
      <w:r>
        <w:rPr>
          <w:color w:val="E115C0"/>
        </w:rPr>
        <w:t>Rifenburgh</w:t>
      </w:r>
      <w:r>
        <w:t xml:space="preserve"> též poznamenal, že se během posledních tří let obchodovalo se 150 miliony běžných akcií </w:t>
      </w:r>
      <w:r>
        <w:rPr>
          <w:color w:val="9E8317"/>
        </w:rPr>
        <w:t>MiniScribe</w:t>
      </w:r>
      <w:r>
        <w:t xml:space="preserve">, "takže tu je ohromný nápor". </w:t>
      </w:r>
      <w:r>
        <w:rPr>
          <w:color w:val="9E8317"/>
        </w:rPr>
        <w:t>MiniScribe</w:t>
      </w:r>
      <w:r>
        <w:t xml:space="preserve"> uvedla, že </w:t>
      </w:r>
      <w:r>
        <w:rPr>
          <w:color w:val="9E8317"/>
        </w:rPr>
        <w:t>její</w:t>
      </w:r>
      <w:r>
        <w:t xml:space="preserve"> finanční výsledky za poslední tři fiskální roky budou muset být přepočteny </w:t>
      </w:r>
      <w:r>
        <w:rPr>
          <w:color w:val="B70639"/>
        </w:rPr>
        <w:t>z důvodu</w:t>
      </w:r>
      <w:r>
        <w:t xml:space="preserve"> údajného podvodného účetnictví a </w:t>
      </w:r>
      <w:r>
        <w:rPr>
          <w:color w:val="703B01"/>
        </w:rPr>
        <w:t xml:space="preserve">marketingových praktik, </w:t>
      </w:r>
      <w:r>
        <w:rPr>
          <w:color w:val="F7F1DF"/>
        </w:rPr>
        <w:t>které</w:t>
      </w:r>
      <w:r>
        <w:rPr>
          <w:color w:val="703B01"/>
        </w:rPr>
        <w:t xml:space="preserve"> zvyšovaly obrat a čistý zisk</w:t>
      </w:r>
      <w:r>
        <w:t xml:space="preserve">. </w:t>
      </w:r>
      <w:r>
        <w:rPr>
          <w:color w:val="9E8317"/>
        </w:rPr>
        <w:t>MiniScribe</w:t>
      </w:r>
      <w:r>
        <w:t xml:space="preserve"> též </w:t>
      </w:r>
      <w:r>
        <w:rPr>
          <w:color w:val="118B8A"/>
        </w:rPr>
        <w:t>pro rok 1989</w:t>
      </w:r>
      <w:r>
        <w:t xml:space="preserve"> nevyplnila </w:t>
      </w:r>
      <w:r>
        <w:rPr>
          <w:color w:val="4AFEFA"/>
        </w:rPr>
        <w:t>žádný účetní výkaz</w:t>
      </w:r>
      <w:r>
        <w:t xml:space="preserve">. </w:t>
      </w:r>
      <w:r>
        <w:rPr>
          <w:color w:val="E115C0"/>
        </w:rPr>
        <w:t>Rifenburgh</w:t>
      </w:r>
      <w:r>
        <w:t xml:space="preserve"> uvedl, že </w:t>
      </w:r>
      <w:r>
        <w:rPr>
          <w:color w:val="4AFEFA"/>
        </w:rPr>
        <w:t>tyto výkazy</w:t>
      </w:r>
      <w:r>
        <w:t xml:space="preserve"> by měly být hotové do konce listopadu. Uvedl, že očekává, že </w:t>
      </w:r>
      <w:r>
        <w:rPr>
          <w:color w:val="9E8317"/>
        </w:rPr>
        <w:t>společnost</w:t>
      </w:r>
      <w:r>
        <w:t xml:space="preserve"> bude mít </w:t>
      </w:r>
      <w:r>
        <w:rPr>
          <w:color w:val="118B8A"/>
        </w:rPr>
        <w:t>letos</w:t>
      </w:r>
      <w:r>
        <w:t xml:space="preserve"> obrat ve výši 500 milionů dolarů. Neuvedl, jaké výsledky očekává, že </w:t>
      </w:r>
      <w:r>
        <w:rPr>
          <w:color w:val="9E8317"/>
        </w:rPr>
        <w:t>společnost</w:t>
      </w:r>
      <w:r>
        <w:t xml:space="preserve"> vykáže </w:t>
      </w:r>
      <w:r>
        <w:rPr>
          <w:color w:val="FCB164"/>
        </w:rPr>
        <w:t xml:space="preserve">jako loňský obrat, </w:t>
      </w:r>
      <w:r>
        <w:rPr>
          <w:color w:val="796EE6"/>
        </w:rPr>
        <w:t>který</w:t>
      </w:r>
      <w:r>
        <w:rPr>
          <w:color w:val="FCB164"/>
        </w:rPr>
        <w:t xml:space="preserve"> bude z dříve uveřejněných 603 milionů dolarů přepočten</w:t>
      </w:r>
      <w:r>
        <w:t xml:space="preserve">. </w:t>
      </w:r>
      <w:r>
        <w:rPr>
          <w:color w:val="310106"/>
        </w:rPr>
        <w:t xml:space="preserve">Zveřejnění </w:t>
      </w:r>
      <w:r>
        <w:rPr>
          <w:color w:val="000D2C"/>
        </w:rPr>
        <w:t xml:space="preserve">nového účetnictví </w:t>
      </w:r>
      <w:r>
        <w:rPr>
          <w:color w:val="53495F"/>
        </w:rPr>
        <w:t>MiniScribe</w:t>
      </w:r>
      <w:r>
        <w:t xml:space="preserve"> přišlo den poté, co uvedl </w:t>
      </w:r>
      <w:r>
        <w:rPr>
          <w:color w:val="F95475"/>
        </w:rPr>
        <w:t xml:space="preserve">novou sérii </w:t>
      </w:r>
      <w:r>
        <w:rPr>
          <w:color w:val="61FC03"/>
        </w:rPr>
        <w:t xml:space="preserve">jednopalcových pevných disků, </w:t>
      </w:r>
      <w:r>
        <w:rPr>
          <w:color w:val="5D9608"/>
        </w:rPr>
        <w:t>na které</w:t>
      </w:r>
      <w:r>
        <w:rPr>
          <w:color w:val="61FC03"/>
        </w:rPr>
        <w:t xml:space="preserve"> sází většinu </w:t>
      </w:r>
      <w:r>
        <w:rPr>
          <w:color w:val="DE98FD"/>
        </w:rPr>
        <w:t>svých</w:t>
      </w:r>
      <w:r>
        <w:rPr>
          <w:color w:val="61FC03"/>
        </w:rPr>
        <w:t xml:space="preserve"> nadějí na přežití</w:t>
      </w:r>
      <w:r>
        <w:t xml:space="preserve">. Ačkoli není </w:t>
      </w:r>
      <w:r>
        <w:rPr>
          <w:color w:val="98A088"/>
        </w:rPr>
        <w:t xml:space="preserve">první společností, </w:t>
      </w:r>
      <w:r>
        <w:rPr>
          <w:color w:val="4F584E"/>
        </w:rPr>
        <w:t>která</w:t>
      </w:r>
      <w:r>
        <w:rPr>
          <w:color w:val="98A088"/>
        </w:rPr>
        <w:t xml:space="preserve"> vyrábí </w:t>
      </w:r>
      <w:r>
        <w:rPr>
          <w:color w:val="248AD0"/>
        </w:rPr>
        <w:t xml:space="preserve">tyto tenčí disky, </w:t>
      </w:r>
      <w:r>
        <w:rPr>
          <w:color w:val="5C5300"/>
        </w:rPr>
        <w:t>které</w:t>
      </w:r>
      <w:r>
        <w:rPr>
          <w:color w:val="248AD0"/>
        </w:rPr>
        <w:t xml:space="preserve"> uchovávají informace v osobních počítačích</w:t>
      </w:r>
      <w:r>
        <w:t xml:space="preserve">, </w:t>
      </w:r>
      <w:r>
        <w:rPr>
          <w:color w:val="9E8317"/>
        </w:rPr>
        <w:t>MiniScribe</w:t>
      </w:r>
      <w:r>
        <w:t xml:space="preserve"> říká, že je </w:t>
      </w:r>
      <w:r>
        <w:rPr>
          <w:color w:val="F95475"/>
        </w:rPr>
        <w:t>to</w:t>
      </w:r>
      <w:r>
        <w:t xml:space="preserve"> první, </w:t>
      </w:r>
      <w:r>
        <w:rPr>
          <w:color w:val="F95475"/>
        </w:rPr>
        <w:t>který</w:t>
      </w:r>
      <w:r>
        <w:t xml:space="preserve"> má kapacitu 80 megabytů; </w:t>
      </w:r>
      <w:r>
        <w:rPr>
          <w:color w:val="9F6551"/>
        </w:rPr>
        <w:t>příští rok</w:t>
      </w:r>
      <w:r>
        <w:t xml:space="preserve"> </w:t>
      </w:r>
      <w:r>
        <w:rPr>
          <w:color w:val="9E8317"/>
        </w:rPr>
        <w:t>společnost</w:t>
      </w:r>
      <w:r>
        <w:t xml:space="preserve"> hodlá přijít se 120 megabytovým diskem. Analytikové a konzultanti </w:t>
      </w:r>
      <w:r>
        <w:rPr>
          <w:color w:val="310106"/>
        </w:rPr>
        <w:t>na včerejší oznámení</w:t>
      </w:r>
      <w:r>
        <w:t xml:space="preserve"> reagují různě, chválí </w:t>
      </w:r>
      <w:r>
        <w:rPr>
          <w:color w:val="E115C0"/>
        </w:rPr>
        <w:t>Rifenburghovy</w:t>
      </w:r>
      <w:r>
        <w:t xml:space="preserve"> snahy, ale pochybují, zda je </w:t>
      </w:r>
      <w:r>
        <w:rPr>
          <w:color w:val="9E8317"/>
        </w:rPr>
        <w:t>společnost</w:t>
      </w:r>
      <w:r>
        <w:t xml:space="preserve"> schopna přežít na vysoce konkurenčním trhu. "Je </w:t>
      </w:r>
      <w:r>
        <w:rPr>
          <w:color w:val="BCFEC6"/>
        </w:rPr>
        <w:t>to</w:t>
      </w:r>
      <w:r>
        <w:t xml:space="preserve"> přístup počkej a uvidíš," řekl Dave Vellante, viceprezident výzkumu uchovávání informací společnosti International Data Corp. Další zdůraznili, že alespoň další čtyři výrobci pevných disků budou mít na počátku </w:t>
      </w:r>
      <w:r>
        <w:rPr>
          <w:color w:val="9F6551"/>
        </w:rPr>
        <w:t>příštího roku</w:t>
      </w:r>
      <w:r>
        <w:t xml:space="preserve"> </w:t>
      </w:r>
      <w:r>
        <w:rPr>
          <w:color w:val="932C70"/>
        </w:rPr>
        <w:t>konkurenční jednopalcové disky</w:t>
      </w:r>
      <w:r>
        <w:t xml:space="preserve"> a že </w:t>
      </w:r>
      <w:r>
        <w:rPr>
          <w:color w:val="932C70"/>
        </w:rPr>
        <w:t>v tomto oboru</w:t>
      </w:r>
      <w:r>
        <w:t xml:space="preserve"> jsou už teď velmi malé zisky. </w:t>
      </w:r>
      <w:r>
        <w:rPr>
          <w:color w:val="9E8317"/>
        </w:rPr>
        <w:t>Společnost</w:t>
      </w:r>
      <w:r>
        <w:t xml:space="preserve"> také čeká odstranění ze seznamu Národní asociace obchodníků s cennými papíry. </w:t>
      </w:r>
      <w:r>
        <w:rPr>
          <w:color w:val="9E8317"/>
        </w:rPr>
        <w:t>Společnost</w:t>
      </w:r>
      <w:r>
        <w:t xml:space="preserve"> nadále obchoduje na mimoburzovním trhu s výjimkou z požadavků na zalistování. V pondělí </w:t>
      </w:r>
      <w:r>
        <w:rPr>
          <w:color w:val="9E8317"/>
        </w:rPr>
        <w:t>MiniScribe</w:t>
      </w:r>
      <w:r>
        <w:t xml:space="preserve"> vyplnila u NASD </w:t>
      </w:r>
      <w:r>
        <w:rPr>
          <w:color w:val="2B1B04"/>
        </w:rPr>
        <w:t xml:space="preserve">stavovou zprávu, </w:t>
      </w:r>
      <w:r>
        <w:rPr>
          <w:color w:val="B5AFC4"/>
        </w:rPr>
        <w:t>která</w:t>
      </w:r>
      <w:r>
        <w:rPr>
          <w:color w:val="2B1B04"/>
        </w:rPr>
        <w:t xml:space="preserve"> podrobně popisuje snahy vyhovět požadavkům na zalistování a žádá o rozšíření výjimky</w:t>
      </w:r>
      <w:r>
        <w:t xml:space="preserve">, ale nezískala odezvu. Běžné akcie </w:t>
      </w:r>
      <w:r>
        <w:rPr>
          <w:color w:val="9E8317"/>
        </w:rPr>
        <w:t>MiniScribe</w:t>
      </w:r>
      <w:r>
        <w:t xml:space="preserve"> včera uzavřely na 19375 dolaru s poklesem o 6.25 centu, ale po několik měsíců obchodovaly za necelé 3 dolary na akcii. </w:t>
      </w:r>
      <w:r>
        <w:rPr>
          <w:color w:val="D4C67A"/>
        </w:rPr>
        <w:t>Současně federální prokurátor Jerry Rafferty</w:t>
      </w:r>
      <w:r>
        <w:t xml:space="preserve"> v Denveru prochází </w:t>
      </w:r>
      <w:r>
        <w:rPr>
          <w:color w:val="AE7AA1"/>
        </w:rPr>
        <w:t xml:space="preserve">zprávu, </w:t>
      </w:r>
      <w:r>
        <w:rPr>
          <w:color w:val="C2A393"/>
        </w:rPr>
        <w:t>kterou</w:t>
      </w:r>
      <w:r>
        <w:rPr>
          <w:color w:val="AE7AA1"/>
        </w:rPr>
        <w:t xml:space="preserve"> připravili externí ředitelé </w:t>
      </w:r>
      <w:r>
        <w:rPr>
          <w:color w:val="0232FD"/>
        </w:rPr>
        <w:t>MiniScribe</w:t>
      </w:r>
      <w:r>
        <w:t xml:space="preserve">, aby určil, zda by měla být před procesem před velkou porotou uvalena trestná obvinění. </w:t>
      </w:r>
      <w:r>
        <w:rPr>
          <w:color w:val="AE7AA1"/>
        </w:rPr>
        <w:t xml:space="preserve">Zpráva </w:t>
      </w:r>
      <w:r>
        <w:rPr>
          <w:color w:val="0232FD"/>
        </w:rPr>
        <w:t>společnosti MiniScribe</w:t>
      </w:r>
      <w:r>
        <w:t xml:space="preserve"> naznačuje množství údajně podvodných praktik včetně dodávky paměťových bloků a </w:t>
      </w:r>
      <w:r>
        <w:rPr>
          <w:color w:val="6A3A35"/>
        </w:rPr>
        <w:t xml:space="preserve">vadných disketových mechanik, </w:t>
      </w:r>
      <w:r>
        <w:rPr>
          <w:color w:val="BA6801"/>
        </w:rPr>
        <w:t>které</w:t>
      </w:r>
      <w:r>
        <w:rPr>
          <w:color w:val="6A3A35"/>
        </w:rPr>
        <w:t xml:space="preserve"> byly vedeny jako prodejní</w:t>
      </w:r>
      <w:r>
        <w:t xml:space="preserve">, a též falšování seznamů v účetních záznamech. Interní vyšetřování též kritizovalo </w:t>
      </w:r>
      <w:r>
        <w:rPr>
          <w:color w:val="168E5C"/>
        </w:rPr>
        <w:t xml:space="preserve">auditory </w:t>
      </w:r>
      <w:r>
        <w:rPr>
          <w:color w:val="16C0D0"/>
        </w:rPr>
        <w:t>MiniScribe</w:t>
      </w:r>
      <w:r>
        <w:rPr>
          <w:color w:val="168E5C"/>
        </w:rPr>
        <w:t>, Coopers &amp; Lybrand</w:t>
      </w:r>
      <w:r>
        <w:t xml:space="preserve">, za údajné ignorování četných červených vlajek. </w:t>
      </w:r>
      <w:r>
        <w:rPr>
          <w:color w:val="E115C0"/>
        </w:rPr>
        <w:t>Rifenburgh</w:t>
      </w:r>
      <w:r>
        <w:t xml:space="preserve"> uvedl, že </w:t>
      </w:r>
      <w:r>
        <w:rPr>
          <w:color w:val="C62100"/>
        </w:rPr>
        <w:t>rada</w:t>
      </w:r>
      <w:r>
        <w:t xml:space="preserve"> stále nepodnikla kroky podle většiny doporučení </w:t>
      </w:r>
      <w:r>
        <w:rPr>
          <w:color w:val="AE7AA1"/>
        </w:rPr>
        <w:t>interní zprávy</w:t>
      </w:r>
      <w:r>
        <w:t xml:space="preserve">, protože se přepočítává účetnictví. Dodal, že během několika týdnů asi rozhodne, zda má </w:t>
      </w:r>
      <w:r>
        <w:rPr>
          <w:color w:val="9E8317"/>
        </w:rPr>
        <w:t>MiniScribe</w:t>
      </w:r>
      <w:r>
        <w:t xml:space="preserve"> podat vlastní žaloby proti dřívějším představitelům a ředitelům </w:t>
      </w:r>
      <w:r>
        <w:rPr>
          <w:color w:val="9E8317"/>
        </w:rPr>
        <w:t>společnosti</w:t>
      </w:r>
      <w:r>
        <w:t>.</w:t>
      </w:r>
    </w:p>
    <w:p>
      <w:r>
        <w:rPr>
          <w:b/>
        </w:rPr>
        <w:t>Document number 162</w:t>
      </w:r>
    </w:p>
    <w:p>
      <w:r>
        <w:rPr>
          <w:b/>
        </w:rPr>
        <w:t>Document identifier: wsj0362-001</w:t>
      </w:r>
    </w:p>
    <w:p>
      <w:r>
        <w:t xml:space="preserve">Odborník z Amerického institutu pro podnikání Norman Ornstein říká v magazínu Televizní průvodce na téma "Co televizní zprávy neříkají </w:t>
      </w:r>
      <w:r>
        <w:rPr>
          <w:color w:val="310106"/>
        </w:rPr>
        <w:t>o Kongresu</w:t>
      </w:r>
      <w:r>
        <w:t xml:space="preserve"> - a měly by" z 21. října: </w:t>
      </w:r>
      <w:r>
        <w:rPr>
          <w:color w:val="04640D"/>
        </w:rPr>
        <w:t xml:space="preserve">Tím, že </w:t>
      </w:r>
      <w:r>
        <w:rPr>
          <w:color w:val="FEFB0A"/>
        </w:rPr>
        <w:t>sítě</w:t>
      </w:r>
      <w:r>
        <w:rPr>
          <w:color w:val="04640D"/>
        </w:rPr>
        <w:t xml:space="preserve"> zaměřily všechny </w:t>
      </w:r>
      <w:r>
        <w:rPr>
          <w:color w:val="FEFB0A"/>
        </w:rPr>
        <w:t>své</w:t>
      </w:r>
      <w:r>
        <w:rPr>
          <w:color w:val="04640D"/>
        </w:rPr>
        <w:t xml:space="preserve"> prostředky na zvýšení platů</w:t>
      </w:r>
      <w:r>
        <w:t xml:space="preserve"> </w:t>
      </w:r>
      <w:r>
        <w:rPr>
          <w:color w:val="04640D"/>
        </w:rPr>
        <w:t>což</w:t>
      </w:r>
      <w:r>
        <w:t xml:space="preserve"> připomíná senátory Wrighta a Towera, vlastně přehlédly </w:t>
      </w:r>
      <w:r>
        <w:rPr>
          <w:color w:val="FB5514"/>
        </w:rPr>
        <w:t xml:space="preserve">některé důležité události, </w:t>
      </w:r>
      <w:r>
        <w:rPr>
          <w:color w:val="E115C0"/>
        </w:rPr>
        <w:t>které</w:t>
      </w:r>
      <w:r>
        <w:rPr>
          <w:color w:val="FB5514"/>
        </w:rPr>
        <w:t xml:space="preserve"> poukázaly na vady a nedostatky </w:t>
      </w:r>
      <w:r>
        <w:rPr>
          <w:color w:val="00587F"/>
        </w:rPr>
        <w:t>oné instituce</w:t>
      </w:r>
      <w:r>
        <w:t xml:space="preserve">... Nápaditý producent by mohl snadno vytvořit dramatický a zajímavý pořad o tom, jak </w:t>
      </w:r>
      <w:r>
        <w:rPr>
          <w:color w:val="310106"/>
        </w:rPr>
        <w:t>Kongres</w:t>
      </w:r>
      <w:r>
        <w:t xml:space="preserve"> ve skutečnosti funguje - a proč voliči, řekněme v Západní Virgínii, dostali </w:t>
      </w:r>
      <w:r>
        <w:rPr>
          <w:color w:val="0BC582"/>
        </w:rPr>
        <w:t>federálně dotovaný univerzitní projekt</w:t>
      </w:r>
      <w:r>
        <w:t xml:space="preserve"> a budovu, zatímco voliči v Arkansasu ne. Nikdo však nenatočil </w:t>
      </w:r>
      <w:r>
        <w:rPr>
          <w:color w:val="FEB8C8"/>
        </w:rPr>
        <w:t xml:space="preserve">takový pořad, </w:t>
      </w:r>
      <w:r>
        <w:rPr>
          <w:color w:val="9E8317"/>
        </w:rPr>
        <w:t>který</w:t>
      </w:r>
      <w:r>
        <w:rPr>
          <w:color w:val="FEB8C8"/>
        </w:rPr>
        <w:t xml:space="preserve"> by odrážel současnou zásadu: Čím více </w:t>
      </w:r>
      <w:r>
        <w:rPr>
          <w:color w:val="01190F"/>
        </w:rPr>
        <w:t>skandál</w:t>
      </w:r>
      <w:r>
        <w:rPr>
          <w:color w:val="FEB8C8"/>
        </w:rPr>
        <w:t xml:space="preserve"> souvisí s kongresmanovými povinnostmi coby kongresmana, tím méně je pravděpodobné, že </w:t>
      </w:r>
      <w:r>
        <w:rPr>
          <w:color w:val="01190F"/>
        </w:rPr>
        <w:t>si</w:t>
      </w:r>
      <w:r>
        <w:rPr>
          <w:color w:val="FEB8C8"/>
        </w:rPr>
        <w:t xml:space="preserve"> získá oblibu nějaké sítě</w:t>
      </w:r>
      <w:r>
        <w:t xml:space="preserve">. </w:t>
      </w:r>
      <w:r>
        <w:rPr>
          <w:color w:val="847D81"/>
        </w:rPr>
        <w:t>Etik Michael Josephson</w:t>
      </w:r>
      <w:r>
        <w:t xml:space="preserve"> v jedné z nedávných publikací </w:t>
      </w:r>
      <w:r>
        <w:rPr>
          <w:color w:val="847D81"/>
        </w:rPr>
        <w:t>svého</w:t>
      </w:r>
      <w:r>
        <w:t xml:space="preserve"> ústavu "Žurnalismus v roce 2000" napsal: V pracovní definici toho, zda </w:t>
      </w:r>
      <w:r>
        <w:rPr>
          <w:color w:val="58018B"/>
        </w:rPr>
        <w:t>něco</w:t>
      </w:r>
      <w:r>
        <w:t xml:space="preserve"> může stát za povšimnutí ve zprávách, bude upřednostňováno v podstatě neomezené využití soukromých, citlivých a intimních informací. Tradiční standardy významnosti a důležitosti ("je to </w:t>
      </w:r>
      <w:r>
        <w:rPr>
          <w:color w:val="B70639"/>
        </w:rPr>
        <w:t xml:space="preserve">něco, </w:t>
      </w:r>
      <w:r>
        <w:rPr>
          <w:color w:val="703B01"/>
        </w:rPr>
        <w:t>co</w:t>
      </w:r>
      <w:r>
        <w:rPr>
          <w:color w:val="B70639"/>
        </w:rPr>
        <w:t xml:space="preserve"> by </w:t>
      </w:r>
      <w:r>
        <w:rPr>
          <w:color w:val="F7F1DF"/>
        </w:rPr>
        <w:t>veřejnost</w:t>
      </w:r>
      <w:r>
        <w:rPr>
          <w:color w:val="B70639"/>
        </w:rPr>
        <w:t xml:space="preserve"> měla vědět</w:t>
      </w:r>
      <w:r>
        <w:t xml:space="preserve">") budou nahrazeny mnohem povrchnější prověrkou ("je to </w:t>
      </w:r>
      <w:r>
        <w:rPr>
          <w:color w:val="118B8A"/>
        </w:rPr>
        <w:t xml:space="preserve">něco, </w:t>
      </w:r>
      <w:r>
        <w:rPr>
          <w:color w:val="4AFEFA"/>
        </w:rPr>
        <w:t>co</w:t>
      </w:r>
      <w:r>
        <w:rPr>
          <w:color w:val="118B8A"/>
        </w:rPr>
        <w:t xml:space="preserve"> </w:t>
      </w:r>
      <w:r>
        <w:rPr>
          <w:color w:val="FCB164"/>
        </w:rPr>
        <w:t>veřejnost</w:t>
      </w:r>
      <w:r>
        <w:rPr>
          <w:color w:val="118B8A"/>
        </w:rPr>
        <w:t xml:space="preserve"> zajímá</w:t>
      </w:r>
      <w:r>
        <w:t xml:space="preserve">"). A protože </w:t>
      </w:r>
      <w:r>
        <w:rPr>
          <w:color w:val="796EE6"/>
        </w:rPr>
        <w:t>společnost</w:t>
      </w:r>
      <w:r>
        <w:t xml:space="preserve"> vždy fascinovaly klepy a slídění, </w:t>
      </w:r>
      <w:r>
        <w:rPr>
          <w:color w:val="000D2C"/>
        </w:rPr>
        <w:t>novináři a redaktoři</w:t>
      </w:r>
      <w:r>
        <w:t xml:space="preserve"> budou kreativně přetvářet úhly pohledu, aby ospravedlnili vkládání </w:t>
      </w:r>
      <w:r>
        <w:rPr>
          <w:color w:val="53495F"/>
        </w:rPr>
        <w:t>vedlejších informací ze soukromí včetně sexuálního života a domácích vztahů, života členů rodiny a různých záležitostí týkajících se duševního a fyzického zdraví</w:t>
      </w:r>
      <w:r>
        <w:t xml:space="preserve">. Představy tak budou živější, více šokující, místy až odpuzující. Jedním z důsledků této tendence směřující k bulvárním standardům vkusu budou ostré útoky </w:t>
      </w:r>
      <w:r>
        <w:rPr>
          <w:color w:val="F95475"/>
        </w:rPr>
        <w:t xml:space="preserve">politiků, </w:t>
      </w:r>
      <w:r>
        <w:rPr>
          <w:color w:val="61FC03"/>
        </w:rPr>
        <w:t>kteří</w:t>
      </w:r>
      <w:r>
        <w:rPr>
          <w:color w:val="F95475"/>
        </w:rPr>
        <w:t xml:space="preserve"> najdou dostatečné důkazy, že došlo ke zneužití, aby</w:t>
      </w:r>
      <w:r>
        <w:t xml:space="preserve"> vyburcovali </w:t>
      </w:r>
      <w:r>
        <w:rPr>
          <w:color w:val="796EE6"/>
        </w:rPr>
        <w:t>již tak cynickou veřejnost</w:t>
      </w:r>
      <w:r>
        <w:t xml:space="preserve"> k cenzuře tisku.</w:t>
      </w:r>
    </w:p>
    <w:p>
      <w:r>
        <w:rPr>
          <w:b/>
        </w:rPr>
        <w:t>Document number 163</w:t>
      </w:r>
    </w:p>
    <w:p>
      <w:r>
        <w:rPr>
          <w:b/>
        </w:rPr>
        <w:t>Document identifier: wsj0363-001</w:t>
      </w:r>
    </w:p>
    <w:p>
      <w:r>
        <w:rPr>
          <w:color w:val="310106"/>
        </w:rPr>
        <w:t>Společnost Bankers Trust New York Corp.</w:t>
      </w:r>
      <w:r>
        <w:rPr>
          <w:color w:val="04640D"/>
        </w:rPr>
        <w:t xml:space="preserve"> získala povolení Rady </w:t>
      </w:r>
      <w:r>
        <w:rPr>
          <w:color w:val="FEFB0A"/>
        </w:rPr>
        <w:t>federálního rezervního systému</w:t>
      </w:r>
      <w:r>
        <w:rPr>
          <w:color w:val="04640D"/>
        </w:rPr>
        <w:t xml:space="preserve"> k přesunu oddělení soukromých investic </w:t>
      </w:r>
      <w:r>
        <w:rPr>
          <w:color w:val="FB5514"/>
        </w:rPr>
        <w:t>do nově zřízené pobočky cenných papírů</w:t>
      </w:r>
      <w:r>
        <w:t xml:space="preserve">. </w:t>
      </w:r>
      <w:r>
        <w:rPr>
          <w:color w:val="04640D"/>
        </w:rPr>
        <w:t xml:space="preserve">Tento zdánlivě všední krok, </w:t>
      </w:r>
      <w:r>
        <w:rPr>
          <w:color w:val="E115C0"/>
        </w:rPr>
        <w:t>proti kterému</w:t>
      </w:r>
      <w:r>
        <w:rPr>
          <w:color w:val="04640D"/>
        </w:rPr>
        <w:t xml:space="preserve"> protestovala obchodní skupina Asociace sektoru cenných papírů</w:t>
      </w:r>
      <w:r>
        <w:t xml:space="preserve">, má závažné důsledky pro nedávný vstup bank do upisování emisí podnikových cenných papírů. </w:t>
      </w:r>
      <w:r>
        <w:rPr>
          <w:color w:val="04640D"/>
        </w:rPr>
        <w:t xml:space="preserve">Krok </w:t>
      </w:r>
      <w:r>
        <w:rPr>
          <w:color w:val="FEFB0A"/>
        </w:rPr>
        <w:t>Federálního rezervního systému</w:t>
      </w:r>
      <w:r>
        <w:t xml:space="preserve"> zvyšuje objem </w:t>
      </w:r>
      <w:r>
        <w:rPr>
          <w:color w:val="00587F"/>
        </w:rPr>
        <w:t xml:space="preserve">veřejně zaregistrovaných cenných papírů, </w:t>
      </w:r>
      <w:r>
        <w:rPr>
          <w:color w:val="0BC582"/>
        </w:rPr>
        <w:t>které</w:t>
      </w:r>
      <w:r>
        <w:rPr>
          <w:color w:val="00587F"/>
        </w:rPr>
        <w:t xml:space="preserve"> budou moci bankovní filiálky obchodující s cennými papíry upisovat</w:t>
      </w:r>
      <w:r>
        <w:t xml:space="preserve">. Podobné žádosti několika dalších bank se projednávají. </w:t>
      </w:r>
      <w:r>
        <w:rPr>
          <w:color w:val="FEB8C8"/>
        </w:rPr>
        <w:t xml:space="preserve">V posledních dvou letech povolil </w:t>
      </w:r>
      <w:r>
        <w:rPr>
          <w:color w:val="9E8317"/>
        </w:rPr>
        <w:t>Federální rezervní systém</w:t>
      </w:r>
      <w:r>
        <w:rPr>
          <w:color w:val="FEB8C8"/>
        </w:rPr>
        <w:t xml:space="preserve"> </w:t>
      </w:r>
      <w:r>
        <w:rPr>
          <w:color w:val="01190F"/>
        </w:rPr>
        <w:t>hrstce bankovních filiálek obchodujících s cennými papíry</w:t>
      </w:r>
      <w:r>
        <w:rPr>
          <w:color w:val="FEB8C8"/>
        </w:rPr>
        <w:t xml:space="preserve"> upisovat </w:t>
      </w:r>
      <w:r>
        <w:rPr>
          <w:color w:val="847D81"/>
        </w:rPr>
        <w:t xml:space="preserve">různé podnikové, majetkem zajištěné a komunální cenné papíry, </w:t>
      </w:r>
      <w:r>
        <w:rPr>
          <w:color w:val="58018B"/>
        </w:rPr>
        <w:t>které</w:t>
      </w:r>
      <w:r>
        <w:rPr>
          <w:color w:val="847D81"/>
        </w:rPr>
        <w:t xml:space="preserve"> byly dříve výhradní doménou firem s cennými papíry</w:t>
      </w:r>
      <w:r>
        <w:rPr>
          <w:color w:val="FEB8C8"/>
        </w:rPr>
        <w:t xml:space="preserve">, a obchodovat </w:t>
      </w:r>
      <w:r>
        <w:rPr>
          <w:color w:val="847D81"/>
        </w:rPr>
        <w:t>s nimi</w:t>
      </w:r>
      <w:r>
        <w:t xml:space="preserve">. Společnosti obchodující s cennými papíry protestovaly </w:t>
      </w:r>
      <w:r>
        <w:rPr>
          <w:color w:val="FEB8C8"/>
        </w:rPr>
        <w:t xml:space="preserve">proti těmto povolením </w:t>
      </w:r>
      <w:r>
        <w:rPr>
          <w:color w:val="9E8317"/>
        </w:rPr>
        <w:t>Federálního rezervního systému</w:t>
      </w:r>
      <w:r>
        <w:t xml:space="preserve"> výrokem, že porušují </w:t>
      </w:r>
      <w:r>
        <w:rPr>
          <w:color w:val="B70639"/>
        </w:rPr>
        <w:t xml:space="preserve">federální zákony, </w:t>
      </w:r>
      <w:r>
        <w:rPr>
          <w:color w:val="703B01"/>
        </w:rPr>
        <w:t>které</w:t>
      </w:r>
      <w:r>
        <w:rPr>
          <w:color w:val="B70639"/>
        </w:rPr>
        <w:t xml:space="preserve"> oddělují bankovní sektor od sektoru cenných papírů</w:t>
      </w:r>
      <w:r>
        <w:t xml:space="preserve">. </w:t>
      </w:r>
      <w:r>
        <w:rPr>
          <w:color w:val="F7F1DF"/>
        </w:rPr>
        <w:t>Federální rezervní systém</w:t>
      </w:r>
      <w:r>
        <w:t xml:space="preserve"> nicméně omezil </w:t>
      </w:r>
      <w:r>
        <w:rPr>
          <w:color w:val="118B8A"/>
        </w:rPr>
        <w:t xml:space="preserve">výnos, </w:t>
      </w:r>
      <w:r>
        <w:rPr>
          <w:color w:val="4AFEFA"/>
        </w:rPr>
        <w:t>který</w:t>
      </w:r>
      <w:r>
        <w:rPr>
          <w:color w:val="118B8A"/>
        </w:rPr>
        <w:t xml:space="preserve"> banky </w:t>
      </w:r>
      <w:r>
        <w:rPr>
          <w:color w:val="FCB164"/>
        </w:rPr>
        <w:t>z těchto nových upisovacích aktivit</w:t>
      </w:r>
      <w:r>
        <w:rPr>
          <w:color w:val="118B8A"/>
        </w:rPr>
        <w:t xml:space="preserve"> mohou mít</w:t>
      </w:r>
      <w:r>
        <w:t xml:space="preserve">, a to </w:t>
      </w:r>
      <w:r>
        <w:rPr>
          <w:color w:val="796EE6"/>
        </w:rPr>
        <w:t xml:space="preserve">nejvýše na 10 % výnosu získaného </w:t>
      </w:r>
      <w:r>
        <w:rPr>
          <w:color w:val="000D2C"/>
        </w:rPr>
        <w:t xml:space="preserve">z jiných aktivit </w:t>
      </w:r>
      <w:r>
        <w:rPr>
          <w:color w:val="53495F"/>
        </w:rPr>
        <w:t>s cennými papíry</w:t>
      </w:r>
      <w:r>
        <w:rPr>
          <w:color w:val="000D2C"/>
        </w:rPr>
        <w:t xml:space="preserve">, </w:t>
      </w:r>
      <w:r>
        <w:rPr>
          <w:color w:val="F95475"/>
        </w:rPr>
        <w:t>které</w:t>
      </w:r>
      <w:r>
        <w:rPr>
          <w:color w:val="000D2C"/>
        </w:rPr>
        <w:t xml:space="preserve"> jsou již bankám dlouho přístupné</w:t>
      </w:r>
      <w:r>
        <w:rPr>
          <w:color w:val="796EE6"/>
        </w:rPr>
        <w:t>, jako je obchodování s úřady americké finanční správy</w:t>
      </w:r>
      <w:r>
        <w:t xml:space="preserve">. </w:t>
      </w:r>
      <w:r>
        <w:rPr>
          <w:color w:val="796EE6"/>
        </w:rPr>
        <w:t>Tento 10% strop</w:t>
      </w:r>
      <w:r>
        <w:t xml:space="preserve"> představuje pro některé banky problém. Ale tím, že umožnil </w:t>
      </w:r>
      <w:r>
        <w:rPr>
          <w:color w:val="61FC03"/>
        </w:rPr>
        <w:t>společnosti BT Securities Inc.</w:t>
      </w:r>
      <w:r>
        <w:t xml:space="preserve"> pracovat se soukromými investicemi, zvýšil </w:t>
      </w:r>
      <w:r>
        <w:rPr>
          <w:color w:val="F7F1DF"/>
        </w:rPr>
        <w:t>Federální rezervní systém</w:t>
      </w:r>
      <w:r>
        <w:t xml:space="preserve"> objem </w:t>
      </w:r>
      <w:r>
        <w:rPr>
          <w:color w:val="5D9608"/>
        </w:rPr>
        <w:t xml:space="preserve">nových typů úpisů, </w:t>
      </w:r>
      <w:r>
        <w:rPr>
          <w:color w:val="DE98FD"/>
        </w:rPr>
        <w:t>které</w:t>
      </w:r>
      <w:r>
        <w:rPr>
          <w:color w:val="5D9608"/>
        </w:rPr>
        <w:t xml:space="preserve"> může </w:t>
      </w:r>
      <w:r>
        <w:rPr>
          <w:color w:val="98A088"/>
        </w:rPr>
        <w:t>nová jednotka</w:t>
      </w:r>
      <w:r>
        <w:rPr>
          <w:color w:val="5D9608"/>
        </w:rPr>
        <w:t xml:space="preserve"> provádět</w:t>
      </w:r>
      <w:r>
        <w:t xml:space="preserve">. Soukromé investice zahrnují </w:t>
      </w:r>
      <w:r>
        <w:rPr>
          <w:color w:val="4F584E"/>
        </w:rPr>
        <w:t xml:space="preserve">dlužní a ekvitní cenné papíry, obvykle v hodnotě 1 milionu dolarů, </w:t>
      </w:r>
      <w:r>
        <w:rPr>
          <w:color w:val="248AD0"/>
        </w:rPr>
        <w:t>které</w:t>
      </w:r>
      <w:r>
        <w:rPr>
          <w:color w:val="4F584E"/>
        </w:rPr>
        <w:t xml:space="preserve"> se prodávají institučním investorům a neregistrují se u Komise pro regulaci prodeje cenných papírů</w:t>
      </w:r>
      <w:r>
        <w:t xml:space="preserve">. </w:t>
      </w:r>
      <w:r>
        <w:rPr>
          <w:color w:val="5C5300"/>
        </w:rPr>
        <w:t>Společnost Bankers Trust</w:t>
      </w:r>
      <w:r>
        <w:t xml:space="preserve"> uvedla, že loni soukromě prodala podnikové dluhopisy a kmenové akcie v hodnotě 10 miliard dolarů.</w:t>
      </w:r>
    </w:p>
    <w:p>
      <w:r>
        <w:rPr>
          <w:b/>
        </w:rPr>
        <w:t>Document number 164</w:t>
      </w:r>
    </w:p>
    <w:p>
      <w:r>
        <w:rPr>
          <w:b/>
        </w:rPr>
        <w:t>Document identifier: wsj0364-001</w:t>
      </w:r>
    </w:p>
    <w:p>
      <w:r>
        <w:rPr>
          <w:color w:val="310106"/>
        </w:rPr>
        <w:t>Společnosti</w:t>
      </w:r>
      <w:r>
        <w:t xml:space="preserve"> v níže uvedeném seznamu vykázaly </w:t>
      </w:r>
      <w:r>
        <w:rPr>
          <w:color w:val="04640D"/>
        </w:rPr>
        <w:t>podstatně odlišný čtvrtletní zisk, než analytikové v průměru očekávali</w:t>
      </w:r>
      <w:r>
        <w:t xml:space="preserve">. </w:t>
      </w:r>
      <w:r>
        <w:rPr>
          <w:color w:val="310106"/>
        </w:rPr>
        <w:t>Tyto společnosti</w:t>
      </w:r>
      <w:r>
        <w:t xml:space="preserve"> sledují nejméně tři analytikové a měly minimálně pěticentovou změnu ve vlastních výdělcích na akcii. Odhadované a vlastní výsledky včetně ztrát jsou vynechány. Procentní změna porovnává vlastní zisk </w:t>
      </w:r>
      <w:r>
        <w:rPr>
          <w:color w:val="FEFB0A"/>
        </w:rPr>
        <w:t xml:space="preserve">s třicetidenním odhadem, </w:t>
      </w:r>
      <w:r>
        <w:rPr>
          <w:color w:val="FB5514"/>
        </w:rPr>
        <w:t>kde</w:t>
      </w:r>
      <w:r>
        <w:rPr>
          <w:color w:val="FEFB0A"/>
        </w:rPr>
        <w:t xml:space="preserve"> alespoň tři analytikové měli v minulých 30 dnech předpověď pro tyto položky</w:t>
      </w:r>
      <w:r>
        <w:t>. V ostatních případech se zisk porovnává s 300 denním odhadem.</w:t>
      </w:r>
    </w:p>
    <w:p>
      <w:r>
        <w:rPr>
          <w:b/>
        </w:rPr>
        <w:t>Document number 165</w:t>
      </w:r>
    </w:p>
    <w:p>
      <w:r>
        <w:rPr>
          <w:b/>
        </w:rPr>
        <w:t>Document identifier: wsj0365-001</w:t>
      </w:r>
    </w:p>
    <w:p>
      <w:r>
        <w:rPr>
          <w:color w:val="310106"/>
        </w:rPr>
        <w:t>Bonnie J. Stedtová</w:t>
      </w:r>
      <w:r>
        <w:t xml:space="preserve"> byla jmenována viceprezidentkou jednotky American Express Travel Related Services Co. této společnosti na cestovní a finanční služby. Ponechává </w:t>
      </w:r>
      <w:r>
        <w:rPr>
          <w:color w:val="310106"/>
        </w:rPr>
        <w:t>si</w:t>
      </w:r>
      <w:r>
        <w:t xml:space="preserve"> </w:t>
      </w:r>
      <w:r>
        <w:rPr>
          <w:color w:val="310106"/>
        </w:rPr>
        <w:t>svou</w:t>
      </w:r>
      <w:r>
        <w:t xml:space="preserve"> funkci ředitelky lidských zdrojů.</w:t>
      </w:r>
    </w:p>
    <w:p>
      <w:r>
        <w:rPr>
          <w:b/>
        </w:rPr>
        <w:t>Document number 166</w:t>
      </w:r>
    </w:p>
    <w:p>
      <w:r>
        <w:rPr>
          <w:b/>
        </w:rPr>
        <w:t>Document identifier: wsj0366-001</w:t>
      </w:r>
    </w:p>
    <w:p>
      <w:r>
        <w:t xml:space="preserve">Joe F. Lynch, 56 letý předseda představenstva a výkonný ředitel </w:t>
      </w:r>
      <w:r>
        <w:rPr>
          <w:color w:val="310106"/>
        </w:rPr>
        <w:t>společnosti First Continental Real Estate Investment Trust</w:t>
      </w:r>
      <w:r>
        <w:t xml:space="preserve">, byl jmenován do nové funkce místopředsedy </w:t>
      </w:r>
      <w:r>
        <w:rPr>
          <w:color w:val="310106"/>
        </w:rPr>
        <w:t>této bankovní holdingové společnosti</w:t>
      </w:r>
      <w:r>
        <w:t>.</w:t>
      </w:r>
    </w:p>
    <w:p>
      <w:r>
        <w:rPr>
          <w:b/>
        </w:rPr>
        <w:t>Document number 167</w:t>
      </w:r>
    </w:p>
    <w:p>
      <w:r>
        <w:rPr>
          <w:b/>
        </w:rPr>
        <w:t>Document identifier: wsj0367-001</w:t>
      </w:r>
    </w:p>
    <w:p>
      <w:r>
        <w:t xml:space="preserve">Každý pracovní den v 11 hodin oblékne </w:t>
      </w:r>
      <w:r>
        <w:rPr>
          <w:color w:val="310106"/>
        </w:rPr>
        <w:t>40 letý Mike Sinyard</w:t>
      </w:r>
      <w:r>
        <w:t xml:space="preserve"> cyklistický dres, nasedne </w:t>
      </w:r>
      <w:r>
        <w:rPr>
          <w:color w:val="04640D"/>
        </w:rPr>
        <w:t xml:space="preserve">na kolo, </w:t>
      </w:r>
      <w:r>
        <w:rPr>
          <w:color w:val="FEFB0A"/>
        </w:rPr>
        <w:t>které</w:t>
      </w:r>
      <w:r>
        <w:rPr>
          <w:color w:val="04640D"/>
        </w:rPr>
        <w:t xml:space="preserve"> </w:t>
      </w:r>
      <w:r>
        <w:rPr>
          <w:color w:val="FB5514"/>
        </w:rPr>
        <w:t>si</w:t>
      </w:r>
      <w:r>
        <w:rPr>
          <w:color w:val="04640D"/>
        </w:rPr>
        <w:t xml:space="preserve"> nechává ve </w:t>
      </w:r>
      <w:r>
        <w:rPr>
          <w:color w:val="FB5514"/>
        </w:rPr>
        <w:t>své</w:t>
      </w:r>
      <w:r>
        <w:rPr>
          <w:color w:val="04640D"/>
        </w:rPr>
        <w:t xml:space="preserve"> kanceláři ve městě Morgan Hill </w:t>
      </w:r>
      <w:r>
        <w:rPr>
          <w:color w:val="E115C0"/>
        </w:rPr>
        <w:t>v Kalifornii</w:t>
      </w:r>
      <w:r>
        <w:t xml:space="preserve">, a vyrazí </w:t>
      </w:r>
      <w:r>
        <w:rPr>
          <w:color w:val="00587F"/>
        </w:rPr>
        <w:t xml:space="preserve">na cestu, </w:t>
      </w:r>
      <w:r>
        <w:rPr>
          <w:color w:val="0BC582"/>
        </w:rPr>
        <w:t>kterou</w:t>
      </w:r>
      <w:r>
        <w:rPr>
          <w:color w:val="00587F"/>
        </w:rPr>
        <w:t xml:space="preserve"> by většina lidí jela jedině autem</w:t>
      </w:r>
      <w:r>
        <w:t xml:space="preserve">. A </w:t>
      </w:r>
      <w:r>
        <w:rPr>
          <w:color w:val="310106"/>
        </w:rPr>
        <w:t>s ním</w:t>
      </w:r>
      <w:r>
        <w:t xml:space="preserve"> jede </w:t>
      </w:r>
      <w:r>
        <w:rPr>
          <w:color w:val="FEB8C8"/>
        </w:rPr>
        <w:t xml:space="preserve">až 50 zaměstnanců </w:t>
      </w:r>
      <w:r>
        <w:rPr>
          <w:color w:val="9E8317"/>
        </w:rPr>
        <w:t>firmy Specialized Bicycle Components Inc</w:t>
      </w:r>
      <w:r>
        <w:t xml:space="preserve">. Když se ve 13 hodin vrací ke </w:t>
      </w:r>
      <w:r>
        <w:rPr>
          <w:color w:val="01190F"/>
        </w:rPr>
        <w:t>svým</w:t>
      </w:r>
      <w:r>
        <w:t xml:space="preserve"> pracovním stolům, mají v nohách 20 mil. Díky </w:t>
      </w:r>
      <w:r>
        <w:rPr>
          <w:color w:val="310106"/>
        </w:rPr>
        <w:t>svému</w:t>
      </w:r>
      <w:r>
        <w:t xml:space="preserve"> nadšení </w:t>
      </w:r>
      <w:r>
        <w:rPr>
          <w:color w:val="847D81"/>
        </w:rPr>
        <w:t>pro cyklistiku</w:t>
      </w:r>
      <w:r>
        <w:t xml:space="preserve"> dokázal </w:t>
      </w:r>
      <w:r>
        <w:rPr>
          <w:color w:val="310106"/>
        </w:rPr>
        <w:t>Sinyard</w:t>
      </w:r>
      <w:r>
        <w:t xml:space="preserve"> vytvořit </w:t>
      </w:r>
      <w:r>
        <w:rPr>
          <w:color w:val="58018B"/>
        </w:rPr>
        <w:t xml:space="preserve">kreativní společnost, </w:t>
      </w:r>
      <w:r>
        <w:rPr>
          <w:color w:val="B70639"/>
        </w:rPr>
        <w:t>která</w:t>
      </w:r>
      <w:r>
        <w:rPr>
          <w:color w:val="58018B"/>
        </w:rPr>
        <w:t xml:space="preserve"> </w:t>
      </w:r>
      <w:r>
        <w:rPr>
          <w:color w:val="703B01"/>
        </w:rPr>
        <w:t>v tomto odvětví</w:t>
      </w:r>
      <w:r>
        <w:rPr>
          <w:color w:val="58018B"/>
        </w:rPr>
        <w:t xml:space="preserve"> zaujímá přední místo</w:t>
      </w:r>
      <w:r>
        <w:t xml:space="preserve">. </w:t>
      </w:r>
      <w:r>
        <w:rPr>
          <w:color w:val="58018B"/>
        </w:rPr>
        <w:t xml:space="preserve">Společnost Specialized, </w:t>
      </w:r>
      <w:r>
        <w:rPr>
          <w:color w:val="B70639"/>
        </w:rPr>
        <w:t>kterou</w:t>
      </w:r>
      <w:r>
        <w:rPr>
          <w:color w:val="58018B"/>
        </w:rPr>
        <w:t xml:space="preserve"> založili spíše cyklističtí nadšenci než obchodníci</w:t>
      </w:r>
      <w:r>
        <w:t xml:space="preserve">, objevila půvab </w:t>
      </w:r>
      <w:r>
        <w:rPr>
          <w:color w:val="F7F1DF"/>
        </w:rPr>
        <w:t xml:space="preserve">kol se širokými plášti, </w:t>
      </w:r>
      <w:r>
        <w:rPr>
          <w:color w:val="118B8A"/>
        </w:rPr>
        <w:t>která</w:t>
      </w:r>
      <w:r>
        <w:rPr>
          <w:color w:val="F7F1DF"/>
        </w:rPr>
        <w:t xml:space="preserve"> se dostanou téměř všude</w:t>
      </w:r>
      <w:r>
        <w:t xml:space="preserve">, a v roce 1981 začala s </w:t>
      </w:r>
      <w:r>
        <w:rPr>
          <w:color w:val="F7F1DF"/>
        </w:rPr>
        <w:t>jejich</w:t>
      </w:r>
      <w:r>
        <w:t xml:space="preserve"> sériovou výrobou. Za posledních pět let vzrostl obrat </w:t>
      </w:r>
      <w:r>
        <w:rPr>
          <w:color w:val="58018B"/>
        </w:rPr>
        <w:t>společnosti</w:t>
      </w:r>
      <w:r>
        <w:t xml:space="preserve"> z 26 na 80 milionů dolarů. </w:t>
      </w:r>
      <w:r>
        <w:rPr>
          <w:color w:val="F7F1DF"/>
        </w:rPr>
        <w:t>Takzvaná horská kola</w:t>
      </w:r>
      <w:r>
        <w:t xml:space="preserve"> dnes činí dvě třetiny </w:t>
      </w:r>
      <w:r>
        <w:rPr>
          <w:color w:val="4AFEFA"/>
        </w:rPr>
        <w:t xml:space="preserve">ze 2 miliard dolarů, </w:t>
      </w:r>
      <w:r>
        <w:rPr>
          <w:color w:val="FCB164"/>
        </w:rPr>
        <w:t>které</w:t>
      </w:r>
      <w:r>
        <w:rPr>
          <w:color w:val="4AFEFA"/>
        </w:rPr>
        <w:t xml:space="preserve"> se ročně utratí za všechna kola v USA</w:t>
      </w:r>
      <w:r>
        <w:t xml:space="preserve">. </w:t>
      </w:r>
      <w:r>
        <w:rPr>
          <w:color w:val="58018B"/>
        </w:rPr>
        <w:t xml:space="preserve">Společnost Specialized se </w:t>
      </w:r>
      <w:r>
        <w:rPr>
          <w:color w:val="B70639"/>
        </w:rPr>
        <w:t>svými</w:t>
      </w:r>
      <w:r>
        <w:rPr>
          <w:color w:val="58018B"/>
        </w:rPr>
        <w:t xml:space="preserve"> 65 % obratu pocházejícími z horských kol</w:t>
      </w:r>
      <w:r>
        <w:t xml:space="preserve"> je obecně považována za společnost s největším vlivem </w:t>
      </w:r>
      <w:r>
        <w:rPr>
          <w:color w:val="796EE6"/>
        </w:rPr>
        <w:t>na trhu</w:t>
      </w:r>
      <w:r>
        <w:t>. (</w:t>
      </w:r>
      <w:r>
        <w:rPr>
          <w:color w:val="000D2C"/>
        </w:rPr>
        <w:t>Většinu zbývajícího obratu</w:t>
      </w:r>
      <w:r>
        <w:t xml:space="preserve"> tvoří </w:t>
      </w:r>
      <w:r>
        <w:rPr>
          <w:color w:val="53495F"/>
        </w:rPr>
        <w:t>příslušenství</w:t>
      </w:r>
      <w:r>
        <w:t xml:space="preserve">, a to zejména pro uživatele horských kol.) Dnes ale </w:t>
      </w:r>
      <w:r>
        <w:rPr>
          <w:color w:val="58018B"/>
        </w:rPr>
        <w:t>společnost</w:t>
      </w:r>
      <w:r>
        <w:t xml:space="preserve"> více než kdy jindy potřebuje </w:t>
      </w:r>
      <w:r>
        <w:rPr>
          <w:color w:val="F95475"/>
        </w:rPr>
        <w:t>podnikatelského ducha</w:t>
      </w:r>
      <w:r>
        <w:t xml:space="preserve">. </w:t>
      </w:r>
      <w:r>
        <w:rPr>
          <w:color w:val="796EE6"/>
        </w:rPr>
        <w:t xml:space="preserve">Na rostoucí trh, </w:t>
      </w:r>
      <w:r>
        <w:rPr>
          <w:color w:val="61FC03"/>
        </w:rPr>
        <w:t>který</w:t>
      </w:r>
      <w:r>
        <w:rPr>
          <w:color w:val="796EE6"/>
        </w:rPr>
        <w:t xml:space="preserve"> </w:t>
      </w:r>
      <w:r>
        <w:rPr>
          <w:color w:val="5D9608"/>
        </w:rPr>
        <w:t>společnost Specialized</w:t>
      </w:r>
      <w:r>
        <w:rPr>
          <w:color w:val="796EE6"/>
        </w:rPr>
        <w:t xml:space="preserve"> pomohla vytvořit</w:t>
      </w:r>
      <w:r>
        <w:t xml:space="preserve">, se dostává jeden velký konkurent za druhým a všichni přinášejí horská kola známých značek, jako například Schwinn, </w:t>
      </w:r>
      <w:r>
        <w:rPr>
          <w:color w:val="DE98FD"/>
        </w:rPr>
        <w:t>Peugeot</w:t>
      </w:r>
      <w:r>
        <w:t xml:space="preserve">, </w:t>
      </w:r>
      <w:r>
        <w:rPr>
          <w:color w:val="98A088"/>
        </w:rPr>
        <w:t>Raleigh</w:t>
      </w:r>
      <w:r>
        <w:t xml:space="preserve"> a </w:t>
      </w:r>
      <w:r>
        <w:rPr>
          <w:color w:val="4F584E"/>
        </w:rPr>
        <w:t>Nishiki</w:t>
      </w:r>
      <w:r>
        <w:t xml:space="preserve">. Aby si tudíž </w:t>
      </w:r>
      <w:r>
        <w:rPr>
          <w:color w:val="248AD0"/>
        </w:rPr>
        <w:t>Sinyardova</w:t>
      </w:r>
      <w:r>
        <w:rPr>
          <w:color w:val="58018B"/>
        </w:rPr>
        <w:t xml:space="preserve"> společnost</w:t>
      </w:r>
      <w:r>
        <w:t xml:space="preserve"> udržela náskok, musí inovovat více než kdy jindy a vyvíjet nové výrobky speciálně pro jízdu na horských kolech. Současně </w:t>
      </w:r>
      <w:r>
        <w:rPr>
          <w:color w:val="58018B"/>
        </w:rPr>
        <w:t>se</w:t>
      </w:r>
      <w:r>
        <w:t xml:space="preserve"> však bude muset lépe strukturovat, aby lépe zvládla </w:t>
      </w:r>
      <w:r>
        <w:rPr>
          <w:color w:val="58018B"/>
        </w:rPr>
        <w:t>svůj</w:t>
      </w:r>
      <w:r>
        <w:t xml:space="preserve"> růst. Uskutečnit obojí bude znamenat stejně náročné balancování jako při jízdě na jednokolce. </w:t>
      </w:r>
      <w:r>
        <w:rPr>
          <w:color w:val="5C5300"/>
        </w:rPr>
        <w:t xml:space="preserve">U malých společností, </w:t>
      </w:r>
      <w:r>
        <w:rPr>
          <w:color w:val="9F6551"/>
        </w:rPr>
        <w:t>které</w:t>
      </w:r>
      <w:r>
        <w:rPr>
          <w:color w:val="5C5300"/>
        </w:rPr>
        <w:t xml:space="preserve"> rychle vyrostly</w:t>
      </w:r>
      <w:r>
        <w:t xml:space="preserve">, je to běžný problém - zvláště, když </w:t>
      </w:r>
      <w:r>
        <w:rPr>
          <w:color w:val="5C5300"/>
        </w:rPr>
        <w:t>jejich</w:t>
      </w:r>
      <w:r>
        <w:t xml:space="preserve"> úspěch přitáhne velké konkurenty. "Vášeň, to je </w:t>
      </w:r>
      <w:r>
        <w:rPr>
          <w:color w:val="BCFEC6"/>
        </w:rPr>
        <w:t xml:space="preserve">slovo, </w:t>
      </w:r>
      <w:r>
        <w:rPr>
          <w:color w:val="932C70"/>
        </w:rPr>
        <w:t>které</w:t>
      </w:r>
      <w:r>
        <w:rPr>
          <w:color w:val="BCFEC6"/>
        </w:rPr>
        <w:t xml:space="preserve"> </w:t>
      </w:r>
      <w:r>
        <w:rPr>
          <w:color w:val="2B1B04"/>
        </w:rPr>
        <w:t>firmu Specialized</w:t>
      </w:r>
      <w:r>
        <w:rPr>
          <w:color w:val="BCFEC6"/>
        </w:rPr>
        <w:t xml:space="preserve"> výstižně charakterizuje</w:t>
      </w:r>
      <w:r>
        <w:t xml:space="preserve">" říká </w:t>
      </w:r>
      <w:r>
        <w:rPr>
          <w:color w:val="B5AFC4"/>
        </w:rPr>
        <w:t xml:space="preserve">Erik Eidsmo, bývalý vedoucí pracovník v lyžařském průmyslu, </w:t>
      </w:r>
      <w:r>
        <w:rPr>
          <w:color w:val="D4C67A"/>
        </w:rPr>
        <w:t>kterého</w:t>
      </w:r>
      <w:r>
        <w:rPr>
          <w:color w:val="B5AFC4"/>
        </w:rPr>
        <w:t xml:space="preserve"> </w:t>
      </w:r>
      <w:r>
        <w:rPr>
          <w:color w:val="AE7AA1"/>
        </w:rPr>
        <w:t>Sinyard</w:t>
      </w:r>
      <w:r>
        <w:rPr>
          <w:color w:val="B5AFC4"/>
        </w:rPr>
        <w:t xml:space="preserve"> přetáhl </w:t>
      </w:r>
      <w:r>
        <w:rPr>
          <w:color w:val="C2A393"/>
        </w:rPr>
        <w:t>ze společnosti Citicorp</w:t>
      </w:r>
      <w:r>
        <w:rPr>
          <w:color w:val="B5AFC4"/>
        </w:rPr>
        <w:t>, aby</w:t>
      </w:r>
      <w:r>
        <w:t xml:space="preserve"> řídil marketing a obchod. "Doufám, </w:t>
      </w:r>
      <w:r>
        <w:rPr>
          <w:color w:val="0232FD"/>
        </w:rPr>
        <w:t>že přidám další slovo: technologie</w:t>
      </w:r>
      <w:r>
        <w:t xml:space="preserve">. </w:t>
      </w:r>
      <w:r>
        <w:rPr>
          <w:color w:val="0232FD"/>
        </w:rPr>
        <w:t>To</w:t>
      </w:r>
      <w:r>
        <w:t xml:space="preserve"> je </w:t>
      </w:r>
      <w:r>
        <w:rPr>
          <w:color w:val="6A3A35"/>
        </w:rPr>
        <w:t>můj</w:t>
      </w:r>
      <w:r>
        <w:t xml:space="preserve"> cíl. A je </w:t>
      </w:r>
      <w:r>
        <w:rPr>
          <w:color w:val="0232FD"/>
        </w:rPr>
        <w:t>to</w:t>
      </w:r>
      <w:r>
        <w:t xml:space="preserve"> také </w:t>
      </w:r>
      <w:r>
        <w:rPr>
          <w:color w:val="310106"/>
        </w:rPr>
        <w:t>Mikův</w:t>
      </w:r>
      <w:r>
        <w:t xml:space="preserve"> cíl." </w:t>
      </w:r>
      <w:r>
        <w:rPr>
          <w:color w:val="6A3A35"/>
        </w:rPr>
        <w:t>Eidsmo</w:t>
      </w:r>
      <w:r>
        <w:t xml:space="preserve"> je jedním </w:t>
      </w:r>
      <w:r>
        <w:rPr>
          <w:color w:val="BA6801"/>
        </w:rPr>
        <w:t xml:space="preserve">z několika klíčových lidí mimo cyklistický průmysl, </w:t>
      </w:r>
      <w:r>
        <w:rPr>
          <w:color w:val="168E5C"/>
        </w:rPr>
        <w:t>kteří</w:t>
      </w:r>
      <w:r>
        <w:rPr>
          <w:color w:val="BA6801"/>
        </w:rPr>
        <w:t xml:space="preserve"> byli zaměstnáni, aby</w:t>
      </w:r>
      <w:r>
        <w:t xml:space="preserve"> přinesli </w:t>
      </w:r>
      <w:r>
        <w:rPr>
          <w:color w:val="58018B"/>
        </w:rPr>
        <w:t>do nezávislé, rychle rostoucí společnosti</w:t>
      </w:r>
      <w:r>
        <w:t xml:space="preserve"> pevnější vedení. "Měli jsme spoustu problémů," říká </w:t>
      </w:r>
      <w:r>
        <w:rPr>
          <w:color w:val="310106"/>
        </w:rPr>
        <w:t>Sinyard</w:t>
      </w:r>
      <w:r>
        <w:t xml:space="preserve">. Zatímco obrat </w:t>
      </w:r>
      <w:r>
        <w:rPr>
          <w:color w:val="58018B"/>
        </w:rPr>
        <w:t>společnosti</w:t>
      </w:r>
      <w:r>
        <w:t xml:space="preserve"> letěl prudce nahoru, "byl </w:t>
      </w:r>
      <w:r>
        <w:rPr>
          <w:color w:val="58018B"/>
        </w:rPr>
        <w:t>zde</w:t>
      </w:r>
      <w:r>
        <w:t xml:space="preserve"> stále </w:t>
      </w:r>
      <w:r>
        <w:rPr>
          <w:color w:val="16C0D0"/>
        </w:rPr>
        <w:t xml:space="preserve">systém, </w:t>
      </w:r>
      <w:r>
        <w:rPr>
          <w:color w:val="C62100"/>
        </w:rPr>
        <w:t>který</w:t>
      </w:r>
      <w:r>
        <w:rPr>
          <w:color w:val="16C0D0"/>
        </w:rPr>
        <w:t xml:space="preserve"> by se pravděpodobně hodil pro obrat mezi 10 a 20 miliony dolarů</w:t>
      </w:r>
      <w:r>
        <w:t xml:space="preserve">". </w:t>
      </w:r>
      <w:r>
        <w:rPr>
          <w:color w:val="6A3A35"/>
        </w:rPr>
        <w:t>Eidsmo</w:t>
      </w:r>
      <w:r>
        <w:t xml:space="preserve"> dodává: "Co </w:t>
      </w:r>
      <w:r>
        <w:rPr>
          <w:color w:val="014347"/>
        </w:rPr>
        <w:t>ten den</w:t>
      </w:r>
      <w:r>
        <w:t xml:space="preserve"> vypadalo dobře, to se </w:t>
      </w:r>
      <w:r>
        <w:rPr>
          <w:color w:val="014347"/>
        </w:rPr>
        <w:t>ten den</w:t>
      </w:r>
      <w:r>
        <w:t xml:space="preserve"> udělalo." </w:t>
      </w:r>
      <w:r>
        <w:rPr>
          <w:color w:val="233809"/>
        </w:rPr>
        <w:t xml:space="preserve">Od té doby, co </w:t>
      </w:r>
      <w:r>
        <w:rPr>
          <w:color w:val="42083B"/>
        </w:rPr>
        <w:t>Eidsmo</w:t>
      </w:r>
      <w:r>
        <w:rPr>
          <w:color w:val="233809"/>
        </w:rPr>
        <w:t xml:space="preserve"> </w:t>
      </w:r>
      <w:r>
        <w:rPr>
          <w:color w:val="82785D"/>
        </w:rPr>
        <w:t>v květnu</w:t>
      </w:r>
      <w:r>
        <w:rPr>
          <w:color w:val="233809"/>
        </w:rPr>
        <w:t xml:space="preserve"> přišel</w:t>
      </w:r>
      <w:r>
        <w:t xml:space="preserve">, zavedl </w:t>
      </w:r>
      <w:r>
        <w:rPr>
          <w:color w:val="023087"/>
        </w:rPr>
        <w:t xml:space="preserve">praktiky, </w:t>
      </w:r>
      <w:r>
        <w:rPr>
          <w:color w:val="B7DAD2"/>
        </w:rPr>
        <w:t>které</w:t>
      </w:r>
      <w:r>
        <w:rPr>
          <w:color w:val="023087"/>
        </w:rPr>
        <w:t xml:space="preserve"> se naučil během práce </w:t>
      </w:r>
      <w:r>
        <w:rPr>
          <w:color w:val="196956"/>
        </w:rPr>
        <w:t>ve společnosti Citicorp</w:t>
      </w:r>
      <w:r>
        <w:t xml:space="preserve">, jako například řízení podle cílů, podrobné plány projektů a předpovědi obratu </w:t>
      </w:r>
      <w:r>
        <w:rPr>
          <w:color w:val="58018B"/>
        </w:rPr>
        <w:t>společnosti</w:t>
      </w:r>
      <w:r>
        <w:t xml:space="preserve"> a výrobních trendů. "</w:t>
      </w:r>
      <w:r>
        <w:rPr>
          <w:color w:val="8C41BB"/>
        </w:rPr>
        <w:t>Konečně začínáme -</w:t>
      </w:r>
      <w:r>
        <w:t xml:space="preserve"> a je </w:t>
      </w:r>
      <w:r>
        <w:rPr>
          <w:color w:val="ECEDFE"/>
        </w:rPr>
        <w:t>to</w:t>
      </w:r>
      <w:r>
        <w:t xml:space="preserve"> velmi bolestné - </w:t>
      </w:r>
      <w:r>
        <w:rPr>
          <w:color w:val="2B2D32"/>
        </w:rPr>
        <w:t xml:space="preserve">trochu chápat, jak by měl vypadat dlouhodobý horizont </w:t>
      </w:r>
      <w:r>
        <w:rPr>
          <w:color w:val="94C661"/>
        </w:rPr>
        <w:t>společnosti</w:t>
      </w:r>
      <w:r>
        <w:t xml:space="preserve">," říká </w:t>
      </w:r>
      <w:r>
        <w:rPr>
          <w:color w:val="6A3A35"/>
        </w:rPr>
        <w:t>Eidsmo</w:t>
      </w:r>
      <w:r>
        <w:t xml:space="preserve">. "Je </w:t>
      </w:r>
      <w:r>
        <w:rPr>
          <w:color w:val="F8907D"/>
        </w:rPr>
        <w:t>to</w:t>
      </w:r>
      <w:r>
        <w:t xml:space="preserve"> však nebezpečné," říká </w:t>
      </w:r>
      <w:r>
        <w:rPr>
          <w:color w:val="F8907D"/>
        </w:rPr>
        <w:t xml:space="preserve">o snaze </w:t>
      </w:r>
      <w:r>
        <w:rPr>
          <w:color w:val="895E6B"/>
        </w:rPr>
        <w:t>společnosti Specialized</w:t>
      </w:r>
      <w:r>
        <w:rPr>
          <w:color w:val="F8907D"/>
        </w:rPr>
        <w:t xml:space="preserve"> přizpůsobit strukturu </w:t>
      </w:r>
      <w:r>
        <w:rPr>
          <w:color w:val="895E6B"/>
        </w:rPr>
        <w:t>podniku</w:t>
      </w:r>
      <w:r>
        <w:t xml:space="preserve">. "Nechceme ztratit to kouzlo" kreativní síly </w:t>
      </w:r>
      <w:r>
        <w:rPr>
          <w:color w:val="58018B"/>
        </w:rPr>
        <w:t>společnosti</w:t>
      </w:r>
      <w:r>
        <w:t xml:space="preserve">. V naději, že si udrží před ostatními náskok, zdůrazňuje </w:t>
      </w:r>
      <w:r>
        <w:rPr>
          <w:color w:val="58018B"/>
        </w:rPr>
        <w:t>společnost</w:t>
      </w:r>
      <w:r>
        <w:t xml:space="preserve"> inovaci. </w:t>
      </w:r>
      <w:r>
        <w:rPr>
          <w:color w:val="788E95"/>
        </w:rPr>
        <w:t>Na nedávném veletrhu</w:t>
      </w:r>
      <w:r>
        <w:t xml:space="preserve"> stáli </w:t>
      </w:r>
      <w:r>
        <w:rPr>
          <w:color w:val="FB6AB8"/>
        </w:rPr>
        <w:t>návštěvníci</w:t>
      </w:r>
      <w:r>
        <w:t xml:space="preserve"> frontu, aby se podívali </w:t>
      </w:r>
      <w:r>
        <w:rPr>
          <w:color w:val="576094"/>
        </w:rPr>
        <w:t xml:space="preserve">na nový cyklistický rám </w:t>
      </w:r>
      <w:r>
        <w:rPr>
          <w:color w:val="DB1474"/>
        </w:rPr>
        <w:t>společnosti Specialized</w:t>
      </w:r>
      <w:r>
        <w:rPr>
          <w:color w:val="576094"/>
        </w:rPr>
        <w:t xml:space="preserve">, </w:t>
      </w:r>
      <w:r>
        <w:rPr>
          <w:color w:val="8489AE"/>
        </w:rPr>
        <w:t>který</w:t>
      </w:r>
      <w:r>
        <w:rPr>
          <w:color w:val="576094"/>
        </w:rPr>
        <w:t xml:space="preserve"> váží jen 2.7 libry - o libru méně</w:t>
      </w:r>
      <w:r>
        <w:t xml:space="preserve"> než </w:t>
      </w:r>
      <w:r>
        <w:rPr>
          <w:color w:val="860E04"/>
        </w:rPr>
        <w:t xml:space="preserve">nejlehčí rám pro horské kolo </w:t>
      </w:r>
      <w:r>
        <w:rPr>
          <w:color w:val="FBC206"/>
        </w:rPr>
        <w:t>na trhu</w:t>
      </w:r>
      <w:r>
        <w:t xml:space="preserve">. </w:t>
      </w:r>
      <w:r>
        <w:rPr>
          <w:color w:val="248AD0"/>
        </w:rPr>
        <w:t>Sinyardova</w:t>
      </w:r>
      <w:r>
        <w:rPr>
          <w:color w:val="58018B"/>
        </w:rPr>
        <w:t xml:space="preserve"> společnost</w:t>
      </w:r>
      <w:r>
        <w:t xml:space="preserve"> chce vyrobit ještě lehčí rámy další generace tím, že ocelové čepy rámu nahradí titanovými. </w:t>
      </w:r>
      <w:r>
        <w:rPr>
          <w:color w:val="58018B"/>
        </w:rPr>
        <w:t>Společnost Specialized</w:t>
      </w:r>
      <w:r>
        <w:t xml:space="preserve"> </w:t>
      </w:r>
      <w:r>
        <w:rPr>
          <w:color w:val="788E95"/>
        </w:rPr>
        <w:t>na veletrhu</w:t>
      </w:r>
      <w:r>
        <w:t xml:space="preserve"> také předvedla </w:t>
      </w:r>
      <w:r>
        <w:rPr>
          <w:color w:val="6EAB9B"/>
        </w:rPr>
        <w:t xml:space="preserve">převratné třípaprskové kolo, </w:t>
      </w:r>
      <w:r>
        <w:rPr>
          <w:color w:val="F2CDFE"/>
        </w:rPr>
        <w:t>které</w:t>
      </w:r>
      <w:r>
        <w:rPr>
          <w:color w:val="6EAB9B"/>
        </w:rPr>
        <w:t xml:space="preserve"> společně vyvinuly </w:t>
      </w:r>
      <w:r>
        <w:rPr>
          <w:color w:val="645341"/>
        </w:rPr>
        <w:t>společnosti Specialized</w:t>
      </w:r>
      <w:r>
        <w:rPr>
          <w:color w:val="760035"/>
        </w:rPr>
        <w:t xml:space="preserve"> a Du Pont Co</w:t>
      </w:r>
      <w:r>
        <w:t xml:space="preserve">. </w:t>
      </w:r>
      <w:r>
        <w:rPr>
          <w:color w:val="647A41"/>
        </w:rPr>
        <w:t xml:space="preserve">Paprsky </w:t>
      </w:r>
      <w:r>
        <w:rPr>
          <w:color w:val="496E76"/>
        </w:rPr>
        <w:t>kola</w:t>
      </w:r>
      <w:r>
        <w:t xml:space="preserve"> jsou vyrobeny z nejmodernějších materiálů a </w:t>
      </w:r>
      <w:r>
        <w:rPr>
          <w:color w:val="E3F894"/>
        </w:rPr>
        <w:t>jsou zkonstruovány jako křídla letadla</w:t>
      </w:r>
      <w:r>
        <w:t xml:space="preserve">, </w:t>
      </w:r>
      <w:r>
        <w:rPr>
          <w:color w:val="F9D7CD"/>
        </w:rPr>
        <w:t>což</w:t>
      </w:r>
      <w:r>
        <w:rPr>
          <w:color w:val="876128"/>
        </w:rPr>
        <w:t xml:space="preserve"> při 100 mílovém závodě zkrátí čas cyklisty o 10 minut, jak tvrdí </w:t>
      </w:r>
      <w:r>
        <w:rPr>
          <w:color w:val="A1A711"/>
        </w:rPr>
        <w:t>společnost</w:t>
      </w:r>
      <w:r>
        <w:t xml:space="preserve">. V současné době stojí 750 dolarů a </w:t>
      </w:r>
      <w:r>
        <w:rPr>
          <w:color w:val="310106"/>
        </w:rPr>
        <w:t>Sinyard</w:t>
      </w:r>
      <w:r>
        <w:t xml:space="preserve"> se domnívá, že do tří let bude možno cenu snížit na 200 až 250 dolarů. Cenu nejlevnějšího horského kola </w:t>
      </w:r>
      <w:r>
        <w:rPr>
          <w:color w:val="58018B"/>
        </w:rPr>
        <w:t>společnosti</w:t>
      </w:r>
      <w:r>
        <w:t xml:space="preserve"> dokázal snížit ze 750 na 279 dolarů během Je však jisté, že požadavky na kreativitu </w:t>
      </w:r>
      <w:r>
        <w:rPr>
          <w:color w:val="58018B"/>
        </w:rPr>
        <w:t>společnosti</w:t>
      </w:r>
      <w:r>
        <w:t xml:space="preserve"> se budou zvyšovat. Konkurence roste společně s tím, jak </w:t>
      </w:r>
      <w:r>
        <w:rPr>
          <w:color w:val="796EE6"/>
        </w:rPr>
        <w:t xml:space="preserve">na trh s horskými koly, </w:t>
      </w:r>
      <w:r>
        <w:rPr>
          <w:color w:val="61FC03"/>
        </w:rPr>
        <w:t>který</w:t>
      </w:r>
      <w:r>
        <w:rPr>
          <w:color w:val="796EE6"/>
        </w:rPr>
        <w:t xml:space="preserve"> měla kdysi </w:t>
      </w:r>
      <w:r>
        <w:rPr>
          <w:color w:val="01FB92"/>
        </w:rPr>
        <w:t>Sinyardova</w:t>
      </w:r>
      <w:r>
        <w:rPr>
          <w:color w:val="5D9608"/>
        </w:rPr>
        <w:t xml:space="preserve"> společnost</w:t>
      </w:r>
      <w:r>
        <w:rPr>
          <w:color w:val="796EE6"/>
        </w:rPr>
        <w:t xml:space="preserve"> prakticky celý </w:t>
      </w:r>
      <w:r>
        <w:rPr>
          <w:color w:val="5D9608"/>
        </w:rPr>
        <w:t>pro sebe</w:t>
      </w:r>
      <w:r>
        <w:t xml:space="preserve">, pronikají větší společnosti. Představitel Americké cyklistické federace Philip Milburn říká, že ježdění </w:t>
      </w:r>
      <w:r>
        <w:rPr>
          <w:color w:val="FD0F31"/>
        </w:rPr>
        <w:t>na horských kolech</w:t>
      </w:r>
      <w:r>
        <w:t xml:space="preserve"> "roste tak obrovským tempem, že se </w:t>
      </w:r>
      <w:r>
        <w:rPr>
          <w:color w:val="FD0F31"/>
        </w:rPr>
        <w:t>do tohoto oboru</w:t>
      </w:r>
      <w:r>
        <w:t xml:space="preserve"> pouští řada společností". Jedním </w:t>
      </w:r>
      <w:r>
        <w:rPr>
          <w:color w:val="BE8485"/>
        </w:rPr>
        <w:t xml:space="preserve">z obzvláště žádaných trhů </w:t>
      </w:r>
      <w:r>
        <w:rPr>
          <w:color w:val="C660FB"/>
        </w:rPr>
        <w:t>společnosti Specialized</w:t>
      </w:r>
      <w:r>
        <w:t xml:space="preserve">, </w:t>
      </w:r>
      <w:r>
        <w:rPr>
          <w:color w:val="BE8485"/>
        </w:rPr>
        <w:t>na který</w:t>
      </w:r>
      <w:r>
        <w:t xml:space="preserve"> se noví hráči zaměřují, je </w:t>
      </w:r>
      <w:r>
        <w:rPr>
          <w:color w:val="120104"/>
        </w:rPr>
        <w:t xml:space="preserve">oblast příslušenství k horským kolům, </w:t>
      </w:r>
      <w:r>
        <w:rPr>
          <w:color w:val="D48958"/>
        </w:rPr>
        <w:t>kterou</w:t>
      </w:r>
      <w:r>
        <w:rPr>
          <w:color w:val="120104"/>
        </w:rPr>
        <w:t xml:space="preserve"> </w:t>
      </w:r>
      <w:r>
        <w:rPr>
          <w:color w:val="05AEE8"/>
        </w:rPr>
        <w:t>Eidsmo</w:t>
      </w:r>
      <w:r>
        <w:rPr>
          <w:color w:val="120104"/>
        </w:rPr>
        <w:t xml:space="preserve"> nazývá "budoucností </w:t>
      </w:r>
      <w:r>
        <w:rPr>
          <w:color w:val="C3C1BE"/>
        </w:rPr>
        <w:t>našeho</w:t>
      </w:r>
      <w:r>
        <w:rPr>
          <w:color w:val="120104"/>
        </w:rPr>
        <w:t xml:space="preserve"> podnikání</w:t>
      </w:r>
      <w:r>
        <w:t xml:space="preserve">". Nejenže se </w:t>
      </w:r>
      <w:r>
        <w:rPr>
          <w:color w:val="9F98F8"/>
        </w:rPr>
        <w:t>příslušenství</w:t>
      </w:r>
      <w:r>
        <w:t xml:space="preserve"> prodává lépe než celá kola, ale nabízí také téměř dvojnásobné marže oproti přibližně 25 % až 30 % při prodeji celého kola. </w:t>
      </w:r>
      <w:r>
        <w:rPr>
          <w:color w:val="1167D9"/>
        </w:rPr>
        <w:t>Společnost Nike Inc. z města Beaverton v Oregonu</w:t>
      </w:r>
      <w:r>
        <w:t xml:space="preserve"> přišla se sérií bot na horská kola, aby se na části </w:t>
      </w:r>
      <w:r>
        <w:rPr>
          <w:color w:val="120104"/>
        </w:rPr>
        <w:t>tohoto trhu</w:t>
      </w:r>
      <w:r>
        <w:t xml:space="preserve"> uplatnila. </w:t>
      </w:r>
      <w:r>
        <w:rPr>
          <w:color w:val="D19012"/>
        </w:rPr>
        <w:t xml:space="preserve">Asi před měsícem začala </w:t>
      </w:r>
      <w:r>
        <w:rPr>
          <w:color w:val="B7D802"/>
        </w:rPr>
        <w:t>společnost Michelin Tire Corp. z města Greenville v Jižní Karolíně</w:t>
      </w:r>
      <w:r>
        <w:rPr>
          <w:color w:val="D19012"/>
        </w:rPr>
        <w:t xml:space="preserve"> prodávat pláště pro horská kola</w:t>
      </w:r>
      <w:r>
        <w:t xml:space="preserve">, </w:t>
      </w:r>
      <w:r>
        <w:rPr>
          <w:color w:val="D19012"/>
        </w:rPr>
        <w:t>což</w:t>
      </w:r>
      <w:r>
        <w:t xml:space="preserve"> byla celá léta doména </w:t>
      </w:r>
      <w:r>
        <w:rPr>
          <w:color w:val="58018B"/>
        </w:rPr>
        <w:t>společnosti Specialized</w:t>
      </w:r>
      <w:r>
        <w:t xml:space="preserve">. Konkurence přitvrzuje také v prodeji celých kol. </w:t>
      </w:r>
      <w:r>
        <w:rPr>
          <w:color w:val="826392"/>
        </w:rPr>
        <w:t xml:space="preserve">Společnost Trek Bicycle Corp., </w:t>
      </w:r>
      <w:r>
        <w:rPr>
          <w:color w:val="5E7A6A"/>
        </w:rPr>
        <w:t>která</w:t>
      </w:r>
      <w:r>
        <w:rPr>
          <w:color w:val="826392"/>
        </w:rPr>
        <w:t xml:space="preserve"> přináší </w:t>
      </w:r>
      <w:r>
        <w:rPr>
          <w:color w:val="5E7A6A"/>
        </w:rPr>
        <w:t>své</w:t>
      </w:r>
      <w:r>
        <w:rPr>
          <w:color w:val="826392"/>
        </w:rPr>
        <w:t xml:space="preserve"> mateřské společnosti Intrepid Corp se sídlem v Milwaukee čtvrtinu ročního obratu ve výši 400 milionů</w:t>
      </w:r>
      <w:r>
        <w:t xml:space="preserve">, vstoupila do podnikání s horskými koly v roce 1983. Předtím </w:t>
      </w:r>
      <w:r>
        <w:rPr>
          <w:color w:val="826392"/>
        </w:rPr>
        <w:t>společnost Trek</w:t>
      </w:r>
      <w:r>
        <w:t xml:space="preserve"> vyráběla jen tradiční silniční kola, ale "nebyla to taková věda přejít ze silničního kola na horské", říká prezident </w:t>
      </w:r>
      <w:r>
        <w:rPr>
          <w:color w:val="826392"/>
        </w:rPr>
        <w:t>společnosti Trek</w:t>
      </w:r>
      <w:r>
        <w:t xml:space="preserve"> Dick Burke. </w:t>
      </w:r>
      <w:r>
        <w:rPr>
          <w:color w:val="B29869"/>
        </w:rPr>
        <w:t>Tento segment</w:t>
      </w:r>
      <w:r>
        <w:t xml:space="preserve"> nyní tvoří zhruba dvě třetiny celkového obratu </w:t>
      </w:r>
      <w:r>
        <w:rPr>
          <w:color w:val="826392"/>
        </w:rPr>
        <w:t>společnosti</w:t>
      </w:r>
      <w:r>
        <w:t xml:space="preserve">. </w:t>
      </w:r>
      <w:r>
        <w:rPr>
          <w:color w:val="1D0051"/>
        </w:rPr>
        <w:t xml:space="preserve">Ve společnosti Giant Bicycle Inc. z města Rancho Dominguez </w:t>
      </w:r>
      <w:r>
        <w:rPr>
          <w:color w:val="8BE7FC"/>
        </w:rPr>
        <w:t>v Kalifornii</w:t>
      </w:r>
      <w:r>
        <w:t xml:space="preserve"> se obrat </w:t>
      </w:r>
      <w:r>
        <w:rPr>
          <w:color w:val="76E0C1"/>
        </w:rPr>
        <w:t xml:space="preserve">od chvíle, </w:t>
      </w:r>
      <w:r>
        <w:rPr>
          <w:color w:val="BACFA7"/>
        </w:rPr>
        <w:t>kdy</w:t>
      </w:r>
      <w:r>
        <w:rPr>
          <w:color w:val="76E0C1"/>
        </w:rPr>
        <w:t xml:space="preserve"> </w:t>
      </w:r>
      <w:r>
        <w:rPr>
          <w:color w:val="11BA09"/>
        </w:rPr>
        <w:t>společnost</w:t>
      </w:r>
      <w:r>
        <w:rPr>
          <w:color w:val="76E0C1"/>
        </w:rPr>
        <w:t xml:space="preserve"> v roce 1987 vstoupila </w:t>
      </w:r>
      <w:r>
        <w:rPr>
          <w:color w:val="462C36"/>
        </w:rPr>
        <w:t>na trh s horskými koly</w:t>
      </w:r>
      <w:r>
        <w:t xml:space="preserve">, ztrojnásobil. Jakožto pobočka tchajwanské holdingové společnosti s celosvětovým obratem ve výši 150 milionů dolarů je </w:t>
      </w:r>
      <w:r>
        <w:rPr>
          <w:color w:val="1D0051"/>
        </w:rPr>
        <w:t>společnost Giant</w:t>
      </w:r>
      <w:r>
        <w:t xml:space="preserve"> jedním z příkladů rychlé globalizace </w:t>
      </w:r>
      <w:r>
        <w:rPr>
          <w:color w:val="310106"/>
        </w:rPr>
        <w:t>Sinyardova</w:t>
      </w:r>
      <w:r>
        <w:t xml:space="preserve"> kdysi útulného místečka </w:t>
      </w:r>
      <w:r>
        <w:rPr>
          <w:color w:val="796EE6"/>
        </w:rPr>
        <w:t>na trhu</w:t>
      </w:r>
      <w:r>
        <w:t xml:space="preserve">. Společnost Schwinn Bicycle Co. z Chicaga založila společné podniky zaměřující se na prodej kol s cyklistickými společnostmi v kontinentální Číně a v Maďarsku. Společnost Derby International Corp. z Lucemburska minulý rok koupila významné značky, jako jsou </w:t>
      </w:r>
      <w:r>
        <w:rPr>
          <w:color w:val="DE98FD"/>
        </w:rPr>
        <w:t>Peugeot</w:t>
      </w:r>
      <w:r>
        <w:t xml:space="preserve">, </w:t>
      </w:r>
      <w:r>
        <w:rPr>
          <w:color w:val="98A088"/>
        </w:rPr>
        <w:t>Raleigh</w:t>
      </w:r>
      <w:r>
        <w:t xml:space="preserve"> a </w:t>
      </w:r>
      <w:r>
        <w:rPr>
          <w:color w:val="4F584E"/>
        </w:rPr>
        <w:t>Nishiki</w:t>
      </w:r>
      <w:r>
        <w:t xml:space="preserve">. </w:t>
      </w:r>
      <w:r>
        <w:rPr>
          <w:color w:val="65407D"/>
        </w:rPr>
        <w:t xml:space="preserve">V reakci na zmezinárodňování tohoto průmyslu nahrazuje </w:t>
      </w:r>
      <w:r>
        <w:rPr>
          <w:color w:val="491803"/>
        </w:rPr>
        <w:t>Sinyardova</w:t>
      </w:r>
      <w:r>
        <w:rPr>
          <w:color w:val="F5D2A8"/>
        </w:rPr>
        <w:t xml:space="preserve"> společnost</w:t>
      </w:r>
      <w:r>
        <w:rPr>
          <w:color w:val="65407D"/>
        </w:rPr>
        <w:t xml:space="preserve"> nezávislé zahraniční distributory zcela vlastněnými pobočkami</w:t>
      </w:r>
      <w:r>
        <w:t xml:space="preserve">. </w:t>
      </w:r>
      <w:r>
        <w:rPr>
          <w:color w:val="65407D"/>
        </w:rPr>
        <w:t>Tento krok</w:t>
      </w:r>
      <w:r>
        <w:t xml:space="preserve"> odstraní náklady na prostředníka a poskytne </w:t>
      </w:r>
      <w:r>
        <w:rPr>
          <w:color w:val="58018B"/>
        </w:rPr>
        <w:t>společnosti Specialized</w:t>
      </w:r>
      <w:r>
        <w:t xml:space="preserve"> lepší možnost kontroly nad marketingem a prodeji. </w:t>
      </w:r>
      <w:r>
        <w:rPr>
          <w:color w:val="03422C"/>
        </w:rPr>
        <w:t xml:space="preserve">Jak ale říká Bill Austin, prezident </w:t>
      </w:r>
      <w:r>
        <w:rPr>
          <w:color w:val="72A46E"/>
        </w:rPr>
        <w:t>společnosti Giant</w:t>
      </w:r>
      <w:r>
        <w:rPr>
          <w:color w:val="03422C"/>
        </w:rPr>
        <w:t xml:space="preserve">: "Když někteří větší hráči spojí </w:t>
      </w:r>
      <w:r>
        <w:rPr>
          <w:color w:val="128EAC"/>
        </w:rPr>
        <w:t>síly</w:t>
      </w:r>
      <w:r>
        <w:rPr>
          <w:color w:val="03422C"/>
        </w:rPr>
        <w:t xml:space="preserve"> dohromady, hra se změní</w:t>
      </w:r>
      <w:r>
        <w:t>."</w:t>
      </w:r>
    </w:p>
    <w:p>
      <w:r>
        <w:rPr>
          <w:b/>
        </w:rPr>
        <w:t>Document number 168</w:t>
      </w:r>
    </w:p>
    <w:p>
      <w:r>
        <w:rPr>
          <w:b/>
        </w:rPr>
        <w:t>Document identifier: wsj0368-001</w:t>
      </w:r>
    </w:p>
    <w:p>
      <w:r>
        <w:rPr>
          <w:color w:val="310106"/>
        </w:rPr>
        <w:t>Carl E. Pfeiffer, hlavní výkonný ředitel</w:t>
      </w:r>
      <w:r>
        <w:t xml:space="preserve">, byl jmenován na nové místo předsedy </w:t>
      </w:r>
      <w:r>
        <w:rPr>
          <w:color w:val="04640D"/>
        </w:rPr>
        <w:t>tohoto podniku na výrobu speciálních kovů</w:t>
      </w:r>
      <w:r>
        <w:t xml:space="preserve">. Na místo prezidenta </w:t>
      </w:r>
      <w:r>
        <w:rPr>
          <w:color w:val="310106"/>
        </w:rPr>
        <w:t>po Pfeifferovi</w:t>
      </w:r>
      <w:r>
        <w:t xml:space="preserve"> nastupuje Robert C. Snyder, ředitel a hlavní výkonný ředitel </w:t>
      </w:r>
      <w:r>
        <w:rPr>
          <w:color w:val="04640D"/>
        </w:rPr>
        <w:t>této společnosti</w:t>
      </w:r>
      <w:r>
        <w:t>.</w:t>
      </w:r>
    </w:p>
    <w:p>
      <w:r>
        <w:rPr>
          <w:b/>
        </w:rPr>
        <w:t>Document number 169</w:t>
      </w:r>
    </w:p>
    <w:p>
      <w:r>
        <w:rPr>
          <w:b/>
        </w:rPr>
        <w:t>Document identifier: wsj0369-001</w:t>
      </w:r>
    </w:p>
    <w:p>
      <w:r>
        <w:t xml:space="preserve">Prezident Roger M. Marino byl jmenován do nové funkce místopředsedy. </w:t>
      </w:r>
      <w:r>
        <w:rPr>
          <w:color w:val="310106"/>
        </w:rPr>
        <w:t xml:space="preserve">Michael Ruettgers, </w:t>
      </w:r>
      <w:r>
        <w:rPr>
          <w:color w:val="04640D"/>
        </w:rPr>
        <w:t>který</w:t>
      </w:r>
      <w:r>
        <w:rPr>
          <w:color w:val="310106"/>
        </w:rPr>
        <w:t xml:space="preserve"> byl výkonným viceprezidentem</w:t>
      </w:r>
      <w:r>
        <w:t>, byl jmenován do funkce prezidenta a provozního ředitele. Společnost EMC vyrábí systémy pro uchovávání dat pro střediskové počítače a minipočítače.</w:t>
      </w:r>
    </w:p>
    <w:p>
      <w:r>
        <w:rPr>
          <w:b/>
        </w:rPr>
        <w:t>Document number 170</w:t>
      </w:r>
    </w:p>
    <w:p>
      <w:r>
        <w:rPr>
          <w:b/>
        </w:rPr>
        <w:t>Document identifier: wsj0370-001</w:t>
      </w:r>
    </w:p>
    <w:p>
      <w:r>
        <w:rPr>
          <w:color w:val="310106"/>
        </w:rPr>
        <w:t>Richard J. Riordan</w:t>
      </w:r>
      <w:r>
        <w:rPr>
          <w:color w:val="04640D"/>
        </w:rPr>
        <w:t xml:space="preserve"> byl zvolen do funkce ředitele této stavební společnosti na rodinné domy</w:t>
      </w:r>
      <w:r>
        <w:t xml:space="preserve">, </w:t>
      </w:r>
      <w:r>
        <w:rPr>
          <w:color w:val="04640D"/>
        </w:rPr>
        <w:t>čímž</w:t>
      </w:r>
      <w:r>
        <w:t xml:space="preserve"> se počet členů rady zvýšil na devět. Je hlavním obchodním společníkem právní firmy Riordan &amp; McKinzie a obchodním společníkem firmy Riordan Venture Management.</w:t>
      </w:r>
    </w:p>
    <w:p>
      <w:r>
        <w:rPr>
          <w:b/>
        </w:rPr>
        <w:t>Document number 171</w:t>
      </w:r>
    </w:p>
    <w:p>
      <w:r>
        <w:rPr>
          <w:b/>
        </w:rPr>
        <w:t>Document identifier: wsj0371-001</w:t>
      </w:r>
    </w:p>
    <w:p>
      <w:r>
        <w:rPr>
          <w:color w:val="310106"/>
        </w:rPr>
        <w:t>John Franco, 47 letý bývalý místopředseda společnosti Capital Holding Corp. a prezident Accumulation Investment Group</w:t>
      </w:r>
      <w:r>
        <w:t xml:space="preserve">, byl k datu 1. prosince jmenován </w:t>
      </w:r>
      <w:r>
        <w:rPr>
          <w:color w:val="04640D"/>
        </w:rPr>
        <w:t xml:space="preserve">na místo hlavního výkonného ředitele </w:t>
      </w:r>
      <w:r>
        <w:rPr>
          <w:color w:val="FEFB0A"/>
        </w:rPr>
        <w:t>této pojišťovací holdingové společnosti</w:t>
      </w:r>
      <w:r>
        <w:rPr>
          <w:color w:val="04640D"/>
        </w:rPr>
        <w:t xml:space="preserve">, </w:t>
      </w:r>
      <w:r>
        <w:rPr>
          <w:color w:val="FB5514"/>
        </w:rPr>
        <w:t>kam</w:t>
      </w:r>
      <w:r>
        <w:rPr>
          <w:color w:val="04640D"/>
        </w:rPr>
        <w:t xml:space="preserve"> nastupuje </w:t>
      </w:r>
      <w:r>
        <w:rPr>
          <w:color w:val="E115C0"/>
        </w:rPr>
        <w:t xml:space="preserve">po Robertovi T. Shawovi, </w:t>
      </w:r>
      <w:r>
        <w:rPr>
          <w:color w:val="00587F"/>
        </w:rPr>
        <w:t>který</w:t>
      </w:r>
      <w:r>
        <w:rPr>
          <w:color w:val="E115C0"/>
        </w:rPr>
        <w:t xml:space="preserve"> zůstává ředitelem</w:t>
      </w:r>
      <w:r>
        <w:t xml:space="preserve">. </w:t>
      </w:r>
      <w:r>
        <w:rPr>
          <w:color w:val="0BC582"/>
        </w:rPr>
        <w:t>I. C. H.</w:t>
      </w:r>
      <w:r>
        <w:t xml:space="preserve"> též jmenoval </w:t>
      </w:r>
      <w:r>
        <w:rPr>
          <w:color w:val="FEB8C8"/>
        </w:rPr>
        <w:t>42 letého Stevena B. Binga, od roku 1986 hlavního viceprezidenta</w:t>
      </w:r>
      <w:r>
        <w:t xml:space="preserve">, </w:t>
      </w:r>
      <w:r>
        <w:rPr>
          <w:color w:val="9E8317"/>
        </w:rPr>
        <w:t xml:space="preserve">na místo prezidenta, </w:t>
      </w:r>
      <w:r>
        <w:rPr>
          <w:color w:val="01190F"/>
        </w:rPr>
        <w:t>kde</w:t>
      </w:r>
      <w:r>
        <w:rPr>
          <w:color w:val="9E8317"/>
        </w:rPr>
        <w:t xml:space="preserve"> nahradil </w:t>
      </w:r>
      <w:r>
        <w:rPr>
          <w:color w:val="847D81"/>
        </w:rPr>
        <w:t xml:space="preserve">Johna W. Gardinera, </w:t>
      </w:r>
      <w:r>
        <w:rPr>
          <w:color w:val="58018B"/>
        </w:rPr>
        <w:t>který</w:t>
      </w:r>
      <w:r>
        <w:rPr>
          <w:color w:val="847D81"/>
        </w:rPr>
        <w:t xml:space="preserve"> odchází do divize Hick, Muse &amp; Co. </w:t>
      </w:r>
      <w:r>
        <w:rPr>
          <w:color w:val="B70639"/>
        </w:rPr>
        <w:t xml:space="preserve">společnosti HMS Acquisition Corp., </w:t>
      </w:r>
      <w:r>
        <w:rPr>
          <w:color w:val="703B01"/>
        </w:rPr>
        <w:t>která</w:t>
      </w:r>
      <w:r>
        <w:rPr>
          <w:color w:val="B70639"/>
        </w:rPr>
        <w:t xml:space="preserve"> uzavřela dohodu o koupi většiny denverských poboček </w:t>
      </w:r>
      <w:r>
        <w:rPr>
          <w:color w:val="F7F1DF"/>
        </w:rPr>
        <w:t>společnosti I. C. H.</w:t>
      </w:r>
    </w:p>
    <w:p>
      <w:r>
        <w:rPr>
          <w:b/>
        </w:rPr>
        <w:t>Document number 172</w:t>
      </w:r>
    </w:p>
    <w:p>
      <w:r>
        <w:rPr>
          <w:b/>
        </w:rPr>
        <w:t>Document identifier: wsj0372-001</w:t>
      </w:r>
    </w:p>
    <w:p>
      <w:r>
        <w:rPr>
          <w:color w:val="310106"/>
        </w:rPr>
        <w:t>Společnost MCI Communications Corp.</w:t>
      </w:r>
      <w:r>
        <w:t xml:space="preserve"> uvedla, </w:t>
      </w:r>
      <w:r>
        <w:rPr>
          <w:color w:val="04640D"/>
        </w:rPr>
        <w:t xml:space="preserve">že získala </w:t>
      </w:r>
      <w:r>
        <w:rPr>
          <w:color w:val="FEFB0A"/>
        </w:rPr>
        <w:t xml:space="preserve">27 milionový kontrakt </w:t>
      </w:r>
      <w:r>
        <w:rPr>
          <w:color w:val="FB5514"/>
        </w:rPr>
        <w:t>firmy Stuart-James Co.</w:t>
      </w:r>
      <w:r>
        <w:rPr>
          <w:color w:val="FEFB0A"/>
        </w:rPr>
        <w:t xml:space="preserve">, </w:t>
      </w:r>
      <w:r>
        <w:rPr>
          <w:color w:val="FB5514"/>
        </w:rPr>
        <w:t>což</w:t>
      </w:r>
      <w:r>
        <w:rPr>
          <w:color w:val="FEFB0A"/>
        </w:rPr>
        <w:t xml:space="preserve"> je denverský podnik na investiční bankovnictví, na poskytování hlasových a datových telekomunikačních služeb</w:t>
      </w:r>
      <w:r>
        <w:t xml:space="preserve">. </w:t>
      </w:r>
      <w:r>
        <w:rPr>
          <w:color w:val="04640D"/>
        </w:rPr>
        <w:t>Dohoda</w:t>
      </w:r>
      <w:r>
        <w:t xml:space="preserve"> vyžaduje, aby MCI poskytla datové služby, služby 800 a </w:t>
      </w:r>
      <w:r>
        <w:rPr>
          <w:color w:val="E115C0"/>
        </w:rPr>
        <w:t>Vnet</w:t>
      </w:r>
      <w:r>
        <w:t xml:space="preserve">, </w:t>
      </w:r>
      <w:r>
        <w:rPr>
          <w:color w:val="E115C0"/>
        </w:rPr>
        <w:t>což</w:t>
      </w:r>
      <w:r>
        <w:t xml:space="preserve"> je služba virtuální privátní sítě. </w:t>
      </w:r>
      <w:r>
        <w:rPr>
          <w:color w:val="00587F"/>
        </w:rPr>
        <w:t>Společnosti</w:t>
      </w:r>
      <w:r>
        <w:t xml:space="preserve"> nesdělí délku </w:t>
      </w:r>
      <w:r>
        <w:rPr>
          <w:color w:val="0BC582"/>
        </w:rPr>
        <w:t>kontraktu</w:t>
      </w:r>
      <w:r>
        <w:t xml:space="preserve"> kromě toho, že jde o mnohovrstvou dohodu.</w:t>
      </w:r>
    </w:p>
    <w:p>
      <w:r>
        <w:rPr>
          <w:b/>
        </w:rPr>
        <w:t>Document number 173</w:t>
      </w:r>
    </w:p>
    <w:p>
      <w:r>
        <w:rPr>
          <w:b/>
        </w:rPr>
        <w:t>Document identifier: wsj0373-001</w:t>
      </w:r>
    </w:p>
    <w:p>
      <w:r>
        <w:rPr>
          <w:color w:val="310106"/>
        </w:rPr>
        <w:t xml:space="preserve">Ředitel </w:t>
      </w:r>
      <w:r>
        <w:rPr>
          <w:color w:val="04640D"/>
        </w:rPr>
        <w:t>společnosti British Satellite Broadcasting Ltd.</w:t>
      </w:r>
      <w:r>
        <w:t xml:space="preserve"> řekl, že doufá, že získá </w:t>
      </w:r>
      <w:r>
        <w:rPr>
          <w:color w:val="FEFB0A"/>
        </w:rPr>
        <w:t>zhruba 450 milionů liber (711 milionů dolarů) v hotovosti</w:t>
      </w:r>
      <w:r>
        <w:t xml:space="preserve"> dříve, než </w:t>
      </w:r>
      <w:r>
        <w:rPr>
          <w:color w:val="FB5514"/>
        </w:rPr>
        <w:t>tato satelitní televizní stanice</w:t>
      </w:r>
      <w:r>
        <w:t xml:space="preserve"> vstoupí </w:t>
      </w:r>
      <w:r>
        <w:rPr>
          <w:color w:val="E115C0"/>
        </w:rPr>
        <w:t>příští jaro</w:t>
      </w:r>
      <w:r>
        <w:t xml:space="preserve"> na trh - </w:t>
      </w:r>
      <w:r>
        <w:rPr>
          <w:color w:val="00587F"/>
        </w:rPr>
        <w:t xml:space="preserve">s velkým soustem, </w:t>
      </w:r>
      <w:r>
        <w:rPr>
          <w:color w:val="0BC582"/>
        </w:rPr>
        <w:t>který</w:t>
      </w:r>
      <w:r>
        <w:rPr>
          <w:color w:val="00587F"/>
        </w:rPr>
        <w:t xml:space="preserve"> přijde od investorů</w:t>
      </w:r>
      <w:r>
        <w:t xml:space="preserve">. "Získáme </w:t>
      </w:r>
      <w:r>
        <w:rPr>
          <w:color w:val="FEFB0A"/>
        </w:rPr>
        <w:t>je</w:t>
      </w:r>
      <w:r>
        <w:t xml:space="preserve"> pomocí bankovních půjček. Získáme </w:t>
      </w:r>
      <w:r>
        <w:rPr>
          <w:color w:val="FEFB0A"/>
        </w:rPr>
        <w:t>je</w:t>
      </w:r>
      <w:r>
        <w:t xml:space="preserve"> pomocí [nových] ekvit. A získáme </w:t>
      </w:r>
      <w:r>
        <w:rPr>
          <w:color w:val="FEFB0A"/>
        </w:rPr>
        <w:t>je</w:t>
      </w:r>
      <w:r>
        <w:t xml:space="preserve"> skrze nové akcionáře a podřadné dluhopisy, uvedl </w:t>
      </w:r>
      <w:r>
        <w:rPr>
          <w:color w:val="310106"/>
        </w:rPr>
        <w:t xml:space="preserve">Anthony Simonds-Gooding, hlavní výkonný ředitel </w:t>
      </w:r>
      <w:r>
        <w:rPr>
          <w:color w:val="04640D"/>
        </w:rPr>
        <w:t>tohoto soukromého konsorcia</w:t>
      </w:r>
      <w:r>
        <w:t xml:space="preserve">. Uvedl, že podle </w:t>
      </w:r>
      <w:r>
        <w:rPr>
          <w:color w:val="310106"/>
        </w:rPr>
        <w:t>jeho</w:t>
      </w:r>
      <w:r>
        <w:t xml:space="preserve"> mínění </w:t>
      </w:r>
      <w:r>
        <w:rPr>
          <w:color w:val="FEB8C8"/>
        </w:rPr>
        <w:t xml:space="preserve">bankovní půjčka, </w:t>
      </w:r>
      <w:r>
        <w:rPr>
          <w:color w:val="9E8317"/>
        </w:rPr>
        <w:t>která</w:t>
      </w:r>
      <w:r>
        <w:rPr>
          <w:color w:val="FEB8C8"/>
        </w:rPr>
        <w:t xml:space="preserve"> má být vyřízena v únoru</w:t>
      </w:r>
      <w:r>
        <w:t xml:space="preserve">, zařídí financování asi z poloviny. </w:t>
      </w:r>
      <w:r>
        <w:rPr>
          <w:color w:val="FB5514"/>
        </w:rPr>
        <w:t xml:space="preserve">British Satellite, </w:t>
      </w:r>
      <w:r>
        <w:rPr>
          <w:color w:val="01190F"/>
        </w:rPr>
        <w:t>která</w:t>
      </w:r>
      <w:r>
        <w:rPr>
          <w:color w:val="FB5514"/>
        </w:rPr>
        <w:t xml:space="preserve"> již od 10 sponzorů získala 423.5 milionu liber</w:t>
      </w:r>
      <w:r>
        <w:t xml:space="preserve">, původně očekávala, že bude usilovat o získání dalších 400 milionů liber. </w:t>
      </w:r>
      <w:r>
        <w:rPr>
          <w:color w:val="310106"/>
        </w:rPr>
        <w:t>Simonds-Gooding</w:t>
      </w:r>
      <w:r>
        <w:t xml:space="preserve"> uvedl, že další peníze způsobí, že </w:t>
      </w:r>
      <w:r>
        <w:rPr>
          <w:color w:val="FB5514"/>
        </w:rPr>
        <w:t>British Satellite</w:t>
      </w:r>
      <w:r>
        <w:t xml:space="preserve"> bude vlastnit asi 20 investorů </w:t>
      </w:r>
      <w:r>
        <w:rPr>
          <w:color w:val="847D81"/>
        </w:rPr>
        <w:t xml:space="preserve">včetně australského podnikatele Alana Bonda, </w:t>
      </w:r>
      <w:r>
        <w:rPr>
          <w:color w:val="58018B"/>
        </w:rPr>
        <w:t>jehož</w:t>
      </w:r>
      <w:r>
        <w:rPr>
          <w:color w:val="847D81"/>
        </w:rPr>
        <w:t xml:space="preserve"> téměř 36% podíl bude snížen až na pouhých 20 %</w:t>
      </w:r>
      <w:r>
        <w:t xml:space="preserve">. </w:t>
      </w:r>
      <w:r>
        <w:rPr>
          <w:color w:val="B70639"/>
        </w:rPr>
        <w:t xml:space="preserve">Bond Corp., největší investor </w:t>
      </w:r>
      <w:r>
        <w:rPr>
          <w:color w:val="703B01"/>
        </w:rPr>
        <w:t>společnosti British Satellite</w:t>
      </w:r>
      <w:r>
        <w:t xml:space="preserve">, by se rád </w:t>
      </w:r>
      <w:r>
        <w:rPr>
          <w:color w:val="FB5514"/>
        </w:rPr>
        <w:t>z tohoto konsorcia satelitní televize</w:t>
      </w:r>
      <w:r>
        <w:t xml:space="preserve"> stáhl a analytikové spekulovali, že by podíl </w:t>
      </w:r>
      <w:r>
        <w:rPr>
          <w:color w:val="B70639"/>
        </w:rPr>
        <w:t>Bondu</w:t>
      </w:r>
      <w:r>
        <w:t xml:space="preserve"> mohla koupit hollywoodská studia. </w:t>
      </w:r>
      <w:r>
        <w:rPr>
          <w:color w:val="310106"/>
        </w:rPr>
        <w:t>Simonds-Gooding</w:t>
      </w:r>
      <w:r>
        <w:t xml:space="preserve"> ale řekl, že o investování </w:t>
      </w:r>
      <w:r>
        <w:rPr>
          <w:color w:val="F7F1DF"/>
        </w:rPr>
        <w:t>se žádným studiem</w:t>
      </w:r>
      <w:r>
        <w:t xml:space="preserve"> nemluvil. Mezi další sponzory </w:t>
      </w:r>
      <w:r>
        <w:rPr>
          <w:color w:val="FB5514"/>
        </w:rPr>
        <w:t>British Satellite</w:t>
      </w:r>
      <w:r>
        <w:t xml:space="preserve"> patří kromě </w:t>
      </w:r>
      <w:r>
        <w:rPr>
          <w:color w:val="B70639"/>
        </w:rPr>
        <w:t>Bond Corp.</w:t>
      </w:r>
      <w:r>
        <w:t xml:space="preserve"> společnosti Pearson PLC, Reed International PLC a Granada Group PLC. V květnu </w:t>
      </w:r>
      <w:r>
        <w:rPr>
          <w:color w:val="FB5514"/>
        </w:rPr>
        <w:t>konsorcium</w:t>
      </w:r>
      <w:r>
        <w:t xml:space="preserve"> čelilo nezdaru, když si technické problémy vynutily odložení zářijového vypuštění </w:t>
      </w:r>
      <w:r>
        <w:rPr>
          <w:color w:val="E115C0"/>
        </w:rPr>
        <w:t>do jara příštího roku</w:t>
      </w:r>
      <w:r>
        <w:t xml:space="preserve">. Pokračující nejistota ohledně časování debutu </w:t>
      </w:r>
      <w:r>
        <w:rPr>
          <w:color w:val="FB5514"/>
        </w:rPr>
        <w:t>konsorcia</w:t>
      </w:r>
      <w:r>
        <w:t xml:space="preserve"> by mohla ztížit snahy získat hotovost v hodnotě 450 milionů liber. </w:t>
      </w:r>
      <w:r>
        <w:rPr>
          <w:color w:val="310106"/>
        </w:rPr>
        <w:t>Simonds-Gooding</w:t>
      </w:r>
      <w:r>
        <w:t xml:space="preserve"> přiznal, že potenciální britští poskytovatelé půjček pro </w:t>
      </w:r>
      <w:r>
        <w:rPr>
          <w:color w:val="FB5514"/>
        </w:rPr>
        <w:t>British Satellite</w:t>
      </w:r>
      <w:r>
        <w:t xml:space="preserve"> "říkají: 'Až budete vysílat, dostanete [skutečně] peníze.'" Bankéři též trvají na tom, že půjčky závisí na tom, zda </w:t>
      </w:r>
      <w:r>
        <w:rPr>
          <w:color w:val="FB5514"/>
        </w:rPr>
        <w:t>konsorcium</w:t>
      </w:r>
      <w:r>
        <w:t xml:space="preserve"> získá více peněz od nových a stávajících sponzorů. Dnes </w:t>
      </w:r>
      <w:r>
        <w:rPr>
          <w:color w:val="FB5514"/>
        </w:rPr>
        <w:t>British Satellite</w:t>
      </w:r>
      <w:r>
        <w:t xml:space="preserve"> nastartuje </w:t>
      </w:r>
      <w:r>
        <w:rPr>
          <w:color w:val="118B8A"/>
        </w:rPr>
        <w:t xml:space="preserve">reklamní a propagační show </w:t>
      </w:r>
      <w:r>
        <w:rPr>
          <w:color w:val="4AFEFA"/>
        </w:rPr>
        <w:t xml:space="preserve">pro pět plánovaných kanálů </w:t>
      </w:r>
      <w:r>
        <w:rPr>
          <w:color w:val="FCB164"/>
        </w:rPr>
        <w:t>konsorcia</w:t>
      </w:r>
      <w:r>
        <w:rPr>
          <w:color w:val="4AFEFA"/>
        </w:rPr>
        <w:t xml:space="preserve">, </w:t>
      </w:r>
      <w:r>
        <w:rPr>
          <w:color w:val="796EE6"/>
        </w:rPr>
        <w:t>na kterých</w:t>
      </w:r>
      <w:r>
        <w:rPr>
          <w:color w:val="4AFEFA"/>
        </w:rPr>
        <w:t xml:space="preserve"> se budou vysílat filmy, sport, zábava a zpravodajské pořady</w:t>
      </w:r>
      <w:r>
        <w:rPr>
          <w:color w:val="118B8A"/>
        </w:rPr>
        <w:t>, za 30 milionů liber</w:t>
      </w:r>
      <w:r>
        <w:t xml:space="preserve">. Součástí </w:t>
      </w:r>
      <w:r>
        <w:rPr>
          <w:color w:val="118B8A"/>
        </w:rPr>
        <w:t>této show</w:t>
      </w:r>
      <w:r>
        <w:t xml:space="preserve"> je to, že </w:t>
      </w:r>
      <w:r>
        <w:rPr>
          <w:color w:val="000D2C"/>
        </w:rPr>
        <w:t xml:space="preserve">prvních 50000 diváků, </w:t>
      </w:r>
      <w:r>
        <w:rPr>
          <w:color w:val="53495F"/>
        </w:rPr>
        <w:t>kteří</w:t>
      </w:r>
      <w:r>
        <w:rPr>
          <w:color w:val="000D2C"/>
        </w:rPr>
        <w:t xml:space="preserve"> složí každý 10 liber</w:t>
      </w:r>
      <w:r>
        <w:t xml:space="preserve">, dostanou balíček v hodnotě 170 liber - včetně satelitní přijímací antény, instalace vybavení a tříměsíční předplatné placených filmových služeb. </w:t>
      </w:r>
      <w:r>
        <w:rPr>
          <w:color w:val="FB5514"/>
        </w:rPr>
        <w:t>Společnost British Satellite</w:t>
      </w:r>
      <w:r>
        <w:t xml:space="preserve"> čelí konkurenci </w:t>
      </w:r>
      <w:r>
        <w:rPr>
          <w:color w:val="F95475"/>
        </w:rPr>
        <w:t>společnosti Sky Television</w:t>
      </w:r>
      <w:r>
        <w:rPr>
          <w:color w:val="61FC03"/>
        </w:rPr>
        <w:t xml:space="preserve">, </w:t>
      </w:r>
      <w:r>
        <w:rPr>
          <w:color w:val="F95475"/>
        </w:rPr>
        <w:t>což</w:t>
      </w:r>
      <w:r>
        <w:rPr>
          <w:color w:val="61FC03"/>
        </w:rPr>
        <w:t xml:space="preserve"> je </w:t>
      </w:r>
      <w:r>
        <w:rPr>
          <w:color w:val="5D9608"/>
        </w:rPr>
        <w:t xml:space="preserve">satelitní televizní společnost, </w:t>
      </w:r>
      <w:r>
        <w:rPr>
          <w:color w:val="DE98FD"/>
        </w:rPr>
        <w:t>která</w:t>
      </w:r>
      <w:r>
        <w:rPr>
          <w:color w:val="5D9608"/>
        </w:rPr>
        <w:t xml:space="preserve"> začala vysílat minulý rok v únoru a vlastní </w:t>
      </w:r>
      <w:r>
        <w:rPr>
          <w:color w:val="98A088"/>
        </w:rPr>
        <w:t>ji</w:t>
      </w:r>
      <w:r>
        <w:rPr>
          <w:color w:val="5D9608"/>
        </w:rPr>
        <w:t xml:space="preserve"> společnost Ruperta Murdocha News Corp</w:t>
      </w:r>
      <w:r>
        <w:t xml:space="preserve">. </w:t>
      </w:r>
      <w:r>
        <w:rPr>
          <w:color w:val="4F584E"/>
        </w:rPr>
        <w:t>Protivníci</w:t>
      </w:r>
      <w:r>
        <w:t xml:space="preserve"> jsou momentálně zablokováni nákladnou nabídkovou soutěží o práva k hollywoodským filmům.</w:t>
      </w:r>
    </w:p>
    <w:p>
      <w:r>
        <w:rPr>
          <w:b/>
        </w:rPr>
        <w:t>Document number 174</w:t>
      </w:r>
    </w:p>
    <w:p>
      <w:r>
        <w:rPr>
          <w:b/>
        </w:rPr>
        <w:t>Document identifier: wsj0374-001</w:t>
      </w:r>
    </w:p>
    <w:p>
      <w:r>
        <w:t xml:space="preserve">Při nejslabším objemu obchodování </w:t>
      </w:r>
      <w:r>
        <w:rPr>
          <w:color w:val="310106"/>
        </w:rPr>
        <w:t>v letošním roce</w:t>
      </w:r>
      <w:r>
        <w:t xml:space="preserve"> uzavřely </w:t>
      </w:r>
      <w:r>
        <w:rPr>
          <w:color w:val="04640D"/>
        </w:rPr>
        <w:t>v pondělí</w:t>
      </w:r>
      <w:r>
        <w:t xml:space="preserve"> </w:t>
      </w:r>
      <w:r>
        <w:rPr>
          <w:color w:val="FEFB0A"/>
        </w:rPr>
        <w:t>v Londýně</w:t>
      </w:r>
      <w:r>
        <w:t xml:space="preserve"> </w:t>
      </w:r>
      <w:r>
        <w:rPr>
          <w:color w:val="FB5514"/>
        </w:rPr>
        <w:t>akcie</w:t>
      </w:r>
      <w:r>
        <w:t xml:space="preserve"> o dost výše, protože </w:t>
      </w:r>
      <w:r>
        <w:rPr>
          <w:color w:val="FB5514"/>
        </w:rPr>
        <w:t>je</w:t>
      </w:r>
      <w:r>
        <w:t xml:space="preserve"> </w:t>
      </w:r>
      <w:r>
        <w:rPr>
          <w:color w:val="E115C0"/>
        </w:rPr>
        <w:t xml:space="preserve">po prudkých poklesech, </w:t>
      </w:r>
      <w:r>
        <w:rPr>
          <w:color w:val="00587F"/>
        </w:rPr>
        <w:t>které</w:t>
      </w:r>
      <w:r>
        <w:rPr>
          <w:color w:val="E115C0"/>
        </w:rPr>
        <w:t xml:space="preserve"> se odehrály </w:t>
      </w:r>
      <w:r>
        <w:rPr>
          <w:color w:val="0BC582"/>
        </w:rPr>
        <w:t>minulý týden</w:t>
      </w:r>
      <w:r>
        <w:t xml:space="preserve">, z velké části podpořila umělá opatření. Tokijské akcie </w:t>
      </w:r>
      <w:r>
        <w:rPr>
          <w:color w:val="04640D"/>
        </w:rPr>
        <w:t>v pondělí</w:t>
      </w:r>
      <w:r>
        <w:t xml:space="preserve"> vykázaly druhou ztrátu za sebou, zatímco obchodování </w:t>
      </w:r>
      <w:r>
        <w:rPr>
          <w:color w:val="FEB8C8"/>
        </w:rPr>
        <w:t>ve Frankfurtu v Západním Německu</w:t>
      </w:r>
      <w:r>
        <w:t xml:space="preserve"> mělo výsledky smíšené. </w:t>
      </w:r>
      <w:r>
        <w:rPr>
          <w:color w:val="FEFB0A"/>
        </w:rPr>
        <w:t>V Londýně</w:t>
      </w:r>
      <w:r>
        <w:t xml:space="preserve"> zakončil </w:t>
      </w:r>
      <w:r>
        <w:rPr>
          <w:color w:val="9E8317"/>
        </w:rPr>
        <w:t>100 akciový index Financial Times</w:t>
      </w:r>
      <w:r>
        <w:t xml:space="preserve"> o 30.1 bodu výše na 2112.2. </w:t>
      </w:r>
      <w:r>
        <w:rPr>
          <w:color w:val="9E8317"/>
        </w:rPr>
        <w:t>Index</w:t>
      </w:r>
      <w:r>
        <w:t xml:space="preserve"> se usadil </w:t>
      </w:r>
      <w:r>
        <w:rPr>
          <w:color w:val="01190F"/>
        </w:rPr>
        <w:t xml:space="preserve">pod maximem, </w:t>
      </w:r>
      <w:r>
        <w:rPr>
          <w:color w:val="847D81"/>
        </w:rPr>
        <w:t>které</w:t>
      </w:r>
      <w:r>
        <w:rPr>
          <w:color w:val="01190F"/>
        </w:rPr>
        <w:t xml:space="preserve"> činilo 2117.1 a bylo zveřejněno poté, co </w:t>
      </w:r>
      <w:r>
        <w:rPr>
          <w:color w:val="58018B"/>
        </w:rPr>
        <w:t>burza Wall Street</w:t>
      </w:r>
      <w:r>
        <w:rPr>
          <w:color w:val="01190F"/>
        </w:rPr>
        <w:t xml:space="preserve"> otevřela růstem</w:t>
      </w:r>
      <w:r>
        <w:t xml:space="preserve">. Silná pozice se však projevila i během obchodování, protože během několika minut dosáhl </w:t>
      </w:r>
      <w:r>
        <w:rPr>
          <w:color w:val="9E8317"/>
        </w:rPr>
        <w:t>index</w:t>
      </w:r>
      <w:r>
        <w:t xml:space="preserve"> minima pouze 2102.2. 30 akciový index se usadil o 23.2 bodu výše na 1701.7. </w:t>
      </w:r>
      <w:r>
        <w:rPr>
          <w:color w:val="B70639"/>
        </w:rPr>
        <w:t>Objem obchodování</w:t>
      </w:r>
      <w:r>
        <w:rPr>
          <w:color w:val="703B01"/>
        </w:rPr>
        <w:t xml:space="preserve"> činil jen 256.6 milionu akcií</w:t>
      </w:r>
      <w:r>
        <w:t xml:space="preserve">, </w:t>
      </w:r>
      <w:r>
        <w:rPr>
          <w:color w:val="703B01"/>
        </w:rPr>
        <w:t>čímž</w:t>
      </w:r>
      <w:r>
        <w:t xml:space="preserve"> prolomil </w:t>
      </w:r>
      <w:r>
        <w:rPr>
          <w:color w:val="F7F1DF"/>
        </w:rPr>
        <w:t xml:space="preserve">dosavadní minimum </w:t>
      </w:r>
      <w:r>
        <w:rPr>
          <w:color w:val="118B8A"/>
        </w:rPr>
        <w:t>roku 1989</w:t>
      </w:r>
      <w:r>
        <w:rPr>
          <w:color w:val="F7F1DF"/>
        </w:rPr>
        <w:t xml:space="preserve">, </w:t>
      </w:r>
      <w:r>
        <w:rPr>
          <w:color w:val="4AFEFA"/>
        </w:rPr>
        <w:t>které</w:t>
      </w:r>
      <w:r>
        <w:rPr>
          <w:color w:val="F7F1DF"/>
        </w:rPr>
        <w:t xml:space="preserve"> činilo 276.8 milionu akcií a bylo zaznamenáno 23. října</w:t>
      </w:r>
      <w:r>
        <w:t xml:space="preserve">. Také obrat podstatně klesl z pátečních 840.8 milionu akcií. Obchodníci uvedli, že </w:t>
      </w:r>
      <w:r>
        <w:rPr>
          <w:color w:val="FCB164"/>
        </w:rPr>
        <w:t>trh</w:t>
      </w:r>
      <w:r>
        <w:t xml:space="preserve"> do jisté míry podržela silnější libra, zisky na </w:t>
      </w:r>
      <w:r>
        <w:rPr>
          <w:color w:val="796EE6"/>
        </w:rPr>
        <w:t>Wall Street</w:t>
      </w:r>
      <w:r>
        <w:t xml:space="preserve"> a </w:t>
      </w:r>
      <w:r>
        <w:rPr>
          <w:color w:val="000D2C"/>
        </w:rPr>
        <w:t xml:space="preserve">obchody mezi makléři, </w:t>
      </w:r>
      <w:r>
        <w:rPr>
          <w:color w:val="53495F"/>
        </w:rPr>
        <w:t>které</w:t>
      </w:r>
      <w:r>
        <w:rPr>
          <w:color w:val="000D2C"/>
        </w:rPr>
        <w:t xml:space="preserve"> měly pokrýt interní požadavky na vybrané akcie </w:t>
      </w:r>
      <w:r>
        <w:rPr>
          <w:color w:val="F95475"/>
        </w:rPr>
        <w:t>ve 100 akciovém indexu</w:t>
      </w:r>
      <w:r>
        <w:t xml:space="preserve">. Podle obchodníků byla většina zisků </w:t>
      </w:r>
      <w:r>
        <w:rPr>
          <w:color w:val="04640D"/>
        </w:rPr>
        <w:t>dne</w:t>
      </w:r>
      <w:r>
        <w:t xml:space="preserve"> vyvolána tím, že </w:t>
      </w:r>
      <w:r>
        <w:rPr>
          <w:color w:val="61FC03"/>
        </w:rPr>
        <w:t>makléři</w:t>
      </w:r>
      <w:r>
        <w:t xml:space="preserve"> vyhnali ceny nahoru, nikoli silnějším zájmem kupovat. Ceny stouply všude </w:t>
      </w:r>
      <w:r>
        <w:rPr>
          <w:color w:val="5D9608"/>
        </w:rPr>
        <w:t>na burze</w:t>
      </w:r>
      <w:r>
        <w:t xml:space="preserve">, přičemž velké zisky zaznamenala většina bezpečných cenných papírů. Ačkoli byl </w:t>
      </w:r>
      <w:r>
        <w:rPr>
          <w:color w:val="FCB164"/>
        </w:rPr>
        <w:t>trh</w:t>
      </w:r>
      <w:r>
        <w:t xml:space="preserve"> silnější, obchodníci uvedli, že čerstvý zájem kupovat odsunula stranou </w:t>
      </w:r>
      <w:r>
        <w:rPr>
          <w:color w:val="DE98FD"/>
        </w:rPr>
        <w:t xml:space="preserve">potenciální debata, </w:t>
      </w:r>
      <w:r>
        <w:rPr>
          <w:color w:val="98A088"/>
        </w:rPr>
        <w:t>která</w:t>
      </w:r>
      <w:r>
        <w:rPr>
          <w:color w:val="DE98FD"/>
        </w:rPr>
        <w:t xml:space="preserve"> by mohla ovlivnit </w:t>
      </w:r>
      <w:r>
        <w:rPr>
          <w:color w:val="4F584E"/>
        </w:rPr>
        <w:t>burzu</w:t>
      </w:r>
      <w:r>
        <w:rPr>
          <w:color w:val="DE98FD"/>
        </w:rPr>
        <w:t xml:space="preserve">, a </w:t>
      </w:r>
      <w:r>
        <w:rPr>
          <w:color w:val="98A088"/>
        </w:rPr>
        <w:t>která</w:t>
      </w:r>
      <w:r>
        <w:rPr>
          <w:color w:val="DE98FD"/>
        </w:rPr>
        <w:t xml:space="preserve"> má proběhnout v úterý v Poslanecké sněmovně</w:t>
      </w:r>
      <w:r>
        <w:t xml:space="preserve">. Bude </w:t>
      </w:r>
      <w:r>
        <w:rPr>
          <w:color w:val="DE98FD"/>
        </w:rPr>
        <w:t>to</w:t>
      </w:r>
      <w:r>
        <w:t xml:space="preserve"> poprvé, co </w:t>
      </w:r>
      <w:r>
        <w:rPr>
          <w:color w:val="248AD0"/>
        </w:rPr>
        <w:t>ministr financí John Major</w:t>
      </w:r>
      <w:r>
        <w:t xml:space="preserve"> vystoupí před opoziční Labouristickou stranou. </w:t>
      </w:r>
      <w:r>
        <w:rPr>
          <w:color w:val="FCB164"/>
        </w:rPr>
        <w:t>Trh</w:t>
      </w:r>
      <w:r>
        <w:t xml:space="preserve"> by se velmi rád dozvěděl, co řekne k situaci ohledně současné 15% základní sazby půjček. Při obchodování </w:t>
      </w:r>
      <w:r>
        <w:rPr>
          <w:color w:val="FEFB0A"/>
        </w:rPr>
        <w:t>v Londýně</w:t>
      </w:r>
      <w:r>
        <w:t xml:space="preserve"> stoupla cena akcií </w:t>
      </w:r>
      <w:r>
        <w:rPr>
          <w:color w:val="5C5300"/>
        </w:rPr>
        <w:t>textilní a chemické společnosti Courtaulds</w:t>
      </w:r>
      <w:r>
        <w:t xml:space="preserve"> o 15 pencí na 362 poté, co </w:t>
      </w:r>
      <w:r>
        <w:rPr>
          <w:color w:val="5C5300"/>
        </w:rPr>
        <w:t>společnost</w:t>
      </w:r>
      <w:r>
        <w:t xml:space="preserve"> prozradila, že 1. ledna plánuje oddělit </w:t>
      </w:r>
      <w:r>
        <w:rPr>
          <w:color w:val="9F6551"/>
        </w:rPr>
        <w:t>své</w:t>
      </w:r>
      <w:r>
        <w:rPr>
          <w:color w:val="BCFEC6"/>
        </w:rPr>
        <w:t xml:space="preserve"> textilní provozy</w:t>
      </w:r>
      <w:r>
        <w:t xml:space="preserve"> a vytvořit </w:t>
      </w:r>
      <w:r>
        <w:rPr>
          <w:color w:val="BCFEC6"/>
        </w:rPr>
        <w:t>z nich</w:t>
      </w:r>
      <w:r>
        <w:t xml:space="preserve"> samostatnou společnost registrovanou </w:t>
      </w:r>
      <w:r>
        <w:rPr>
          <w:color w:val="5D9608"/>
        </w:rPr>
        <w:t>na burze</w:t>
      </w:r>
      <w:r>
        <w:t xml:space="preserve">. S 8.3 milionu </w:t>
      </w:r>
      <w:r>
        <w:rPr>
          <w:color w:val="932C70"/>
        </w:rPr>
        <w:t xml:space="preserve">akcií, </w:t>
      </w:r>
      <w:r>
        <w:rPr>
          <w:color w:val="2B1B04"/>
        </w:rPr>
        <w:t>z nichž</w:t>
      </w:r>
      <w:r>
        <w:rPr>
          <w:color w:val="932C70"/>
        </w:rPr>
        <w:t xml:space="preserve"> se před polednem obchodovalo 6.5 milionu</w:t>
      </w:r>
      <w:r>
        <w:t xml:space="preserve">, </w:t>
      </w:r>
      <w:r>
        <w:rPr>
          <w:color w:val="5C5300"/>
        </w:rPr>
        <w:t>to</w:t>
      </w:r>
      <w:r>
        <w:t xml:space="preserve"> byla nejaktivnější položka </w:t>
      </w:r>
      <w:r>
        <w:rPr>
          <w:color w:val="9E8317"/>
        </w:rPr>
        <w:t>100 akciového indexu</w:t>
      </w:r>
      <w:r>
        <w:t xml:space="preserve">. </w:t>
      </w:r>
      <w:r>
        <w:rPr>
          <w:color w:val="B5AFC4"/>
        </w:rPr>
        <w:t>Společnost Jaguar</w:t>
      </w:r>
      <w:r>
        <w:t xml:space="preserve"> skončila o 22 výše na 747. Obchodníci uvedli, že čerstvé nakupování se stáhlo </w:t>
      </w:r>
      <w:r>
        <w:rPr>
          <w:color w:val="B5AFC4"/>
        </w:rPr>
        <w:t>ke společnosti Jaguar</w:t>
      </w:r>
      <w:r>
        <w:t xml:space="preserve"> poté, co jeden z hlavních vedoucích pracovníků </w:t>
      </w:r>
      <w:r>
        <w:rPr>
          <w:color w:val="D4C67A"/>
        </w:rPr>
        <w:t>společnosti Daimler-Benz, výrobce automobilů</w:t>
      </w:r>
      <w:r>
        <w:t xml:space="preserve">, řekl při víkendovém rozhovoru reportérovi z britské televize, že </w:t>
      </w:r>
      <w:r>
        <w:rPr>
          <w:color w:val="D4C67A"/>
        </w:rPr>
        <w:t>tato západoněmecká společnost</w:t>
      </w:r>
      <w:r>
        <w:t xml:space="preserve"> vede jednání </w:t>
      </w:r>
      <w:r>
        <w:rPr>
          <w:color w:val="B5AFC4"/>
        </w:rPr>
        <w:t>s uvedeným výrobcem luxusních aut</w:t>
      </w:r>
      <w:r>
        <w:t xml:space="preserve"> ohledně možných společných podniků. Ačkoli </w:t>
      </w:r>
      <w:r>
        <w:rPr>
          <w:color w:val="D4C67A"/>
        </w:rPr>
        <w:t>společnost Daimler</w:t>
      </w:r>
      <w:r>
        <w:t xml:space="preserve"> prohlásila, že se o vytvoření nabídky </w:t>
      </w:r>
      <w:r>
        <w:rPr>
          <w:color w:val="B5AFC4"/>
        </w:rPr>
        <w:t>na společnost Jaguár</w:t>
      </w:r>
      <w:r>
        <w:t xml:space="preserve"> nezajímá, obchodníci uvedli, že právě </w:t>
      </w:r>
      <w:r>
        <w:rPr>
          <w:color w:val="D4C67A"/>
        </w:rPr>
        <w:t>její</w:t>
      </w:r>
      <w:r>
        <w:t xml:space="preserve"> jméno ještě posílilo rostoucí zájem </w:t>
      </w:r>
      <w:r>
        <w:rPr>
          <w:color w:val="B5AFC4"/>
        </w:rPr>
        <w:t>o tento britský koncern</w:t>
      </w:r>
      <w:r>
        <w:t xml:space="preserve">. Nejvíce vzrostla </w:t>
      </w:r>
      <w:r>
        <w:rPr>
          <w:color w:val="AE7AA1"/>
        </w:rPr>
        <w:t xml:space="preserve">společnost Glaxo, </w:t>
      </w:r>
      <w:r>
        <w:rPr>
          <w:color w:val="C2A393"/>
        </w:rPr>
        <w:t>která</w:t>
      </w:r>
      <w:r>
        <w:rPr>
          <w:color w:val="AE7AA1"/>
        </w:rPr>
        <w:t xml:space="preserve"> při očekávání rozdělení akcií v příštím týdnu vyskočila o 35 na 13.78 libry (21.72 dolaru</w:t>
      </w:r>
      <w:r>
        <w:t xml:space="preserve">). Celkový obrat </w:t>
      </w:r>
      <w:r>
        <w:rPr>
          <w:color w:val="AE7AA1"/>
        </w:rPr>
        <w:t>společnosti Glaxo</w:t>
      </w:r>
      <w:r>
        <w:t xml:space="preserve"> činil pouhých 975000 akcií. </w:t>
      </w:r>
      <w:r>
        <w:rPr>
          <w:color w:val="0232FD"/>
        </w:rPr>
        <w:t xml:space="preserve">Při obchodování, </w:t>
      </w:r>
      <w:r>
        <w:rPr>
          <w:color w:val="6A3A35"/>
        </w:rPr>
        <w:t>které</w:t>
      </w:r>
      <w:r>
        <w:rPr>
          <w:color w:val="0232FD"/>
        </w:rPr>
        <w:t xml:space="preserve"> bylo klidné s výjimkou soustředěného nákupu některých akcií se stimulovaným krytím</w:t>
      </w:r>
      <w:r>
        <w:t xml:space="preserve">, nastal </w:t>
      </w:r>
      <w:r>
        <w:rPr>
          <w:color w:val="BA6801"/>
        </w:rPr>
        <w:t>v Tokiu</w:t>
      </w:r>
      <w:r>
        <w:t xml:space="preserve"> </w:t>
      </w:r>
      <w:r>
        <w:rPr>
          <w:color w:val="04640D"/>
        </w:rPr>
        <w:t>v pondělí</w:t>
      </w:r>
      <w:r>
        <w:t xml:space="preserve"> pro akcie druhý pokles za sebou. </w:t>
      </w:r>
      <w:r>
        <w:rPr>
          <w:color w:val="168E5C"/>
        </w:rPr>
        <w:t>Index Nikkei 225 vybraných akcií</w:t>
      </w:r>
      <w:r>
        <w:t xml:space="preserve"> spadl o 109.85 bodu na 35417.44. </w:t>
      </w:r>
      <w:r>
        <w:rPr>
          <w:color w:val="16C0D0"/>
        </w:rPr>
        <w:t>V pátek</w:t>
      </w:r>
      <w:r>
        <w:t xml:space="preserve"> spadl </w:t>
      </w:r>
      <w:r>
        <w:rPr>
          <w:color w:val="168E5C"/>
        </w:rPr>
        <w:t>index</w:t>
      </w:r>
      <w:r>
        <w:t xml:space="preserve"> o 151.20. V úterý na počátku obchodování </w:t>
      </w:r>
      <w:r>
        <w:rPr>
          <w:color w:val="BA6801"/>
        </w:rPr>
        <w:t>v Tokiu</w:t>
      </w:r>
      <w:r>
        <w:t xml:space="preserve"> vzrostl </w:t>
      </w:r>
      <w:r>
        <w:rPr>
          <w:color w:val="168E5C"/>
        </w:rPr>
        <w:t>index Nikkei</w:t>
      </w:r>
      <w:r>
        <w:t xml:space="preserve"> o 35.28 bodu na 35452.72. </w:t>
      </w:r>
      <w:r>
        <w:rPr>
          <w:color w:val="C62100"/>
        </w:rPr>
        <w:t>V pondělí</w:t>
      </w:r>
      <w:r>
        <w:rPr>
          <w:color w:val="014347"/>
        </w:rPr>
        <w:t xml:space="preserve"> činil </w:t>
      </w:r>
      <w:r>
        <w:rPr>
          <w:color w:val="233809"/>
        </w:rPr>
        <w:t>objem</w:t>
      </w:r>
      <w:r>
        <w:rPr>
          <w:color w:val="014347"/>
        </w:rPr>
        <w:t xml:space="preserve"> v první části dle odhadu 600 milionů akcií</w:t>
      </w:r>
      <w:r>
        <w:t xml:space="preserve">, </w:t>
      </w:r>
      <w:r>
        <w:rPr>
          <w:color w:val="014347"/>
        </w:rPr>
        <w:t>což</w:t>
      </w:r>
      <w:r>
        <w:t xml:space="preserve"> je snížení z páteční 1.24 miliardy akcií. Počet klesajících akcií překonal počet stoupajících v poměru 551 ku 349, přičemž 224 akcií zůstalo beze změny. Obchodníci uvedli, že </w:t>
      </w:r>
      <w:r>
        <w:rPr>
          <w:color w:val="42083B"/>
        </w:rPr>
        <w:t xml:space="preserve">investoři, </w:t>
      </w:r>
      <w:r>
        <w:rPr>
          <w:color w:val="82785D"/>
        </w:rPr>
        <w:t>kteří</w:t>
      </w:r>
      <w:r>
        <w:rPr>
          <w:color w:val="42083B"/>
        </w:rPr>
        <w:t xml:space="preserve"> byli </w:t>
      </w:r>
      <w:r>
        <w:rPr>
          <w:color w:val="023087"/>
        </w:rPr>
        <w:t>v pátek</w:t>
      </w:r>
      <w:r>
        <w:rPr>
          <w:color w:val="42083B"/>
        </w:rPr>
        <w:t xml:space="preserve"> ziskoví</w:t>
      </w:r>
      <w:r>
        <w:t xml:space="preserve">, </w:t>
      </w:r>
      <w:r>
        <w:rPr>
          <w:color w:val="04640D"/>
        </w:rPr>
        <w:t>v pondělí</w:t>
      </w:r>
      <w:r>
        <w:t xml:space="preserve"> za nejistoty na devizovém trhu a v newyorských akciích většinou vyčkávali. Takamori Matsuda, analytik společnosti Dresdner-ABD Securities, uvedl, že slábnoucí očekávání nižších úrokových sazeb přinutilo </w:t>
      </w:r>
      <w:r>
        <w:rPr>
          <w:color w:val="B7DAD2"/>
        </w:rPr>
        <w:t>investory</w:t>
      </w:r>
      <w:r>
        <w:t xml:space="preserve"> couvnout </w:t>
      </w:r>
      <w:r>
        <w:rPr>
          <w:color w:val="196956"/>
        </w:rPr>
        <w:t xml:space="preserve">od akcií realitních firem, </w:t>
      </w:r>
      <w:r>
        <w:rPr>
          <w:color w:val="8C41BB"/>
        </w:rPr>
        <w:t>které</w:t>
      </w:r>
      <w:r>
        <w:rPr>
          <w:color w:val="196956"/>
        </w:rPr>
        <w:t xml:space="preserve"> </w:t>
      </w:r>
      <w:r>
        <w:rPr>
          <w:color w:val="ECEDFE"/>
        </w:rPr>
        <w:t>minulý týden</w:t>
      </w:r>
      <w:r>
        <w:rPr>
          <w:color w:val="196956"/>
        </w:rPr>
        <w:t xml:space="preserve"> stouply</w:t>
      </w:r>
      <w:r>
        <w:t xml:space="preserve">. Někteří obchodníci uvedli, že instituce čekají, až bude v pátek zveřejněna míra nezaměstnanosti v USA. </w:t>
      </w:r>
      <w:r>
        <w:rPr>
          <w:color w:val="2B2D32"/>
        </w:rPr>
        <w:t xml:space="preserve">Index akcií </w:t>
      </w:r>
      <w:r>
        <w:rPr>
          <w:color w:val="94C661"/>
        </w:rPr>
        <w:t>tokijské burzy</w:t>
      </w:r>
      <w:r>
        <w:rPr>
          <w:color w:val="2B2D32"/>
        </w:rPr>
        <w:t xml:space="preserve"> u všech emisí kótovaných v první části, </w:t>
      </w:r>
      <w:r>
        <w:rPr>
          <w:color w:val="F8907D"/>
        </w:rPr>
        <w:t>který</w:t>
      </w:r>
      <w:r>
        <w:rPr>
          <w:color w:val="2B2D32"/>
        </w:rPr>
        <w:t xml:space="preserve"> </w:t>
      </w:r>
      <w:r>
        <w:rPr>
          <w:color w:val="895E6B"/>
        </w:rPr>
        <w:t>v pátek</w:t>
      </w:r>
      <w:r>
        <w:rPr>
          <w:color w:val="2B2D32"/>
        </w:rPr>
        <w:t xml:space="preserve"> spadl o 15.82 bodu</w:t>
      </w:r>
      <w:r>
        <w:t xml:space="preserve">, klesl o 5.16 bodu, neboli 0.19 %, na 2676.60. </w:t>
      </w:r>
      <w:r>
        <w:rPr>
          <w:color w:val="788E95"/>
        </w:rPr>
        <w:t xml:space="preserve">Index </w:t>
      </w:r>
      <w:r>
        <w:rPr>
          <w:color w:val="FB6AB8"/>
        </w:rPr>
        <w:t>druhé třídy</w:t>
      </w:r>
      <w:r>
        <w:rPr>
          <w:color w:val="788E95"/>
        </w:rPr>
        <w:t xml:space="preserve">, </w:t>
      </w:r>
      <w:r>
        <w:rPr>
          <w:color w:val="576094"/>
        </w:rPr>
        <w:t>který</w:t>
      </w:r>
      <w:r>
        <w:rPr>
          <w:color w:val="788E95"/>
        </w:rPr>
        <w:t xml:space="preserve"> </w:t>
      </w:r>
      <w:r>
        <w:rPr>
          <w:color w:val="DB1474"/>
        </w:rPr>
        <w:t>v pátek</w:t>
      </w:r>
      <w:r>
        <w:rPr>
          <w:color w:val="788E95"/>
        </w:rPr>
        <w:t xml:space="preserve"> spadl o 36.87 bodu</w:t>
      </w:r>
      <w:r>
        <w:t xml:space="preserve">, klesl o 21.44 bodu, neboli 0.59 %, a uzavřel na 3636.06. </w:t>
      </w:r>
      <w:r>
        <w:rPr>
          <w:color w:val="8489AE"/>
        </w:rPr>
        <w:t xml:space="preserve">Objem obchodování akcií </w:t>
      </w:r>
      <w:r>
        <w:rPr>
          <w:color w:val="860E04"/>
        </w:rPr>
        <w:t>druhé třídy</w:t>
      </w:r>
      <w:r>
        <w:rPr>
          <w:color w:val="FBC206"/>
        </w:rPr>
        <w:t xml:space="preserve"> se odhaduje na 15 milionů akcií</w:t>
      </w:r>
      <w:r>
        <w:t xml:space="preserve">, </w:t>
      </w:r>
      <w:r>
        <w:rPr>
          <w:color w:val="FBC206"/>
        </w:rPr>
        <w:t>což</w:t>
      </w:r>
      <w:r>
        <w:t xml:space="preserve"> je snížení z pátečních 24.5 milionu. </w:t>
      </w:r>
      <w:r>
        <w:rPr>
          <w:color w:val="6EAB9B"/>
        </w:rPr>
        <w:t xml:space="preserve">K akciím, </w:t>
      </w:r>
      <w:r>
        <w:rPr>
          <w:color w:val="F2CDFE"/>
        </w:rPr>
        <w:t>které</w:t>
      </w:r>
      <w:r>
        <w:rPr>
          <w:color w:val="6EAB9B"/>
        </w:rPr>
        <w:t xml:space="preserve"> </w:t>
      </w:r>
      <w:r>
        <w:rPr>
          <w:color w:val="645341"/>
        </w:rPr>
        <w:t>v pondělí</w:t>
      </w:r>
      <w:r>
        <w:rPr>
          <w:color w:val="6EAB9B"/>
        </w:rPr>
        <w:t xml:space="preserve"> klesly</w:t>
      </w:r>
      <w:r>
        <w:t xml:space="preserve">, patří emise železničních společností, elektrických společností veřejných služeb a technologických společností. </w:t>
      </w:r>
      <w:r>
        <w:rPr>
          <w:color w:val="760035"/>
        </w:rPr>
        <w:t xml:space="preserve">Energie zúčastněných investorů se soustředila na akcie </w:t>
      </w:r>
      <w:r>
        <w:rPr>
          <w:color w:val="647A41"/>
        </w:rPr>
        <w:t>skupiny Tokyu Group</w:t>
      </w:r>
      <w:r>
        <w:t xml:space="preserve">, </w:t>
      </w:r>
      <w:r>
        <w:rPr>
          <w:color w:val="760035"/>
        </w:rPr>
        <w:t>což</w:t>
      </w:r>
      <w:r>
        <w:t xml:space="preserve"> vytlačilo ceny </w:t>
      </w:r>
      <w:r>
        <w:rPr>
          <w:color w:val="496E76"/>
        </w:rPr>
        <w:t>jejích</w:t>
      </w:r>
      <w:r>
        <w:t xml:space="preserve"> společností </w:t>
      </w:r>
      <w:r>
        <w:rPr>
          <w:color w:val="E3F894"/>
        </w:rPr>
        <w:t>napříč burzou</w:t>
      </w:r>
      <w:r>
        <w:t xml:space="preserve"> nahoru. </w:t>
      </w:r>
      <w:r>
        <w:rPr>
          <w:color w:val="F9D7CD"/>
        </w:rPr>
        <w:t>Skupina Tokyu Group</w:t>
      </w:r>
      <w:r>
        <w:rPr>
          <w:color w:val="876128"/>
        </w:rPr>
        <w:t xml:space="preserve"> o víkendu oznámila, </w:t>
      </w:r>
      <w:r>
        <w:rPr>
          <w:color w:val="A1A711"/>
        </w:rPr>
        <w:t xml:space="preserve">že </w:t>
      </w:r>
      <w:r>
        <w:rPr>
          <w:color w:val="01FB92"/>
        </w:rPr>
        <w:t xml:space="preserve">každá společnost </w:t>
      </w:r>
      <w:r>
        <w:rPr>
          <w:color w:val="FD0F31"/>
        </w:rPr>
        <w:t>ze skupiny</w:t>
      </w:r>
      <w:r>
        <w:rPr>
          <w:color w:val="A1A711"/>
        </w:rPr>
        <w:t xml:space="preserve"> koupí </w:t>
      </w:r>
      <w:r>
        <w:rPr>
          <w:color w:val="BE8485"/>
        </w:rPr>
        <w:t>akcie ostatních</w:t>
      </w:r>
      <w:r>
        <w:rPr>
          <w:color w:val="A1A711"/>
        </w:rPr>
        <w:t>, aby</w:t>
      </w:r>
      <w:r>
        <w:t xml:space="preserve"> </w:t>
      </w:r>
      <w:r>
        <w:rPr>
          <w:color w:val="C660FB"/>
        </w:rPr>
        <w:t>se</w:t>
      </w:r>
      <w:r>
        <w:rPr>
          <w:color w:val="120104"/>
        </w:rPr>
        <w:t xml:space="preserve"> ochránily </w:t>
      </w:r>
      <w:r>
        <w:rPr>
          <w:color w:val="D48958"/>
        </w:rPr>
        <w:t xml:space="preserve">před převzetím, </w:t>
      </w:r>
      <w:r>
        <w:rPr>
          <w:color w:val="05AEE8"/>
        </w:rPr>
        <w:t>o kterém</w:t>
      </w:r>
      <w:r>
        <w:rPr>
          <w:color w:val="D48958"/>
        </w:rPr>
        <w:t xml:space="preserve"> se neoficiálně mluví</w:t>
      </w:r>
      <w:r>
        <w:t xml:space="preserve">. </w:t>
      </w:r>
      <w:r>
        <w:rPr>
          <w:color w:val="C3C1BE"/>
        </w:rPr>
        <w:t>Toto oznámení</w:t>
      </w:r>
      <w:r>
        <w:t xml:space="preserve"> posílilo spekulace o budoucím vývoji </w:t>
      </w:r>
      <w:r>
        <w:rPr>
          <w:color w:val="9F98F8"/>
        </w:rPr>
        <w:t>těchto akcií</w:t>
      </w:r>
      <w:r>
        <w:t xml:space="preserve">. Společnost Tokyu Department Store stoupla o 260 na 2410. Společnost Tokyu Corp. stoupla o 150 na 2890. Společnost Tokyu Construction stoupla o 170 na 1610. </w:t>
      </w:r>
      <w:r>
        <w:rPr>
          <w:color w:val="1167D9"/>
        </w:rPr>
        <w:t xml:space="preserve">Mezi další položky, </w:t>
      </w:r>
      <w:r>
        <w:rPr>
          <w:color w:val="D19012"/>
        </w:rPr>
        <w:t>které</w:t>
      </w:r>
      <w:r>
        <w:rPr>
          <w:color w:val="1167D9"/>
        </w:rPr>
        <w:t xml:space="preserve"> </w:t>
      </w:r>
      <w:r>
        <w:rPr>
          <w:color w:val="B7D802"/>
        </w:rPr>
        <w:t>v pondělí</w:t>
      </w:r>
      <w:r>
        <w:rPr>
          <w:color w:val="1167D9"/>
        </w:rPr>
        <w:t xml:space="preserve"> stouply</w:t>
      </w:r>
      <w:r>
        <w:t xml:space="preserve">, patří </w:t>
      </w:r>
      <w:r>
        <w:rPr>
          <w:color w:val="826392"/>
        </w:rPr>
        <w:t xml:space="preserve">neželezné kovy, </w:t>
      </w:r>
      <w:r>
        <w:rPr>
          <w:color w:val="5E7A6A"/>
        </w:rPr>
        <w:t>které</w:t>
      </w:r>
      <w:r>
        <w:rPr>
          <w:color w:val="826392"/>
        </w:rPr>
        <w:t xml:space="preserve"> přitáhly investory z důvodu prudkého vzrůstu cen zlata v důsledku nestabilního dolaru</w:t>
      </w:r>
      <w:r>
        <w:t xml:space="preserve">. Oblíbené byly </w:t>
      </w:r>
      <w:r>
        <w:rPr>
          <w:color w:val="B29869"/>
        </w:rPr>
        <w:t>též ropné společnosti</w:t>
      </w:r>
      <w:r>
        <w:t xml:space="preserve">, a to z důvodu očekávání </w:t>
      </w:r>
      <w:r>
        <w:rPr>
          <w:color w:val="1D0051"/>
        </w:rPr>
        <w:t xml:space="preserve">slabšího dolaru, </w:t>
      </w:r>
      <w:r>
        <w:rPr>
          <w:color w:val="8BE7FC"/>
        </w:rPr>
        <w:t>který</w:t>
      </w:r>
      <w:r>
        <w:rPr>
          <w:color w:val="1D0051"/>
        </w:rPr>
        <w:t xml:space="preserve"> snižuje ceny </w:t>
      </w:r>
      <w:r>
        <w:rPr>
          <w:color w:val="76E0C1"/>
        </w:rPr>
        <w:t xml:space="preserve">surové ropy, </w:t>
      </w:r>
      <w:r>
        <w:rPr>
          <w:color w:val="BACFA7"/>
        </w:rPr>
        <w:t>jež</w:t>
      </w:r>
      <w:r>
        <w:rPr>
          <w:color w:val="76E0C1"/>
        </w:rPr>
        <w:t xml:space="preserve"> se denominuje v dolarech</w:t>
      </w:r>
      <w:r>
        <w:t xml:space="preserve">. </w:t>
      </w:r>
      <w:r>
        <w:rPr>
          <w:color w:val="11BA09"/>
        </w:rPr>
        <w:t xml:space="preserve">Po apatickém obchodování, </w:t>
      </w:r>
      <w:r>
        <w:rPr>
          <w:color w:val="462C36"/>
        </w:rPr>
        <w:t>které</w:t>
      </w:r>
      <w:r>
        <w:rPr>
          <w:color w:val="11BA09"/>
        </w:rPr>
        <w:t xml:space="preserve"> postrádalo směr</w:t>
      </w:r>
      <w:r>
        <w:t xml:space="preserve">, uzavřely ceny akcií </w:t>
      </w:r>
      <w:r>
        <w:rPr>
          <w:color w:val="FEB8C8"/>
        </w:rPr>
        <w:t>ve Frankfurtu</w:t>
      </w:r>
      <w:r>
        <w:t xml:space="preserve"> v těsně smíšeném výsledku. </w:t>
      </w:r>
      <w:r>
        <w:rPr>
          <w:color w:val="65407D"/>
        </w:rPr>
        <w:t>Index DAX</w:t>
      </w:r>
      <w:r>
        <w:rPr>
          <w:color w:val="491803"/>
        </w:rPr>
        <w:t xml:space="preserve"> uzavřel na 1466.29</w:t>
      </w:r>
      <w:r>
        <w:t xml:space="preserve">, </w:t>
      </w:r>
      <w:r>
        <w:rPr>
          <w:color w:val="491803"/>
        </w:rPr>
        <w:t>což</w:t>
      </w:r>
      <w:r>
        <w:t xml:space="preserve"> je zvýšení pouze o 3.36. </w:t>
      </w:r>
      <w:r>
        <w:rPr>
          <w:color w:val="F5D2A8"/>
        </w:rPr>
        <w:t>Obchodníci</w:t>
      </w:r>
      <w:r>
        <w:t xml:space="preserve"> uvedli, že obrat byl obzvláště nízký, protože investoři čekali, až </w:t>
      </w:r>
      <w:r>
        <w:rPr>
          <w:color w:val="796EE6"/>
        </w:rPr>
        <w:t>Wall Street</w:t>
      </w:r>
      <w:r>
        <w:t xml:space="preserve"> nastaví směr </w:t>
      </w:r>
      <w:r>
        <w:rPr>
          <w:color w:val="03422C"/>
        </w:rPr>
        <w:t>pro tento týden</w:t>
      </w:r>
      <w:r>
        <w:t xml:space="preserve">. Většina </w:t>
      </w:r>
      <w:r>
        <w:rPr>
          <w:color w:val="F5D2A8"/>
        </w:rPr>
        <w:t>z nich</w:t>
      </w:r>
      <w:r>
        <w:t xml:space="preserve"> očekává, že pokles cen newyorských akcií bude </w:t>
      </w:r>
      <w:r>
        <w:rPr>
          <w:color w:val="03422C"/>
        </w:rPr>
        <w:t>tento týden</w:t>
      </w:r>
      <w:r>
        <w:t xml:space="preserve"> pokračovat. Obchodníci řekli, že </w:t>
      </w:r>
      <w:r>
        <w:rPr>
          <w:color w:val="72A46E"/>
        </w:rPr>
        <w:t xml:space="preserve">dalším faktorem, </w:t>
      </w:r>
      <w:r>
        <w:rPr>
          <w:color w:val="128EAC"/>
        </w:rPr>
        <w:t>který</w:t>
      </w:r>
      <w:r>
        <w:rPr>
          <w:color w:val="72A46E"/>
        </w:rPr>
        <w:t xml:space="preserve"> ovlivnil frankfurtskou burzu</w:t>
      </w:r>
      <w:r>
        <w:t xml:space="preserve">, je strach </w:t>
      </w:r>
      <w:r>
        <w:rPr>
          <w:color w:val="47545E"/>
        </w:rPr>
        <w:t xml:space="preserve">z blížících se debat o mzdách mezi odbory pracovníků </w:t>
      </w:r>
      <w:r>
        <w:rPr>
          <w:color w:val="B95C69"/>
        </w:rPr>
        <w:t>kovoprůmyslu</w:t>
      </w:r>
      <w:r>
        <w:rPr>
          <w:color w:val="47545E"/>
        </w:rPr>
        <w:t xml:space="preserve"> společnosti IG Metall a zástupci </w:t>
      </w:r>
      <w:r>
        <w:rPr>
          <w:color w:val="B95C69"/>
        </w:rPr>
        <w:t>odvětví</w:t>
      </w:r>
      <w:r>
        <w:rPr>
          <w:color w:val="47545E"/>
        </w:rPr>
        <w:t xml:space="preserve">, </w:t>
      </w:r>
      <w:r>
        <w:rPr>
          <w:color w:val="A14D12"/>
        </w:rPr>
        <w:t>které</w:t>
      </w:r>
      <w:r>
        <w:rPr>
          <w:color w:val="47545E"/>
        </w:rPr>
        <w:t xml:space="preserve"> by mohly mít za následek vlnu stávek na jaře</w:t>
      </w:r>
      <w:r>
        <w:t xml:space="preserve">. Několik spolehlivých akcií vykázalo </w:t>
      </w:r>
      <w:r>
        <w:rPr>
          <w:color w:val="C4C8FA"/>
        </w:rPr>
        <w:t xml:space="preserve">silné zisky, </w:t>
      </w:r>
      <w:r>
        <w:rPr>
          <w:color w:val="372A55"/>
        </w:rPr>
        <w:t>kterým</w:t>
      </w:r>
      <w:r>
        <w:rPr>
          <w:color w:val="C4C8FA"/>
        </w:rPr>
        <w:t xml:space="preserve"> nahrály zvláštní faktory</w:t>
      </w:r>
      <w:r>
        <w:t xml:space="preserve">, avšak většina akcií uzavřela s malou změnou. Na jiných místech klesly </w:t>
      </w:r>
      <w:r>
        <w:rPr>
          <w:color w:val="3F3610"/>
        </w:rPr>
        <w:t>akcie</w:t>
      </w:r>
      <w:r>
        <w:t xml:space="preserve"> v Bruselu, Milánu a Stockholmu a se smíšeným výsledkem zakončily v Amsterodamu, Paříži a Curychu. Akcie uzavřely výše v Hongkongu, Manile, Soulu, Sydney, Tachaj-peji a Wellingtonu, v Singapuru však klesly. Zde jsou uvedeny </w:t>
      </w:r>
      <w:r>
        <w:rPr>
          <w:color w:val="D3A2C6"/>
        </w:rPr>
        <w:t>cenové trendy na největších světových burzách</w:t>
      </w:r>
      <w:r>
        <w:t xml:space="preserve"> tak, jak </w:t>
      </w:r>
      <w:r>
        <w:rPr>
          <w:color w:val="D3A2C6"/>
        </w:rPr>
        <w:t>je</w:t>
      </w:r>
      <w:r>
        <w:t xml:space="preserve"> vyčíslila společnost Morgan Stanley Capital International Perspective ze Ženevy. Aby byly indexy přímo srovnatelné, všechny vychází </w:t>
      </w:r>
      <w:r>
        <w:rPr>
          <w:color w:val="719FFA"/>
        </w:rPr>
        <w:t xml:space="preserve">ze závěrky </w:t>
      </w:r>
      <w:r>
        <w:rPr>
          <w:color w:val="0D841A"/>
        </w:rPr>
        <w:t>roku 1969</w:t>
      </w:r>
      <w:r>
        <w:rPr>
          <w:color w:val="719FFA"/>
        </w:rPr>
        <w:t xml:space="preserve">, </w:t>
      </w:r>
      <w:r>
        <w:rPr>
          <w:color w:val="4C5B32"/>
        </w:rPr>
        <w:t>která</w:t>
      </w:r>
      <w:r>
        <w:rPr>
          <w:color w:val="719FFA"/>
        </w:rPr>
        <w:t xml:space="preserve"> se rovná 100</w:t>
      </w:r>
      <w:r>
        <w:t xml:space="preserve">. Procentuální změna je od konce </w:t>
      </w:r>
      <w:r>
        <w:rPr>
          <w:color w:val="9DB3B7"/>
        </w:rPr>
        <w:t>roku</w:t>
      </w:r>
      <w:r>
        <w:t>.</w:t>
      </w:r>
    </w:p>
    <w:p>
      <w:r>
        <w:rPr>
          <w:b/>
        </w:rPr>
        <w:t>Document number 175</w:t>
      </w:r>
    </w:p>
    <w:p>
      <w:r>
        <w:rPr>
          <w:b/>
        </w:rPr>
        <w:t>Document identifier: wsj0375-001</w:t>
      </w:r>
    </w:p>
    <w:p>
      <w:r>
        <w:rPr>
          <w:color w:val="310106"/>
        </w:rPr>
        <w:t>Společnost Deere &amp; Co.</w:t>
      </w:r>
      <w:r>
        <w:t xml:space="preserve"> uvedla, </w:t>
      </w:r>
      <w:r>
        <w:rPr>
          <w:color w:val="04640D"/>
        </w:rPr>
        <w:t xml:space="preserve">že </w:t>
      </w:r>
      <w:r>
        <w:rPr>
          <w:color w:val="FEFB0A"/>
        </w:rPr>
        <w:t xml:space="preserve">ve </w:t>
      </w:r>
      <w:r>
        <w:rPr>
          <w:color w:val="FB5514"/>
        </w:rPr>
        <w:t>své</w:t>
      </w:r>
      <w:r>
        <w:rPr>
          <w:color w:val="FEFB0A"/>
        </w:rPr>
        <w:t xml:space="preserve"> továrně v Horiconu ve státě Wisconsin</w:t>
      </w:r>
      <w:r>
        <w:rPr>
          <w:color w:val="04640D"/>
        </w:rPr>
        <w:t xml:space="preserve"> dosáhla </w:t>
      </w:r>
      <w:r>
        <w:rPr>
          <w:color w:val="E115C0"/>
        </w:rPr>
        <w:t xml:space="preserve">předběžné dohody </w:t>
      </w:r>
      <w:r>
        <w:rPr>
          <w:color w:val="00587F"/>
        </w:rPr>
        <w:t>s odbory strojníků</w:t>
      </w:r>
      <w:r>
        <w:rPr>
          <w:color w:val="E115C0"/>
        </w:rPr>
        <w:t xml:space="preserve">, </w:t>
      </w:r>
      <w:r>
        <w:rPr>
          <w:color w:val="0BC582"/>
        </w:rPr>
        <w:t>čímž</w:t>
      </w:r>
      <w:r>
        <w:rPr>
          <w:color w:val="E115C0"/>
        </w:rPr>
        <w:t xml:space="preserve"> ukončila měsíční stávku dělníků </w:t>
      </w:r>
      <w:r>
        <w:rPr>
          <w:color w:val="FEB8C8"/>
        </w:rPr>
        <w:t>této továrny</w:t>
      </w:r>
      <w:r>
        <w:t xml:space="preserve">. </w:t>
      </w:r>
      <w:r>
        <w:rPr>
          <w:color w:val="310106"/>
        </w:rPr>
        <w:t>Tento výrobce farmářských strojů</w:t>
      </w:r>
      <w:r>
        <w:t xml:space="preserve"> uvedl, že </w:t>
      </w:r>
      <w:r>
        <w:rPr>
          <w:color w:val="9E8317"/>
        </w:rPr>
        <w:t xml:space="preserve">tříletá pracovní dohoda </w:t>
      </w:r>
      <w:r>
        <w:rPr>
          <w:color w:val="01190F"/>
        </w:rPr>
        <w:t xml:space="preserve">s Mezinárodní asociací strojníků a pracovníků v letectví v </w:t>
      </w:r>
      <w:r>
        <w:rPr>
          <w:color w:val="847D81"/>
        </w:rPr>
        <w:t>John Deere Horicon Works</w:t>
      </w:r>
      <w:r>
        <w:rPr>
          <w:color w:val="9E8317"/>
        </w:rPr>
        <w:t xml:space="preserve">, </w:t>
      </w:r>
      <w:r>
        <w:rPr>
          <w:color w:val="01190F"/>
        </w:rPr>
        <w:t>což</w:t>
      </w:r>
      <w:r>
        <w:rPr>
          <w:color w:val="9E8317"/>
        </w:rPr>
        <w:t xml:space="preserve"> je hlavní továrna </w:t>
      </w:r>
      <w:r>
        <w:rPr>
          <w:color w:val="58018B"/>
        </w:rPr>
        <w:t>společnosti Deere</w:t>
      </w:r>
      <w:r>
        <w:rPr>
          <w:color w:val="9E8317"/>
        </w:rPr>
        <w:t xml:space="preserve"> na stroje pro péči o trávu a zem</w:t>
      </w:r>
      <w:r>
        <w:t xml:space="preserve">, platí od nynějška až do 1. října 1992. </w:t>
      </w:r>
      <w:r>
        <w:rPr>
          <w:color w:val="310106"/>
        </w:rPr>
        <w:t>Společnost Deere</w:t>
      </w:r>
      <w:r>
        <w:t xml:space="preserve"> uvedla, že </w:t>
      </w:r>
      <w:r>
        <w:rPr>
          <w:color w:val="9E8317"/>
        </w:rPr>
        <w:t>nová dohoda</w:t>
      </w:r>
      <w:r>
        <w:t xml:space="preserve"> pokrývá asi 1150 zaměstnanců.</w:t>
      </w:r>
    </w:p>
    <w:p>
      <w:r>
        <w:rPr>
          <w:b/>
        </w:rPr>
        <w:t>Document number 176</w:t>
      </w:r>
    </w:p>
    <w:p>
      <w:r>
        <w:rPr>
          <w:b/>
        </w:rPr>
        <w:t>Document identifier: wsj0376-001</w:t>
      </w:r>
    </w:p>
    <w:p>
      <w:r>
        <w:rPr>
          <w:color w:val="310106"/>
        </w:rPr>
        <w:t>Společnost Courtaulds PLC</w:t>
      </w:r>
      <w:r>
        <w:t xml:space="preserve"> zveřejnila </w:t>
      </w:r>
      <w:r>
        <w:rPr>
          <w:color w:val="04640D"/>
        </w:rPr>
        <w:t xml:space="preserve">plán, že </w:t>
      </w:r>
      <w:r>
        <w:rPr>
          <w:color w:val="FEFB0A"/>
        </w:rPr>
        <w:t>při restrukturalizaci</w:t>
      </w:r>
      <w:r>
        <w:rPr>
          <w:color w:val="04640D"/>
        </w:rPr>
        <w:t xml:space="preserve"> vyčlení </w:t>
      </w:r>
      <w:r>
        <w:rPr>
          <w:color w:val="FB5514"/>
        </w:rPr>
        <w:t>své</w:t>
      </w:r>
      <w:r>
        <w:rPr>
          <w:color w:val="E115C0"/>
        </w:rPr>
        <w:t xml:space="preserve"> textilní provozy</w:t>
      </w:r>
      <w:r>
        <w:rPr>
          <w:color w:val="04640D"/>
        </w:rPr>
        <w:t xml:space="preserve"> současným akcionářům, aby</w:t>
      </w:r>
      <w:r>
        <w:t xml:space="preserve"> zvýšila akcionářskou hodnotu. Analytici uvedli, že </w:t>
      </w:r>
      <w:r>
        <w:rPr>
          <w:color w:val="00587F"/>
        </w:rPr>
        <w:t xml:space="preserve">plán </w:t>
      </w:r>
      <w:r>
        <w:rPr>
          <w:color w:val="0BC582"/>
        </w:rPr>
        <w:t>této britské chemické a textilní společnosti</w:t>
      </w:r>
      <w:r>
        <w:rPr>
          <w:color w:val="00587F"/>
        </w:rPr>
        <w:t xml:space="preserve">, </w:t>
      </w:r>
      <w:r>
        <w:rPr>
          <w:color w:val="FEB8C8"/>
        </w:rPr>
        <w:t>k němuž</w:t>
      </w:r>
      <w:r>
        <w:rPr>
          <w:color w:val="00587F"/>
        </w:rPr>
        <w:t xml:space="preserve"> je třeba souhlas akcionářů</w:t>
      </w:r>
      <w:r>
        <w:t xml:space="preserve">, by vytvořil nové, </w:t>
      </w:r>
      <w:r>
        <w:rPr>
          <w:color w:val="9E8317"/>
        </w:rPr>
        <w:t>v Británii</w:t>
      </w:r>
      <w:r>
        <w:t xml:space="preserve"> kótované akcie s pravděpodobnou celkovou tržní hodnotou </w:t>
      </w:r>
      <w:r>
        <w:rPr>
          <w:color w:val="01190F"/>
        </w:rPr>
        <w:t>společnosti</w:t>
      </w:r>
      <w:r>
        <w:t xml:space="preserve"> mezi 300 miliony liber (473 miliony dolarů) a 400 miliony liber. Založení </w:t>
      </w:r>
      <w:r>
        <w:rPr>
          <w:color w:val="01190F"/>
        </w:rPr>
        <w:t xml:space="preserve">samostatné společnosti, </w:t>
      </w:r>
      <w:r>
        <w:rPr>
          <w:color w:val="847D81"/>
        </w:rPr>
        <w:t>která</w:t>
      </w:r>
      <w:r>
        <w:rPr>
          <w:color w:val="01190F"/>
        </w:rPr>
        <w:t xml:space="preserve"> ponese název Courtaulds Textiles</w:t>
      </w:r>
      <w:r>
        <w:t xml:space="preserve">, by mohlo být dokončeno už v prvním čtvrtletí příštího roku. Investoři </w:t>
      </w:r>
      <w:r>
        <w:rPr>
          <w:color w:val="00587F"/>
        </w:rPr>
        <w:t>tento krok</w:t>
      </w:r>
      <w:r>
        <w:t xml:space="preserve"> přivítali. </w:t>
      </w:r>
      <w:r>
        <w:rPr>
          <w:color w:val="58018B"/>
        </w:rPr>
        <w:t xml:space="preserve">Akcie </w:t>
      </w:r>
      <w:r>
        <w:rPr>
          <w:color w:val="B70639"/>
        </w:rPr>
        <w:t>společnosti Courtaulds</w:t>
      </w:r>
      <w:r>
        <w:rPr>
          <w:color w:val="58018B"/>
        </w:rPr>
        <w:t xml:space="preserve"> vzrostly o 15 pencí na 362 pencí</w:t>
      </w:r>
      <w:r>
        <w:t xml:space="preserve">, </w:t>
      </w:r>
      <w:r>
        <w:rPr>
          <w:color w:val="58018B"/>
        </w:rPr>
        <w:t>čímž</w:t>
      </w:r>
      <w:r>
        <w:t xml:space="preserve"> </w:t>
      </w:r>
      <w:r>
        <w:rPr>
          <w:color w:val="310106"/>
        </w:rPr>
        <w:t>celá společnost</w:t>
      </w:r>
      <w:r>
        <w:t xml:space="preserve"> dosáhla ceny asi 1.44 miliardy liber. Rozdělením kontrolního balíku dceřiné společnosti mezi akcionáře reaguje </w:t>
      </w:r>
      <w:r>
        <w:rPr>
          <w:color w:val="310106"/>
        </w:rPr>
        <w:t>společnost Courtaulds</w:t>
      </w:r>
      <w:r>
        <w:t xml:space="preserve"> na tlak na britský průmysl, aby se zvýšily ceny akcií mimo dosah spekulantů s podnikovými akciemi. </w:t>
      </w:r>
      <w:r>
        <w:rPr>
          <w:color w:val="703B01"/>
        </w:rPr>
        <w:t xml:space="preserve">Restrukturalizace </w:t>
      </w:r>
      <w:r>
        <w:rPr>
          <w:color w:val="F7F1DF"/>
        </w:rPr>
        <w:t>společnosti Courtaulds</w:t>
      </w:r>
      <w:r>
        <w:t xml:space="preserve"> patří </w:t>
      </w:r>
      <w:r>
        <w:rPr>
          <w:color w:val="9E8317"/>
        </w:rPr>
        <w:t>v Británii</w:t>
      </w:r>
      <w:r>
        <w:t xml:space="preserve"> mezi jednu z dosud největších, ačkoli </w:t>
      </w:r>
      <w:r>
        <w:rPr>
          <w:color w:val="703B01"/>
        </w:rPr>
        <w:t>její</w:t>
      </w:r>
      <w:r>
        <w:t xml:space="preserve"> rozsah je snížen </w:t>
      </w:r>
      <w:r>
        <w:rPr>
          <w:color w:val="118B8A"/>
        </w:rPr>
        <w:t>plánovaným oddělením aktiv společnosti B. A. T Industries PLC v hodnotě zhruba 4 miliardy liber</w:t>
      </w:r>
      <w:r>
        <w:t xml:space="preserve">, </w:t>
      </w:r>
      <w:r>
        <w:rPr>
          <w:color w:val="118B8A"/>
        </w:rPr>
        <w:t>což</w:t>
      </w:r>
      <w:r>
        <w:t xml:space="preserve"> má pomoci odvrátit nabídku na převzetí </w:t>
      </w:r>
      <w:r>
        <w:rPr>
          <w:color w:val="4AFEFA"/>
        </w:rPr>
        <w:t>ze strany anglofrancouzského finančníka Sira Jamese Goldsmitha</w:t>
      </w:r>
      <w:r>
        <w:t xml:space="preserve">. </w:t>
      </w:r>
      <w:r>
        <w:rPr>
          <w:color w:val="FCB164"/>
        </w:rPr>
        <w:t xml:space="preserve">Za rok, </w:t>
      </w:r>
      <w:r>
        <w:rPr>
          <w:color w:val="796EE6"/>
        </w:rPr>
        <w:t>který</w:t>
      </w:r>
      <w:r>
        <w:rPr>
          <w:color w:val="FCB164"/>
        </w:rPr>
        <w:t xml:space="preserve"> skončil 31. března</w:t>
      </w:r>
      <w:r>
        <w:t xml:space="preserve">, měly </w:t>
      </w:r>
      <w:r>
        <w:rPr>
          <w:color w:val="000D2C"/>
        </w:rPr>
        <w:t xml:space="preserve">oddělené textilní provozy </w:t>
      </w:r>
      <w:r>
        <w:rPr>
          <w:color w:val="53495F"/>
        </w:rPr>
        <w:t>společnosti Courtaulds</w:t>
      </w:r>
      <w:r>
        <w:t xml:space="preserve"> při příjmu 980 milionů liber provozní zisk ve výši 50 milionů liber. Někteří analytici uvedli, že </w:t>
      </w:r>
      <w:r>
        <w:rPr>
          <w:color w:val="00587F"/>
        </w:rPr>
        <w:t xml:space="preserve">kroky </w:t>
      </w:r>
      <w:r>
        <w:rPr>
          <w:color w:val="0BC582"/>
        </w:rPr>
        <w:t>společnosti Courtaulds</w:t>
      </w:r>
      <w:r>
        <w:t xml:space="preserve"> by mohly zvýšit hodnotu </w:t>
      </w:r>
      <w:r>
        <w:rPr>
          <w:color w:val="310106"/>
        </w:rPr>
        <w:t>společnosti</w:t>
      </w:r>
      <w:r>
        <w:t xml:space="preserve"> o 5 až 10 %, protože </w:t>
      </w:r>
      <w:r>
        <w:rPr>
          <w:color w:val="F95475"/>
        </w:rPr>
        <w:t>tyto dva subjekty</w:t>
      </w:r>
      <w:r>
        <w:t xml:space="preserve"> odděleně budou mít vyšší bonitu než měly společně. </w:t>
      </w:r>
      <w:r>
        <w:rPr>
          <w:color w:val="310106"/>
        </w:rPr>
        <w:t>Společnost Courtaulds</w:t>
      </w:r>
      <w:r>
        <w:t xml:space="preserve"> navíc uvedla, že </w:t>
      </w:r>
      <w:r>
        <w:rPr>
          <w:color w:val="00587F"/>
        </w:rPr>
        <w:t>tyto kroky</w:t>
      </w:r>
      <w:r>
        <w:t xml:space="preserve"> jsou logické, protože umožní </w:t>
      </w:r>
      <w:r>
        <w:rPr>
          <w:color w:val="F95475"/>
        </w:rPr>
        <w:t>jak chemickým, tak textilním provozům</w:t>
      </w:r>
      <w:r>
        <w:t xml:space="preserve"> více se zaměřit na vlastní aktivity. </w:t>
      </w:r>
      <w:r>
        <w:rPr>
          <w:color w:val="310106"/>
        </w:rPr>
        <w:t>Společnost Courtaulds</w:t>
      </w:r>
      <w:r>
        <w:t xml:space="preserve"> je pod tlakem, aby zvýšila akcionářskou hodnotu, protože </w:t>
      </w:r>
      <w:r>
        <w:rPr>
          <w:color w:val="61FC03"/>
        </w:rPr>
        <w:t xml:space="preserve">spekulanti na převzetí - </w:t>
      </w:r>
      <w:r>
        <w:rPr>
          <w:color w:val="5D9608"/>
        </w:rPr>
        <w:t>včetně australského finančníka Kerryho Packera</w:t>
      </w:r>
      <w:r>
        <w:t xml:space="preserve"> - </w:t>
      </w:r>
      <w:r>
        <w:rPr>
          <w:color w:val="DE98FD"/>
        </w:rPr>
        <w:t>vloni</w:t>
      </w:r>
      <w:r>
        <w:t xml:space="preserve"> oznámili, že vlastní malé podíly. Ačkoli </w:t>
      </w:r>
      <w:r>
        <w:rPr>
          <w:color w:val="98A088"/>
        </w:rPr>
        <w:t>Packer</w:t>
      </w:r>
      <w:r>
        <w:t xml:space="preserve"> </w:t>
      </w:r>
      <w:r>
        <w:rPr>
          <w:color w:val="DE98FD"/>
        </w:rPr>
        <w:t>od té doby</w:t>
      </w:r>
      <w:r>
        <w:t xml:space="preserve"> </w:t>
      </w:r>
      <w:r>
        <w:rPr>
          <w:color w:val="98A088"/>
        </w:rPr>
        <w:t>svůj</w:t>
      </w:r>
      <w:r>
        <w:t xml:space="preserve"> podíl prodal, </w:t>
      </w:r>
      <w:r>
        <w:rPr>
          <w:color w:val="310106"/>
        </w:rPr>
        <w:t>společnost Courtaulds</w:t>
      </w:r>
      <w:r>
        <w:t xml:space="preserve"> podniká kroky, aby </w:t>
      </w:r>
      <w:r>
        <w:rPr>
          <w:color w:val="310106"/>
        </w:rPr>
        <w:t>své</w:t>
      </w:r>
      <w:r>
        <w:t xml:space="preserve"> institucionální akcionáře uspokojila. I bez konkrétní hrozby převzetí poskytuje </w:t>
      </w:r>
      <w:r>
        <w:rPr>
          <w:color w:val="310106"/>
        </w:rPr>
        <w:t>společnost Courtaulds</w:t>
      </w:r>
      <w:r>
        <w:t xml:space="preserve"> akcionářům "možnost volby a hodnotu", uvedla Julia Blakeová, analytička u londýnského makléřství Barclays de Zoete Wedd. V jednom prohlášení </w:t>
      </w:r>
      <w:r>
        <w:rPr>
          <w:color w:val="310106"/>
        </w:rPr>
        <w:t>společnost</w:t>
      </w:r>
      <w:r>
        <w:t xml:space="preserve"> uvedla: "</w:t>
      </w:r>
      <w:r>
        <w:rPr>
          <w:color w:val="F95475"/>
        </w:rPr>
        <w:t>Obě strany</w:t>
      </w:r>
      <w:r>
        <w:t xml:space="preserve"> budou moci uplatnit </w:t>
      </w:r>
      <w:r>
        <w:rPr>
          <w:color w:val="F95475"/>
        </w:rPr>
        <w:t>svůj</w:t>
      </w:r>
      <w:r>
        <w:t xml:space="preserve"> plný potenciál a mít na trhu náležitou hodnotu jen tehdy, jestliže </w:t>
      </w:r>
      <w:r>
        <w:rPr>
          <w:color w:val="F95475"/>
        </w:rPr>
        <w:t>to</w:t>
      </w:r>
      <w:r>
        <w:t xml:space="preserve"> budou </w:t>
      </w:r>
      <w:r>
        <w:rPr>
          <w:color w:val="4F584E"/>
        </w:rPr>
        <w:t>společnosti kótované odděleně</w:t>
      </w:r>
      <w:r>
        <w:t xml:space="preserve">. Přesnější vymezení a </w:t>
      </w:r>
      <w:r>
        <w:rPr>
          <w:color w:val="248AD0"/>
        </w:rPr>
        <w:t xml:space="preserve">autonomie, </w:t>
      </w:r>
      <w:r>
        <w:rPr>
          <w:color w:val="5C5300"/>
        </w:rPr>
        <w:t>kterou</w:t>
      </w:r>
      <w:r>
        <w:rPr>
          <w:color w:val="248AD0"/>
        </w:rPr>
        <w:t xml:space="preserve"> </w:t>
      </w:r>
      <w:r>
        <w:rPr>
          <w:color w:val="9F6551"/>
        </w:rPr>
        <w:t>tímto</w:t>
      </w:r>
      <w:r>
        <w:rPr>
          <w:color w:val="248AD0"/>
        </w:rPr>
        <w:t xml:space="preserve"> </w:t>
      </w:r>
      <w:r>
        <w:rPr>
          <w:color w:val="BCFEC6"/>
        </w:rPr>
        <w:t>každá strana</w:t>
      </w:r>
      <w:r>
        <w:rPr>
          <w:color w:val="248AD0"/>
        </w:rPr>
        <w:t xml:space="preserve"> získá</w:t>
      </w:r>
      <w:r>
        <w:t xml:space="preserve">, přinesou výhody akcionářům, zákazníkům a zaměstnancům." </w:t>
      </w:r>
      <w:r>
        <w:rPr>
          <w:color w:val="703B01"/>
        </w:rPr>
        <w:t>Po rozdělení</w:t>
      </w:r>
      <w:r>
        <w:t xml:space="preserve"> zůstane </w:t>
      </w:r>
      <w:r>
        <w:rPr>
          <w:color w:val="932C70"/>
        </w:rPr>
        <w:t xml:space="preserve">předseda a výkonný ředitel </w:t>
      </w:r>
      <w:r>
        <w:rPr>
          <w:color w:val="2B1B04"/>
        </w:rPr>
        <w:t>společnosti Courtaulds</w:t>
      </w:r>
      <w:r>
        <w:t xml:space="preserve"> Sir Christopher Hogg </w:t>
      </w:r>
      <w:r>
        <w:rPr>
          <w:color w:val="932C70"/>
        </w:rPr>
        <w:t xml:space="preserve">na obou postech </w:t>
      </w:r>
      <w:r>
        <w:rPr>
          <w:color w:val="2B1B04"/>
        </w:rPr>
        <w:t>v dochované chemické společnosti</w:t>
      </w:r>
      <w:r>
        <w:t>.</w:t>
      </w:r>
    </w:p>
    <w:p>
      <w:r>
        <w:rPr>
          <w:b/>
        </w:rPr>
        <w:t>Document number 177</w:t>
      </w:r>
    </w:p>
    <w:p>
      <w:r>
        <w:rPr>
          <w:b/>
        </w:rPr>
        <w:t>Document identifier: wsj0377-001</w:t>
      </w:r>
    </w:p>
    <w:p>
      <w:r>
        <w:rPr>
          <w:color w:val="310106"/>
        </w:rPr>
        <w:t>Společnost Sanwa Shutter Corp.</w:t>
      </w:r>
      <w:r>
        <w:t xml:space="preserve"> uvedla, že </w:t>
      </w:r>
      <w:r>
        <w:rPr>
          <w:color w:val="04640D"/>
        </w:rPr>
        <w:t>její</w:t>
      </w:r>
      <w:r>
        <w:rPr>
          <w:color w:val="FEFB0A"/>
        </w:rPr>
        <w:t xml:space="preserve"> filiálka </w:t>
      </w:r>
      <w:r>
        <w:rPr>
          <w:color w:val="FB5514"/>
        </w:rPr>
        <w:t>v Malajsii</w:t>
      </w:r>
      <w:r>
        <w:rPr>
          <w:color w:val="FEFB0A"/>
        </w:rPr>
        <w:t>, založená v dubnu</w:t>
      </w:r>
      <w:r>
        <w:t xml:space="preserve">, začne ve středu vyrábět ocelové dveře. </w:t>
      </w:r>
      <w:r>
        <w:rPr>
          <w:color w:val="310106"/>
        </w:rPr>
        <w:t>Jejím</w:t>
      </w:r>
      <w:r>
        <w:t xml:space="preserve"> partnerem </w:t>
      </w:r>
      <w:r>
        <w:rPr>
          <w:color w:val="FEFB0A"/>
        </w:rPr>
        <w:t>v tomto podniku se společnou majetkovou účastí</w:t>
      </w:r>
      <w:r>
        <w:t xml:space="preserve"> je </w:t>
      </w:r>
      <w:r>
        <w:rPr>
          <w:color w:val="E115C0"/>
        </w:rPr>
        <w:t xml:space="preserve">společnost Sin Kean Boon Metal Industries, sídlící v Penangu </w:t>
      </w:r>
      <w:r>
        <w:rPr>
          <w:color w:val="00587F"/>
        </w:rPr>
        <w:t>v Malajsii</w:t>
      </w:r>
      <w:r>
        <w:t xml:space="preserve">. </w:t>
      </w:r>
      <w:r>
        <w:rPr>
          <w:color w:val="0BC582"/>
        </w:rPr>
        <w:t xml:space="preserve">Představitelé </w:t>
      </w:r>
      <w:r>
        <w:rPr>
          <w:color w:val="FEB8C8"/>
        </w:rPr>
        <w:t>společnosti</w:t>
      </w:r>
      <w:r>
        <w:t xml:space="preserve"> uvedli, že </w:t>
      </w:r>
      <w:r>
        <w:rPr>
          <w:color w:val="FEFB0A"/>
        </w:rPr>
        <w:t>tato nová společnost s názvem Sin Kean Boon-Sanwa (podnik se společnou majetkovou účastí</w:t>
      </w:r>
      <w:r>
        <w:t xml:space="preserve">) má provozní kapitál v ekvivalentu 54 milionů jenů (381000 dolarů). </w:t>
      </w:r>
      <w:r>
        <w:rPr>
          <w:color w:val="310106"/>
        </w:rPr>
        <w:t>Japonský podnik</w:t>
      </w:r>
      <w:r>
        <w:t xml:space="preserve"> má 40% podíl, zatímco </w:t>
      </w:r>
      <w:r>
        <w:rPr>
          <w:color w:val="E115C0"/>
        </w:rPr>
        <w:t>místní partner</w:t>
      </w:r>
      <w:r>
        <w:t xml:space="preserve"> má 60% podíl. Založení </w:t>
      </w:r>
      <w:r>
        <w:rPr>
          <w:color w:val="FEFB0A"/>
        </w:rPr>
        <w:t>této nové společnosti</w:t>
      </w:r>
      <w:r>
        <w:t xml:space="preserve"> umožní pokrývat </w:t>
      </w:r>
      <w:r>
        <w:rPr>
          <w:color w:val="9E8317"/>
        </w:rPr>
        <w:t xml:space="preserve">vzrůstající poptávku po ocelových dveřích, </w:t>
      </w:r>
      <w:r>
        <w:rPr>
          <w:color w:val="01190F"/>
        </w:rPr>
        <w:t>která</w:t>
      </w:r>
      <w:r>
        <w:rPr>
          <w:color w:val="9E8317"/>
        </w:rPr>
        <w:t xml:space="preserve"> roste současně se zvýšeným zájmem o prevenci požárů v oblasti</w:t>
      </w:r>
      <w:r>
        <w:t xml:space="preserve">, uvedla </w:t>
      </w:r>
      <w:r>
        <w:rPr>
          <w:color w:val="310106"/>
        </w:rPr>
        <w:t>společnost</w:t>
      </w:r>
      <w:r>
        <w:t>.</w:t>
      </w:r>
    </w:p>
    <w:p>
      <w:r>
        <w:rPr>
          <w:b/>
        </w:rPr>
        <w:t>Document number 178</w:t>
      </w:r>
    </w:p>
    <w:p>
      <w:r>
        <w:rPr>
          <w:b/>
        </w:rPr>
        <w:t>Document identifier: wsj0378-001</w:t>
      </w:r>
    </w:p>
    <w:p>
      <w:r>
        <w:rPr>
          <w:color w:val="310106"/>
        </w:rPr>
        <w:t>Barbara Hackman Franklinová, prezidentka společnosti Franklin Associates</w:t>
      </w:r>
      <w:r>
        <w:t xml:space="preserve">, byla zvolena </w:t>
      </w:r>
      <w:r>
        <w:rPr>
          <w:color w:val="04640D"/>
        </w:rPr>
        <w:t>ředitelkou tohoto výrobce produktů pro budovy</w:t>
      </w:r>
      <w:r>
        <w:t xml:space="preserve">. </w:t>
      </w:r>
      <w:r>
        <w:rPr>
          <w:color w:val="310106"/>
        </w:rPr>
        <w:t>49-letá Franklinová</w:t>
      </w:r>
      <w:r>
        <w:t xml:space="preserve"> nastupuje </w:t>
      </w:r>
      <w:r>
        <w:rPr>
          <w:color w:val="04640D"/>
        </w:rPr>
        <w:t>na místo</w:t>
      </w:r>
      <w:r>
        <w:t xml:space="preserve"> </w:t>
      </w:r>
      <w:r>
        <w:rPr>
          <w:color w:val="FEFB0A"/>
        </w:rPr>
        <w:t xml:space="preserve">po Naomi G. Albanesové, </w:t>
      </w:r>
      <w:r>
        <w:rPr>
          <w:color w:val="FB5514"/>
        </w:rPr>
        <w:t>která</w:t>
      </w:r>
      <w:r>
        <w:rPr>
          <w:color w:val="FEFB0A"/>
        </w:rPr>
        <w:t xml:space="preserve"> letos odešla v 72 letech do důchodu</w:t>
      </w:r>
      <w:r>
        <w:t>.</w:t>
      </w:r>
    </w:p>
    <w:p>
      <w:r>
        <w:rPr>
          <w:b/>
        </w:rPr>
        <w:t>Document number 179</w:t>
      </w:r>
    </w:p>
    <w:p>
      <w:r>
        <w:rPr>
          <w:b/>
        </w:rPr>
        <w:t>Document identifier: wsj0379-001</w:t>
      </w:r>
    </w:p>
    <w:p>
      <w:r>
        <w:rPr>
          <w:color w:val="310106"/>
        </w:rPr>
        <w:t>Společnost NEC Corp.</w:t>
      </w:r>
      <w:r>
        <w:t xml:space="preserve"> uvedla, že hodlá více než zdvojnásobit kapacitu </w:t>
      </w:r>
      <w:r>
        <w:rPr>
          <w:color w:val="04640D"/>
        </w:rPr>
        <w:t>své</w:t>
      </w:r>
      <w:r>
        <w:rPr>
          <w:color w:val="FEFB0A"/>
        </w:rPr>
        <w:t xml:space="preserve"> britské pobočky na výrobu polovodičových plátků</w:t>
      </w:r>
      <w:r>
        <w:t xml:space="preserve">. </w:t>
      </w:r>
      <w:r>
        <w:rPr>
          <w:color w:val="FB5514"/>
        </w:rPr>
        <w:t xml:space="preserve">Představitelé </w:t>
      </w:r>
      <w:r>
        <w:rPr>
          <w:color w:val="E115C0"/>
        </w:rPr>
        <w:t>tohoto japonského výrobce polovodičů</w:t>
      </w:r>
      <w:r>
        <w:t xml:space="preserve"> uvedli, že </w:t>
      </w:r>
      <w:r>
        <w:rPr>
          <w:color w:val="310106"/>
        </w:rPr>
        <w:t>společnost</w:t>
      </w:r>
      <w:r>
        <w:t xml:space="preserve"> </w:t>
      </w:r>
      <w:r>
        <w:rPr>
          <w:color w:val="00587F"/>
        </w:rPr>
        <w:t xml:space="preserve">v roce, </w:t>
      </w:r>
      <w:r>
        <w:rPr>
          <w:color w:val="0BC582"/>
        </w:rPr>
        <w:t>který</w:t>
      </w:r>
      <w:r>
        <w:rPr>
          <w:color w:val="00587F"/>
        </w:rPr>
        <w:t xml:space="preserve"> končí 31. března</w:t>
      </w:r>
      <w:r>
        <w:t xml:space="preserve">, hodlá s pomocí zvláštních fondů využívaných na zvýšení zahraniční výroby zvýšit investice do továrny a vybavení o 10 miliard jenů (70.6 milionu dolarů) </w:t>
      </w:r>
      <w:r>
        <w:rPr>
          <w:color w:val="FEB8C8"/>
        </w:rPr>
        <w:t>na 90 miliard jenů</w:t>
      </w:r>
      <w:r>
        <w:t xml:space="preserve">. </w:t>
      </w:r>
      <w:r>
        <w:rPr>
          <w:color w:val="FB5514"/>
        </w:rPr>
        <w:t>Představitelé</w:t>
      </w:r>
      <w:r>
        <w:t xml:space="preserve"> uvedli, že </w:t>
      </w:r>
      <w:r>
        <w:rPr>
          <w:color w:val="FB5514"/>
        </w:rPr>
        <w:t>si</w:t>
      </w:r>
      <w:r>
        <w:t xml:space="preserve"> nebyli jisti, jak budou </w:t>
      </w:r>
      <w:r>
        <w:rPr>
          <w:color w:val="FEB8C8"/>
        </w:rPr>
        <w:t>tyto peníze</w:t>
      </w:r>
      <w:r>
        <w:t xml:space="preserve"> mezi zahraniční jednotky rozděleny, ale dodali, že </w:t>
      </w:r>
      <w:r>
        <w:rPr>
          <w:color w:val="FEFB0A"/>
        </w:rPr>
        <w:t>NEC Semiconductors U. K. Ltd.</w:t>
      </w:r>
      <w:r>
        <w:t xml:space="preserve"> bude mít přednost. </w:t>
      </w:r>
      <w:r>
        <w:rPr>
          <w:color w:val="FB5514"/>
        </w:rPr>
        <w:t>Představitelé</w:t>
      </w:r>
      <w:r>
        <w:t xml:space="preserve"> také sdělili, že je možné, že </w:t>
      </w:r>
      <w:r>
        <w:rPr>
          <w:color w:val="310106"/>
        </w:rPr>
        <w:t>NEC</w:t>
      </w:r>
      <w:r>
        <w:t xml:space="preserve"> sníží z důvodu klesajících cen na trhu tuzemskou výrobu jednomegabitových čipů ze šesti milionů měsíčně na pět.</w:t>
      </w:r>
    </w:p>
    <w:p>
      <w:r>
        <w:rPr>
          <w:b/>
        </w:rPr>
        <w:t>Document number 180</w:t>
      </w:r>
    </w:p>
    <w:p>
      <w:r>
        <w:rPr>
          <w:b/>
        </w:rPr>
        <w:t>Document identifier: wsj0380-001</w:t>
      </w:r>
    </w:p>
    <w:p>
      <w:r>
        <w:rPr>
          <w:color w:val="310106"/>
        </w:rPr>
        <w:t>Japonská federace železa a oceli</w:t>
      </w:r>
      <w:r>
        <w:t xml:space="preserve"> uvedla, </w:t>
      </w:r>
      <w:r>
        <w:rPr>
          <w:color w:val="04640D"/>
        </w:rPr>
        <w:t xml:space="preserve">že japonský vývoz oceli poklesl </w:t>
      </w:r>
      <w:r>
        <w:rPr>
          <w:color w:val="FEFB0A"/>
        </w:rPr>
        <w:t>v září</w:t>
      </w:r>
      <w:r>
        <w:rPr>
          <w:color w:val="04640D"/>
        </w:rPr>
        <w:t xml:space="preserve"> meziročně o 12.2 % a od minulého měsíce o 1.1 %</w:t>
      </w:r>
      <w:r>
        <w:t xml:space="preserve">. </w:t>
      </w:r>
      <w:r>
        <w:rPr>
          <w:color w:val="FB5514"/>
        </w:rPr>
        <w:t>Září</w:t>
      </w:r>
      <w:r>
        <w:t xml:space="preserve"> bylo již </w:t>
      </w:r>
      <w:r>
        <w:rPr>
          <w:color w:val="E115C0"/>
        </w:rPr>
        <w:t xml:space="preserve">10. měsícem po sobě, </w:t>
      </w:r>
      <w:r>
        <w:rPr>
          <w:color w:val="00587F"/>
        </w:rPr>
        <w:t>kdy</w:t>
      </w:r>
      <w:r>
        <w:rPr>
          <w:color w:val="E115C0"/>
        </w:rPr>
        <w:t xml:space="preserve"> vývoz oceli nedosáhl úrovně z loňského roku</w:t>
      </w:r>
      <w:r>
        <w:t xml:space="preserve">. </w:t>
      </w:r>
      <w:r>
        <w:rPr>
          <w:color w:val="0BC582"/>
        </w:rPr>
        <w:t xml:space="preserve">Jeden funkcionář </w:t>
      </w:r>
      <w:r>
        <w:rPr>
          <w:color w:val="FEB8C8"/>
        </w:rPr>
        <w:t>federace</w:t>
      </w:r>
      <w:r>
        <w:t xml:space="preserve"> připsal </w:t>
      </w:r>
      <w:r>
        <w:rPr>
          <w:color w:val="04640D"/>
        </w:rPr>
        <w:t>tento pokles</w:t>
      </w:r>
      <w:r>
        <w:t xml:space="preserve"> </w:t>
      </w:r>
      <w:r>
        <w:rPr>
          <w:color w:val="9E8317"/>
        </w:rPr>
        <w:t xml:space="preserve">velké poptávce tuzemských podniků, </w:t>
      </w:r>
      <w:r>
        <w:rPr>
          <w:color w:val="01190F"/>
        </w:rPr>
        <w:t>za kterou</w:t>
      </w:r>
      <w:r>
        <w:rPr>
          <w:color w:val="9E8317"/>
        </w:rPr>
        <w:t xml:space="preserve"> stojí pokračující ekonomická expanze Japonska</w:t>
      </w:r>
      <w:r>
        <w:t xml:space="preserve">. </w:t>
      </w:r>
      <w:r>
        <w:rPr>
          <w:color w:val="847D81"/>
        </w:rPr>
        <w:t>Japonské ocelové společnosti</w:t>
      </w:r>
      <w:r>
        <w:rPr>
          <w:color w:val="58018B"/>
        </w:rPr>
        <w:t xml:space="preserve"> se zřejmě zaměřují na tuzemské tržby</w:t>
      </w:r>
      <w:r>
        <w:t xml:space="preserve">, ale </w:t>
      </w:r>
      <w:r>
        <w:rPr>
          <w:color w:val="0BC582"/>
        </w:rPr>
        <w:t>ten představitel</w:t>
      </w:r>
      <w:r>
        <w:t xml:space="preserve"> řekl, že </w:t>
      </w:r>
      <w:r>
        <w:rPr>
          <w:color w:val="58018B"/>
        </w:rPr>
        <w:t>to</w:t>
      </w:r>
      <w:r>
        <w:t xml:space="preserve"> nutně neznamená, že se </w:t>
      </w:r>
      <w:r>
        <w:rPr>
          <w:color w:val="58018B"/>
        </w:rPr>
        <w:t>tak</w:t>
      </w:r>
      <w:r>
        <w:t xml:space="preserve"> značně zvyšují místní prodejní kontrakty. "Prostě jsou jen moc zaměstnaní pokrytím tuzemské poptávky a mají málo prostoru pro zahraniční dodávky," uvedl </w:t>
      </w:r>
      <w:r>
        <w:rPr>
          <w:color w:val="0BC582"/>
        </w:rPr>
        <w:t>tento představitel</w:t>
      </w:r>
      <w:r>
        <w:t>.</w:t>
      </w:r>
    </w:p>
    <w:p>
      <w:r>
        <w:rPr>
          <w:b/>
        </w:rPr>
        <w:t>Document number 181</w:t>
      </w:r>
    </w:p>
    <w:p>
      <w:r>
        <w:rPr>
          <w:b/>
        </w:rPr>
        <w:t>Document identifier: wsj0400-001</w:t>
      </w:r>
    </w:p>
    <w:p>
      <w:r>
        <w:t>Po špatném začátku šly dlouhodobé státní obligace nahoru díky večernímu přívalu nákupů a skončily v mírném nárůstu. "</w:t>
      </w:r>
      <w:r>
        <w:rPr>
          <w:color w:val="310106"/>
        </w:rPr>
        <w:t>Trh</w:t>
      </w:r>
      <w:r>
        <w:t xml:space="preserve"> byl dosti mdlý" po většinu </w:t>
      </w:r>
      <w:r>
        <w:rPr>
          <w:color w:val="04640D"/>
        </w:rPr>
        <w:t>dne</w:t>
      </w:r>
      <w:r>
        <w:t xml:space="preserve">, řekl </w:t>
      </w:r>
      <w:r>
        <w:rPr>
          <w:color w:val="FEFB0A"/>
        </w:rPr>
        <w:t>Robert H. Chandross, viceprezident společnosti Lloyds Bank PLC</w:t>
      </w:r>
      <w:r>
        <w:t xml:space="preserve">. Řekl, že </w:t>
      </w:r>
      <w:r>
        <w:rPr>
          <w:color w:val="FB5514"/>
        </w:rPr>
        <w:t>někteří investoři</w:t>
      </w:r>
      <w:r>
        <w:t xml:space="preserve"> se zdráhali hazardovat </w:t>
      </w:r>
      <w:r>
        <w:rPr>
          <w:color w:val="310106"/>
        </w:rPr>
        <w:t>na trhu</w:t>
      </w:r>
      <w:r>
        <w:t xml:space="preserve"> </w:t>
      </w:r>
      <w:r>
        <w:rPr>
          <w:color w:val="E115C0"/>
        </w:rPr>
        <w:t>před</w:t>
      </w:r>
      <w:r>
        <w:t xml:space="preserve"> několika klíčovými ekonomickými ukazateli očekávanými </w:t>
      </w:r>
      <w:r>
        <w:rPr>
          <w:color w:val="00587F"/>
        </w:rPr>
        <w:t>tento týden</w:t>
      </w:r>
      <w:r>
        <w:t xml:space="preserve">, zvláště </w:t>
      </w:r>
      <w:r>
        <w:rPr>
          <w:color w:val="0BC582"/>
        </w:rPr>
        <w:t>páteční zprávou o možném pohybu na trhu práce</w:t>
      </w:r>
      <w:r>
        <w:t xml:space="preserve">. Během první hodiny včerejšího obchodování klesly ceny o 1/4 bodu, čili asi o 2.50 dolaru na každých 1000 dolarů jmenovité částky. Ale aktivita </w:t>
      </w:r>
      <w:r>
        <w:rPr>
          <w:color w:val="310106"/>
        </w:rPr>
        <w:t>na trhu</w:t>
      </w:r>
      <w:r>
        <w:t xml:space="preserve"> byla oživena, když pro investory začala být přitažlivá </w:t>
      </w:r>
      <w:r>
        <w:rPr>
          <w:color w:val="FEB8C8"/>
        </w:rPr>
        <w:t>nižší cenová úroveň</w:t>
      </w:r>
      <w:r>
        <w:t xml:space="preserve">. A </w:t>
      </w:r>
      <w:r>
        <w:rPr>
          <w:color w:val="9E8317"/>
        </w:rPr>
        <w:t xml:space="preserve">aukce krátkodobých státních obligací v hodnotě 17.6 miliardy dolarů, </w:t>
      </w:r>
      <w:r>
        <w:rPr>
          <w:color w:val="01190F"/>
        </w:rPr>
        <w:t>která</w:t>
      </w:r>
      <w:r>
        <w:rPr>
          <w:color w:val="9E8317"/>
        </w:rPr>
        <w:t xml:space="preserve"> vzbudila silný zájem o nakupování</w:t>
      </w:r>
      <w:r>
        <w:t xml:space="preserve">, pomohla vytáhnout </w:t>
      </w:r>
      <w:r>
        <w:rPr>
          <w:color w:val="310106"/>
        </w:rPr>
        <w:t xml:space="preserve">trh </w:t>
      </w:r>
      <w:r>
        <w:rPr>
          <w:color w:val="847D81"/>
        </w:rPr>
        <w:t>s dluhopisy</w:t>
      </w:r>
      <w:r>
        <w:t xml:space="preserve"> ze stagnace. "Zaznamenali jsme značnou poptávku po drobných obchodech od malých bank, soukromníků a institucí, a </w:t>
      </w:r>
      <w:r>
        <w:rPr>
          <w:color w:val="58018B"/>
        </w:rPr>
        <w:t>to</w:t>
      </w:r>
      <w:r>
        <w:t xml:space="preserve"> byl jeden důvod, proč </w:t>
      </w:r>
      <w:r>
        <w:rPr>
          <w:color w:val="310106"/>
        </w:rPr>
        <w:t>trh</w:t>
      </w:r>
      <w:r>
        <w:t xml:space="preserve"> posiloval" na konci </w:t>
      </w:r>
      <w:r>
        <w:rPr>
          <w:color w:val="04640D"/>
        </w:rPr>
        <w:t>dne</w:t>
      </w:r>
      <w:r>
        <w:t xml:space="preserve">, řekl </w:t>
      </w:r>
      <w:r>
        <w:rPr>
          <w:color w:val="B70639"/>
        </w:rPr>
        <w:t xml:space="preserve">Sung Won Sohn, hlavní viceprezident a hlavní ekonom </w:t>
      </w:r>
      <w:r>
        <w:rPr>
          <w:color w:val="703B01"/>
        </w:rPr>
        <w:t>ve firmě Norwest Corp. v Minneapolisu</w:t>
      </w:r>
      <w:r>
        <w:t xml:space="preserve">. Řekl, že změna v cítění také odráží dojem, že přehled ekonomických statistických položek očekávaný </w:t>
      </w:r>
      <w:r>
        <w:rPr>
          <w:color w:val="00587F"/>
        </w:rPr>
        <w:t>tento týden</w:t>
      </w:r>
      <w:r>
        <w:t xml:space="preserve"> bude "klíčový pro zotavení </w:t>
      </w:r>
      <w:r>
        <w:rPr>
          <w:color w:val="310106"/>
        </w:rPr>
        <w:t>trhu s dluhopisy</w:t>
      </w:r>
      <w:r>
        <w:t xml:space="preserve">". Očekává se, že </w:t>
      </w:r>
      <w:r>
        <w:rPr>
          <w:color w:val="F7F1DF"/>
        </w:rPr>
        <w:t xml:space="preserve">zaměstnanecká zpráva, </w:t>
      </w:r>
      <w:r>
        <w:rPr>
          <w:color w:val="118B8A"/>
        </w:rPr>
        <w:t>která</w:t>
      </w:r>
      <w:r>
        <w:rPr>
          <w:color w:val="F7F1DF"/>
        </w:rPr>
        <w:t xml:space="preserve"> poskytne první oficiální změření síly ekonomiky v říjnu</w:t>
      </w:r>
      <w:r>
        <w:t xml:space="preserve">, ukáže menší zisky při vytváření nových pracovních míst. Jiné klíčové ekonomické ukazatele, očekávané </w:t>
      </w:r>
      <w:r>
        <w:rPr>
          <w:color w:val="00587F"/>
        </w:rPr>
        <w:t>tento týden</w:t>
      </w:r>
      <w:r>
        <w:t xml:space="preserve">, zahrnují </w:t>
      </w:r>
      <w:r>
        <w:rPr>
          <w:color w:val="4AFEFA"/>
        </w:rPr>
        <w:t>dnes</w:t>
      </w:r>
      <w:r>
        <w:t xml:space="preserve"> zveřejněný zářijový index hlavních ukazatelů a prodej nových domů a bytů. </w:t>
      </w:r>
      <w:r>
        <w:rPr>
          <w:color w:val="FCB164"/>
        </w:rPr>
        <w:t>Na zítřek</w:t>
      </w:r>
      <w:r>
        <w:t xml:space="preserve"> se chystá říjnová zpráva nákupních manažerů a </w:t>
      </w:r>
      <w:r>
        <w:rPr>
          <w:color w:val="796EE6"/>
        </w:rPr>
        <w:t>ve čtvrtek</w:t>
      </w:r>
      <w:r>
        <w:t xml:space="preserve"> vyjdou říjnové tržby obchodních domů. Navzdory včerejším chabým ziskům </w:t>
      </w:r>
      <w:r>
        <w:rPr>
          <w:color w:val="310106"/>
        </w:rPr>
        <w:t>na trhu s dluhopisy</w:t>
      </w:r>
      <w:r>
        <w:t xml:space="preserve"> ekonomové říkají, že si investoři dělají starosti </w:t>
      </w:r>
      <w:r>
        <w:rPr>
          <w:color w:val="000D2C"/>
        </w:rPr>
        <w:t xml:space="preserve">kvůli obrovskému čtvrtletnímu refundování </w:t>
      </w:r>
      <w:r>
        <w:rPr>
          <w:color w:val="53495F"/>
        </w:rPr>
        <w:t>vládního dluhu</w:t>
      </w:r>
      <w:r>
        <w:rPr>
          <w:color w:val="000D2C"/>
        </w:rPr>
        <w:t xml:space="preserve">, </w:t>
      </w:r>
      <w:r>
        <w:rPr>
          <w:color w:val="F95475"/>
        </w:rPr>
        <w:t>jehož</w:t>
      </w:r>
      <w:r>
        <w:rPr>
          <w:color w:val="000D2C"/>
        </w:rPr>
        <w:t xml:space="preserve"> načasování závisí na úsilí </w:t>
      </w:r>
      <w:r>
        <w:rPr>
          <w:color w:val="61FC03"/>
        </w:rPr>
        <w:t>Kongresu</w:t>
      </w:r>
      <w:r>
        <w:rPr>
          <w:color w:val="000D2C"/>
        </w:rPr>
        <w:t xml:space="preserve"> o zvýšení </w:t>
      </w:r>
      <w:r>
        <w:rPr>
          <w:color w:val="5D9608"/>
        </w:rPr>
        <w:t>dluhového stropu</w:t>
      </w:r>
      <w:r>
        <w:t xml:space="preserve">. </w:t>
      </w:r>
      <w:r>
        <w:rPr>
          <w:color w:val="DE98FD"/>
        </w:rPr>
        <w:t xml:space="preserve">Ačkoli </w:t>
      </w:r>
      <w:r>
        <w:rPr>
          <w:color w:val="98A088"/>
        </w:rPr>
        <w:t>ministerstvo financí</w:t>
      </w:r>
      <w:r>
        <w:rPr>
          <w:color w:val="DE98FD"/>
        </w:rPr>
        <w:t xml:space="preserve"> oznámí </w:t>
      </w:r>
      <w:r>
        <w:rPr>
          <w:color w:val="4F584E"/>
        </w:rPr>
        <w:t>podrobnosti o listopadovém splácení</w:t>
      </w:r>
      <w:r>
        <w:rPr>
          <w:color w:val="DE98FD"/>
        </w:rPr>
        <w:t xml:space="preserve"> </w:t>
      </w:r>
      <w:r>
        <w:rPr>
          <w:color w:val="248AD0"/>
        </w:rPr>
        <w:t>zítra</w:t>
      </w:r>
      <w:r>
        <w:t xml:space="preserve">, </w:t>
      </w:r>
      <w:r>
        <w:rPr>
          <w:color w:val="DE98FD"/>
        </w:rPr>
        <w:t>toto oznámení</w:t>
      </w:r>
      <w:r>
        <w:t xml:space="preserve"> by mohlo být odloženo, pokud </w:t>
      </w:r>
      <w:r>
        <w:rPr>
          <w:color w:val="5C5300"/>
        </w:rPr>
        <w:t>Kongres</w:t>
      </w:r>
      <w:r>
        <w:rPr>
          <w:color w:val="9F6551"/>
        </w:rPr>
        <w:t xml:space="preserve"> a prezident Bush</w:t>
      </w:r>
      <w:r>
        <w:t xml:space="preserve"> nedokáží zvýšit dlužní kapacitu </w:t>
      </w:r>
      <w:r>
        <w:rPr>
          <w:color w:val="BCFEC6"/>
        </w:rPr>
        <w:t>ministerstva financí</w:t>
      </w:r>
      <w:r>
        <w:t xml:space="preserve">. </w:t>
      </w:r>
      <w:r>
        <w:rPr>
          <w:color w:val="932C70"/>
        </w:rPr>
        <w:t>Dluhový strop</w:t>
      </w:r>
      <w:r>
        <w:t xml:space="preserve"> se má </w:t>
      </w:r>
      <w:r>
        <w:rPr>
          <w:color w:val="4AFEFA"/>
        </w:rPr>
        <w:t>dnes</w:t>
      </w:r>
      <w:r>
        <w:t xml:space="preserve"> </w:t>
      </w:r>
      <w:r>
        <w:rPr>
          <w:color w:val="2B1B04"/>
        </w:rPr>
        <w:t>o půlnoci</w:t>
      </w:r>
      <w:r>
        <w:t xml:space="preserve"> snížit z 2.87 bilionu dolarů na 2.8 bilionu dolarů. </w:t>
      </w:r>
      <w:r>
        <w:rPr>
          <w:color w:val="B5AFC4"/>
        </w:rPr>
        <w:t xml:space="preserve">Třicetileté dluhopisy </w:t>
      </w:r>
      <w:r>
        <w:rPr>
          <w:color w:val="D4C67A"/>
        </w:rPr>
        <w:t>ministerstva financí</w:t>
      </w:r>
      <w:r>
        <w:rPr>
          <w:color w:val="B5AFC4"/>
        </w:rPr>
        <w:t xml:space="preserve">, </w:t>
      </w:r>
      <w:r>
        <w:rPr>
          <w:color w:val="AE7AA1"/>
        </w:rPr>
        <w:t>které</w:t>
      </w:r>
      <w:r>
        <w:rPr>
          <w:color w:val="B5AFC4"/>
        </w:rPr>
        <w:t xml:space="preserve"> se používají jako referenční</w:t>
      </w:r>
      <w:r>
        <w:t xml:space="preserve">, vzrostly o 1/8 bodu. Hypoteční zástavní listy vzrostly o méně než 1/8 bodu a podnikové obligace investičního stupně zůstaly nezměněny. Silná poptávka po všeobecných dluhopisech </w:t>
      </w:r>
      <w:r>
        <w:rPr>
          <w:color w:val="C2A393"/>
        </w:rPr>
        <w:t>města New York</w:t>
      </w:r>
      <w:r>
        <w:t xml:space="preserve"> v hodnotě 813 milionů dolarů posílila </w:t>
      </w:r>
      <w:r>
        <w:rPr>
          <w:color w:val="0232FD"/>
        </w:rPr>
        <w:t>komunální trh</w:t>
      </w:r>
      <w:r>
        <w:t xml:space="preserve">. Obchodníci uvedli, že většina komunálních obligací skončila o 1/2 bodu výše. Cenné papíry </w:t>
      </w:r>
      <w:r>
        <w:rPr>
          <w:color w:val="C2A393"/>
        </w:rPr>
        <w:t>města New York</w:t>
      </w:r>
      <w:r>
        <w:t xml:space="preserve"> zahrnovaly 757 milionů dolarů v dluhopisech osvobozených od daně oceněných tak, aby výnos byl mezi 6.50 % a 7.88 % podle splatnosti. 56 milionů dolarů ve zdanitelných všeobecných obligačních cenných papírech </w:t>
      </w:r>
      <w:r>
        <w:rPr>
          <w:color w:val="C2A393"/>
        </w:rPr>
        <w:t>města New York</w:t>
      </w:r>
      <w:r>
        <w:t xml:space="preserve"> bylo oceněno tak, aby výnos byl mezi 9125 % a 9.90 %. </w:t>
      </w:r>
      <w:r>
        <w:rPr>
          <w:color w:val="6A3A35"/>
        </w:rPr>
        <w:t>Jak se čekalo, dlouhodobé newyorské dluhopisy osvobozené od daně měly výnos skoro stejně vysoký jako zdanitelné dlouhodobé státní obligace</w:t>
      </w:r>
      <w:r>
        <w:t xml:space="preserve">. Výnos referenčních třicetiletých státních obligací </w:t>
      </w:r>
      <w:r>
        <w:rPr>
          <w:color w:val="04640D"/>
        </w:rPr>
        <w:t>včera</w:t>
      </w:r>
      <w:r>
        <w:t xml:space="preserve"> skončil na asi 7.92 %. Obchodníci s dluhopisy uvedli, že sazby za dlouhodobé dluhopisy </w:t>
      </w:r>
      <w:r>
        <w:rPr>
          <w:color w:val="C2A393"/>
        </w:rPr>
        <w:t>města New York</w:t>
      </w:r>
      <w:r>
        <w:t xml:space="preserve"> osvobozené od daně byly z hlediska procent sazeb státních obligací jedny z nejvyšších, </w:t>
      </w:r>
      <w:r>
        <w:rPr>
          <w:color w:val="BA6801"/>
        </w:rPr>
        <w:t>jaké</w:t>
      </w:r>
      <w:r>
        <w:t xml:space="preserve"> cenné papíry </w:t>
      </w:r>
      <w:r>
        <w:rPr>
          <w:color w:val="C2A393"/>
        </w:rPr>
        <w:t>města New York</w:t>
      </w:r>
      <w:r>
        <w:t xml:space="preserve"> v poslední době měly. Mluvčí kontrolora </w:t>
      </w:r>
      <w:r>
        <w:rPr>
          <w:color w:val="C2A393"/>
        </w:rPr>
        <w:t>pro město New York</w:t>
      </w:r>
      <w:r>
        <w:t xml:space="preserve"> Harrisona Goldina řekl, že vysoké sazby odrážejí znepokojení investorů kvůli finančnímu zdraví </w:t>
      </w:r>
      <w:r>
        <w:rPr>
          <w:color w:val="C2A393"/>
        </w:rPr>
        <w:t>města</w:t>
      </w:r>
      <w:r>
        <w:t xml:space="preserve"> a politickým nejistotám. </w:t>
      </w:r>
      <w:r>
        <w:rPr>
          <w:color w:val="168E5C"/>
        </w:rPr>
        <w:t xml:space="preserve">Newyorské dluhopisy, </w:t>
      </w:r>
      <w:r>
        <w:rPr>
          <w:color w:val="16C0D0"/>
        </w:rPr>
        <w:t>které</w:t>
      </w:r>
      <w:r>
        <w:rPr>
          <w:color w:val="168E5C"/>
        </w:rPr>
        <w:t xml:space="preserve"> byly v posledních týdnech pod tlakem očekávané nabídky a zpráv, že ekonomika </w:t>
      </w:r>
      <w:r>
        <w:rPr>
          <w:color w:val="C62100"/>
        </w:rPr>
        <w:t>města</w:t>
      </w:r>
      <w:r>
        <w:rPr>
          <w:color w:val="168E5C"/>
        </w:rPr>
        <w:t xml:space="preserve"> oslabuje</w:t>
      </w:r>
      <w:r>
        <w:t xml:space="preserve">, vzrostly </w:t>
      </w:r>
      <w:r>
        <w:rPr>
          <w:color w:val="04640D"/>
        </w:rPr>
        <w:t>včera</w:t>
      </w:r>
      <w:r>
        <w:t xml:space="preserve"> o 1/2 bodu. Státní cenné papíry </w:t>
      </w:r>
      <w:r>
        <w:rPr>
          <w:color w:val="014347"/>
        </w:rPr>
        <w:t>Dlouhodobé státní obligace</w:t>
      </w:r>
      <w:r>
        <w:t xml:space="preserve"> skončily po nevýrazném obchodování v mírném nárůstu. Referenční třicetileté dluhopisy skončily na 102 7/32 s výnosem 7.92 %, v porovnání s páteční hodnotou 102 2/32 s výnosem 7.93 %. Poslední desetileté cenné papíry skončily na asi 100 16/32 s výnosem 7.90 %, v porovnání se 100 11/32 s výnosem 7.93 % v pátek. </w:t>
      </w:r>
      <w:r>
        <w:rPr>
          <w:color w:val="233809"/>
        </w:rPr>
        <w:t>Na pravidelné týdenní vládní aukci krátkodobých státních obligací</w:t>
      </w:r>
      <w:r>
        <w:t xml:space="preserve"> vzrostly krátkodobé úrokové míry. </w:t>
      </w:r>
      <w:r>
        <w:rPr>
          <w:color w:val="42083B"/>
        </w:rPr>
        <w:t>Průměrná úroková sazba na tříměsíčních cenných papírech</w:t>
      </w:r>
      <w:r>
        <w:t xml:space="preserve"> byla 7.78 % a </w:t>
      </w:r>
      <w:r>
        <w:rPr>
          <w:color w:val="82785D"/>
        </w:rPr>
        <w:t>sazba na šestiměsíčních cenných papírech</w:t>
      </w:r>
      <w:r>
        <w:t xml:space="preserve"> byla 7.62 %. </w:t>
      </w:r>
      <w:r>
        <w:rPr>
          <w:color w:val="023087"/>
        </w:rPr>
        <w:t>Tyto sazby</w:t>
      </w:r>
      <w:r>
        <w:t xml:space="preserve"> stouply při aukci </w:t>
      </w:r>
      <w:r>
        <w:rPr>
          <w:color w:val="B7DAD2"/>
        </w:rPr>
        <w:t>minulý týden</w:t>
      </w:r>
      <w:r>
        <w:t xml:space="preserve"> ze 7.52 %, respektive 7.50 %. Kvůli požadavku </w:t>
      </w:r>
      <w:r>
        <w:rPr>
          <w:color w:val="BCFEC6"/>
        </w:rPr>
        <w:t>ministerstva financí</w:t>
      </w:r>
      <w:r>
        <w:t xml:space="preserve">, aby se rychle získaly prostředky před tím, než </w:t>
      </w:r>
      <w:r>
        <w:rPr>
          <w:color w:val="4AFEFA"/>
        </w:rPr>
        <w:t>dnes</w:t>
      </w:r>
      <w:r>
        <w:t xml:space="preserve"> </w:t>
      </w:r>
      <w:r>
        <w:rPr>
          <w:color w:val="2B1B04"/>
        </w:rPr>
        <w:t>o půlnoci</w:t>
      </w:r>
      <w:r>
        <w:t xml:space="preserve"> vyprší současná oprávnění na dlužné cenné papíry, byla </w:t>
      </w:r>
      <w:r>
        <w:rPr>
          <w:color w:val="233809"/>
        </w:rPr>
        <w:t>včerejší aukce</w:t>
      </w:r>
      <w:r>
        <w:t xml:space="preserve"> strukturována odlišně od dřívějších prodejů. </w:t>
      </w:r>
      <w:r>
        <w:rPr>
          <w:color w:val="196956"/>
        </w:rPr>
        <w:t>Včera</w:t>
      </w:r>
      <w:r>
        <w:rPr>
          <w:color w:val="8C41BB"/>
        </w:rPr>
        <w:t xml:space="preserve"> prodané krátkodobé státní obligace</w:t>
      </w:r>
      <w:r>
        <w:t xml:space="preserve"> se vyrovnají </w:t>
      </w:r>
      <w:r>
        <w:rPr>
          <w:color w:val="4AFEFA"/>
        </w:rPr>
        <w:t>dnes</w:t>
      </w:r>
      <w:r>
        <w:t xml:space="preserve"> a ne </w:t>
      </w:r>
      <w:r>
        <w:rPr>
          <w:color w:val="ECEDFE"/>
        </w:rPr>
        <w:t>ve standardní den</w:t>
      </w:r>
      <w:r>
        <w:t xml:space="preserve">, </w:t>
      </w:r>
      <w:r>
        <w:rPr>
          <w:color w:val="ECEDFE"/>
        </w:rPr>
        <w:t>což</w:t>
      </w:r>
      <w:r>
        <w:t xml:space="preserve"> je </w:t>
      </w:r>
      <w:r>
        <w:rPr>
          <w:color w:val="796EE6"/>
        </w:rPr>
        <w:t>čtvrtek</w:t>
      </w:r>
      <w:r>
        <w:t xml:space="preserve">. A kvůli urychlenému vyrovnání mají tříměsíční obligace ve skutečnosti splatnost 93 dní a šestiměsíční obligace mají splatnost 184 dní. Kvůli urychlenému vyrovnání nebyla </w:t>
      </w:r>
      <w:r>
        <w:rPr>
          <w:color w:val="2B2D32"/>
        </w:rPr>
        <w:t>Federální rezervní banka</w:t>
      </w:r>
      <w:r>
        <w:t xml:space="preserve"> schopna nakoupit cenné papíry pro </w:t>
      </w:r>
      <w:r>
        <w:rPr>
          <w:color w:val="2B2D32"/>
        </w:rPr>
        <w:t>svůj</w:t>
      </w:r>
      <w:r>
        <w:t xml:space="preserve"> systémový účet. Nicméně analytici očekávají, že </w:t>
      </w:r>
      <w:r>
        <w:rPr>
          <w:color w:val="2B2D32"/>
        </w:rPr>
        <w:t>Federální rezervní banka</w:t>
      </w:r>
      <w:r>
        <w:t xml:space="preserve"> koupí </w:t>
      </w:r>
      <w:r>
        <w:rPr>
          <w:color w:val="94C661"/>
        </w:rPr>
        <w:t xml:space="preserve">krátkodobé státní obligace, </w:t>
      </w:r>
      <w:r>
        <w:rPr>
          <w:color w:val="F8907D"/>
        </w:rPr>
        <w:t>které</w:t>
      </w:r>
      <w:r>
        <w:rPr>
          <w:color w:val="94C661"/>
        </w:rPr>
        <w:t xml:space="preserve"> byly </w:t>
      </w:r>
      <w:r>
        <w:rPr>
          <w:color w:val="895E6B"/>
        </w:rPr>
        <w:t>včera</w:t>
      </w:r>
      <w:r>
        <w:rPr>
          <w:color w:val="94C661"/>
        </w:rPr>
        <w:t xml:space="preserve"> draženy na druhotném trhu</w:t>
      </w:r>
      <w:r>
        <w:t xml:space="preserve">. </w:t>
      </w:r>
      <w:r>
        <w:rPr>
          <w:color w:val="BCFEC6"/>
        </w:rPr>
        <w:t>Ministerstvo financí</w:t>
      </w:r>
      <w:r>
        <w:t xml:space="preserve"> také </w:t>
      </w:r>
      <w:r>
        <w:rPr>
          <w:color w:val="04640D"/>
        </w:rPr>
        <w:t>včera</w:t>
      </w:r>
      <w:r>
        <w:t xml:space="preserve"> uspořádalo kvapně naplánovaný prodej cenných papírů pro regulaci hotovosti s dobou splatnosti 51 dnů v hodnotě 2 miliard dolarů. Zde jsou podrobnosti </w:t>
      </w:r>
      <w:r>
        <w:rPr>
          <w:color w:val="233809"/>
        </w:rPr>
        <w:t xml:space="preserve">ze včerejší aukce </w:t>
      </w:r>
      <w:r>
        <w:rPr>
          <w:color w:val="788E95"/>
        </w:rPr>
        <w:t>tříměsíčních a šestiměsíčních cenných papírů</w:t>
      </w:r>
      <w:r>
        <w:t xml:space="preserve">: Sazby jsou určovány rozdílem mezi nákupní cenou a nominální hodnotou. Tudíž vyšší nabídka </w:t>
      </w:r>
      <w:r>
        <w:rPr>
          <w:color w:val="FB6AB8"/>
        </w:rPr>
        <w:t>zisk investorů</w:t>
      </w:r>
      <w:r>
        <w:t xml:space="preserve"> snižuje, zatímco nižší nabídka </w:t>
      </w:r>
      <w:r>
        <w:rPr>
          <w:color w:val="FB6AB8"/>
        </w:rPr>
        <w:t>ho</w:t>
      </w:r>
      <w:r>
        <w:t xml:space="preserve"> zvyšuje. Procentuální sazby jsou vypočítávány na rok dlouhý 360 dní, zatímco ekvivalentní kuponový výnos má za základ rok dlouhý 365 dní. </w:t>
      </w:r>
      <w:r>
        <w:rPr>
          <w:color w:val="576094"/>
        </w:rPr>
        <w:t>Obě emise</w:t>
      </w:r>
      <w:r>
        <w:t xml:space="preserve"> jsou datovány </w:t>
      </w:r>
      <w:r>
        <w:rPr>
          <w:color w:val="DB1474"/>
        </w:rPr>
        <w:t>31. října</w:t>
      </w:r>
      <w:r>
        <w:t xml:space="preserve">. Třináctitýdenní cenné papíry jsou splatné k 1. únoru a šestadvacetitýdenní cenné papíry jsou splatné k 3. květnu 1990. Zde jsou podrobnosti ze včerejší aukce jednapadesátidenních cenných papírů pro regulaci hotovosti: Úroková míra 8.07 %. </w:t>
      </w:r>
      <w:r>
        <w:rPr>
          <w:color w:val="8489AE"/>
        </w:rPr>
        <w:t>Cenné papíry</w:t>
      </w:r>
      <w:r>
        <w:t xml:space="preserve"> jsou datovány </w:t>
      </w:r>
      <w:r>
        <w:rPr>
          <w:color w:val="DB1474"/>
        </w:rPr>
        <w:t>31. října</w:t>
      </w:r>
      <w:r>
        <w:t xml:space="preserve"> a splatné jsou 21. prosince 1989. Podnikové emise Ceny rizikových obligací </w:t>
      </w:r>
      <w:r>
        <w:rPr>
          <w:color w:val="860E04"/>
        </w:rPr>
        <w:t>společnosti Western Union Corp.</w:t>
      </w:r>
      <w:r>
        <w:t xml:space="preserve"> se propadly poté, co </w:t>
      </w:r>
      <w:r>
        <w:rPr>
          <w:color w:val="860E04"/>
        </w:rPr>
        <w:t>společnost</w:t>
      </w:r>
      <w:r>
        <w:t xml:space="preserve"> uvedla, že nebude pokračovat v burzovní nabídce držitelům </w:t>
      </w:r>
      <w:r>
        <w:rPr>
          <w:color w:val="860E04"/>
        </w:rPr>
        <w:t>svých</w:t>
      </w:r>
      <w:r>
        <w:t xml:space="preserve"> vynulovaných dluhopisů. </w:t>
      </w:r>
      <w:r>
        <w:rPr>
          <w:color w:val="860E04"/>
        </w:rPr>
        <w:t>Komunikační firma Upper Saddle River se sídlem v New Jersey</w:t>
      </w:r>
      <w:r>
        <w:t xml:space="preserve"> uvedla, že zvažuje jiné možnosti než restrukturalizaci prioritních zajištěných cenných papírů kvůli změnám na trhu s vysoko výnosnými cennými papíry. V červnu byla </w:t>
      </w:r>
      <w:r>
        <w:rPr>
          <w:color w:val="860E04"/>
        </w:rPr>
        <w:t>společnost Western Union</w:t>
      </w:r>
      <w:r>
        <w:t xml:space="preserve"> nucena upravit úrokovou sazbu pro prioritní zajištěné cenné papíry splatné v roce 1992 z 16 1/2 % na 19 1/4 %, </w:t>
      </w:r>
      <w:r>
        <w:rPr>
          <w:color w:val="FBC206"/>
        </w:rPr>
        <w:t>což</w:t>
      </w:r>
      <w:r>
        <w:t xml:space="preserve"> byl </w:t>
      </w:r>
      <w:r>
        <w:rPr>
          <w:color w:val="6EAB9B"/>
        </w:rPr>
        <w:t xml:space="preserve">krok, </w:t>
      </w:r>
      <w:r>
        <w:rPr>
          <w:color w:val="F2CDFE"/>
        </w:rPr>
        <w:t>který</w:t>
      </w:r>
      <w:r>
        <w:rPr>
          <w:color w:val="6EAB9B"/>
        </w:rPr>
        <w:t xml:space="preserve"> zvýšil roční úrokové platby </w:t>
      </w:r>
      <w:r>
        <w:rPr>
          <w:color w:val="645341"/>
        </w:rPr>
        <w:t>firmy</w:t>
      </w:r>
      <w:r>
        <w:rPr>
          <w:color w:val="6EAB9B"/>
        </w:rPr>
        <w:t xml:space="preserve"> o 13.8 milionu dolarů</w:t>
      </w:r>
      <w:r>
        <w:t xml:space="preserve">. Ačkoli </w:t>
      </w:r>
      <w:r>
        <w:rPr>
          <w:color w:val="760035"/>
        </w:rPr>
        <w:t>si</w:t>
      </w:r>
      <w:r>
        <w:t xml:space="preserve"> </w:t>
      </w:r>
      <w:r>
        <w:rPr>
          <w:color w:val="760035"/>
        </w:rPr>
        <w:t>cenné papíry</w:t>
      </w:r>
      <w:r>
        <w:t xml:space="preserve"> bezprostředně </w:t>
      </w:r>
      <w:r>
        <w:rPr>
          <w:color w:val="FBC206"/>
        </w:rPr>
        <w:t>po úpravě</w:t>
      </w:r>
      <w:r>
        <w:t xml:space="preserve"> držely cenu 92 až 93, krátce nato začaly padat. </w:t>
      </w:r>
      <w:r>
        <w:rPr>
          <w:color w:val="04640D"/>
        </w:rPr>
        <w:t>Včera</w:t>
      </w:r>
      <w:r>
        <w:t xml:space="preserve"> spadly prioritní zajištěné cenné papíry s upravenou sazbou </w:t>
      </w:r>
      <w:r>
        <w:rPr>
          <w:color w:val="860E04"/>
        </w:rPr>
        <w:t>společnosti Western Union</w:t>
      </w:r>
      <w:r>
        <w:t xml:space="preserve"> o 3 3/4 bodu, čili asi o 37.50 dolaru na každých 1000 dolarů jmenovité částky, a uzavřely na 50 1/4. Ostatní cenné papíry </w:t>
      </w:r>
      <w:r>
        <w:rPr>
          <w:color w:val="860E04"/>
        </w:rPr>
        <w:t>společnosti Western Union</w:t>
      </w:r>
      <w:r>
        <w:t xml:space="preserve"> také klesly. 7.90% klesající rezervní dluhopisy </w:t>
      </w:r>
      <w:r>
        <w:rPr>
          <w:color w:val="860E04"/>
        </w:rPr>
        <w:t>společnosti</w:t>
      </w:r>
      <w:r>
        <w:t xml:space="preserve"> měly nabídkovou cenu 14 1/4 a nabízenou cenu 30, zatímco </w:t>
      </w:r>
      <w:r>
        <w:rPr>
          <w:color w:val="647A41"/>
        </w:rPr>
        <w:t xml:space="preserve">10 3/4% podřízené dluhopisy </w:t>
      </w:r>
      <w:r>
        <w:rPr>
          <w:color w:val="496E76"/>
        </w:rPr>
        <w:t>do roku 1997</w:t>
      </w:r>
      <w:r>
        <w:t xml:space="preserve"> byly nabízeny za 28 a dostávaly nabídky kolem 34 3/4. 10 3/4% dluhopisy se nakonec prodávaly za 35. Obchodníci s vysoce výnosnými cennými papíry uvedli, že rozdíly mezi nákupními a prodejními cenami rizikových obligací </w:t>
      </w:r>
      <w:r>
        <w:rPr>
          <w:color w:val="860E04"/>
        </w:rPr>
        <w:t>společnosti Western Union</w:t>
      </w:r>
      <w:r>
        <w:t xml:space="preserve"> se nějaký čas zvětšují a v jistých případech nejsou cenné papíry </w:t>
      </w:r>
      <w:r>
        <w:rPr>
          <w:color w:val="860E04"/>
        </w:rPr>
        <w:t>společnosti Western Union</w:t>
      </w:r>
      <w:r>
        <w:t xml:space="preserve"> dostupné. Jinde ceny obligací investičního stupně a vysoce rizikových, vysoce výnosných rizikových obligací skončily nezměněny. Očekává se, že na trhu s novými cennými papíry pro rizikové cenné papíry </w:t>
      </w:r>
      <w:r>
        <w:rPr>
          <w:color w:val="4AFEFA"/>
        </w:rPr>
        <w:t>dnes</w:t>
      </w:r>
      <w:r>
        <w:t xml:space="preserve"> upisovatelé ve společnosti Salomon Brothers Inc. ocení </w:t>
      </w:r>
      <w:r>
        <w:rPr>
          <w:color w:val="E3F894"/>
        </w:rPr>
        <w:t xml:space="preserve">nabídku </w:t>
      </w:r>
      <w:r>
        <w:rPr>
          <w:color w:val="F9D7CD"/>
        </w:rPr>
        <w:t>společnosti Beatrice Co.</w:t>
      </w:r>
      <w:r>
        <w:rPr>
          <w:color w:val="E3F894"/>
        </w:rPr>
        <w:t xml:space="preserve"> na rizikové obligace ve výši 350 milionů dolarů</w:t>
      </w:r>
      <w:r>
        <w:t xml:space="preserve">. </w:t>
      </w:r>
      <w:r>
        <w:rPr>
          <w:color w:val="E3F894"/>
        </w:rPr>
        <w:t>Emise</w:t>
      </w:r>
      <w:r>
        <w:t xml:space="preserve"> se skládá </w:t>
      </w:r>
      <w:r>
        <w:rPr>
          <w:color w:val="876128"/>
        </w:rPr>
        <w:t>ze dvou částí</w:t>
      </w:r>
      <w:r>
        <w:t xml:space="preserve">, jsou </w:t>
      </w:r>
      <w:r>
        <w:rPr>
          <w:color w:val="876128"/>
        </w:rPr>
        <w:t>to</w:t>
      </w:r>
      <w:r>
        <w:t xml:space="preserve"> prioritní podřízené resetované cenné papíry v hodnotě 200 milionů dolarů splatné </w:t>
      </w:r>
      <w:r>
        <w:rPr>
          <w:color w:val="A1A711"/>
        </w:rPr>
        <w:t>v roce 1997</w:t>
      </w:r>
      <w:r>
        <w:t xml:space="preserve"> a podřízené dluhopisy s proměnlivou sazbou v hodnotě 150 milionů dolarů také splatné </w:t>
      </w:r>
      <w:r>
        <w:rPr>
          <w:color w:val="A1A711"/>
        </w:rPr>
        <w:t>v roce 1997</w:t>
      </w:r>
      <w:r>
        <w:t xml:space="preserve">. Manažeři portfolia uvedli, že očekávání jsou taková, </w:t>
      </w:r>
      <w:r>
        <w:rPr>
          <w:color w:val="01FB92"/>
        </w:rPr>
        <w:t xml:space="preserve">že </w:t>
      </w:r>
      <w:r>
        <w:rPr>
          <w:color w:val="FD0F31"/>
        </w:rPr>
        <w:t>akcie</w:t>
      </w:r>
      <w:r>
        <w:rPr>
          <w:color w:val="01FB92"/>
        </w:rPr>
        <w:t xml:space="preserve"> budou oceněny pod nominále s úrokovou sazbou 13 3/4 % a výnosem asi 14 %</w:t>
      </w:r>
      <w:r>
        <w:t xml:space="preserve">. </w:t>
      </w:r>
      <w:r>
        <w:rPr>
          <w:color w:val="BE8485"/>
        </w:rPr>
        <w:t>V Chicagu založený koncern s potravinami a spotřebním zbožím</w:t>
      </w:r>
      <w:r>
        <w:t xml:space="preserve"> byl získán v dubnu 1986 akvizicí na dluh za 6.2 miliardy dolarů </w:t>
      </w:r>
      <w:r>
        <w:rPr>
          <w:color w:val="C660FB"/>
        </w:rPr>
        <w:t>připravenou společností Kohlberg Kravis Roberts &amp; Co</w:t>
      </w:r>
      <w:r>
        <w:t xml:space="preserve">. Výnos z prodeje cenných papírů bude použit na splacení části bankovních půjček použitých </w:t>
      </w:r>
      <w:r>
        <w:rPr>
          <w:color w:val="BE8485"/>
        </w:rPr>
        <w:t>firmou Beatrice</w:t>
      </w:r>
      <w:r>
        <w:t xml:space="preserve">, aby v srpnu zaplatila základní částku 526.3 milionu dolarů za rostoucí úročené dluhopisy. Mezitím se očekává, že upisovatelé ve společnosti Morgan Stanley &amp; Co. </w:t>
      </w:r>
      <w:r>
        <w:rPr>
          <w:color w:val="4AFEFA"/>
        </w:rPr>
        <w:t>dnes</w:t>
      </w:r>
      <w:r>
        <w:t xml:space="preserve"> ocení nabídku s vysokými výnosy v hodnotě 350 milionů dolarů učiněnou společností </w:t>
      </w:r>
      <w:r>
        <w:rPr>
          <w:color w:val="120104"/>
        </w:rPr>
        <w:t>Continental Cablevision Inc</w:t>
      </w:r>
      <w:r>
        <w:t xml:space="preserve">. Je naplánováno, že prioritní podřízené dluhopisy splatné v roce 2004 budou nabízeny s výnosem mezi 12 5/8 % a 12 3/4 %. Hypoteční zástavní listy </w:t>
      </w:r>
      <w:r>
        <w:rPr>
          <w:color w:val="D48958"/>
        </w:rPr>
        <w:t>Hypoteční listy</w:t>
      </w:r>
      <w:r>
        <w:t xml:space="preserve"> skončily v lehkém obchodování o 2/32 až 4/32 výše. </w:t>
      </w:r>
      <w:r>
        <w:rPr>
          <w:color w:val="05AEE8"/>
        </w:rPr>
        <w:t xml:space="preserve">9% cenné papíry </w:t>
      </w:r>
      <w:r>
        <w:rPr>
          <w:color w:val="C3C1BE"/>
        </w:rPr>
        <w:t>firmy Ginnie Mae</w:t>
      </w:r>
      <w:r>
        <w:rPr>
          <w:color w:val="05AEE8"/>
        </w:rPr>
        <w:t xml:space="preserve"> vydané v listopadu</w:t>
      </w:r>
      <w:r>
        <w:t xml:space="preserve"> končily </w:t>
      </w:r>
      <w:r>
        <w:rPr>
          <w:color w:val="9F98F8"/>
        </w:rPr>
        <w:t>na 98 1/2</w:t>
      </w:r>
      <w:r>
        <w:t xml:space="preserve">, </w:t>
      </w:r>
      <w:r>
        <w:rPr>
          <w:color w:val="9F98F8"/>
        </w:rPr>
        <w:t>což</w:t>
      </w:r>
      <w:r>
        <w:t xml:space="preserve"> je zvýšení o 4/32, a </w:t>
      </w:r>
      <w:r>
        <w:rPr>
          <w:color w:val="1167D9"/>
        </w:rPr>
        <w:t>její</w:t>
      </w:r>
      <w:r>
        <w:rPr>
          <w:color w:val="D19012"/>
        </w:rPr>
        <w:t xml:space="preserve"> 10% cenné papíry</w:t>
      </w:r>
      <w:r>
        <w:t xml:space="preserve"> </w:t>
      </w:r>
      <w:r>
        <w:rPr>
          <w:color w:val="B7D802"/>
        </w:rPr>
        <w:t>na 102 3/8</w:t>
      </w:r>
      <w:r>
        <w:t xml:space="preserve">, </w:t>
      </w:r>
      <w:r>
        <w:rPr>
          <w:color w:val="B7D802"/>
        </w:rPr>
        <w:t>což</w:t>
      </w:r>
      <w:r>
        <w:t xml:space="preserve"> je zvýšení o 4/32. 9% cenné papíry firmy Freddie Mac skončily </w:t>
      </w:r>
      <w:r>
        <w:rPr>
          <w:color w:val="826392"/>
        </w:rPr>
        <w:t>na 97 19/32</w:t>
      </w:r>
      <w:r>
        <w:t xml:space="preserve">, </w:t>
      </w:r>
      <w:r>
        <w:rPr>
          <w:color w:val="826392"/>
        </w:rPr>
        <w:t>což</w:t>
      </w:r>
      <w:r>
        <w:t xml:space="preserve"> je nárůst o 2/32. </w:t>
      </w:r>
      <w:r>
        <w:rPr>
          <w:color w:val="5E7A6A"/>
        </w:rPr>
        <w:t xml:space="preserve">Na derivátním trhu snižovaly </w:t>
      </w:r>
      <w:r>
        <w:rPr>
          <w:color w:val="B29869"/>
        </w:rPr>
        <w:t>pojišťovací společnosti</w:t>
      </w:r>
      <w:r>
        <w:rPr>
          <w:color w:val="5E7A6A"/>
        </w:rPr>
        <w:t xml:space="preserve"> </w:t>
      </w:r>
      <w:r>
        <w:rPr>
          <w:color w:val="B29869"/>
        </w:rPr>
        <w:t>své</w:t>
      </w:r>
      <w:r>
        <w:rPr>
          <w:color w:val="5E7A6A"/>
        </w:rPr>
        <w:t xml:space="preserve"> nákupy cenných papírů z hypotečních balíčků typu Remic, čili realitních hypotečních investičních kanálů, podle toho, jak odhadují možné škodní nároky po nedávném kalifornském zemětřesení a hurikánu v Karolínách</w:t>
      </w:r>
      <w:r>
        <w:t xml:space="preserve">. </w:t>
      </w:r>
      <w:r>
        <w:rPr>
          <w:color w:val="5E7A6A"/>
        </w:rPr>
        <w:t>To</w:t>
      </w:r>
      <w:r>
        <w:t xml:space="preserve"> by mohlo znamenat snížené vydávání derivátních hypotečních cenných papírů v několika příštích týdnech. Pojišťovací společnosti byly v několika předchozích měsících hlavními kupci plánovaných amortizačních skupin (PAC) chráněných před platbou předem. PAC přitahují pojišťovací společnosti a jiné investory, protože mají vyšší výnosy než firemní dluhopisy nejvyšší jakosti a přinášejí záruky společností Freddie Mac a Fannie Mae, částečně federálních agentur. </w:t>
      </w:r>
      <w:r>
        <w:rPr>
          <w:color w:val="1D0051"/>
        </w:rPr>
        <w:t xml:space="preserve">Na trhu zatíženém aktivy nabídla </w:t>
      </w:r>
      <w:r>
        <w:rPr>
          <w:color w:val="8BE7FC"/>
        </w:rPr>
        <w:t>firma Beneficial Corp.</w:t>
      </w:r>
      <w:r>
        <w:rPr>
          <w:color w:val="1D0051"/>
        </w:rPr>
        <w:t xml:space="preserve"> 248 milionů dolarů v cenných papírech zatížených americkými hypotékami</w:t>
      </w:r>
      <w:r>
        <w:t xml:space="preserve">, </w:t>
      </w:r>
      <w:r>
        <w:rPr>
          <w:color w:val="1D0051"/>
        </w:rPr>
        <w:t>čímž</w:t>
      </w:r>
      <w:r>
        <w:t xml:space="preserve"> zahájila druhý velký obchod </w:t>
      </w:r>
      <w:r>
        <w:rPr>
          <w:color w:val="B7DAD2"/>
        </w:rPr>
        <w:t>minulého týdne</w:t>
      </w:r>
      <w:r>
        <w:t xml:space="preserve">. </w:t>
      </w:r>
      <w:r>
        <w:rPr>
          <w:color w:val="76E0C1"/>
        </w:rPr>
        <w:t>Minulý týden</w:t>
      </w:r>
      <w:r>
        <w:rPr>
          <w:color w:val="BACFA7"/>
        </w:rPr>
        <w:t xml:space="preserve"> nabídla jednotka </w:t>
      </w:r>
      <w:r>
        <w:rPr>
          <w:color w:val="11BA09"/>
        </w:rPr>
        <w:t>společnosti MNC Financial Corp.</w:t>
      </w:r>
      <w:r>
        <w:rPr>
          <w:color w:val="BACFA7"/>
        </w:rPr>
        <w:t xml:space="preserve"> americké hypotéky v hodnotě 268 milionů dolarů</w:t>
      </w:r>
      <w:r>
        <w:t xml:space="preserve">. </w:t>
      </w:r>
      <w:r>
        <w:rPr>
          <w:color w:val="462C36"/>
        </w:rPr>
        <w:t xml:space="preserve">Za nabídku </w:t>
      </w:r>
      <w:r>
        <w:rPr>
          <w:color w:val="65407D"/>
        </w:rPr>
        <w:t>firmy MNC</w:t>
      </w:r>
      <w:r>
        <w:rPr>
          <w:color w:val="462C36"/>
        </w:rPr>
        <w:t xml:space="preserve"> i </w:t>
      </w:r>
      <w:r>
        <w:rPr>
          <w:color w:val="491803"/>
        </w:rPr>
        <w:t>firmy Beneficial</w:t>
      </w:r>
      <w:r>
        <w:t xml:space="preserve"> se zaručila </w:t>
      </w:r>
      <w:r>
        <w:rPr>
          <w:color w:val="F5D2A8"/>
        </w:rPr>
        <w:t xml:space="preserve">společnost Merrill Lynch Capital Markets, přední wallstreetská firma na trhu s americkými hypotékami, </w:t>
      </w:r>
      <w:r>
        <w:rPr>
          <w:color w:val="03422C"/>
        </w:rPr>
        <w:t>která</w:t>
      </w:r>
      <w:r>
        <w:rPr>
          <w:color w:val="F5D2A8"/>
        </w:rPr>
        <w:t xml:space="preserve"> byla vytvořena na začátku tohoto roku</w:t>
      </w:r>
      <w:r>
        <w:t xml:space="preserve">. Komunální akcie Lepší nálada </w:t>
      </w:r>
      <w:r>
        <w:rPr>
          <w:color w:val="0232FD"/>
        </w:rPr>
        <w:t xml:space="preserve">na komunálním trhu, </w:t>
      </w:r>
      <w:r>
        <w:rPr>
          <w:color w:val="72A46E"/>
        </w:rPr>
        <w:t>který</w:t>
      </w:r>
      <w:r>
        <w:rPr>
          <w:color w:val="0232FD"/>
        </w:rPr>
        <w:t xml:space="preserve"> je do velké míry předsálím obchodu </w:t>
      </w:r>
      <w:r>
        <w:rPr>
          <w:color w:val="128EAC"/>
        </w:rPr>
        <w:t>města New York</w:t>
      </w:r>
      <w:r>
        <w:t xml:space="preserve">, pomohla </w:t>
      </w:r>
      <w:r>
        <w:rPr>
          <w:color w:val="47545E"/>
        </w:rPr>
        <w:t>komunálním termínovým obchodům</w:t>
      </w:r>
      <w:r>
        <w:t xml:space="preserve"> odrazit se od počátečních minim, ale rozpětí mezi kontrakty a termínovými obchody s dlouhodobými státními obligacemi se stále více propadá do záporných hodnot. Rozpětí MOB, čili rozdíl mezi termínovanými obchody s komunálními a dlouhodobými státními dluhopisy, bylo blízko k absolutním minimům v současném obchodování, v podstatě řízeném obavami, že vydávání nových cenných papírů převýší poptávku. </w:t>
      </w:r>
      <w:r>
        <w:rPr>
          <w:color w:val="B95C69"/>
        </w:rPr>
        <w:t>Prosincové komunální termínované obchody</w:t>
      </w:r>
      <w:r>
        <w:t xml:space="preserve"> skončily s nárůstem 11/32 bodu na 92-14, s tím, že ráno dosáhly 91-23, když se komunální hotovostní obchody odrazily zpět směrem vzhůru. Ale čelní měsíční termínované obchody s dlouhodobými státními dluhopisy se v odpoledni </w:t>
      </w:r>
      <w:r>
        <w:rPr>
          <w:color w:val="04640D"/>
        </w:rPr>
        <w:t>burzovního dne</w:t>
      </w:r>
      <w:r>
        <w:t xml:space="preserve"> ustálily na mírném nárůstu o 13/32 na 99-04. Zahraniční dluhopisy </w:t>
      </w:r>
      <w:r>
        <w:rPr>
          <w:color w:val="A14D12"/>
        </w:rPr>
        <w:t>Britské vládní dluhopisy</w:t>
      </w:r>
      <w:r>
        <w:t xml:space="preserve"> skončily </w:t>
      </w:r>
      <w:r>
        <w:rPr>
          <w:color w:val="C4C8FA"/>
        </w:rPr>
        <w:t>v mírném nárůstu</w:t>
      </w:r>
      <w:r>
        <w:t xml:space="preserve">, povzbuzeny pevnější librou a nárůstem britských akcií. Referenční 11 3/4% dluhopisy splatné v letech 2003/2007 vzrostly o 10/32 na 111 14/32 s výnosem 10.14 %, zatímco střednědobé státní 12% obligace splatné v roce 1995 vzrostly o 7/32 na 103 5/8 s výnosem 11.04 %. V nevýrazném, nervózním obchodování klesly </w:t>
      </w:r>
      <w:r>
        <w:rPr>
          <w:color w:val="372A55"/>
        </w:rPr>
        <w:t>západoněmecké vládní dluhopisy</w:t>
      </w:r>
      <w:r>
        <w:t xml:space="preserve"> o 0.60 bodu. 7% dlouhodobé státní obligace splatné v říjnu 1999 uzavíraly s poklesem o 0.60 bodu na 99.35 s výnosem 7.09 %, zatímco 6 3/4% cenné papíry splatné v roce 1994 spadly o 0.35 bodu na 97.25 s výnosem 7.45 %. Japonské vládní dluhopisy se díky houževnatosti dolaru vůči jenu dále znehodnocovaly. Japonské 4.6% dluhopisy č. 111 splatné v roce 1998 uzavíraly </w:t>
      </w:r>
      <w:r>
        <w:rPr>
          <w:color w:val="04640D"/>
        </w:rPr>
        <w:t>den</w:t>
      </w:r>
      <w:r>
        <w:t xml:space="preserve"> na makléřských obrazovkách na 95.11 s výnosem 5.43 %.</w:t>
      </w:r>
    </w:p>
    <w:p>
      <w:r>
        <w:rPr>
          <w:b/>
        </w:rPr>
        <w:t>Document number 182</w:t>
      </w:r>
    </w:p>
    <w:p>
      <w:r>
        <w:rPr>
          <w:b/>
        </w:rPr>
        <w:t>Document identifier: wsj0401-001</w:t>
      </w:r>
    </w:p>
    <w:p>
      <w:r>
        <w:rPr>
          <w:color w:val="310106"/>
        </w:rPr>
        <w:t>Podle účetní firmy KPMG Peat Marwick</w:t>
      </w:r>
      <w:r>
        <w:t xml:space="preserve"> činily takzvané přeshraniční akvizice </w:t>
      </w:r>
      <w:r>
        <w:rPr>
          <w:color w:val="04640D"/>
        </w:rPr>
        <w:t>ve druhém čtvrtletí</w:t>
      </w:r>
      <w:r>
        <w:t xml:space="preserve"> </w:t>
      </w:r>
      <w:r>
        <w:rPr>
          <w:color w:val="FEFB0A"/>
        </w:rPr>
        <w:t>celkem 23.1 miliardy dolarů</w:t>
      </w:r>
      <w:r>
        <w:t xml:space="preserve">, </w:t>
      </w:r>
      <w:r>
        <w:rPr>
          <w:color w:val="FEFB0A"/>
        </w:rPr>
        <w:t>což</w:t>
      </w:r>
      <w:r>
        <w:t xml:space="preserve"> je propad z loňských 33.6 miliardy dolarů. V přeshraničních transakcích je </w:t>
      </w:r>
      <w:r>
        <w:rPr>
          <w:color w:val="FB5514"/>
        </w:rPr>
        <w:t>kupující</w:t>
      </w:r>
      <w:r>
        <w:t xml:space="preserve"> v jiné části světa než </w:t>
      </w:r>
      <w:r>
        <w:rPr>
          <w:color w:val="FB5514"/>
        </w:rPr>
        <w:t>jeho</w:t>
      </w:r>
      <w:r>
        <w:t xml:space="preserve"> cíl. Počet takových transakcí dosáhl </w:t>
      </w:r>
      <w:r>
        <w:rPr>
          <w:color w:val="04640D"/>
        </w:rPr>
        <w:t>ve druhém čtvrtletí</w:t>
      </w:r>
      <w:r>
        <w:t xml:space="preserve"> </w:t>
      </w:r>
      <w:r>
        <w:rPr>
          <w:color w:val="E115C0"/>
        </w:rPr>
        <w:t>670</w:t>
      </w:r>
      <w:r>
        <w:t xml:space="preserve">, </w:t>
      </w:r>
      <w:r>
        <w:rPr>
          <w:color w:val="E115C0"/>
        </w:rPr>
        <w:t>což</w:t>
      </w:r>
      <w:r>
        <w:t xml:space="preserve"> oproti loňským 527 představuje nárůst. </w:t>
      </w:r>
      <w:r>
        <w:rPr>
          <w:color w:val="00587F"/>
        </w:rPr>
        <w:t>Celkový objem obchodů za 100 milionů dolarů a větších ale klesl</w:t>
      </w:r>
      <w:r>
        <w:t xml:space="preserve">. </w:t>
      </w:r>
      <w:r>
        <w:rPr>
          <w:color w:val="00587F"/>
        </w:rPr>
        <w:t>Pokles v celkové hodnotě</w:t>
      </w:r>
      <w:r>
        <w:t xml:space="preserve"> je možná pouze dočasný, naznačil </w:t>
      </w:r>
      <w:r>
        <w:rPr>
          <w:color w:val="0BC582"/>
        </w:rPr>
        <w:t xml:space="preserve">Herb Adler, obchodní společník </w:t>
      </w:r>
      <w:r>
        <w:rPr>
          <w:color w:val="FEB8C8"/>
        </w:rPr>
        <w:t>firmy KPMG Peat Marwick</w:t>
      </w:r>
      <w:r>
        <w:t xml:space="preserve">. Vysvětlil, že se </w:t>
      </w:r>
      <w:r>
        <w:rPr>
          <w:color w:val="9E8317"/>
        </w:rPr>
        <w:t xml:space="preserve">restrukturalizace, </w:t>
      </w:r>
      <w:r>
        <w:rPr>
          <w:color w:val="01190F"/>
        </w:rPr>
        <w:t>která</w:t>
      </w:r>
      <w:r>
        <w:rPr>
          <w:color w:val="9E8317"/>
        </w:rPr>
        <w:t xml:space="preserve"> měla být přípravou na očekávané rozšíření společného trhu v roce 1992</w:t>
      </w:r>
      <w:r>
        <w:t xml:space="preserve">, "stala větší strategickou prioritou pro společnosti uvnitř i vně Evropského společenství". </w:t>
      </w:r>
      <w:r>
        <w:rPr>
          <w:color w:val="04640D"/>
        </w:rPr>
        <w:t>Ve druhém čtvrtletí</w:t>
      </w:r>
      <w:r>
        <w:t xml:space="preserve"> dosáhl počet přeshraničních transakcí střední velikosti - obchodů za méně než 100 milionů dolarů - 619, v celkovém objemu 6 miliard dolarů, v porovnání se 478 takovými transakcemi s objemem 4.9 miliardy dolarů </w:t>
      </w:r>
      <w:r>
        <w:rPr>
          <w:color w:val="847D81"/>
        </w:rPr>
        <w:t>v loňském roce</w:t>
      </w:r>
      <w:r>
        <w:t xml:space="preserve">, uvedla </w:t>
      </w:r>
      <w:r>
        <w:rPr>
          <w:color w:val="310106"/>
        </w:rPr>
        <w:t>firma</w:t>
      </w:r>
      <w:r>
        <w:t xml:space="preserve">. </w:t>
      </w:r>
      <w:r>
        <w:rPr>
          <w:color w:val="58018B"/>
        </w:rPr>
        <w:t xml:space="preserve">Počet rozsáhlých přeshraničních obchodů dosáhl </w:t>
      </w:r>
      <w:r>
        <w:rPr>
          <w:color w:val="B70639"/>
        </w:rPr>
        <w:t>ve druhém čtvrtletí</w:t>
      </w:r>
      <w:r>
        <w:rPr>
          <w:color w:val="58018B"/>
        </w:rPr>
        <w:t xml:space="preserve"> 51 a s celkovým objemem 17.1 miliardy dolarů</w:t>
      </w:r>
      <w:r>
        <w:t xml:space="preserve">, dodala </w:t>
      </w:r>
      <w:r>
        <w:rPr>
          <w:color w:val="310106"/>
        </w:rPr>
        <w:t>firma</w:t>
      </w:r>
      <w:r>
        <w:t xml:space="preserve">. </w:t>
      </w:r>
      <w:r>
        <w:rPr>
          <w:color w:val="703B01"/>
        </w:rPr>
        <w:t xml:space="preserve">Pro srovnání počet </w:t>
      </w:r>
      <w:r>
        <w:rPr>
          <w:color w:val="F7F1DF"/>
        </w:rPr>
        <w:t>takových transakcí</w:t>
      </w:r>
      <w:r>
        <w:rPr>
          <w:color w:val="703B01"/>
        </w:rPr>
        <w:t xml:space="preserve"> činil </w:t>
      </w:r>
      <w:r>
        <w:rPr>
          <w:color w:val="118B8A"/>
        </w:rPr>
        <w:t>v loňském roce</w:t>
      </w:r>
      <w:r>
        <w:rPr>
          <w:color w:val="703B01"/>
        </w:rPr>
        <w:t xml:space="preserve"> 49 a dosáhly celkového objemu 28.7 miliardy dolarů</w:t>
      </w:r>
      <w:r>
        <w:t>.</w:t>
      </w:r>
    </w:p>
    <w:p>
      <w:r>
        <w:rPr>
          <w:b/>
        </w:rPr>
        <w:t>Document number 183</w:t>
      </w:r>
    </w:p>
    <w:p>
      <w:r>
        <w:rPr>
          <w:b/>
        </w:rPr>
        <w:t>Document identifier: wsj0402-001</w:t>
      </w:r>
    </w:p>
    <w:p>
      <w:r>
        <w:rPr>
          <w:color w:val="310106"/>
        </w:rPr>
        <w:t>Firma Rymer Foods Inc.</w:t>
      </w:r>
      <w:r>
        <w:t xml:space="preserve"> oznámila, že </w:t>
      </w:r>
      <w:r>
        <w:rPr>
          <w:color w:val="310106"/>
        </w:rPr>
        <w:t>její</w:t>
      </w:r>
      <w:r>
        <w:t xml:space="preserve"> správní rada schválila nákup 500000 </w:t>
      </w:r>
      <w:r>
        <w:rPr>
          <w:color w:val="310106"/>
        </w:rPr>
        <w:t>svých</w:t>
      </w:r>
      <w:r>
        <w:t xml:space="preserve"> opčních listů na nákup kmenových akcií v ceně 4 dolarů za opční list. </w:t>
      </w:r>
      <w:r>
        <w:rPr>
          <w:color w:val="310106"/>
        </w:rPr>
        <w:t xml:space="preserve">Uvedená potravinářská společnost, </w:t>
      </w:r>
      <w:r>
        <w:rPr>
          <w:color w:val="04640D"/>
        </w:rPr>
        <w:t>která</w:t>
      </w:r>
      <w:r>
        <w:rPr>
          <w:color w:val="310106"/>
        </w:rPr>
        <w:t xml:space="preserve"> má 720000 opčních listů a asi 2.9 milionu nesplacených kmenových akcií</w:t>
      </w:r>
      <w:r>
        <w:t xml:space="preserve">, prohlásila, že možná zvýší nabídnutou cenu k nákupu </w:t>
      </w:r>
      <w:r>
        <w:rPr>
          <w:color w:val="FEFB0A"/>
        </w:rPr>
        <w:t xml:space="preserve">některých nebo všech opčních listů, </w:t>
      </w:r>
      <w:r>
        <w:rPr>
          <w:color w:val="FB5514"/>
        </w:rPr>
        <w:t>které</w:t>
      </w:r>
      <w:r>
        <w:rPr>
          <w:color w:val="FEFB0A"/>
        </w:rPr>
        <w:t xml:space="preserve"> jsou řádně nabízeny</w:t>
      </w:r>
      <w:r>
        <w:t xml:space="preserve">. Jeden opční list </w:t>
      </w:r>
      <w:r>
        <w:rPr>
          <w:color w:val="E115C0"/>
        </w:rPr>
        <w:t>držiteli</w:t>
      </w:r>
      <w:r>
        <w:t xml:space="preserve"> umožní získat jeden cenný papír z kmenových akcií za 17.50 dolaru. Platnost </w:t>
      </w:r>
      <w:r>
        <w:rPr>
          <w:color w:val="00587F"/>
        </w:rPr>
        <w:t>opčních listů</w:t>
      </w:r>
      <w:r>
        <w:t xml:space="preserve"> končí 15. října 1992 a </w:t>
      </w:r>
      <w:r>
        <w:rPr>
          <w:color w:val="0BC582"/>
        </w:rPr>
        <w:t>společnost</w:t>
      </w:r>
      <w:r>
        <w:rPr>
          <w:color w:val="FEB8C8"/>
        </w:rPr>
        <w:t xml:space="preserve"> </w:t>
      </w:r>
      <w:r>
        <w:rPr>
          <w:color w:val="9E8317"/>
        </w:rPr>
        <w:t>je</w:t>
      </w:r>
      <w:r>
        <w:rPr>
          <w:color w:val="FEB8C8"/>
        </w:rPr>
        <w:t xml:space="preserve"> může nabízet za cenu 5.25 dolaru</w:t>
      </w:r>
      <w:r>
        <w:t xml:space="preserve">. </w:t>
      </w:r>
      <w:r>
        <w:rPr>
          <w:color w:val="01190F"/>
        </w:rPr>
        <w:t xml:space="preserve">Platnost </w:t>
      </w:r>
      <w:r>
        <w:rPr>
          <w:color w:val="847D81"/>
        </w:rPr>
        <w:t>nabídky</w:t>
      </w:r>
      <w:r>
        <w:t xml:space="preserve"> má skončit 28. listopadu, pokud nebude prodloužena. V kompozitním obchodování na Newyorské burze cenných papírů uzavírala včera </w:t>
      </w:r>
      <w:r>
        <w:rPr>
          <w:color w:val="310106"/>
        </w:rPr>
        <w:t>firma Rymer</w:t>
      </w:r>
      <w:r>
        <w:t xml:space="preserve"> </w:t>
      </w:r>
      <w:r>
        <w:rPr>
          <w:color w:val="58018B"/>
        </w:rPr>
        <w:t>na 10875 dolaru</w:t>
      </w:r>
      <w:r>
        <w:t xml:space="preserve">, </w:t>
      </w:r>
      <w:r>
        <w:rPr>
          <w:color w:val="58018B"/>
        </w:rPr>
        <w:t>což</w:t>
      </w:r>
      <w:r>
        <w:t xml:space="preserve"> je pokles o 12.5 centu.</w:t>
      </w:r>
    </w:p>
    <w:p>
      <w:r>
        <w:rPr>
          <w:b/>
        </w:rPr>
        <w:t>Document number 184</w:t>
      </w:r>
    </w:p>
    <w:p>
      <w:r>
        <w:rPr>
          <w:b/>
        </w:rPr>
        <w:t>Document identifier: wsj0403-001</w:t>
      </w:r>
    </w:p>
    <w:p>
      <w:r>
        <w:t xml:space="preserve">Sezónní mozaika Problémy v letectví, ač často děsivé, jsou </w:t>
      </w:r>
      <w:r>
        <w:rPr>
          <w:color w:val="310106"/>
        </w:rPr>
        <w:t>pro nás</w:t>
      </w:r>
      <w:r>
        <w:t xml:space="preserve"> nyní k popukání, když spatříme </w:t>
      </w:r>
      <w:r>
        <w:rPr>
          <w:color w:val="04640D"/>
        </w:rPr>
        <w:t xml:space="preserve">pasti na čarodějnice, </w:t>
      </w:r>
      <w:r>
        <w:rPr>
          <w:color w:val="FEFB0A"/>
        </w:rPr>
        <w:t>jež</w:t>
      </w:r>
      <w:r>
        <w:rPr>
          <w:color w:val="04640D"/>
        </w:rPr>
        <w:t xml:space="preserve"> jsou kol letiště k mání</w:t>
      </w:r>
      <w:r>
        <w:t xml:space="preserve">. - Edward F. Dempsey. Rozdvojení "A teď </w:t>
      </w:r>
      <w:r>
        <w:rPr>
          <w:color w:val="FB5514"/>
        </w:rPr>
        <w:t>se</w:t>
      </w:r>
      <w:r>
        <w:t xml:space="preserve"> neznám," říkám, když vzteky krev se vaří, ale jásat už </w:t>
      </w:r>
      <w:r>
        <w:rPr>
          <w:color w:val="FB5514"/>
        </w:rPr>
        <w:t>mě</w:t>
      </w:r>
      <w:r>
        <w:t xml:space="preserve"> nenapadne, když jindy se </w:t>
      </w:r>
      <w:r>
        <w:rPr>
          <w:color w:val="FB5514"/>
        </w:rPr>
        <w:t>mi</w:t>
      </w:r>
      <w:r>
        <w:t xml:space="preserve"> daří. - Joshua Adams. Lekce pokory Poslední ranou pro </w:t>
      </w:r>
      <w:r>
        <w:rPr>
          <w:color w:val="E115C0"/>
        </w:rPr>
        <w:t>tvé</w:t>
      </w:r>
      <w:r>
        <w:t xml:space="preserve"> ego je zjištění, že </w:t>
      </w:r>
      <w:r>
        <w:rPr>
          <w:color w:val="00587F"/>
        </w:rPr>
        <w:t xml:space="preserve">dokonce i </w:t>
      </w:r>
      <w:r>
        <w:rPr>
          <w:color w:val="0BC582"/>
        </w:rPr>
        <w:t>tvoje</w:t>
      </w:r>
      <w:r>
        <w:rPr>
          <w:color w:val="00587F"/>
        </w:rPr>
        <w:t xml:space="preserve"> chyby</w:t>
      </w:r>
      <w:r>
        <w:t xml:space="preserve"> projdou bez povšimnutí. - Ivern Ball.</w:t>
      </w:r>
    </w:p>
    <w:p>
      <w:r>
        <w:rPr>
          <w:b/>
        </w:rPr>
        <w:t>Document number 185</w:t>
      </w:r>
    </w:p>
    <w:p>
      <w:r>
        <w:rPr>
          <w:b/>
        </w:rPr>
        <w:t>Document identifier: wsj0404-001</w:t>
      </w:r>
    </w:p>
    <w:p>
      <w:r>
        <w:rPr>
          <w:color w:val="310106"/>
        </w:rPr>
        <w:t>Firma Gen-Probe Inc., biotechnologický koncern</w:t>
      </w:r>
      <w:r>
        <w:t xml:space="preserve">, uvedla, že podepsala definitivní dohodu </w:t>
      </w:r>
      <w:r>
        <w:rPr>
          <w:color w:val="04640D"/>
        </w:rPr>
        <w:t xml:space="preserve">o převzetí </w:t>
      </w:r>
      <w:r>
        <w:rPr>
          <w:color w:val="FEFB0A"/>
        </w:rPr>
        <w:t>společností Chugai Pharmaceutical Co. z Tokia</w:t>
      </w:r>
      <w:r>
        <w:rPr>
          <w:color w:val="04640D"/>
        </w:rPr>
        <w:t xml:space="preserve"> za asi 110 milionů dolarů, čili skoro dvojnásobek tržní ceny akciového kapitálu </w:t>
      </w:r>
      <w:r>
        <w:rPr>
          <w:color w:val="FB5514"/>
        </w:rPr>
        <w:t>firmy Gen-Probe</w:t>
      </w:r>
      <w:r>
        <w:t xml:space="preserve">. </w:t>
      </w:r>
      <w:r>
        <w:rPr>
          <w:color w:val="04640D"/>
        </w:rPr>
        <w:t>Tento krok</w:t>
      </w:r>
      <w:r>
        <w:t xml:space="preserve"> určitě zesílí obavy kvůli zvyšování japonských investic do amerických biotechnologických firem. Také pravděpodobně podpoří obavy, že </w:t>
      </w:r>
      <w:r>
        <w:rPr>
          <w:color w:val="E115C0"/>
        </w:rPr>
        <w:t>Japonci</w:t>
      </w:r>
      <w:r>
        <w:t xml:space="preserve"> využijí </w:t>
      </w:r>
      <w:r>
        <w:rPr>
          <w:color w:val="E115C0"/>
        </w:rPr>
        <w:t>svou</w:t>
      </w:r>
      <w:r>
        <w:t xml:space="preserve"> pozici v amerických biotechnologických koncernech, aby získali jisté obchodní a konkurenční výhody. </w:t>
      </w:r>
      <w:r>
        <w:rPr>
          <w:color w:val="00587F"/>
        </w:rPr>
        <w:t xml:space="preserve">Firma Gen-Probe, </w:t>
      </w:r>
      <w:r>
        <w:rPr>
          <w:color w:val="0BC582"/>
        </w:rPr>
        <w:t>která</w:t>
      </w:r>
      <w:r>
        <w:rPr>
          <w:color w:val="00587F"/>
        </w:rPr>
        <w:t xml:space="preserve"> je na špičce</w:t>
      </w:r>
      <w:r>
        <w:t xml:space="preserve"> v sektoru </w:t>
      </w:r>
      <w:r>
        <w:rPr>
          <w:color w:val="FEB8C8"/>
        </w:rPr>
        <w:t>v oblasti genových sond</w:t>
      </w:r>
      <w:r>
        <w:rPr>
          <w:color w:val="9E8317"/>
        </w:rPr>
        <w:t xml:space="preserve">, </w:t>
      </w:r>
      <w:r>
        <w:rPr>
          <w:color w:val="FEB8C8"/>
        </w:rPr>
        <w:t>což</w:t>
      </w:r>
      <w:r>
        <w:rPr>
          <w:color w:val="9E8317"/>
        </w:rPr>
        <w:t xml:space="preserve"> je nová technologie používaná v diagnostických testech</w:t>
      </w:r>
      <w:r>
        <w:t xml:space="preserve">, loni podepsala </w:t>
      </w:r>
      <w:r>
        <w:rPr>
          <w:color w:val="01190F"/>
        </w:rPr>
        <w:t xml:space="preserve">dohodu </w:t>
      </w:r>
      <w:r>
        <w:rPr>
          <w:color w:val="847D81"/>
        </w:rPr>
        <w:t>se společností Chugai</w:t>
      </w:r>
      <w:r>
        <w:rPr>
          <w:color w:val="01190F"/>
        </w:rPr>
        <w:t xml:space="preserve"> o výhradních právech pro </w:t>
      </w:r>
      <w:r>
        <w:rPr>
          <w:color w:val="58018B"/>
        </w:rPr>
        <w:t>své</w:t>
      </w:r>
      <w:r>
        <w:rPr>
          <w:color w:val="01190F"/>
        </w:rPr>
        <w:t xml:space="preserve"> diagnostické produkty na trhu </w:t>
      </w:r>
      <w:r>
        <w:rPr>
          <w:color w:val="B70639"/>
        </w:rPr>
        <w:t>v Japonsku</w:t>
      </w:r>
      <w:r>
        <w:rPr>
          <w:color w:val="01190F"/>
        </w:rPr>
        <w:t xml:space="preserve"> pro infekční nemoci a rakovinu</w:t>
      </w:r>
      <w:r>
        <w:t xml:space="preserve">. </w:t>
      </w:r>
      <w:r>
        <w:rPr>
          <w:color w:val="703B01"/>
        </w:rPr>
        <w:t>Společnost Chugai</w:t>
      </w:r>
      <w:r>
        <w:t xml:space="preserve"> poté souhlasila s financováním jistých nákladů na výzkum a vývoj v přidružených oblastech. </w:t>
      </w:r>
      <w:r>
        <w:rPr>
          <w:color w:val="01190F"/>
        </w:rPr>
        <w:t>Tato dohoda</w:t>
      </w:r>
      <w:r>
        <w:t xml:space="preserve"> zřejmě fungovala dobře a </w:t>
      </w:r>
      <w:r>
        <w:rPr>
          <w:color w:val="F7F1DF"/>
        </w:rPr>
        <w:t xml:space="preserve">Thomas A. Bologna, prezident a generální ředitel </w:t>
      </w:r>
      <w:r>
        <w:rPr>
          <w:color w:val="118B8A"/>
        </w:rPr>
        <w:t>firmy Gen-Probe, založené v roce 1983</w:t>
      </w:r>
      <w:r>
        <w:t xml:space="preserve">, řekl, že </w:t>
      </w:r>
      <w:r>
        <w:rPr>
          <w:color w:val="04640D"/>
        </w:rPr>
        <w:t xml:space="preserve">prodej </w:t>
      </w:r>
      <w:r>
        <w:rPr>
          <w:color w:val="FB5514"/>
        </w:rPr>
        <w:t>společnosti</w:t>
      </w:r>
      <w:r>
        <w:t xml:space="preserve"> znamená, že "se budeme moci spíše soustředit na chod </w:t>
      </w:r>
      <w:r>
        <w:rPr>
          <w:color w:val="310106"/>
        </w:rPr>
        <w:t>podniku</w:t>
      </w:r>
      <w:r>
        <w:t xml:space="preserve"> než na věčné hledání finančních zdrojů". </w:t>
      </w:r>
      <w:r>
        <w:rPr>
          <w:color w:val="703B01"/>
        </w:rPr>
        <w:t>Společnost Chugai</w:t>
      </w:r>
      <w:r>
        <w:t xml:space="preserve"> souhlasila, že zaplatí 6.25 dolaru za akcii za 17.6 milionu nevyplacených kmenových akcií </w:t>
      </w:r>
      <w:r>
        <w:rPr>
          <w:color w:val="310106"/>
        </w:rPr>
        <w:t>firmy Gen-Probe</w:t>
      </w:r>
      <w:r>
        <w:t xml:space="preserve"> na plně rozředěném základě. Včera při národním obchodování na mimoburzovním trhu uzavíraly kmenové akcie </w:t>
      </w:r>
      <w:r>
        <w:rPr>
          <w:color w:val="310106"/>
        </w:rPr>
        <w:t>firmy Gen-Probe</w:t>
      </w:r>
      <w:r>
        <w:t xml:space="preserve"> na 3.25 dolaru na akcii. Protože USA vede hlavně díky vládním investicím ve většině oblastí biotechnologie, </w:t>
      </w:r>
      <w:r>
        <w:rPr>
          <w:color w:val="04640D"/>
        </w:rPr>
        <w:t>prodej</w:t>
      </w:r>
      <w:r>
        <w:t xml:space="preserve"> jistě zvýší obavy, že </w:t>
      </w:r>
      <w:r>
        <w:rPr>
          <w:color w:val="4AFEFA"/>
        </w:rPr>
        <w:t>japonské společnosti</w:t>
      </w:r>
      <w:r>
        <w:t xml:space="preserve"> koupí </w:t>
      </w:r>
      <w:r>
        <w:rPr>
          <w:color w:val="FCB164"/>
        </w:rPr>
        <w:t>americké know-how</w:t>
      </w:r>
      <w:r>
        <w:t xml:space="preserve"> a použijí </w:t>
      </w:r>
      <w:r>
        <w:rPr>
          <w:color w:val="FCB164"/>
        </w:rPr>
        <w:t>ho</w:t>
      </w:r>
      <w:r>
        <w:t>, aby získaly výhodu v biotechnologickém obchodě a konkurenci. "</w:t>
      </w:r>
      <w:r>
        <w:rPr>
          <w:color w:val="796EE6"/>
        </w:rPr>
        <w:t>Biotechnologické firmy</w:t>
      </w:r>
      <w:r>
        <w:t xml:space="preserve"> </w:t>
      </w:r>
      <w:r>
        <w:rPr>
          <w:color w:val="796EE6"/>
        </w:rPr>
        <w:t>si</w:t>
      </w:r>
      <w:r>
        <w:t xml:space="preserve"> možná budují </w:t>
      </w:r>
      <w:r>
        <w:rPr>
          <w:color w:val="796EE6"/>
        </w:rPr>
        <w:t>své</w:t>
      </w:r>
      <w:r>
        <w:t xml:space="preserve"> vlastní konkurenty," řekl </w:t>
      </w:r>
      <w:r>
        <w:rPr>
          <w:color w:val="000D2C"/>
        </w:rPr>
        <w:t>Richard Godown, prezident Průmyslové biotechnologické asociace</w:t>
      </w:r>
      <w:r>
        <w:t xml:space="preserve">. Dodal, že až do nynějška </w:t>
      </w:r>
      <w:r>
        <w:rPr>
          <w:color w:val="53495F"/>
        </w:rPr>
        <w:t>Japonci</w:t>
      </w:r>
      <w:r>
        <w:t xml:space="preserve"> v amerických biotechnologických společnostech získávali pouze kapitálové pozice. "Nechají </w:t>
      </w:r>
      <w:r>
        <w:rPr>
          <w:color w:val="53495F"/>
        </w:rPr>
        <w:t>se</w:t>
      </w:r>
      <w:r>
        <w:t xml:space="preserve"> donést na zádech až k vyvinutým technologiím," řekl. Během posledních pěti let investovaly japonské koncerny do několika ze 431 nezávislých biotechnologických společností v USA. </w:t>
      </w:r>
      <w:r>
        <w:rPr>
          <w:color w:val="703B01"/>
        </w:rPr>
        <w:t xml:space="preserve">Společnost Chugai, </w:t>
      </w:r>
      <w:r>
        <w:rPr>
          <w:color w:val="F95475"/>
        </w:rPr>
        <w:t>která</w:t>
      </w:r>
      <w:r>
        <w:rPr>
          <w:color w:val="703B01"/>
        </w:rPr>
        <w:t xml:space="preserve"> je jedním z nejaktivnějších japonských hráčů v amerických biotechnologických společnostech</w:t>
      </w:r>
      <w:r>
        <w:t xml:space="preserve">, má kapitálové investice ve firmě Genetics Institute Inc. z Cambridge v Massachusetts a dohodu o společném podniku s firmou Upjohn Co. z Kalamazoo v Michiganu. </w:t>
      </w:r>
      <w:r>
        <w:rPr>
          <w:color w:val="61FC03"/>
        </w:rPr>
        <w:t>Japonská vláda</w:t>
      </w:r>
      <w:r>
        <w:t xml:space="preserve">, řekl </w:t>
      </w:r>
      <w:r>
        <w:rPr>
          <w:color w:val="000D2C"/>
        </w:rPr>
        <w:t>pan Godown</w:t>
      </w:r>
      <w:r>
        <w:t xml:space="preserve">, oznámila, že chce, aby 10 % až 11 % hrubého národního produktu pocházelo z biotechnologických výrobků. "Každý den se dostihy </w:t>
      </w:r>
      <w:r>
        <w:rPr>
          <w:color w:val="5D9608"/>
        </w:rPr>
        <w:t>mezi</w:t>
      </w:r>
      <w:r>
        <w:t xml:space="preserve"> USA a </w:t>
      </w:r>
      <w:r>
        <w:rPr>
          <w:color w:val="DE98FD"/>
        </w:rPr>
        <w:t>Japonskem</w:t>
      </w:r>
      <w:r>
        <w:t xml:space="preserve"> stupňují," řekl a dodal, že je jistá obava, že stejně jako v polovodičovém, elektronickém a automobilovém odvětví budou </w:t>
      </w:r>
      <w:r>
        <w:rPr>
          <w:color w:val="98A088"/>
        </w:rPr>
        <w:t>japonské společnosti</w:t>
      </w:r>
      <w:r>
        <w:t xml:space="preserve"> používat </w:t>
      </w:r>
      <w:r>
        <w:rPr>
          <w:color w:val="4F584E"/>
        </w:rPr>
        <w:t>technologii vyvinutou v USA</w:t>
      </w:r>
      <w:r>
        <w:t xml:space="preserve">, aby získaly obchodní výhody. </w:t>
      </w:r>
      <w:r>
        <w:rPr>
          <w:color w:val="F7F1DF"/>
        </w:rPr>
        <w:t>Pan Bologna</w:t>
      </w:r>
      <w:r>
        <w:t xml:space="preserve"> řekl, že </w:t>
      </w:r>
      <w:r>
        <w:rPr>
          <w:color w:val="04640D"/>
        </w:rPr>
        <w:t>prodej</w:t>
      </w:r>
      <w:r>
        <w:t xml:space="preserve"> umožní </w:t>
      </w:r>
      <w:r>
        <w:rPr>
          <w:color w:val="310106"/>
        </w:rPr>
        <w:t>firmě Gen-Probe</w:t>
      </w:r>
      <w:r>
        <w:t xml:space="preserve"> urychlit vývoj nových technologií a rychleji uplatnit existující technologie v řadě </w:t>
      </w:r>
      <w:r>
        <w:rPr>
          <w:color w:val="248AD0"/>
        </w:rPr>
        <w:t xml:space="preserve">diagnostických výrobků, </w:t>
      </w:r>
      <w:r>
        <w:rPr>
          <w:color w:val="5C5300"/>
        </w:rPr>
        <w:t>které</w:t>
      </w:r>
      <w:r>
        <w:rPr>
          <w:color w:val="248AD0"/>
        </w:rPr>
        <w:t xml:space="preserve"> chce </w:t>
      </w:r>
      <w:r>
        <w:rPr>
          <w:color w:val="9F6551"/>
        </w:rPr>
        <w:t>společnost</w:t>
      </w:r>
      <w:r>
        <w:rPr>
          <w:color w:val="248AD0"/>
        </w:rPr>
        <w:t xml:space="preserve"> nabízet</w:t>
      </w:r>
      <w:r>
        <w:t xml:space="preserve">. </w:t>
      </w:r>
      <w:r>
        <w:rPr>
          <w:color w:val="BCFEC6"/>
        </w:rPr>
        <w:t xml:space="preserve">Do roku 1988, </w:t>
      </w:r>
      <w:r>
        <w:rPr>
          <w:color w:val="932C70"/>
        </w:rPr>
        <w:t>kdy</w:t>
      </w:r>
      <w:r>
        <w:rPr>
          <w:color w:val="BCFEC6"/>
        </w:rPr>
        <w:t xml:space="preserve"> bylo pro trh Úřadem pro kontrolu potravin a léčiv schváleno </w:t>
      </w:r>
      <w:r>
        <w:rPr>
          <w:color w:val="2B1B04"/>
        </w:rPr>
        <w:t>jenom 10 genetických testů</w:t>
      </w:r>
      <w:r>
        <w:rPr>
          <w:color w:val="BCFEC6"/>
        </w:rPr>
        <w:t xml:space="preserve"> na základě sond pro diagnostikování infekčních nemocí u lidí</w:t>
      </w:r>
      <w:r>
        <w:t xml:space="preserve">, bylo osm </w:t>
      </w:r>
      <w:r>
        <w:rPr>
          <w:color w:val="B5AFC4"/>
        </w:rPr>
        <w:t>z nich</w:t>
      </w:r>
      <w:r>
        <w:t xml:space="preserve"> vyvinuto a prodáváno </w:t>
      </w:r>
      <w:r>
        <w:rPr>
          <w:color w:val="310106"/>
        </w:rPr>
        <w:t>firmou Gen-Probe</w:t>
      </w:r>
      <w:r>
        <w:t xml:space="preserve">. </w:t>
      </w:r>
      <w:r>
        <w:rPr>
          <w:color w:val="D4C67A"/>
        </w:rPr>
        <w:t xml:space="preserve">Osamu Nagayama, zástupce prezidenta </w:t>
      </w:r>
      <w:r>
        <w:rPr>
          <w:color w:val="AE7AA1"/>
        </w:rPr>
        <w:t xml:space="preserve">společnosti Chugai, </w:t>
      </w:r>
      <w:r>
        <w:rPr>
          <w:color w:val="C2A393"/>
        </w:rPr>
        <w:t>která</w:t>
      </w:r>
      <w:r>
        <w:rPr>
          <w:color w:val="AE7AA1"/>
        </w:rPr>
        <w:t xml:space="preserve"> vydává asi 15 % </w:t>
      </w:r>
      <w:r>
        <w:rPr>
          <w:color w:val="C2A393"/>
        </w:rPr>
        <w:t>svých</w:t>
      </w:r>
      <w:r>
        <w:rPr>
          <w:color w:val="AE7AA1"/>
        </w:rPr>
        <w:t xml:space="preserve"> tržeb na výzkum a vývoj</w:t>
      </w:r>
      <w:r>
        <w:t xml:space="preserve">, nedokázal upřesnit, kolik peněz </w:t>
      </w:r>
      <w:r>
        <w:rPr>
          <w:color w:val="703B01"/>
        </w:rPr>
        <w:t>společnost Chugai</w:t>
      </w:r>
      <w:r>
        <w:t xml:space="preserve"> </w:t>
      </w:r>
      <w:r>
        <w:rPr>
          <w:color w:val="310106"/>
        </w:rPr>
        <w:t>do firmy Gen-Probe</w:t>
      </w:r>
      <w:r>
        <w:t xml:space="preserve"> nalije. "Myslíme si, že </w:t>
      </w:r>
      <w:r>
        <w:rPr>
          <w:color w:val="310106"/>
        </w:rPr>
        <w:t>firma Gen-Probe</w:t>
      </w:r>
      <w:r>
        <w:t xml:space="preserve"> má technologie důležité pro zdraví pacientů," řekl a dodal: "Domníváme se, že je </w:t>
      </w:r>
      <w:r>
        <w:rPr>
          <w:color w:val="703B01"/>
        </w:rPr>
        <w:t>pro nás</w:t>
      </w:r>
      <w:r>
        <w:t xml:space="preserve"> důležité takovou technologii mít." </w:t>
      </w:r>
      <w:r>
        <w:rPr>
          <w:color w:val="D4C67A"/>
        </w:rPr>
        <w:t>On</w:t>
      </w:r>
      <w:r>
        <w:t xml:space="preserve"> a </w:t>
      </w:r>
      <w:r>
        <w:rPr>
          <w:color w:val="F7F1DF"/>
        </w:rPr>
        <w:t>pan Bologna</w:t>
      </w:r>
      <w:r>
        <w:t xml:space="preserve"> zdůraznili, že </w:t>
      </w:r>
      <w:r>
        <w:rPr>
          <w:color w:val="0232FD"/>
        </w:rPr>
        <w:t>obě společnosti</w:t>
      </w:r>
      <w:r>
        <w:t xml:space="preserve"> získají </w:t>
      </w:r>
      <w:r>
        <w:rPr>
          <w:color w:val="04640D"/>
        </w:rPr>
        <w:t xml:space="preserve">prodejem </w:t>
      </w:r>
      <w:r>
        <w:rPr>
          <w:color w:val="FB5514"/>
        </w:rPr>
        <w:t xml:space="preserve">firmy Gen-Probe, </w:t>
      </w:r>
      <w:r>
        <w:rPr>
          <w:color w:val="6A3A35"/>
        </w:rPr>
        <w:t>která</w:t>
      </w:r>
      <w:r>
        <w:rPr>
          <w:color w:val="FB5514"/>
        </w:rPr>
        <w:t xml:space="preserve"> se </w:t>
      </w:r>
      <w:r>
        <w:rPr>
          <w:color w:val="BA6801"/>
        </w:rPr>
        <w:t>v důsledku převzetí</w:t>
      </w:r>
      <w:r>
        <w:rPr>
          <w:color w:val="FB5514"/>
        </w:rPr>
        <w:t xml:space="preserve"> "významně" rozšíří</w:t>
      </w:r>
      <w:r>
        <w:t xml:space="preserve">, technologické vědomosti. </w:t>
      </w:r>
      <w:r>
        <w:rPr>
          <w:color w:val="BCFEC6"/>
        </w:rPr>
        <w:t>V roce 1988</w:t>
      </w:r>
      <w:r>
        <w:t xml:space="preserve"> měla </w:t>
      </w:r>
      <w:r>
        <w:rPr>
          <w:color w:val="703B01"/>
        </w:rPr>
        <w:t>společnost Chugai</w:t>
      </w:r>
      <w:r>
        <w:t xml:space="preserve"> čistý zisk 60 milionů dolarů při tržbě 991 milionů dolarů. </w:t>
      </w:r>
      <w:r>
        <w:rPr>
          <w:color w:val="310106"/>
        </w:rPr>
        <w:t>Firma GenProbe</w:t>
      </w:r>
      <w:r>
        <w:t xml:space="preserve"> měla čistou ztrátu 9.5 milionu dolarů při tržbě 5.8 milionu dolarů. Nedávno </w:t>
      </w:r>
      <w:r>
        <w:rPr>
          <w:color w:val="310106"/>
        </w:rPr>
        <w:t>firma Gen-Probe</w:t>
      </w:r>
      <w:r>
        <w:t xml:space="preserve"> obdržela široký americký patent </w:t>
      </w:r>
      <w:r>
        <w:rPr>
          <w:color w:val="168E5C"/>
        </w:rPr>
        <w:t xml:space="preserve">na technologii, </w:t>
      </w:r>
      <w:r>
        <w:rPr>
          <w:color w:val="16C0D0"/>
        </w:rPr>
        <w:t>která</w:t>
      </w:r>
      <w:r>
        <w:rPr>
          <w:color w:val="168E5C"/>
        </w:rPr>
        <w:t xml:space="preserve"> pomáhá zjistit, rozpoznat a stanovit nevirové organismy tím, že se zaměřuje na formu genetického materiálu zvaného ribosomální RNA</w:t>
      </w:r>
      <w:r>
        <w:t xml:space="preserve">. </w:t>
      </w:r>
      <w:r>
        <w:rPr>
          <w:color w:val="F7F1DF"/>
        </w:rPr>
        <w:t>Pan Bologna</w:t>
      </w:r>
      <w:r>
        <w:t xml:space="preserve"> mimo jiné řekl, že </w:t>
      </w:r>
      <w:r>
        <w:rPr>
          <w:color w:val="04640D"/>
        </w:rPr>
        <w:t>tento prodej</w:t>
      </w:r>
      <w:r>
        <w:t xml:space="preserve"> usnadní </w:t>
      </w:r>
      <w:r>
        <w:rPr>
          <w:color w:val="310106"/>
        </w:rPr>
        <w:t>firmě Gen-Probe</w:t>
      </w:r>
      <w:r>
        <w:t xml:space="preserve"> marketing diagnostických testů pro syndrom získaného selhání imunity neboli AIDS. </w:t>
      </w:r>
      <w:r>
        <w:rPr>
          <w:color w:val="703B01"/>
        </w:rPr>
        <w:t>Společnost Chugai</w:t>
      </w:r>
      <w:r>
        <w:t xml:space="preserve"> také pomůže </w:t>
      </w:r>
      <w:r>
        <w:rPr>
          <w:color w:val="310106"/>
        </w:rPr>
        <w:t>firmě Gen-Probe</w:t>
      </w:r>
      <w:r>
        <w:t xml:space="preserve"> s expertízou pro regulační a marketingové účely v Asii, řekl </w:t>
      </w:r>
      <w:r>
        <w:rPr>
          <w:color w:val="F7F1DF"/>
        </w:rPr>
        <w:t>pan Bologna</w:t>
      </w:r>
      <w:r>
        <w:t xml:space="preserve">. </w:t>
      </w:r>
      <w:r>
        <w:rPr>
          <w:color w:val="310106"/>
        </w:rPr>
        <w:t>Společnost</w:t>
      </w:r>
      <w:r>
        <w:t xml:space="preserve"> uvedla, že zahájení konkurzní nabídky na cenné papíry </w:t>
      </w:r>
      <w:r>
        <w:rPr>
          <w:color w:val="310106"/>
        </w:rPr>
        <w:t>firmy Gen-Probe</w:t>
      </w:r>
      <w:r>
        <w:t xml:space="preserve"> se očekává příští pondělí.</w:t>
      </w:r>
    </w:p>
    <w:p>
      <w:r>
        <w:rPr>
          <w:b/>
        </w:rPr>
        <w:t>Document number 186</w:t>
      </w:r>
    </w:p>
    <w:p>
      <w:r>
        <w:rPr>
          <w:b/>
        </w:rPr>
        <w:t>Document identifier: wsj0405-001</w:t>
      </w:r>
    </w:p>
    <w:p>
      <w:r>
        <w:t xml:space="preserve">Měla </w:t>
      </w:r>
      <w:r>
        <w:rPr>
          <w:color w:val="310106"/>
        </w:rPr>
        <w:t>to</w:t>
      </w:r>
      <w:r>
        <w:t xml:space="preserve"> být obvyklá zdvořilostní návštěva. </w:t>
      </w:r>
      <w:r>
        <w:rPr>
          <w:color w:val="04640D"/>
        </w:rPr>
        <w:t xml:space="preserve">Půl tuctu </w:t>
      </w:r>
      <w:r>
        <w:rPr>
          <w:color w:val="FEFB0A"/>
        </w:rPr>
        <w:t xml:space="preserve">sovětských představitelů kosmického výzkumu, </w:t>
      </w:r>
      <w:r>
        <w:rPr>
          <w:color w:val="FB5514"/>
        </w:rPr>
        <w:t>kteří</w:t>
      </w:r>
      <w:r>
        <w:rPr>
          <w:color w:val="FEFB0A"/>
        </w:rPr>
        <w:t xml:space="preserve"> byli v červenci v Tokiu na výstavě</w:t>
      </w:r>
      <w:r>
        <w:rPr>
          <w:color w:val="310106"/>
        </w:rPr>
        <w:t xml:space="preserve">, navštívilo </w:t>
      </w:r>
      <w:r>
        <w:rPr>
          <w:color w:val="E115C0"/>
        </w:rPr>
        <w:t>své</w:t>
      </w:r>
      <w:r>
        <w:rPr>
          <w:color w:val="00587F"/>
        </w:rPr>
        <w:t xml:space="preserve"> protějšky </w:t>
      </w:r>
      <w:r>
        <w:rPr>
          <w:color w:val="0BC582"/>
        </w:rPr>
        <w:t xml:space="preserve">z Národního úřadu pro kosmický rozvoj (NASDA) </w:t>
      </w:r>
      <w:r>
        <w:rPr>
          <w:color w:val="FEB8C8"/>
        </w:rPr>
        <w:t>v Japonsku</w:t>
      </w:r>
      <w:r>
        <w:t xml:space="preserve">. Ale po několika zdvořilostních frázích </w:t>
      </w:r>
      <w:r>
        <w:rPr>
          <w:color w:val="9E8317"/>
        </w:rPr>
        <w:t>Sověti</w:t>
      </w:r>
      <w:r>
        <w:t xml:space="preserve"> nečekaně zvážněli. </w:t>
      </w:r>
      <w:r>
        <w:rPr>
          <w:color w:val="01190F"/>
        </w:rPr>
        <w:t>Sovětský kosmický program</w:t>
      </w:r>
      <w:r>
        <w:t xml:space="preserve"> má vedoucí roli ve světě, připomněli </w:t>
      </w:r>
      <w:r>
        <w:rPr>
          <w:color w:val="9E8317"/>
        </w:rPr>
        <w:t>hosté</w:t>
      </w:r>
      <w:r>
        <w:t xml:space="preserve">. Nechtěli by </w:t>
      </w:r>
      <w:r>
        <w:rPr>
          <w:color w:val="847D81"/>
        </w:rPr>
        <w:t>Japonci</w:t>
      </w:r>
      <w:r>
        <w:t xml:space="preserve"> získat některou </w:t>
      </w:r>
      <w:r>
        <w:rPr>
          <w:color w:val="01190F"/>
        </w:rPr>
        <w:t>jeho</w:t>
      </w:r>
      <w:r>
        <w:t xml:space="preserve"> část? Potom </w:t>
      </w:r>
      <w:r>
        <w:rPr>
          <w:color w:val="9E8317"/>
        </w:rPr>
        <w:t>hosté</w:t>
      </w:r>
      <w:r>
        <w:t xml:space="preserve"> vyjmenovali </w:t>
      </w:r>
      <w:r>
        <w:rPr>
          <w:color w:val="58018B"/>
        </w:rPr>
        <w:t xml:space="preserve">technologie, </w:t>
      </w:r>
      <w:r>
        <w:rPr>
          <w:color w:val="B70639"/>
        </w:rPr>
        <w:t>které</w:t>
      </w:r>
      <w:r>
        <w:rPr>
          <w:color w:val="58018B"/>
        </w:rPr>
        <w:t xml:space="preserve"> jsou na prodej, včetně pohonných zařízení a služeb při vypouštění raket</w:t>
      </w:r>
      <w:r>
        <w:t xml:space="preserve">. "Byli jsme úplně ohromeni," říká Tad Inada, ředitel pro mezinárodní záležitosti </w:t>
      </w:r>
      <w:r>
        <w:rPr>
          <w:color w:val="703B01"/>
        </w:rPr>
        <w:t>úřadu NASDA</w:t>
      </w:r>
      <w:r>
        <w:t xml:space="preserve">. "Šokováni." Fakt, že by se </w:t>
      </w:r>
      <w:r>
        <w:rPr>
          <w:color w:val="F7F1DF"/>
        </w:rPr>
        <w:t>Moskva</w:t>
      </w:r>
      <w:r>
        <w:t xml:space="preserve"> se </w:t>
      </w:r>
      <w:r>
        <w:rPr>
          <w:color w:val="F7F1DF"/>
        </w:rPr>
        <w:t>svou</w:t>
      </w:r>
      <w:r>
        <w:t xml:space="preserve"> chátrající hospodářskou mašinérií pokoušela prodat vyspělé technologie </w:t>
      </w:r>
      <w:r>
        <w:rPr>
          <w:color w:val="847D81"/>
        </w:rPr>
        <w:t>právě Japonsku, jednomu z předních světových výrobců v oblasti vyspělých technologií</w:t>
      </w:r>
      <w:r>
        <w:t>, lze přirovnat k nošení dříví do lesa. Ale "</w:t>
      </w:r>
      <w:r>
        <w:rPr>
          <w:color w:val="F7F1DF"/>
        </w:rPr>
        <w:t>Sovětský svaz</w:t>
      </w:r>
      <w:r>
        <w:t xml:space="preserve"> má </w:t>
      </w:r>
      <w:r>
        <w:rPr>
          <w:color w:val="118B8A"/>
        </w:rPr>
        <w:t xml:space="preserve">oblasti, </w:t>
      </w:r>
      <w:r>
        <w:rPr>
          <w:color w:val="4AFEFA"/>
        </w:rPr>
        <w:t>ve kterých</w:t>
      </w:r>
      <w:r>
        <w:rPr>
          <w:color w:val="118B8A"/>
        </w:rPr>
        <w:t xml:space="preserve"> nezaostává </w:t>
      </w:r>
      <w:r>
        <w:rPr>
          <w:color w:val="FCB164"/>
        </w:rPr>
        <w:t>za Japonskem</w:t>
      </w:r>
      <w:r>
        <w:t xml:space="preserve">," říká </w:t>
      </w:r>
      <w:r>
        <w:rPr>
          <w:color w:val="796EE6"/>
        </w:rPr>
        <w:t>Michail Šapovalov ze sovětského ministerstva zahraničního obchodu</w:t>
      </w:r>
      <w:r>
        <w:t>. "</w:t>
      </w:r>
      <w:r>
        <w:rPr>
          <w:color w:val="01190F"/>
        </w:rPr>
        <w:t>Prostřednictvím sovětského vesmírného programu Kosmos</w:t>
      </w:r>
      <w:r>
        <w:t xml:space="preserve"> jsme získali </w:t>
      </w:r>
      <w:r>
        <w:rPr>
          <w:color w:val="000D2C"/>
        </w:rPr>
        <w:t xml:space="preserve">technologie, </w:t>
      </w:r>
      <w:r>
        <w:rPr>
          <w:color w:val="53495F"/>
        </w:rPr>
        <w:t>které</w:t>
      </w:r>
      <w:r>
        <w:rPr>
          <w:color w:val="000D2C"/>
        </w:rPr>
        <w:t xml:space="preserve"> nelze nikde jinde najít</w:t>
      </w:r>
      <w:r>
        <w:t xml:space="preserve">." </w:t>
      </w:r>
      <w:r>
        <w:rPr>
          <w:color w:val="F95475"/>
        </w:rPr>
        <w:t>Tato obchodní nabídka</w:t>
      </w:r>
      <w:r>
        <w:t xml:space="preserve"> možná není </w:t>
      </w:r>
      <w:r>
        <w:rPr>
          <w:color w:val="61FC03"/>
        </w:rPr>
        <w:t>tak nepravděpodobná, jak vypadá</w:t>
      </w:r>
      <w:r>
        <w:t xml:space="preserve">. Japonsko-americké obchodní vztahy jsou v těchto dnech nestabilní a </w:t>
      </w:r>
      <w:r>
        <w:rPr>
          <w:color w:val="5D9608"/>
        </w:rPr>
        <w:t xml:space="preserve">od případu s klapkou bojového letounu FSX, </w:t>
      </w:r>
      <w:r>
        <w:rPr>
          <w:color w:val="DE98FD"/>
        </w:rPr>
        <w:t>ve kterém</w:t>
      </w:r>
      <w:r>
        <w:rPr>
          <w:color w:val="5D9608"/>
        </w:rPr>
        <w:t xml:space="preserve"> </w:t>
      </w:r>
      <w:r>
        <w:rPr>
          <w:color w:val="98A088"/>
        </w:rPr>
        <w:t>američtí činitelé</w:t>
      </w:r>
      <w:r>
        <w:rPr>
          <w:color w:val="5D9608"/>
        </w:rPr>
        <w:t xml:space="preserve"> změnili </w:t>
      </w:r>
      <w:r>
        <w:rPr>
          <w:color w:val="98A088"/>
        </w:rPr>
        <w:t>své</w:t>
      </w:r>
      <w:r>
        <w:rPr>
          <w:color w:val="5D9608"/>
        </w:rPr>
        <w:t xml:space="preserve"> dřívější rozhodnutí a odmítli se podělit o určitou velmi důležitou technologii pro bojová letadla</w:t>
      </w:r>
      <w:r>
        <w:t xml:space="preserve">, se již někteří Japonci na americké technologie tolik nespoléhají. </w:t>
      </w:r>
      <w:r>
        <w:rPr>
          <w:color w:val="847D81"/>
        </w:rPr>
        <w:t>Japonsko</w:t>
      </w:r>
      <w:r>
        <w:t xml:space="preserve"> má totiž mnoho slabých stránek, přestože má pověst technologické supervelmoci. Je předním světovým výrobcem </w:t>
      </w:r>
      <w:r>
        <w:rPr>
          <w:color w:val="4F584E"/>
        </w:rPr>
        <w:t>polovodičů</w:t>
      </w:r>
      <w:r>
        <w:t xml:space="preserve">, ale zaostává za USA ve výrobě </w:t>
      </w:r>
      <w:r>
        <w:rPr>
          <w:color w:val="248AD0"/>
        </w:rPr>
        <w:t xml:space="preserve">počítačů, </w:t>
      </w:r>
      <w:r>
        <w:rPr>
          <w:color w:val="5C5300"/>
        </w:rPr>
        <w:t>do kterých</w:t>
      </w:r>
      <w:r>
        <w:rPr>
          <w:color w:val="248AD0"/>
        </w:rPr>
        <w:t xml:space="preserve"> se </w:t>
      </w:r>
      <w:r>
        <w:rPr>
          <w:color w:val="9F6551"/>
        </w:rPr>
        <w:t>tyto součástky</w:t>
      </w:r>
      <w:r>
        <w:rPr>
          <w:color w:val="248AD0"/>
        </w:rPr>
        <w:t xml:space="preserve"> používají</w:t>
      </w:r>
      <w:r>
        <w:t xml:space="preserve">. Je předním světovým výrobcem automobilů, ale </w:t>
      </w:r>
      <w:r>
        <w:rPr>
          <w:color w:val="847D81"/>
        </w:rPr>
        <w:t>jeho</w:t>
      </w:r>
      <w:r>
        <w:t xml:space="preserve"> letecký průmysl živoří a </w:t>
      </w:r>
      <w:r>
        <w:rPr>
          <w:color w:val="847D81"/>
        </w:rPr>
        <w:t>jeho</w:t>
      </w:r>
      <w:r>
        <w:t xml:space="preserve"> vesmírný program je opožděný </w:t>
      </w:r>
      <w:r>
        <w:rPr>
          <w:color w:val="BCFEC6"/>
        </w:rPr>
        <w:t>za</w:t>
      </w:r>
      <w:r>
        <w:rPr>
          <w:color w:val="932C70"/>
        </w:rPr>
        <w:t xml:space="preserve"> Spojenými státy</w:t>
      </w:r>
      <w:r>
        <w:t xml:space="preserve">, Evropou a </w:t>
      </w:r>
      <w:r>
        <w:rPr>
          <w:color w:val="2B1B04"/>
        </w:rPr>
        <w:t>Sovětským svazem</w:t>
      </w:r>
      <w:r>
        <w:t xml:space="preserve"> o celé roky. Jednou </w:t>
      </w:r>
      <w:r>
        <w:rPr>
          <w:color w:val="B5AFC4"/>
        </w:rPr>
        <w:t xml:space="preserve">z otázek, </w:t>
      </w:r>
      <w:r>
        <w:rPr>
          <w:color w:val="D4C67A"/>
        </w:rPr>
        <w:t>o kterých</w:t>
      </w:r>
      <w:r>
        <w:rPr>
          <w:color w:val="B5AFC4"/>
        </w:rPr>
        <w:t xml:space="preserve"> se nyní </w:t>
      </w:r>
      <w:r>
        <w:rPr>
          <w:color w:val="AE7AA1"/>
        </w:rPr>
        <w:t>v Sovětském svazu</w:t>
      </w:r>
      <w:r>
        <w:rPr>
          <w:color w:val="B5AFC4"/>
        </w:rPr>
        <w:t xml:space="preserve"> diskutuje</w:t>
      </w:r>
      <w:r>
        <w:t xml:space="preserve">, je způsob využití odborných znalostí a schopností získaných při výzkumu a výrobě v sektoru obrany ve zbývajících částech ekonomiky. </w:t>
      </w:r>
      <w:r>
        <w:rPr>
          <w:color w:val="C2A393"/>
        </w:rPr>
        <w:t xml:space="preserve">Mnoho provozů, </w:t>
      </w:r>
      <w:r>
        <w:rPr>
          <w:color w:val="0232FD"/>
        </w:rPr>
        <w:t>které</w:t>
      </w:r>
      <w:r>
        <w:rPr>
          <w:color w:val="C2A393"/>
        </w:rPr>
        <w:t xml:space="preserve"> vyráběly vojenskou výzbroj</w:t>
      </w:r>
      <w:r>
        <w:t xml:space="preserve">, dostává v současné době příkaz vyrábět televizory, videorekordéry, malé traktory a </w:t>
      </w:r>
      <w:r>
        <w:rPr>
          <w:color w:val="6A3A35"/>
        </w:rPr>
        <w:t xml:space="preserve">stroje, </w:t>
      </w:r>
      <w:r>
        <w:rPr>
          <w:color w:val="BA6801"/>
        </w:rPr>
        <w:t>které</w:t>
      </w:r>
      <w:r>
        <w:rPr>
          <w:color w:val="6A3A35"/>
        </w:rPr>
        <w:t xml:space="preserve"> zpracovávají potraviny</w:t>
      </w:r>
      <w:r>
        <w:t xml:space="preserve">. </w:t>
      </w:r>
      <w:r>
        <w:rPr>
          <w:color w:val="F7F1DF"/>
        </w:rPr>
        <w:t>Sověti</w:t>
      </w:r>
      <w:r>
        <w:t xml:space="preserve"> také doufají, že lépe zužitkují </w:t>
      </w:r>
      <w:r>
        <w:rPr>
          <w:color w:val="168E5C"/>
        </w:rPr>
        <w:t>své</w:t>
      </w:r>
      <w:r>
        <w:rPr>
          <w:color w:val="16C0D0"/>
        </w:rPr>
        <w:t xml:space="preserve"> bohaté odborné znalosti a schopnosti v teoretických vědních oborech, </w:t>
      </w:r>
      <w:r>
        <w:rPr>
          <w:color w:val="C62100"/>
        </w:rPr>
        <w:t>které</w:t>
      </w:r>
      <w:r>
        <w:rPr>
          <w:color w:val="16C0D0"/>
        </w:rPr>
        <w:t xml:space="preserve"> </w:t>
      </w:r>
      <w:r>
        <w:rPr>
          <w:color w:val="168E5C"/>
        </w:rPr>
        <w:t>jim</w:t>
      </w:r>
      <w:r>
        <w:rPr>
          <w:color w:val="16C0D0"/>
        </w:rPr>
        <w:t xml:space="preserve"> pomohly získat dvakrát více Nobelových cen než </w:t>
      </w:r>
      <w:r>
        <w:rPr>
          <w:color w:val="014347"/>
        </w:rPr>
        <w:t>Japonci</w:t>
      </w:r>
      <w:r>
        <w:t xml:space="preserve">. Zaostávají ale </w:t>
      </w:r>
      <w:r>
        <w:rPr>
          <w:color w:val="847D81"/>
        </w:rPr>
        <w:t>za Japonci</w:t>
      </w:r>
      <w:r>
        <w:t xml:space="preserve"> v zavádění vědeckých objevů do dokonalejší výroby. </w:t>
      </w:r>
      <w:r>
        <w:rPr>
          <w:color w:val="233809"/>
        </w:rPr>
        <w:t>Naproti tomu</w:t>
      </w:r>
      <w:r>
        <w:t xml:space="preserve"> </w:t>
      </w:r>
      <w:r>
        <w:rPr>
          <w:color w:val="847D81"/>
        </w:rPr>
        <w:t>Japonci</w:t>
      </w:r>
      <w:r>
        <w:t xml:space="preserve"> prokázali, že jsou mistry ve využívání sovětských vynálezů. </w:t>
      </w:r>
      <w:r>
        <w:rPr>
          <w:color w:val="42083B"/>
        </w:rPr>
        <w:t>Firma Kobe Steel Ltd.</w:t>
      </w:r>
      <w:r>
        <w:t xml:space="preserve"> převzala v roce 1966 </w:t>
      </w:r>
      <w:r>
        <w:rPr>
          <w:color w:val="82785D"/>
        </w:rPr>
        <w:t>sovětskou technologii lití</w:t>
      </w:r>
      <w:r>
        <w:t xml:space="preserve"> a používala </w:t>
      </w:r>
      <w:r>
        <w:rPr>
          <w:color w:val="82785D"/>
        </w:rPr>
        <w:t>ji</w:t>
      </w:r>
      <w:r>
        <w:t xml:space="preserve"> 14 let, dokud nevyvinula </w:t>
      </w:r>
      <w:r>
        <w:rPr>
          <w:color w:val="42083B"/>
        </w:rPr>
        <w:t>svůj</w:t>
      </w:r>
      <w:r>
        <w:t xml:space="preserve"> vlastní systém. Firma Kawasaki Steel Corp. koupila sovětský patent na lití oceli před dvěma roky a tento systém vyvinula </w:t>
      </w:r>
      <w:r>
        <w:rPr>
          <w:color w:val="F7F1DF"/>
        </w:rPr>
        <w:t>společně se Sověty</w:t>
      </w:r>
      <w:r>
        <w:t xml:space="preserve">. V roce 1991 vezmou </w:t>
      </w:r>
      <w:r>
        <w:rPr>
          <w:color w:val="F7F1DF"/>
        </w:rPr>
        <w:t>Sověti</w:t>
      </w:r>
      <w:r>
        <w:t xml:space="preserve"> </w:t>
      </w:r>
      <w:r>
        <w:rPr>
          <w:color w:val="023087"/>
        </w:rPr>
        <w:t>do vesmíru</w:t>
      </w:r>
      <w:r>
        <w:t xml:space="preserve"> japonského novináře, </w:t>
      </w:r>
      <w:r>
        <w:rPr>
          <w:color w:val="B7DAD2"/>
        </w:rPr>
        <w:t xml:space="preserve">prvního Japonce, </w:t>
      </w:r>
      <w:r>
        <w:rPr>
          <w:color w:val="196956"/>
        </w:rPr>
        <w:t>který</w:t>
      </w:r>
      <w:r>
        <w:rPr>
          <w:color w:val="B7DAD2"/>
        </w:rPr>
        <w:t xml:space="preserve"> se dostane na oběžnou dráhu</w:t>
      </w:r>
      <w:r>
        <w:t xml:space="preserve">. Nezdá se, že by </w:t>
      </w:r>
      <w:r>
        <w:rPr>
          <w:color w:val="932C70"/>
        </w:rPr>
        <w:t xml:space="preserve">Spojené státy, hlavní spojenec </w:t>
      </w:r>
      <w:r>
        <w:rPr>
          <w:color w:val="8C41BB"/>
        </w:rPr>
        <w:t>Japonska</w:t>
      </w:r>
      <w:r>
        <w:t xml:space="preserve">, byly sovětským úsilím o prodej technologií do zahraničí znepokojeny. "Nikdy jsme nebránili rozvoji ekonomických vztahů </w:t>
      </w:r>
      <w:r>
        <w:rPr>
          <w:color w:val="ECEDFE"/>
        </w:rPr>
        <w:t>mezi</w:t>
      </w:r>
      <w:r>
        <w:t xml:space="preserve"> </w:t>
      </w:r>
      <w:r>
        <w:rPr>
          <w:color w:val="932C70"/>
        </w:rPr>
        <w:t>našimi</w:t>
      </w:r>
      <w:r>
        <w:t xml:space="preserve"> spojenci a </w:t>
      </w:r>
      <w:r>
        <w:rPr>
          <w:color w:val="2B1B04"/>
        </w:rPr>
        <w:t>Sovětským svazem</w:t>
      </w:r>
      <w:r>
        <w:t xml:space="preserve">," říká </w:t>
      </w:r>
      <w:r>
        <w:rPr>
          <w:color w:val="2B2D32"/>
        </w:rPr>
        <w:t>představitel ministerstva zahraničí</w:t>
      </w:r>
      <w:r>
        <w:t>. "</w:t>
      </w:r>
      <w:r>
        <w:rPr>
          <w:color w:val="94C661"/>
        </w:rPr>
        <w:t xml:space="preserve">Upřímně řečeno, neočekával bych, že </w:t>
      </w:r>
      <w:r>
        <w:rPr>
          <w:color w:val="F8907D"/>
        </w:rPr>
        <w:t>Japonci</w:t>
      </w:r>
      <w:r>
        <w:rPr>
          <w:color w:val="94C661"/>
        </w:rPr>
        <w:t xml:space="preserve"> budou závislí na cizích technologiích, ze všeho nejméně na sovětských</w:t>
      </w:r>
      <w:r>
        <w:t xml:space="preserve">." Za přestavby Michaila Gorbačeva hledali </w:t>
      </w:r>
      <w:r>
        <w:rPr>
          <w:color w:val="F7F1DF"/>
        </w:rPr>
        <w:t>Sověti</w:t>
      </w:r>
      <w:r>
        <w:t xml:space="preserve"> ekonomická pouta po celém světě včetně nových exportních trhů. Věří, že technologie představují jednu z </w:t>
      </w:r>
      <w:r>
        <w:rPr>
          <w:color w:val="F7F1DF"/>
        </w:rPr>
        <w:t>jejich</w:t>
      </w:r>
      <w:r>
        <w:t xml:space="preserve"> největších příležitostí, a někteří sovětští činitelé říkají, že </w:t>
      </w:r>
      <w:r>
        <w:rPr>
          <w:color w:val="F7F1DF"/>
        </w:rPr>
        <w:t>Moskva</w:t>
      </w:r>
      <w:r>
        <w:t xml:space="preserve"> uvažuje dokonce o odtajnění vojenského know-how, bude-li cena dostatečná. </w:t>
      </w:r>
      <w:r>
        <w:rPr>
          <w:color w:val="F7F1DF"/>
        </w:rPr>
        <w:t>Sověti</w:t>
      </w:r>
      <w:r>
        <w:t xml:space="preserve"> uspořádali v New Yorku a západním Německu výstavu </w:t>
      </w:r>
      <w:r>
        <w:rPr>
          <w:color w:val="895E6B"/>
        </w:rPr>
        <w:t xml:space="preserve">exportního zboží, </w:t>
      </w:r>
      <w:r>
        <w:rPr>
          <w:color w:val="788E95"/>
        </w:rPr>
        <w:t>které</w:t>
      </w:r>
      <w:r>
        <w:rPr>
          <w:color w:val="895E6B"/>
        </w:rPr>
        <w:t xml:space="preserve"> obsahovalo položky s vyspělými technologiemi</w:t>
      </w:r>
      <w:r>
        <w:t xml:space="preserve">. Minulý týden přijela </w:t>
      </w:r>
      <w:r>
        <w:rPr>
          <w:color w:val="847D81"/>
        </w:rPr>
        <w:t>do Japonska</w:t>
      </w:r>
      <w:r>
        <w:t xml:space="preserve"> </w:t>
      </w:r>
      <w:r>
        <w:rPr>
          <w:color w:val="FB6AB8"/>
        </w:rPr>
        <w:t>sovětská delegace</w:t>
      </w:r>
      <w:r>
        <w:t xml:space="preserve">, aby </w:t>
      </w:r>
      <w:r>
        <w:rPr>
          <w:color w:val="847D81"/>
        </w:rPr>
        <w:t>zde</w:t>
      </w:r>
      <w:r>
        <w:t xml:space="preserve"> prosadila více vesmírných technologií. </w:t>
      </w:r>
      <w:r>
        <w:rPr>
          <w:color w:val="847D81"/>
        </w:rPr>
        <w:t>Japonsko</w:t>
      </w:r>
      <w:r>
        <w:t xml:space="preserve"> je </w:t>
      </w:r>
      <w:r>
        <w:rPr>
          <w:color w:val="F7F1DF"/>
        </w:rPr>
        <w:t>pro Sověty</w:t>
      </w:r>
      <w:r>
        <w:t xml:space="preserve"> významným cílem. V srpnu navštívili </w:t>
      </w:r>
      <w:r>
        <w:rPr>
          <w:color w:val="576094"/>
        </w:rPr>
        <w:t>Moskvu</w:t>
      </w:r>
      <w:r>
        <w:t xml:space="preserve"> představitelé společnosti Keidarnen, největší obchodní organizace </w:t>
      </w:r>
      <w:r>
        <w:rPr>
          <w:color w:val="847D81"/>
        </w:rPr>
        <w:t>v Japonsku</w:t>
      </w:r>
      <w:r>
        <w:t xml:space="preserve">, a provedli průzkum </w:t>
      </w:r>
      <w:r>
        <w:rPr>
          <w:color w:val="DB1474"/>
        </w:rPr>
        <w:t>v oblasti</w:t>
      </w:r>
      <w:r>
        <w:t xml:space="preserve"> vývozu a </w:t>
      </w:r>
      <w:r>
        <w:rPr>
          <w:color w:val="8489AE"/>
        </w:rPr>
        <w:t xml:space="preserve">investic, </w:t>
      </w:r>
      <w:r>
        <w:rPr>
          <w:color w:val="860E04"/>
        </w:rPr>
        <w:t>které</w:t>
      </w:r>
      <w:r>
        <w:rPr>
          <w:color w:val="8489AE"/>
        </w:rPr>
        <w:t xml:space="preserve"> by pomohly sovětské ekonomice</w:t>
      </w:r>
      <w:r>
        <w:t xml:space="preserve">. Sovětská obchodní komora nečekaně předala podrobnosti </w:t>
      </w:r>
      <w:r>
        <w:rPr>
          <w:color w:val="FBC206"/>
        </w:rPr>
        <w:t xml:space="preserve">o 59 technologiích, </w:t>
      </w:r>
      <w:r>
        <w:rPr>
          <w:color w:val="6EAB9B"/>
        </w:rPr>
        <w:t>které</w:t>
      </w:r>
      <w:r>
        <w:rPr>
          <w:color w:val="FBC206"/>
        </w:rPr>
        <w:t xml:space="preserve"> by </w:t>
      </w:r>
      <w:r>
        <w:rPr>
          <w:color w:val="F2CDFE"/>
        </w:rPr>
        <w:t>Japonci</w:t>
      </w:r>
      <w:r>
        <w:rPr>
          <w:color w:val="FBC206"/>
        </w:rPr>
        <w:t xml:space="preserve"> mohli chtít koupit</w:t>
      </w:r>
      <w:r>
        <w:t xml:space="preserve">. Patřily </w:t>
      </w:r>
      <w:r>
        <w:rPr>
          <w:color w:val="FBC206"/>
        </w:rPr>
        <w:t>k nim</w:t>
      </w:r>
      <w:r>
        <w:t xml:space="preserve"> hlavně takové oblasti, jako jsou materiály - například vyspělé letovací stroje - a objevy v medicíně získané na základě pokusů prováděných </w:t>
      </w:r>
      <w:r>
        <w:rPr>
          <w:color w:val="023087"/>
        </w:rPr>
        <w:t>ve vesmíru</w:t>
      </w:r>
      <w:r>
        <w:t xml:space="preserve">, například umělé cévy. Hlavní pohnutkou jsou peníze v hotovosti. Ale i když </w:t>
      </w:r>
      <w:r>
        <w:rPr>
          <w:color w:val="F7F1DF"/>
        </w:rPr>
        <w:t>Sověti</w:t>
      </w:r>
      <w:r>
        <w:t xml:space="preserve"> nemohou počítat s přímým přísunem technologií </w:t>
      </w:r>
      <w:r>
        <w:rPr>
          <w:color w:val="847D81"/>
        </w:rPr>
        <w:t>z Japonska</w:t>
      </w:r>
      <w:r>
        <w:t>, doufají, že budou moci využívat japonské znalosti a schopnosti ve výrobě. "</w:t>
      </w:r>
      <w:r>
        <w:rPr>
          <w:color w:val="F7F1DF"/>
        </w:rPr>
        <w:t>Sovětský svaz</w:t>
      </w:r>
      <w:r>
        <w:t xml:space="preserve"> má </w:t>
      </w:r>
      <w:r>
        <w:rPr>
          <w:color w:val="645341"/>
        </w:rPr>
        <w:t>obrovské know-how</w:t>
      </w:r>
      <w:r>
        <w:t xml:space="preserve">, ale ve vlastní výrobě bylo obtížné </w:t>
      </w:r>
      <w:r>
        <w:rPr>
          <w:color w:val="645341"/>
        </w:rPr>
        <w:t>ho</w:t>
      </w:r>
      <w:r>
        <w:t xml:space="preserve"> uplatnit kvůli mnoha různým strukturálním problémům v ekonomice," říká </w:t>
      </w:r>
      <w:r>
        <w:rPr>
          <w:color w:val="796EE6"/>
        </w:rPr>
        <w:t>Šapovalov, představitel ministerstva zahraničí</w:t>
      </w:r>
      <w:r>
        <w:t xml:space="preserve">. </w:t>
      </w:r>
      <w:r>
        <w:rPr>
          <w:color w:val="F7F1DF"/>
        </w:rPr>
        <w:t>Sověti</w:t>
      </w:r>
      <w:r>
        <w:t xml:space="preserve"> "uvažují </w:t>
      </w:r>
      <w:r>
        <w:rPr>
          <w:color w:val="760035"/>
        </w:rPr>
        <w:t xml:space="preserve">o pružném systému, </w:t>
      </w:r>
      <w:r>
        <w:rPr>
          <w:color w:val="647A41"/>
        </w:rPr>
        <w:t>ve kterém</w:t>
      </w:r>
      <w:r>
        <w:rPr>
          <w:color w:val="760035"/>
        </w:rPr>
        <w:t xml:space="preserve"> by bylo možné provádět vývoj (technologií) společně a dokonce je společně uvádět na trh</w:t>
      </w:r>
      <w:r>
        <w:t xml:space="preserve">," říká. I když by </w:t>
      </w:r>
      <w:r>
        <w:rPr>
          <w:color w:val="847D81"/>
        </w:rPr>
        <w:t>Japonsko</w:t>
      </w:r>
      <w:r>
        <w:t xml:space="preserve"> považovalo sovětskou technologii za žádoucí, přinášely by </w:t>
      </w:r>
      <w:r>
        <w:rPr>
          <w:color w:val="496E76"/>
        </w:rPr>
        <w:t>takové diskuze</w:t>
      </w:r>
      <w:r>
        <w:t xml:space="preserve"> </w:t>
      </w:r>
      <w:r>
        <w:rPr>
          <w:color w:val="496E76"/>
        </w:rPr>
        <w:t>s sebou</w:t>
      </w:r>
      <w:r>
        <w:t xml:space="preserve"> spoustu politických komplikací. </w:t>
      </w:r>
      <w:r>
        <w:rPr>
          <w:color w:val="847D81"/>
        </w:rPr>
        <w:t>V Japoncích</w:t>
      </w:r>
      <w:r>
        <w:t xml:space="preserve"> stále přetrvává nepříjemný pocit z prudké mezinárodní reakce </w:t>
      </w:r>
      <w:r>
        <w:rPr>
          <w:color w:val="E3F894"/>
        </w:rPr>
        <w:t xml:space="preserve">na prodej utajovaných vojenských technologií </w:t>
      </w:r>
      <w:r>
        <w:rPr>
          <w:color w:val="F9D7CD"/>
        </w:rPr>
        <w:t>Sovětům</w:t>
      </w:r>
      <w:r>
        <w:rPr>
          <w:color w:val="E3F894"/>
        </w:rPr>
        <w:t xml:space="preserve"> před dvěma roky, </w:t>
      </w:r>
      <w:r>
        <w:rPr>
          <w:color w:val="876128"/>
        </w:rPr>
        <w:t>který</w:t>
      </w:r>
      <w:r>
        <w:rPr>
          <w:color w:val="E3F894"/>
        </w:rPr>
        <w:t xml:space="preserve"> provedla přidružená společnost japonské firmy Toshiba Corp.</w:t>
      </w:r>
      <w:r>
        <w:t xml:space="preserve">, proto se </w:t>
      </w:r>
      <w:r>
        <w:rPr>
          <w:color w:val="A1A711"/>
        </w:rPr>
        <w:t>mnoho Japonců</w:t>
      </w:r>
      <w:r>
        <w:t xml:space="preserve"> snaží vyhnout zdání, že jakýmkoli způsobem pomáhají </w:t>
      </w:r>
      <w:r>
        <w:rPr>
          <w:color w:val="F7F1DF"/>
        </w:rPr>
        <w:t>Sovětům</w:t>
      </w:r>
      <w:r>
        <w:t xml:space="preserve">. Jiná překážka se týká pokusů </w:t>
      </w:r>
      <w:r>
        <w:rPr>
          <w:color w:val="847D81"/>
        </w:rPr>
        <w:t>Japonska</w:t>
      </w:r>
      <w:r>
        <w:t xml:space="preserve"> přesvědčit </w:t>
      </w:r>
      <w:r>
        <w:rPr>
          <w:color w:val="F7F1DF"/>
        </w:rPr>
        <w:t>Sovětský svaz</w:t>
      </w:r>
      <w:r>
        <w:t xml:space="preserve">, aby se vzdal </w:t>
      </w:r>
      <w:r>
        <w:rPr>
          <w:color w:val="01FB92"/>
        </w:rPr>
        <w:t xml:space="preserve">kontroly nad čtyřmi ostrovy severně </w:t>
      </w:r>
      <w:r>
        <w:rPr>
          <w:color w:val="FD0F31"/>
        </w:rPr>
        <w:t>od Japonska</w:t>
      </w:r>
      <w:r>
        <w:rPr>
          <w:color w:val="01FB92"/>
        </w:rPr>
        <w:t xml:space="preserve">, </w:t>
      </w:r>
      <w:r>
        <w:rPr>
          <w:color w:val="BE8485"/>
        </w:rPr>
        <w:t>kterou</w:t>
      </w:r>
      <w:r>
        <w:rPr>
          <w:color w:val="01FB92"/>
        </w:rPr>
        <w:t xml:space="preserve"> získal po druhé světové válce</w:t>
      </w:r>
      <w:r>
        <w:t xml:space="preserve">. Až dosud </w:t>
      </w:r>
      <w:r>
        <w:rPr>
          <w:color w:val="F7F1DF"/>
        </w:rPr>
        <w:t>Sověti</w:t>
      </w:r>
      <w:r>
        <w:t xml:space="preserve"> poskytovali pouze útržkovité informace o </w:t>
      </w:r>
      <w:r>
        <w:rPr>
          <w:color w:val="F7F1DF"/>
        </w:rPr>
        <w:t>svých</w:t>
      </w:r>
      <w:r>
        <w:t xml:space="preserve"> technologiích a obchodních plánech. A </w:t>
      </w:r>
      <w:r>
        <w:rPr>
          <w:color w:val="C660FB"/>
        </w:rPr>
        <w:t xml:space="preserve">to, </w:t>
      </w:r>
      <w:r>
        <w:rPr>
          <w:color w:val="120104"/>
        </w:rPr>
        <w:t>co</w:t>
      </w:r>
      <w:r>
        <w:rPr>
          <w:color w:val="C660FB"/>
        </w:rPr>
        <w:t xml:space="preserve"> ukázali</w:t>
      </w:r>
      <w:r>
        <w:t xml:space="preserve">, není příliš impozantní. "Mám dojem, že neexistuje </w:t>
      </w:r>
      <w:r>
        <w:rPr>
          <w:color w:val="D48958"/>
        </w:rPr>
        <w:t xml:space="preserve">nic, </w:t>
      </w:r>
      <w:r>
        <w:rPr>
          <w:color w:val="05AEE8"/>
        </w:rPr>
        <w:t>co</w:t>
      </w:r>
      <w:r>
        <w:rPr>
          <w:color w:val="D48958"/>
        </w:rPr>
        <w:t xml:space="preserve"> by na první pohled vzbudilo náš zájem</w:t>
      </w:r>
      <w:r>
        <w:t xml:space="preserve">," říká </w:t>
      </w:r>
      <w:r>
        <w:rPr>
          <w:color w:val="C3C1BE"/>
        </w:rPr>
        <w:t>jeden z představitelů japonského ministerstva mezinárodního obchodu a průmyslu</w:t>
      </w:r>
      <w:r>
        <w:t xml:space="preserve">. Na tomto článku se </w:t>
      </w:r>
      <w:r>
        <w:rPr>
          <w:color w:val="576094"/>
        </w:rPr>
        <w:t>v Moskvě</w:t>
      </w:r>
      <w:r>
        <w:t xml:space="preserve"> podílel Peter Gumbel.</w:t>
      </w:r>
    </w:p>
    <w:p>
      <w:r>
        <w:rPr>
          <w:b/>
        </w:rPr>
        <w:t>Document number 187</w:t>
      </w:r>
    </w:p>
    <w:p>
      <w:r>
        <w:rPr>
          <w:b/>
        </w:rPr>
        <w:t>Document identifier: wsj0406-001</w:t>
      </w:r>
    </w:p>
    <w:p>
      <w:r>
        <w:t xml:space="preserve">(Během roku stého výročí </w:t>
      </w:r>
      <w:r>
        <w:rPr>
          <w:color w:val="310106"/>
        </w:rPr>
        <w:t>svého</w:t>
      </w:r>
      <w:r>
        <w:t xml:space="preserve"> založení bude </w:t>
      </w:r>
      <w:r>
        <w:rPr>
          <w:color w:val="310106"/>
        </w:rPr>
        <w:t>Wall Street Journal</w:t>
      </w:r>
      <w:r>
        <w:t xml:space="preserve"> přinášet </w:t>
      </w:r>
      <w:r>
        <w:rPr>
          <w:color w:val="04640D"/>
        </w:rPr>
        <w:t xml:space="preserve">události minulého století, </w:t>
      </w:r>
      <w:r>
        <w:rPr>
          <w:color w:val="FEFB0A"/>
        </w:rPr>
        <w:t>které</w:t>
      </w:r>
      <w:r>
        <w:rPr>
          <w:color w:val="04640D"/>
        </w:rPr>
        <w:t xml:space="preserve"> se staly milníky historie amerického obchodu</w:t>
      </w:r>
      <w:r>
        <w:t xml:space="preserve">.) </w:t>
      </w:r>
      <w:r>
        <w:rPr>
          <w:color w:val="FB5514"/>
        </w:rPr>
        <w:t xml:space="preserve">1. KVĚTEN </w:t>
      </w:r>
      <w:r>
        <w:rPr>
          <w:color w:val="E115C0"/>
        </w:rPr>
        <w:t>1975</w:t>
      </w:r>
      <w:r>
        <w:t xml:space="preserve"> ZNAMENAL SMUTNÝ 1. máj </w:t>
      </w:r>
      <w:r>
        <w:rPr>
          <w:color w:val="00587F"/>
        </w:rPr>
        <w:t>pro firmy obchodující s cennými papíry</w:t>
      </w:r>
      <w:r>
        <w:t xml:space="preserve">, </w:t>
      </w:r>
      <w:r>
        <w:rPr>
          <w:color w:val="0BC582"/>
        </w:rPr>
        <w:t>protože byly nuceny ukončit 183 let účtování pevných provizí</w:t>
      </w:r>
      <w:r>
        <w:t xml:space="preserve">. Makléře </w:t>
      </w:r>
      <w:r>
        <w:rPr>
          <w:color w:val="0BC582"/>
        </w:rPr>
        <w:t>to</w:t>
      </w:r>
      <w:r>
        <w:t xml:space="preserve"> vyděsilo, ale většina přežila. </w:t>
      </w:r>
      <w:r>
        <w:rPr>
          <w:color w:val="FEB8C8"/>
        </w:rPr>
        <w:t>Toto ukončení</w:t>
      </w:r>
      <w:r>
        <w:t xml:space="preserve"> začalo platit po sedmi letech hořkých diskuzí </w:t>
      </w:r>
      <w:r>
        <w:rPr>
          <w:color w:val="9E8317"/>
        </w:rPr>
        <w:t>mezi Komisí pro regulaci prodeje cenných papírů (SEC</w:t>
      </w:r>
      <w:r>
        <w:t xml:space="preserve">) a obchodníky a burzami. Přes varování takových vedoucích představitelů, jako je předseda Rady federálního rezervního systému William McChesney Martin, že </w:t>
      </w:r>
      <w:r>
        <w:rPr>
          <w:color w:val="FEB8C8"/>
        </w:rPr>
        <w:t>uvolnění provizí</w:t>
      </w:r>
      <w:r>
        <w:t xml:space="preserve"> by obchodování úplně zničilo, prohlásila </w:t>
      </w:r>
      <w:r>
        <w:rPr>
          <w:color w:val="9E8317"/>
        </w:rPr>
        <w:t>komise SEC</w:t>
      </w:r>
      <w:r>
        <w:t xml:space="preserve"> v září 1973, že </w:t>
      </w:r>
      <w:r>
        <w:rPr>
          <w:color w:val="FB5514"/>
        </w:rPr>
        <w:t xml:space="preserve">1. května </w:t>
      </w:r>
      <w:r>
        <w:rPr>
          <w:color w:val="E115C0"/>
        </w:rPr>
        <w:t>1975</w:t>
      </w:r>
      <w:r>
        <w:t xml:space="preserve"> musí být zavedena úplná konkurence. Načasování </w:t>
      </w:r>
      <w:r>
        <w:rPr>
          <w:color w:val="FEB8C8"/>
        </w:rPr>
        <w:t>změny</w:t>
      </w:r>
      <w:r>
        <w:t xml:space="preserve"> bylo správné. </w:t>
      </w:r>
      <w:r>
        <w:rPr>
          <w:color w:val="01190F"/>
        </w:rPr>
        <w:t>Instituce</w:t>
      </w:r>
      <w:r>
        <w:t xml:space="preserve"> se na počátku sedmdesátých let staly aktivními hráči na trhu a usilovaly o místa </w:t>
      </w:r>
      <w:r>
        <w:rPr>
          <w:color w:val="847D81"/>
        </w:rPr>
        <w:t>na burze</w:t>
      </w:r>
      <w:r>
        <w:t xml:space="preserve">, aby mohly řídit </w:t>
      </w:r>
      <w:r>
        <w:rPr>
          <w:color w:val="01190F"/>
        </w:rPr>
        <w:t>své</w:t>
      </w:r>
      <w:r>
        <w:t xml:space="preserve"> vlastní obchody. A v oboru se množili </w:t>
      </w:r>
      <w:r>
        <w:rPr>
          <w:color w:val="58018B"/>
        </w:rPr>
        <w:t xml:space="preserve">makléři, </w:t>
      </w:r>
      <w:r>
        <w:rPr>
          <w:color w:val="B70639"/>
        </w:rPr>
        <w:t>kteří</w:t>
      </w:r>
      <w:r>
        <w:rPr>
          <w:color w:val="58018B"/>
        </w:rPr>
        <w:t xml:space="preserve"> se snažili získat velké zakázky klientů pomocí úplatků, dárků, žen a </w:t>
      </w:r>
      <w:r>
        <w:rPr>
          <w:color w:val="B70639"/>
        </w:rPr>
        <w:t>jimi</w:t>
      </w:r>
      <w:r>
        <w:rPr>
          <w:color w:val="58018B"/>
        </w:rPr>
        <w:t xml:space="preserve"> placených výletů</w:t>
      </w:r>
      <w:r>
        <w:t xml:space="preserve">. Během tří týdnů </w:t>
      </w:r>
      <w:r>
        <w:rPr>
          <w:color w:val="FEB8C8"/>
        </w:rPr>
        <w:t>ukončování fixních sazeb</w:t>
      </w:r>
      <w:r>
        <w:t xml:space="preserve"> </w:t>
      </w:r>
      <w:r>
        <w:rPr>
          <w:color w:val="703B01"/>
        </w:rPr>
        <w:t>v roce 1975</w:t>
      </w:r>
      <w:r>
        <w:t xml:space="preserve"> došlo mezi makléři bojujícími o institucionální obchody k totálním válkám o ceny </w:t>
      </w:r>
      <w:r>
        <w:rPr>
          <w:color w:val="F7F1DF"/>
        </w:rPr>
        <w:t xml:space="preserve">se snížením sazeb o 35 až 60 % pod úroveň </w:t>
      </w:r>
      <w:r>
        <w:rPr>
          <w:color w:val="118B8A"/>
        </w:rPr>
        <w:t>před 1. květnem</w:t>
      </w:r>
      <w:r>
        <w:t xml:space="preserve">. </w:t>
      </w:r>
      <w:r>
        <w:rPr>
          <w:color w:val="4AFEFA"/>
        </w:rPr>
        <w:t>Ray Garrett ml., předseda SEC</w:t>
      </w:r>
      <w:r>
        <w:t xml:space="preserve">, řekl: "Šířka a hloubka </w:t>
      </w:r>
      <w:r>
        <w:rPr>
          <w:color w:val="F7F1DF"/>
        </w:rPr>
        <w:t>snižování cen</w:t>
      </w:r>
      <w:r>
        <w:t xml:space="preserve"> je větší, než jsem očekával." Nezastavilo </w:t>
      </w:r>
      <w:r>
        <w:rPr>
          <w:color w:val="F7F1DF"/>
        </w:rPr>
        <w:t>ho</w:t>
      </w:r>
      <w:r>
        <w:t xml:space="preserve"> dokonce </w:t>
      </w:r>
      <w:r>
        <w:rPr>
          <w:color w:val="FCB164"/>
        </w:rPr>
        <w:t xml:space="preserve">ani červnové federální nařízení, </w:t>
      </w:r>
      <w:r>
        <w:rPr>
          <w:color w:val="796EE6"/>
        </w:rPr>
        <w:t>které</w:t>
      </w:r>
      <w:r>
        <w:rPr>
          <w:color w:val="FCB164"/>
        </w:rPr>
        <w:t xml:space="preserve"> </w:t>
      </w:r>
      <w:r>
        <w:rPr>
          <w:color w:val="000D2C"/>
        </w:rPr>
        <w:t>firmám</w:t>
      </w:r>
      <w:r>
        <w:rPr>
          <w:color w:val="FCB164"/>
        </w:rPr>
        <w:t xml:space="preserve"> dovoluje přidat k provizím i poplatky za průzkum</w:t>
      </w:r>
      <w:r>
        <w:t xml:space="preserve">. Dlouhodobější dopad je nejasný. </w:t>
      </w:r>
      <w:r>
        <w:rPr>
          <w:color w:val="FEB8C8"/>
        </w:rPr>
        <w:t>Tato změna</w:t>
      </w:r>
      <w:r>
        <w:t xml:space="preserve"> povede k nárůstu diskontních makléřů a snížení počtu firem zabývajících se průzkumem v oblasti cenných papírů. Ale </w:t>
      </w:r>
      <w:r>
        <w:rPr>
          <w:color w:val="53495F"/>
        </w:rPr>
        <w:t xml:space="preserve">počet členů </w:t>
      </w:r>
      <w:r>
        <w:rPr>
          <w:color w:val="F95475"/>
        </w:rPr>
        <w:t>burzy</w:t>
      </w:r>
      <w:r>
        <w:t xml:space="preserve"> je v současné době vyšší než </w:t>
      </w:r>
      <w:r>
        <w:rPr>
          <w:color w:val="703B01"/>
        </w:rPr>
        <w:t>v roce 1975</w:t>
      </w:r>
      <w:r>
        <w:t xml:space="preserve"> a větší firmy získávají větší podíl z celkových provizí. Provize představují menší podíl z obchodu investičních firem, protože prudce stouply poplatky za poradenství týkající se fúzí. </w:t>
      </w:r>
      <w:r>
        <w:rPr>
          <w:color w:val="61FC03"/>
        </w:rPr>
        <w:t xml:space="preserve">Zahraniční akciové trhy, </w:t>
      </w:r>
      <w:r>
        <w:rPr>
          <w:color w:val="5D9608"/>
        </w:rPr>
        <w:t>s nimiž</w:t>
      </w:r>
      <w:r>
        <w:rPr>
          <w:color w:val="61FC03"/>
        </w:rPr>
        <w:t xml:space="preserve"> jsou Spojené státy propleteny</w:t>
      </w:r>
      <w:r>
        <w:rPr>
          <w:color w:val="DE98FD"/>
        </w:rPr>
        <w:t>, v posledních letech také fixní provize ukončily</w:t>
      </w:r>
      <w:r>
        <w:t xml:space="preserve">. Přišlo </w:t>
      </w:r>
      <w:r>
        <w:rPr>
          <w:color w:val="DE98FD"/>
        </w:rPr>
        <w:t>to</w:t>
      </w:r>
      <w:r>
        <w:t xml:space="preserve"> s deregulací </w:t>
      </w:r>
      <w:r>
        <w:rPr>
          <w:color w:val="98A088"/>
        </w:rPr>
        <w:t>v roce 1986</w:t>
      </w:r>
      <w:r>
        <w:t xml:space="preserve"> v Londýně, neboli "velkým třeskem", a s "malým třeskem" v Torontu </w:t>
      </w:r>
      <w:r>
        <w:rPr>
          <w:color w:val="98A088"/>
        </w:rPr>
        <w:t>ve stejném roce</w:t>
      </w:r>
      <w:r>
        <w:t>. Paříž v současné době ruší fixní provize postupně podle plánu "Le Petit Bang".</w:t>
      </w:r>
    </w:p>
    <w:p>
      <w:r>
        <w:rPr>
          <w:b/>
        </w:rPr>
        <w:t>Document number 188</w:t>
      </w:r>
    </w:p>
    <w:p>
      <w:r>
        <w:rPr>
          <w:b/>
        </w:rPr>
        <w:t>Document identifier: wsj0407-001</w:t>
      </w:r>
    </w:p>
    <w:p>
      <w:r>
        <w:rPr>
          <w:color w:val="310106"/>
        </w:rPr>
        <w:t>Prezident Bush</w:t>
      </w:r>
      <w:r>
        <w:t xml:space="preserve"> řekl, že jmenuje </w:t>
      </w:r>
      <w:r>
        <w:rPr>
          <w:color w:val="04640D"/>
        </w:rPr>
        <w:t xml:space="preserve">tři členy </w:t>
      </w:r>
      <w:r>
        <w:rPr>
          <w:color w:val="FEFB0A"/>
        </w:rPr>
        <w:t>svého</w:t>
      </w:r>
      <w:r>
        <w:rPr>
          <w:color w:val="04640D"/>
        </w:rPr>
        <w:t xml:space="preserve"> kabinetu, </w:t>
      </w:r>
      <w:r>
        <w:rPr>
          <w:color w:val="FB5514"/>
        </w:rPr>
        <w:t>kteří</w:t>
      </w:r>
      <w:r>
        <w:rPr>
          <w:color w:val="04640D"/>
        </w:rPr>
        <w:t xml:space="preserve"> povedou </w:t>
      </w:r>
      <w:r>
        <w:rPr>
          <w:color w:val="E115C0"/>
        </w:rPr>
        <w:t xml:space="preserve">prezidentskou delegaci </w:t>
      </w:r>
      <w:r>
        <w:rPr>
          <w:color w:val="00587F"/>
        </w:rPr>
        <w:t>do Polska</w:t>
      </w:r>
      <w:r>
        <w:rPr>
          <w:color w:val="04640D"/>
        </w:rPr>
        <w:t xml:space="preserve"> a posoudí, jak mohou Spojené státy </w:t>
      </w:r>
      <w:r>
        <w:rPr>
          <w:color w:val="0BC582"/>
        </w:rPr>
        <w:t>nové nekomunistické vládě</w:t>
      </w:r>
      <w:r>
        <w:rPr>
          <w:color w:val="04640D"/>
        </w:rPr>
        <w:t xml:space="preserve"> pomoci s ekonomickými změnami</w:t>
      </w:r>
      <w:r>
        <w:t xml:space="preserve">. </w:t>
      </w:r>
      <w:r>
        <w:rPr>
          <w:color w:val="310106"/>
        </w:rPr>
        <w:t>Prezident Bush</w:t>
      </w:r>
      <w:r>
        <w:t xml:space="preserve"> před několika týdny oznámil, že má v úmyslu vyslat </w:t>
      </w:r>
      <w:r>
        <w:rPr>
          <w:color w:val="FEB8C8"/>
        </w:rPr>
        <w:t xml:space="preserve">takovou delegaci, </w:t>
      </w:r>
      <w:r>
        <w:rPr>
          <w:color w:val="9E8317"/>
        </w:rPr>
        <w:t>která</w:t>
      </w:r>
      <w:r>
        <w:rPr>
          <w:color w:val="FEB8C8"/>
        </w:rPr>
        <w:t xml:space="preserve"> se bude skládat z nejvyšších vládních poradců, vedoucích podnikatelských osobností a odborových vůdců</w:t>
      </w:r>
      <w:r>
        <w:t xml:space="preserve">. </w:t>
      </w:r>
      <w:r>
        <w:rPr>
          <w:color w:val="01190F"/>
        </w:rPr>
        <w:t>Delegace</w:t>
      </w:r>
      <w:r>
        <w:t xml:space="preserve"> navštíví </w:t>
      </w:r>
      <w:r>
        <w:rPr>
          <w:color w:val="847D81"/>
        </w:rPr>
        <w:t>Polsko</w:t>
      </w:r>
      <w:r>
        <w:t xml:space="preserve"> v době od 29. listopadu do 2. prosince, uvedl </w:t>
      </w:r>
      <w:r>
        <w:rPr>
          <w:color w:val="58018B"/>
        </w:rPr>
        <w:t>Bílý dům</w:t>
      </w:r>
      <w:r>
        <w:t xml:space="preserve">. Na slavnosti </w:t>
      </w:r>
      <w:r>
        <w:rPr>
          <w:color w:val="58018B"/>
        </w:rPr>
        <w:t>v Bílém domě</w:t>
      </w:r>
      <w:r>
        <w:t xml:space="preserve"> věnované měsíci polských tradic </w:t>
      </w:r>
      <w:r>
        <w:rPr>
          <w:color w:val="310106"/>
        </w:rPr>
        <w:t>prezident Bush</w:t>
      </w:r>
      <w:r>
        <w:t xml:space="preserve"> ve </w:t>
      </w:r>
      <w:r>
        <w:rPr>
          <w:color w:val="310106"/>
        </w:rPr>
        <w:t>svém</w:t>
      </w:r>
      <w:r>
        <w:t xml:space="preserve"> komentáři oznámil, že </w:t>
      </w:r>
      <w:r>
        <w:rPr>
          <w:color w:val="01190F"/>
        </w:rPr>
        <w:t>americkou skupinu</w:t>
      </w:r>
      <w:r>
        <w:t xml:space="preserve"> povedou ministr zemědělství Clayton Yeutter, ministr obchodu Robert Mosbacher a ministryně práce Elizabeth Doleová. Členem bude také Michael Boskin, předseda Rady ekonomických poradců. Kromě toho </w:t>
      </w:r>
      <w:r>
        <w:rPr>
          <w:color w:val="58018B"/>
        </w:rPr>
        <w:t>Bílý dům</w:t>
      </w:r>
      <w:r>
        <w:t xml:space="preserve"> prohlásil, že Charles Harper, předseda představenstva společnosti ConAgra Inc., a John McGillicuddy, předseda představenstva společnosti Manufacturers Hanover Corp., budou členy skupiny s alespoň 15 zástupci podnikatelů a odborářů </w:t>
      </w:r>
      <w:r>
        <w:rPr>
          <w:color w:val="01190F"/>
        </w:rPr>
        <w:t>v prezidentské delegaci</w:t>
      </w:r>
      <w:r>
        <w:t xml:space="preserve">. </w:t>
      </w:r>
      <w:r>
        <w:rPr>
          <w:color w:val="310106"/>
        </w:rPr>
        <w:t>Bush</w:t>
      </w:r>
      <w:r>
        <w:t xml:space="preserve"> řekl, že </w:t>
      </w:r>
      <w:r>
        <w:rPr>
          <w:color w:val="01190F"/>
        </w:rPr>
        <w:t>skupina</w:t>
      </w:r>
      <w:r>
        <w:t xml:space="preserve"> se má "soustředit </w:t>
      </w:r>
      <w:r>
        <w:rPr>
          <w:color w:val="B70639"/>
        </w:rPr>
        <w:t xml:space="preserve">na ekonomické sektory, </w:t>
      </w:r>
      <w:r>
        <w:rPr>
          <w:color w:val="703B01"/>
        </w:rPr>
        <w:t>ve kterých</w:t>
      </w:r>
      <w:r>
        <w:rPr>
          <w:color w:val="B70639"/>
        </w:rPr>
        <w:t xml:space="preserve"> mohou americké zkušenosti a spolupráce opravdu změnit situaci</w:t>
      </w:r>
      <w:r>
        <w:t xml:space="preserve">". </w:t>
      </w:r>
      <w:r>
        <w:rPr>
          <w:color w:val="310106"/>
        </w:rPr>
        <w:t>Bush</w:t>
      </w:r>
      <w:r>
        <w:t xml:space="preserve"> požádal </w:t>
      </w:r>
      <w:r>
        <w:rPr>
          <w:color w:val="F7F1DF"/>
        </w:rPr>
        <w:t>Kongres</w:t>
      </w:r>
      <w:r>
        <w:t xml:space="preserve">, aby </w:t>
      </w:r>
      <w:r>
        <w:rPr>
          <w:color w:val="118B8A"/>
        </w:rPr>
        <w:t xml:space="preserve">nové vládě </w:t>
      </w:r>
      <w:r>
        <w:rPr>
          <w:color w:val="4AFEFA"/>
        </w:rPr>
        <w:t>Polska</w:t>
      </w:r>
      <w:r>
        <w:t xml:space="preserve"> poskytl ekonomickou a potravinovou pomoc ve výši více než 400 milionů dolarů, ale byl demokraty pokárán, že se </w:t>
      </w:r>
      <w:r>
        <w:rPr>
          <w:color w:val="310106"/>
        </w:rPr>
        <w:t>mu</w:t>
      </w:r>
      <w:r>
        <w:t xml:space="preserve"> nepodařilo dokázat více.</w:t>
      </w:r>
    </w:p>
    <w:p>
      <w:r>
        <w:rPr>
          <w:b/>
        </w:rPr>
        <w:t>Document number 189</w:t>
      </w:r>
    </w:p>
    <w:p>
      <w:r>
        <w:rPr>
          <w:b/>
        </w:rPr>
        <w:t>Document identifier: wsj0408-001</w:t>
      </w:r>
    </w:p>
    <w:p>
      <w:r>
        <w:rPr>
          <w:color w:val="310106"/>
        </w:rPr>
        <w:t>Firma Warner Communications Inc.</w:t>
      </w:r>
      <w:r>
        <w:rPr>
          <w:color w:val="04640D"/>
        </w:rPr>
        <w:t xml:space="preserve"> se blíží </w:t>
      </w:r>
      <w:r>
        <w:rPr>
          <w:color w:val="FEFB0A"/>
        </w:rPr>
        <w:t xml:space="preserve">k dohodě o investování </w:t>
      </w:r>
      <w:r>
        <w:rPr>
          <w:color w:val="FB5514"/>
        </w:rPr>
        <w:t>do nové společnosti zabývající se nahráváním a vydáváním hudby</w:t>
      </w:r>
      <w:r>
        <w:rPr>
          <w:color w:val="FEFB0A"/>
        </w:rPr>
        <w:t xml:space="preserve"> ve společném podniku </w:t>
      </w:r>
      <w:r>
        <w:rPr>
          <w:color w:val="E115C0"/>
        </w:rPr>
        <w:t xml:space="preserve">s Irvingem Azoffem, </w:t>
      </w:r>
      <w:r>
        <w:rPr>
          <w:color w:val="00587F"/>
        </w:rPr>
        <w:t>který</w:t>
      </w:r>
      <w:r>
        <w:rPr>
          <w:color w:val="E115C0"/>
        </w:rPr>
        <w:t xml:space="preserve"> v září odstoupil z vedení </w:t>
      </w:r>
      <w:r>
        <w:rPr>
          <w:color w:val="0BC582"/>
        </w:rPr>
        <w:t>organizační jednotky společnosti MCA Inc., firmy MCA Records</w:t>
      </w:r>
      <w:r>
        <w:t xml:space="preserve">. </w:t>
      </w:r>
      <w:r>
        <w:rPr>
          <w:color w:val="FEB8C8"/>
        </w:rPr>
        <w:t>Firma Warner</w:t>
      </w:r>
      <w:r>
        <w:rPr>
          <w:color w:val="9E8317"/>
        </w:rPr>
        <w:t xml:space="preserve"> a </w:t>
      </w:r>
      <w:r>
        <w:rPr>
          <w:color w:val="01190F"/>
        </w:rPr>
        <w:t>Azoff</w:t>
      </w:r>
      <w:r>
        <w:rPr>
          <w:color w:val="9E8317"/>
        </w:rPr>
        <w:t xml:space="preserve">, stejně jako </w:t>
      </w:r>
      <w:r>
        <w:rPr>
          <w:color w:val="847D81"/>
        </w:rPr>
        <w:t xml:space="preserve">firma MCA, </w:t>
      </w:r>
      <w:r>
        <w:rPr>
          <w:color w:val="58018B"/>
        </w:rPr>
        <w:t>ve které</w:t>
      </w:r>
      <w:r>
        <w:rPr>
          <w:color w:val="847D81"/>
        </w:rPr>
        <w:t xml:space="preserve"> </w:t>
      </w:r>
      <w:r>
        <w:rPr>
          <w:color w:val="B70639"/>
        </w:rPr>
        <w:t>Azoff</w:t>
      </w:r>
      <w:r>
        <w:rPr>
          <w:color w:val="847D81"/>
        </w:rPr>
        <w:t xml:space="preserve"> o takovém podniku také diskutoval</w:t>
      </w:r>
      <w:r>
        <w:t xml:space="preserve">, se </w:t>
      </w:r>
      <w:r>
        <w:rPr>
          <w:color w:val="04640D"/>
        </w:rPr>
        <w:t>k tomu</w:t>
      </w:r>
      <w:r>
        <w:t xml:space="preserve"> odmítli vyjádřit. Ale </w:t>
      </w:r>
      <w:r>
        <w:rPr>
          <w:color w:val="703B01"/>
        </w:rPr>
        <w:t xml:space="preserve">představitelé nahrávacího průmyslu, </w:t>
      </w:r>
      <w:r>
        <w:rPr>
          <w:color w:val="F7F1DF"/>
        </w:rPr>
        <w:t>kteří</w:t>
      </w:r>
      <w:r>
        <w:rPr>
          <w:color w:val="703B01"/>
        </w:rPr>
        <w:t xml:space="preserve"> jsou o těchto rozhovorech informováni</w:t>
      </w:r>
      <w:r>
        <w:t xml:space="preserve">, řekli, že </w:t>
      </w:r>
      <w:r>
        <w:rPr>
          <w:color w:val="118B8A"/>
        </w:rPr>
        <w:t>Azoff</w:t>
      </w:r>
      <w:r>
        <w:rPr>
          <w:color w:val="4AFEFA"/>
        </w:rPr>
        <w:t xml:space="preserve"> a </w:t>
      </w:r>
      <w:r>
        <w:rPr>
          <w:color w:val="FCB164"/>
        </w:rPr>
        <w:t>firma Warner</w:t>
      </w:r>
      <w:r>
        <w:t xml:space="preserve"> dospěli včera k dohodě, že vytvoří </w:t>
      </w:r>
      <w:r>
        <w:rPr>
          <w:color w:val="796EE6"/>
        </w:rPr>
        <w:t xml:space="preserve">podnik s majetkovou účastí půl na půl, </w:t>
      </w:r>
      <w:r>
        <w:rPr>
          <w:color w:val="000D2C"/>
        </w:rPr>
        <w:t>který</w:t>
      </w:r>
      <w:r>
        <w:rPr>
          <w:color w:val="796EE6"/>
        </w:rPr>
        <w:t xml:space="preserve"> bude financován </w:t>
      </w:r>
      <w:r>
        <w:rPr>
          <w:color w:val="53495F"/>
        </w:rPr>
        <w:t>firmou Warner</w:t>
      </w:r>
      <w:r>
        <w:rPr>
          <w:color w:val="796EE6"/>
        </w:rPr>
        <w:t xml:space="preserve"> a řízen </w:t>
      </w:r>
      <w:r>
        <w:rPr>
          <w:color w:val="F95475"/>
        </w:rPr>
        <w:t>Azoffem</w:t>
      </w:r>
      <w:r>
        <w:t xml:space="preserve">. Mimo jiné, řekli, </w:t>
      </w:r>
      <w:r>
        <w:rPr>
          <w:color w:val="61FC03"/>
        </w:rPr>
        <w:t>Azoff</w:t>
      </w:r>
      <w:r>
        <w:t xml:space="preserve"> vytvoří </w:t>
      </w:r>
      <w:r>
        <w:rPr>
          <w:color w:val="796EE6"/>
        </w:rPr>
        <w:t>pro novou nahrávací společnost</w:t>
      </w:r>
      <w:r>
        <w:t xml:space="preserve"> hudební čísla. Říká se, že </w:t>
      </w:r>
      <w:r>
        <w:rPr>
          <w:color w:val="5D9608"/>
        </w:rPr>
        <w:t>dohoda</w:t>
      </w:r>
      <w:r>
        <w:t xml:space="preserve"> bude podobná společnému podniku půl na půl </w:t>
      </w:r>
      <w:r>
        <w:rPr>
          <w:color w:val="DE98FD"/>
        </w:rPr>
        <w:t>firmy Warner</w:t>
      </w:r>
      <w:r>
        <w:t xml:space="preserve"> </w:t>
      </w:r>
      <w:r>
        <w:rPr>
          <w:color w:val="98A088"/>
        </w:rPr>
        <w:t>s nahrávacím a filmovým producentem Davidem Geffenem</w:t>
      </w:r>
      <w:r>
        <w:t xml:space="preserve">, </w:t>
      </w:r>
      <w:r>
        <w:rPr>
          <w:color w:val="98A088"/>
        </w:rPr>
        <w:t>jehož</w:t>
      </w:r>
      <w:r>
        <w:t xml:space="preserve"> filmy a nahrávky jsou distribuovány společností Warner Bros. Studio a organizační jednotkou Warner Records. </w:t>
      </w:r>
      <w:r>
        <w:rPr>
          <w:color w:val="4F584E"/>
        </w:rPr>
        <w:t xml:space="preserve">I když </w:t>
      </w:r>
      <w:r>
        <w:rPr>
          <w:color w:val="248AD0"/>
        </w:rPr>
        <w:t>Azoff</w:t>
      </w:r>
      <w:r>
        <w:rPr>
          <w:color w:val="4F584E"/>
        </w:rPr>
        <w:t xml:space="preserve"> zpočátku nebude produkovat filmy</w:t>
      </w:r>
      <w:r>
        <w:t xml:space="preserve">, je možné, že </w:t>
      </w:r>
      <w:r>
        <w:rPr>
          <w:color w:val="4F584E"/>
        </w:rPr>
        <w:t>k tomu</w:t>
      </w:r>
      <w:r>
        <w:t xml:space="preserve"> přistoupí později, uvedly </w:t>
      </w:r>
      <w:r>
        <w:rPr>
          <w:color w:val="703B01"/>
        </w:rPr>
        <w:t>tyto zdroje</w:t>
      </w:r>
      <w:r>
        <w:t xml:space="preserve">. Stejně jako dohoda </w:t>
      </w:r>
      <w:r>
        <w:rPr>
          <w:color w:val="98A088"/>
        </w:rPr>
        <w:t>s Geffenem</w:t>
      </w:r>
      <w:r>
        <w:t xml:space="preserve">, i </w:t>
      </w:r>
      <w:r>
        <w:rPr>
          <w:color w:val="796EE6"/>
        </w:rPr>
        <w:t>tento podnik</w:t>
      </w:r>
      <w:r>
        <w:t xml:space="preserve"> spojí </w:t>
      </w:r>
      <w:r>
        <w:rPr>
          <w:color w:val="61FC03"/>
        </w:rPr>
        <w:t>Azoffa</w:t>
      </w:r>
      <w:r>
        <w:t xml:space="preserve"> </w:t>
      </w:r>
      <w:r>
        <w:rPr>
          <w:color w:val="DE98FD"/>
        </w:rPr>
        <w:t>s největším a nejúspěšnějším distributorem nahrávek na světě</w:t>
      </w:r>
      <w:r>
        <w:t xml:space="preserve">, protože </w:t>
      </w:r>
      <w:r>
        <w:rPr>
          <w:color w:val="DE98FD"/>
        </w:rPr>
        <w:t xml:space="preserve">firma </w:t>
      </w:r>
      <w:r>
        <w:rPr>
          <w:color w:val="5C5300"/>
        </w:rPr>
        <w:t>Warner</w:t>
      </w:r>
      <w:r>
        <w:t xml:space="preserve"> má jen v USA 40% podíl na trhu, asi dvojnásobek podílu </w:t>
      </w:r>
      <w:r>
        <w:rPr>
          <w:color w:val="9F6551"/>
        </w:rPr>
        <w:t>svého</w:t>
      </w:r>
      <w:r>
        <w:t xml:space="preserve"> nejbližšího konkurenta, firmy CBS Records patřící společnosti Sony Corp. </w:t>
      </w:r>
      <w:r>
        <w:rPr>
          <w:color w:val="DE98FD"/>
        </w:rPr>
        <w:t>Společnost Warner</w:t>
      </w:r>
      <w:r>
        <w:t xml:space="preserve"> zatím získává </w:t>
      </w:r>
      <w:r>
        <w:rPr>
          <w:color w:val="BCFEC6"/>
        </w:rPr>
        <w:t xml:space="preserve">druhého mladého partnera, </w:t>
      </w:r>
      <w:r>
        <w:rPr>
          <w:color w:val="932C70"/>
        </w:rPr>
        <w:t>který</w:t>
      </w:r>
      <w:r>
        <w:rPr>
          <w:color w:val="BCFEC6"/>
        </w:rPr>
        <w:t xml:space="preserve"> drží krok s nejnovějšími trendy v hudebním průmyslu</w:t>
      </w:r>
      <w:r>
        <w:t xml:space="preserve">. </w:t>
      </w:r>
      <w:r>
        <w:rPr>
          <w:color w:val="61FC03"/>
        </w:rPr>
        <w:t>Jednačtyřicetiletý Azoff, bývalý rokenrolový manažer</w:t>
      </w:r>
      <w:r>
        <w:t xml:space="preserve">, se </w:t>
      </w:r>
      <w:r>
        <w:rPr>
          <w:color w:val="2B1B04"/>
        </w:rPr>
        <w:t xml:space="preserve">během šesti let, </w:t>
      </w:r>
      <w:r>
        <w:rPr>
          <w:color w:val="B5AFC4"/>
        </w:rPr>
        <w:t>po které</w:t>
      </w:r>
      <w:r>
        <w:rPr>
          <w:color w:val="2B1B04"/>
        </w:rPr>
        <w:t xml:space="preserve"> </w:t>
      </w:r>
      <w:r>
        <w:rPr>
          <w:color w:val="D4C67A"/>
        </w:rPr>
        <w:t>ve společnosti MCA</w:t>
      </w:r>
      <w:r>
        <w:rPr>
          <w:color w:val="2B1B04"/>
        </w:rPr>
        <w:t xml:space="preserve"> působil</w:t>
      </w:r>
      <w:r>
        <w:t xml:space="preserve">, zasloužil o odvrácení zániku hudební divize </w:t>
      </w:r>
      <w:r>
        <w:rPr>
          <w:color w:val="AE7AA1"/>
        </w:rPr>
        <w:t>této společnosti</w:t>
      </w:r>
      <w:r>
        <w:t xml:space="preserve">. Jenže jednání </w:t>
      </w:r>
      <w:r>
        <w:rPr>
          <w:color w:val="61FC03"/>
        </w:rPr>
        <w:t>Azoffa</w:t>
      </w:r>
      <w:r>
        <w:t xml:space="preserve"> o vyvázání </w:t>
      </w:r>
      <w:r>
        <w:rPr>
          <w:color w:val="C2A393"/>
        </w:rPr>
        <w:t xml:space="preserve">ze smlouvy </w:t>
      </w:r>
      <w:r>
        <w:rPr>
          <w:color w:val="0232FD"/>
        </w:rPr>
        <w:t>se společností MCA</w:t>
      </w:r>
      <w:r>
        <w:rPr>
          <w:color w:val="C2A393"/>
        </w:rPr>
        <w:t xml:space="preserve">, </w:t>
      </w:r>
      <w:r>
        <w:rPr>
          <w:color w:val="6A3A35"/>
        </w:rPr>
        <w:t>jejíž</w:t>
      </w:r>
      <w:r>
        <w:rPr>
          <w:color w:val="C2A393"/>
        </w:rPr>
        <w:t xml:space="preserve"> platnost skončila v roce 1991</w:t>
      </w:r>
      <w:r>
        <w:t xml:space="preserve">, trvala více než rok. </w:t>
      </w:r>
      <w:r>
        <w:rPr>
          <w:color w:val="61FC03"/>
        </w:rPr>
        <w:t>Azoffa</w:t>
      </w:r>
      <w:r>
        <w:t xml:space="preserve"> již práce </w:t>
      </w:r>
      <w:r>
        <w:rPr>
          <w:color w:val="AE7AA1"/>
        </w:rPr>
        <w:t>ve společnosti MCA</w:t>
      </w:r>
      <w:r>
        <w:t xml:space="preserve"> údajně nebavila a často se dostával do konfliktů s vedením </w:t>
      </w:r>
      <w:r>
        <w:rPr>
          <w:color w:val="AE7AA1"/>
        </w:rPr>
        <w:t>této společnosti</w:t>
      </w:r>
      <w:r>
        <w:t xml:space="preserve"> v celé řadě otázek, jako byly například plány odměn a obchodní plány. </w:t>
      </w:r>
      <w:r>
        <w:rPr>
          <w:color w:val="61FC03"/>
        </w:rPr>
        <w:t>Azoff</w:t>
      </w:r>
      <w:r>
        <w:t xml:space="preserve"> také usiloval o návrat </w:t>
      </w:r>
      <w:r>
        <w:rPr>
          <w:color w:val="BA6801"/>
        </w:rPr>
        <w:t xml:space="preserve">do role spíše podnikatelské, </w:t>
      </w:r>
      <w:r>
        <w:rPr>
          <w:color w:val="168E5C"/>
        </w:rPr>
        <w:t>ve které</w:t>
      </w:r>
      <w:r>
        <w:rPr>
          <w:color w:val="BA6801"/>
        </w:rPr>
        <w:t xml:space="preserve"> by měl velký finanční podíl na </w:t>
      </w:r>
      <w:r>
        <w:rPr>
          <w:color w:val="16C0D0"/>
        </w:rPr>
        <w:t>svém</w:t>
      </w:r>
      <w:r>
        <w:rPr>
          <w:color w:val="BA6801"/>
        </w:rPr>
        <w:t xml:space="preserve"> vlastním úsilí</w:t>
      </w:r>
      <w:r>
        <w:t xml:space="preserve">. V rozhovoru </w:t>
      </w:r>
      <w:r>
        <w:rPr>
          <w:color w:val="C62100"/>
        </w:rPr>
        <w:t xml:space="preserve">v době, </w:t>
      </w:r>
      <w:r>
        <w:rPr>
          <w:color w:val="014347"/>
        </w:rPr>
        <w:t>kdy</w:t>
      </w:r>
      <w:r>
        <w:rPr>
          <w:color w:val="C62100"/>
        </w:rPr>
        <w:t xml:space="preserve"> dal </w:t>
      </w:r>
      <w:r>
        <w:rPr>
          <w:color w:val="233809"/>
        </w:rPr>
        <w:t>ve společnosti MCA</w:t>
      </w:r>
      <w:r>
        <w:rPr>
          <w:color w:val="C62100"/>
        </w:rPr>
        <w:t xml:space="preserve"> výpověď</w:t>
      </w:r>
      <w:r>
        <w:t xml:space="preserve">, řekl: "Raději bych </w:t>
      </w:r>
      <w:r>
        <w:rPr>
          <w:color w:val="42083B"/>
        </w:rPr>
        <w:t>společnost</w:t>
      </w:r>
      <w:r>
        <w:t xml:space="preserve"> budoval, než řídil.</w:t>
      </w:r>
    </w:p>
    <w:p>
      <w:r>
        <w:rPr>
          <w:b/>
        </w:rPr>
        <w:t>Document number 190</w:t>
      </w:r>
    </w:p>
    <w:p>
      <w:r>
        <w:rPr>
          <w:b/>
        </w:rPr>
        <w:t>Document identifier: wsj0409-001</w:t>
      </w:r>
    </w:p>
    <w:p>
      <w:r>
        <w:t xml:space="preserve">Část seriálu] </w:t>
      </w:r>
      <w:r>
        <w:rPr>
          <w:color w:val="310106"/>
        </w:rPr>
        <w:t>Tom Panelli</w:t>
      </w:r>
      <w:r>
        <w:t xml:space="preserve"> měl velmi dobrý důvod k tomu, aby nepoužíval </w:t>
      </w:r>
      <w:r>
        <w:rPr>
          <w:color w:val="04640D"/>
        </w:rPr>
        <w:t xml:space="preserve">veslovací stroj za 300 dolarů, </w:t>
      </w:r>
      <w:r>
        <w:rPr>
          <w:color w:val="FEFB0A"/>
        </w:rPr>
        <w:t>který</w:t>
      </w:r>
      <w:r>
        <w:rPr>
          <w:color w:val="04640D"/>
        </w:rPr>
        <w:t xml:space="preserve"> koupil před třemi lety</w:t>
      </w:r>
      <w:r>
        <w:t>. "</w:t>
      </w:r>
      <w:r>
        <w:rPr>
          <w:color w:val="FB5514"/>
        </w:rPr>
        <w:t>Snědl jsem zkažený sendvič s tuňákem, dostal jsem otravu jídlem a musel jsem dostat injekci do ramene,"</w:t>
      </w:r>
      <w:r>
        <w:t xml:space="preserve"> tvrdí, </w:t>
      </w:r>
      <w:r>
        <w:rPr>
          <w:color w:val="E115C0"/>
        </w:rPr>
        <w:t xml:space="preserve">a bolelo </w:t>
      </w:r>
      <w:r>
        <w:rPr>
          <w:color w:val="00587F"/>
        </w:rPr>
        <w:t>to</w:t>
      </w:r>
      <w:r>
        <w:rPr>
          <w:color w:val="E115C0"/>
        </w:rPr>
        <w:t xml:space="preserve"> tak, že se veslovat prostě nedalo</w:t>
      </w:r>
      <w:r>
        <w:t xml:space="preserve">. </w:t>
      </w:r>
      <w:r>
        <w:rPr>
          <w:color w:val="0BC582"/>
        </w:rPr>
        <w:t>Bolest</w:t>
      </w:r>
      <w:r>
        <w:t xml:space="preserve">, přiznává, polevila asi týden po injekci. Ale </w:t>
      </w:r>
      <w:r>
        <w:rPr>
          <w:color w:val="04640D"/>
        </w:rPr>
        <w:t>veslovací trenažér</w:t>
      </w:r>
      <w:r>
        <w:t xml:space="preserve"> zůstal </w:t>
      </w:r>
      <w:r>
        <w:rPr>
          <w:color w:val="FEB8C8"/>
        </w:rPr>
        <w:t>od té doby</w:t>
      </w:r>
      <w:r>
        <w:t xml:space="preserve"> nedotčen, i když se </w:t>
      </w:r>
      <w:r>
        <w:rPr>
          <w:color w:val="04640D"/>
        </w:rPr>
        <w:t>s ním</w:t>
      </w:r>
      <w:r>
        <w:t xml:space="preserve"> dvakrát stěhoval přes celou zemi. </w:t>
      </w:r>
      <w:r>
        <w:rPr>
          <w:color w:val="9E8317"/>
        </w:rPr>
        <w:t xml:space="preserve">Když </w:t>
      </w:r>
      <w:r>
        <w:rPr>
          <w:color w:val="01190F"/>
        </w:rPr>
        <w:t xml:space="preserve">právník Panelli ze </w:t>
      </w:r>
      <w:r>
        <w:rPr>
          <w:color w:val="847D81"/>
        </w:rPr>
        <w:t>San Franciska</w:t>
      </w:r>
      <w:r>
        <w:rPr>
          <w:color w:val="9E8317"/>
        </w:rPr>
        <w:t xml:space="preserve"> dostal </w:t>
      </w:r>
      <w:r>
        <w:rPr>
          <w:color w:val="58018B"/>
        </w:rPr>
        <w:t>tento stroj</w:t>
      </w:r>
      <w:r>
        <w:rPr>
          <w:color w:val="9E8317"/>
        </w:rPr>
        <w:t xml:space="preserve"> poprvé, nejprve svědomitě vesloval</w:t>
      </w:r>
      <w:r>
        <w:t xml:space="preserve">, ale stěžuje si, že </w:t>
      </w:r>
      <w:r>
        <w:rPr>
          <w:color w:val="310106"/>
        </w:rPr>
        <w:t>mu</w:t>
      </w:r>
      <w:r>
        <w:t xml:space="preserve"> </w:t>
      </w:r>
      <w:r>
        <w:rPr>
          <w:color w:val="04640D"/>
        </w:rPr>
        <w:t>stroj</w:t>
      </w:r>
      <w:r>
        <w:t xml:space="preserve"> nechával na koberci mastné skvrny, "a bylo </w:t>
      </w:r>
      <w:r>
        <w:rPr>
          <w:color w:val="9E8317"/>
        </w:rPr>
        <w:t>to</w:t>
      </w:r>
      <w:r>
        <w:t xml:space="preserve"> nudné. Je </w:t>
      </w:r>
      <w:r>
        <w:rPr>
          <w:color w:val="04640D"/>
        </w:rPr>
        <w:t>to</w:t>
      </w:r>
      <w:r>
        <w:t xml:space="preserve"> opravdu strašný stroj. Stydím se, že </w:t>
      </w:r>
      <w:r>
        <w:rPr>
          <w:color w:val="04640D"/>
        </w:rPr>
        <w:t>tu nesmyslnou věc</w:t>
      </w:r>
      <w:r>
        <w:t xml:space="preserve"> mám". </w:t>
      </w:r>
      <w:r>
        <w:rPr>
          <w:color w:val="310106"/>
        </w:rPr>
        <w:t>Panelli</w:t>
      </w:r>
      <w:r>
        <w:t xml:space="preserve"> není sám. </w:t>
      </w:r>
      <w:r>
        <w:rPr>
          <w:color w:val="B70639"/>
        </w:rPr>
        <w:t xml:space="preserve">Podle průzkumu </w:t>
      </w:r>
      <w:r>
        <w:rPr>
          <w:color w:val="703B01"/>
        </w:rPr>
        <w:t>listu Wall Street Journal</w:t>
      </w:r>
      <w:r>
        <w:rPr>
          <w:color w:val="B70639"/>
        </w:rPr>
        <w:t xml:space="preserve"> s názvem "Americký způsob nakupování</w:t>
      </w:r>
      <w:r>
        <w:t xml:space="preserve">" nepoužívají </w:t>
      </w:r>
      <w:r>
        <w:rPr>
          <w:color w:val="F7F1DF"/>
        </w:rPr>
        <w:t>téměř tři čtvrtiny lidí</w:t>
      </w:r>
      <w:r>
        <w:t xml:space="preserve"> </w:t>
      </w:r>
      <w:r>
        <w:rPr>
          <w:color w:val="F7F1DF"/>
        </w:rPr>
        <w:t>své</w:t>
      </w:r>
      <w:r>
        <w:t xml:space="preserve"> domácí cvičební stroje tak často, jak plánovali. </w:t>
      </w:r>
      <w:r>
        <w:rPr>
          <w:color w:val="118B8A"/>
        </w:rPr>
        <w:t xml:space="preserve">Organizace Roper, </w:t>
      </w:r>
      <w:r>
        <w:rPr>
          <w:color w:val="4AFEFA"/>
        </w:rPr>
        <w:t>která</w:t>
      </w:r>
      <w:r>
        <w:rPr>
          <w:color w:val="118B8A"/>
        </w:rPr>
        <w:t xml:space="preserve"> </w:t>
      </w:r>
      <w:r>
        <w:rPr>
          <w:color w:val="FCB164"/>
        </w:rPr>
        <w:t>průzkum</w:t>
      </w:r>
      <w:r>
        <w:rPr>
          <w:color w:val="118B8A"/>
        </w:rPr>
        <w:t xml:space="preserve"> provedla</w:t>
      </w:r>
      <w:r>
        <w:t xml:space="preserve">, uvedla, že </w:t>
      </w:r>
      <w:r>
        <w:rPr>
          <w:color w:val="796EE6"/>
        </w:rPr>
        <w:t xml:space="preserve">skoro polovina </w:t>
      </w:r>
      <w:r>
        <w:rPr>
          <w:color w:val="000D2C"/>
        </w:rPr>
        <w:t>majitelů cvičebních strojů</w:t>
      </w:r>
      <w:r>
        <w:t xml:space="preserve"> zjistila, že tato zařízení jsou mnohem nudnější, než očekávala. A není to </w:t>
      </w:r>
      <w:r>
        <w:rPr>
          <w:color w:val="53495F"/>
        </w:rPr>
        <w:t xml:space="preserve">jen cvičební náčiní, </w:t>
      </w:r>
      <w:r>
        <w:rPr>
          <w:color w:val="F95475"/>
        </w:rPr>
        <w:t>které</w:t>
      </w:r>
      <w:r>
        <w:rPr>
          <w:color w:val="53495F"/>
        </w:rPr>
        <w:t xml:space="preserve"> není dostatečně využíváno</w:t>
      </w:r>
      <w:r>
        <w:t xml:space="preserve">. Samotná posedlost cvičením pro zdraví již </w:t>
      </w:r>
      <w:r>
        <w:rPr>
          <w:color w:val="B70639"/>
        </w:rPr>
        <w:t>podle tohoto průzkumu</w:t>
      </w:r>
      <w:r>
        <w:t xml:space="preserve"> ochabuje. </w:t>
      </w:r>
      <w:r>
        <w:rPr>
          <w:color w:val="61FC03"/>
        </w:rPr>
        <w:t>Méně lidí</w:t>
      </w:r>
      <w:r>
        <w:t xml:space="preserve"> uvedlo, že se zpotí při takových činnostech, jako je běh, tenis, plavání či aerobik. </w:t>
      </w:r>
      <w:r>
        <w:rPr>
          <w:color w:val="5D9608"/>
        </w:rPr>
        <w:t xml:space="preserve">Polovina </w:t>
      </w:r>
      <w:r>
        <w:rPr>
          <w:color w:val="DE98FD"/>
        </w:rPr>
        <w:t>z těchto dotazovaných</w:t>
      </w:r>
      <w:r>
        <w:t xml:space="preserve"> řekla, </w:t>
      </w:r>
      <w:r>
        <w:rPr>
          <w:color w:val="98A088"/>
        </w:rPr>
        <w:t>že teď prostě místo cvičení chodí</w:t>
      </w:r>
      <w:r>
        <w:t xml:space="preserve">. </w:t>
      </w:r>
      <w:r>
        <w:rPr>
          <w:color w:val="98A088"/>
        </w:rPr>
        <w:t>To</w:t>
      </w:r>
      <w:r>
        <w:t xml:space="preserve"> je dobrá zpráva pro obchodníky s vycházkovou obuví. </w:t>
      </w:r>
      <w:r>
        <w:rPr>
          <w:color w:val="4F584E"/>
        </w:rPr>
        <w:t>Tento průzkum</w:t>
      </w:r>
      <w:r>
        <w:rPr>
          <w:color w:val="248AD0"/>
        </w:rPr>
        <w:t xml:space="preserve"> také zjistil o něco větší zájem o golf</w:t>
      </w:r>
      <w:r>
        <w:t xml:space="preserve">, </w:t>
      </w:r>
      <w:r>
        <w:rPr>
          <w:color w:val="248AD0"/>
        </w:rPr>
        <w:t>což</w:t>
      </w:r>
      <w:r>
        <w:t xml:space="preserve"> je pozitivní signál pro venkovské kluby a provozovatele golfových klubů. Výsledky </w:t>
      </w:r>
      <w:r>
        <w:rPr>
          <w:color w:val="B70639"/>
        </w:rPr>
        <w:t>průzkumu</w:t>
      </w:r>
      <w:r>
        <w:t xml:space="preserve"> jistě nejsou povzbudivé pro ty, kdo prodávají členství v klubech zdraví, tenisové rakety a domácí cvičební stroje, ale dobré úmysly </w:t>
      </w:r>
      <w:r>
        <w:rPr>
          <w:color w:val="5C5300"/>
        </w:rPr>
        <w:t>lidí</w:t>
      </w:r>
      <w:r>
        <w:t xml:space="preserve">, bez ohledu na </w:t>
      </w:r>
      <w:r>
        <w:rPr>
          <w:color w:val="5C5300"/>
        </w:rPr>
        <w:t>jejich</w:t>
      </w:r>
      <w:r>
        <w:t xml:space="preserve"> činy, udržují prodej některých produktů fitness na slušné úrovni. </w:t>
      </w:r>
      <w:r>
        <w:rPr>
          <w:color w:val="9F6551"/>
        </w:rPr>
        <w:t xml:space="preserve">Podle Národní asociace sportovního zboží, </w:t>
      </w:r>
      <w:r>
        <w:rPr>
          <w:color w:val="BCFEC6"/>
        </w:rPr>
        <w:t>která</w:t>
      </w:r>
      <w:r>
        <w:rPr>
          <w:color w:val="9F6551"/>
        </w:rPr>
        <w:t xml:space="preserve"> považuje tento domácí trh za jednu z nejrychleji rostoucích oblastí v devadesátých letech</w:t>
      </w:r>
      <w:r>
        <w:t xml:space="preserve">, se například očekává, že prodej běžeckých pásů, rotopedů, trenažérů chůze do schodů a podobných strojů vzroste tento rok o 8 % na asi 1.52 miliardy dolarů. Ale i </w:t>
      </w:r>
      <w:r>
        <w:rPr>
          <w:color w:val="9F6551"/>
        </w:rPr>
        <w:t>tato skupina</w:t>
      </w:r>
      <w:r>
        <w:t xml:space="preserve"> ví, že </w:t>
      </w:r>
      <w:r>
        <w:rPr>
          <w:color w:val="932C70"/>
        </w:rPr>
        <w:t>někteří lidé</w:t>
      </w:r>
      <w:r>
        <w:t xml:space="preserve"> nepoužívají </w:t>
      </w:r>
      <w:r>
        <w:rPr>
          <w:color w:val="2B1B04"/>
        </w:rPr>
        <w:t>své</w:t>
      </w:r>
      <w:r>
        <w:rPr>
          <w:color w:val="B5AFC4"/>
        </w:rPr>
        <w:t xml:space="preserve"> stroje</w:t>
      </w:r>
      <w:r>
        <w:t xml:space="preserve"> tak často, jak by měli. "První výmluva je, že nemají dost času," říká </w:t>
      </w:r>
      <w:r>
        <w:rPr>
          <w:color w:val="D4C67A"/>
        </w:rPr>
        <w:t xml:space="preserve">vedoucí </w:t>
      </w:r>
      <w:r>
        <w:rPr>
          <w:color w:val="AE7AA1"/>
        </w:rPr>
        <w:t>průzkumu</w:t>
      </w:r>
      <w:r>
        <w:rPr>
          <w:color w:val="D4C67A"/>
        </w:rPr>
        <w:t xml:space="preserve"> Thomas Doyle</w:t>
      </w:r>
      <w:r>
        <w:t xml:space="preserve">. "Druhá je, že nejsou dostatečně disciplinovaní." Vzhledem k tomu, že v posledních pěti letech bylo prodáno více než 15 milionů </w:t>
      </w:r>
      <w:r>
        <w:rPr>
          <w:color w:val="C2A393"/>
        </w:rPr>
        <w:t>rotopedů</w:t>
      </w:r>
      <w:r>
        <w:t xml:space="preserve">, dodává "musejí </w:t>
      </w:r>
      <w:r>
        <w:rPr>
          <w:color w:val="C2A393"/>
        </w:rPr>
        <w:t>jich</w:t>
      </w:r>
      <w:r>
        <w:t xml:space="preserve"> být plné garáže, sklepy a půdy." Přesto průměrná cena rotopedu loni vzrostla na 145 dolarů. </w:t>
      </w:r>
      <w:r>
        <w:rPr>
          <w:color w:val="D4C67A"/>
        </w:rPr>
        <w:t>Doyle</w:t>
      </w:r>
      <w:r>
        <w:t xml:space="preserve"> předpovídá, že vývoj bude směřovat k menšímu počtu </w:t>
      </w:r>
      <w:r>
        <w:rPr>
          <w:color w:val="0232FD"/>
        </w:rPr>
        <w:t>domácích cvičebních strojů prodávaných za vyšší cenu</w:t>
      </w:r>
      <w:r>
        <w:t xml:space="preserve">. Elektronická vylepšení hrají klíčovou roli. Například firma Premark International Inc. prodává stacionární bicykl M8.7 sp Electronic Cycling Simulator za 2000 dolarů. </w:t>
      </w:r>
      <w:r>
        <w:rPr>
          <w:color w:val="6A3A35"/>
        </w:rPr>
        <w:t>Jezdec</w:t>
      </w:r>
      <w:r>
        <w:t xml:space="preserve"> má k dispozici </w:t>
      </w:r>
      <w:r>
        <w:rPr>
          <w:color w:val="BA6801"/>
        </w:rPr>
        <w:t xml:space="preserve">obrazovku, </w:t>
      </w:r>
      <w:r>
        <w:rPr>
          <w:color w:val="168E5C"/>
        </w:rPr>
        <w:t>na které</w:t>
      </w:r>
      <w:r>
        <w:rPr>
          <w:color w:val="BA6801"/>
        </w:rPr>
        <w:t xml:space="preserve"> může sledovat 30 různých "tras" v městských, horských i pouštních kulisách, a kontrolovat, kolik kalorií spálil za minutu</w:t>
      </w:r>
      <w:r>
        <w:t xml:space="preserve">. </w:t>
      </w:r>
      <w:r>
        <w:rPr>
          <w:color w:val="16C0D0"/>
        </w:rPr>
        <w:t xml:space="preserve">Nancy Igdaloffová, </w:t>
      </w:r>
      <w:r>
        <w:rPr>
          <w:color w:val="C62100"/>
        </w:rPr>
        <w:t>která</w:t>
      </w:r>
      <w:r>
        <w:rPr>
          <w:color w:val="16C0D0"/>
        </w:rPr>
        <w:t xml:space="preserve"> pracuje v oddělení podnikových plateb v Americké bance v </w:t>
      </w:r>
      <w:r>
        <w:rPr>
          <w:color w:val="014347"/>
        </w:rPr>
        <w:t>San Francisku</w:t>
      </w:r>
      <w:r>
        <w:t xml:space="preserve">, by mohla být perspektivním zákazníkem pro nákup takových šikovných zařízení. Snaží se prodat </w:t>
      </w:r>
      <w:r>
        <w:rPr>
          <w:color w:val="233809"/>
        </w:rPr>
        <w:t xml:space="preserve">rotoped za 150 dolarů, </w:t>
      </w:r>
      <w:r>
        <w:rPr>
          <w:color w:val="42083B"/>
        </w:rPr>
        <w:t>který</w:t>
      </w:r>
      <w:r>
        <w:rPr>
          <w:color w:val="233809"/>
        </w:rPr>
        <w:t xml:space="preserve"> koupila asi před pěti lety pro </w:t>
      </w:r>
      <w:r>
        <w:rPr>
          <w:color w:val="82785D"/>
        </w:rPr>
        <w:t>svého</w:t>
      </w:r>
      <w:r>
        <w:rPr>
          <w:color w:val="233809"/>
        </w:rPr>
        <w:t xml:space="preserve"> spolubydlícího</w:t>
      </w:r>
      <w:r>
        <w:t xml:space="preserve">. Ale než by </w:t>
      </w:r>
      <w:r>
        <w:rPr>
          <w:color w:val="023087"/>
        </w:rPr>
        <w:t>domácí cvičební zařízení</w:t>
      </w:r>
      <w:r>
        <w:t xml:space="preserve"> odepsala, koupí </w:t>
      </w:r>
      <w:r>
        <w:rPr>
          <w:color w:val="16C0D0"/>
        </w:rPr>
        <w:t>si</w:t>
      </w:r>
      <w:r>
        <w:t xml:space="preserve"> raději nějaká vylepšení: </w:t>
      </w:r>
      <w:r>
        <w:rPr>
          <w:color w:val="16C0D0"/>
        </w:rPr>
        <w:t>Igdaloffová</w:t>
      </w:r>
      <w:r>
        <w:t xml:space="preserve"> právě zaplatila kolem 900 dolarů </w:t>
      </w:r>
      <w:r>
        <w:rPr>
          <w:color w:val="B7DAD2"/>
        </w:rPr>
        <w:t xml:space="preserve">za přepychovější stacionární bicykl </w:t>
      </w:r>
      <w:r>
        <w:rPr>
          <w:color w:val="196956"/>
        </w:rPr>
        <w:t>s</w:t>
      </w:r>
      <w:r>
        <w:rPr>
          <w:color w:val="B7DAD2"/>
        </w:rPr>
        <w:t xml:space="preserve"> časoměrem, ukazatelem průměrné a maximální rychlosti a </w:t>
      </w:r>
      <w:r>
        <w:rPr>
          <w:color w:val="8C41BB"/>
        </w:rPr>
        <w:t xml:space="preserve">pohodlným sedátkem, </w:t>
      </w:r>
      <w:r>
        <w:rPr>
          <w:color w:val="ECEDFE"/>
        </w:rPr>
        <w:t>ve kterém</w:t>
      </w:r>
      <w:r>
        <w:rPr>
          <w:color w:val="8C41BB"/>
        </w:rPr>
        <w:t xml:space="preserve"> se cítí téměř jako v křesle</w:t>
      </w:r>
      <w:r>
        <w:t xml:space="preserve">. "Hodně </w:t>
      </w:r>
      <w:r>
        <w:rPr>
          <w:color w:val="B7DAD2"/>
        </w:rPr>
        <w:t>ho</w:t>
      </w:r>
      <w:r>
        <w:t xml:space="preserve"> používám," říká. "Utratila jsem tolik peněz, že když se </w:t>
      </w:r>
      <w:r>
        <w:rPr>
          <w:color w:val="B7DAD2"/>
        </w:rPr>
        <w:t>na něj</w:t>
      </w:r>
      <w:r>
        <w:t xml:space="preserve"> podívám a nesedím </w:t>
      </w:r>
      <w:r>
        <w:rPr>
          <w:color w:val="B7DAD2"/>
        </w:rPr>
        <w:t>na něm</w:t>
      </w:r>
      <w:r>
        <w:t xml:space="preserve">, cítím se provinile." </w:t>
      </w:r>
      <w:r>
        <w:rPr>
          <w:color w:val="B70639"/>
        </w:rPr>
        <w:t>Průzkum</w:t>
      </w:r>
      <w:r>
        <w:t xml:space="preserve"> ukazuje určité rozpory mezi tím, co lidé říkají a co dělají. </w:t>
      </w:r>
      <w:r>
        <w:rPr>
          <w:color w:val="2B2D32"/>
        </w:rPr>
        <w:t>Překvapivých 78 % lidí</w:t>
      </w:r>
      <w:r>
        <w:rPr>
          <w:color w:val="94C661"/>
        </w:rPr>
        <w:t xml:space="preserve"> uvedlo, že cvičí pravidelně</w:t>
      </w:r>
      <w:r>
        <w:rPr>
          <w:color w:val="F8907D"/>
        </w:rPr>
        <w:t xml:space="preserve">, </w:t>
      </w:r>
      <w:r>
        <w:rPr>
          <w:color w:val="94C661"/>
        </w:rPr>
        <w:t>což</w:t>
      </w:r>
      <w:r>
        <w:rPr>
          <w:color w:val="F8907D"/>
        </w:rPr>
        <w:t xml:space="preserve"> je nárůst oproti 73</w:t>
      </w:r>
      <w:r>
        <w:t xml:space="preserve"> % </w:t>
      </w:r>
      <w:r>
        <w:rPr>
          <w:color w:val="895E6B"/>
        </w:rPr>
        <w:t>v roce 1981</w:t>
      </w:r>
      <w:r>
        <w:t xml:space="preserve">. </w:t>
      </w:r>
      <w:r>
        <w:rPr>
          <w:color w:val="788E95"/>
        </w:rPr>
        <w:t>To</w:t>
      </w:r>
      <w:r>
        <w:t xml:space="preserve"> vyvolává dojem, že </w:t>
      </w:r>
      <w:r>
        <w:rPr>
          <w:color w:val="FB6AB8"/>
        </w:rPr>
        <w:t>naše země</w:t>
      </w:r>
      <w:r>
        <w:t xml:space="preserve"> je plná svalnatých lidí ve výtečné fyzické kondici, a naznačuje, že povalečům již odzvonilo. Skutečnost je samozřejmě jiná. Rozpor může být způsoben tím, že </w:t>
      </w:r>
      <w:r>
        <w:rPr>
          <w:color w:val="576094"/>
        </w:rPr>
        <w:t xml:space="preserve">ptát se </w:t>
      </w:r>
      <w:r>
        <w:rPr>
          <w:color w:val="DB1474"/>
        </w:rPr>
        <w:t>lidí</w:t>
      </w:r>
      <w:r>
        <w:rPr>
          <w:color w:val="576094"/>
        </w:rPr>
        <w:t xml:space="preserve"> na cvičební režim</w:t>
      </w:r>
      <w:r>
        <w:t xml:space="preserve"> je trochu jako vyzvídat podrobnosti milostného života. </w:t>
      </w:r>
      <w:r>
        <w:rPr>
          <w:color w:val="8489AE"/>
        </w:rPr>
        <w:t>Oni</w:t>
      </w:r>
      <w:r>
        <w:t xml:space="preserve"> musejí přehánět. "</w:t>
      </w:r>
      <w:r>
        <w:rPr>
          <w:color w:val="860E04"/>
        </w:rPr>
        <w:t>Lidé</w:t>
      </w:r>
      <w:r>
        <w:t xml:space="preserve"> tvrdí, </w:t>
      </w:r>
      <w:r>
        <w:rPr>
          <w:color w:val="FBC206"/>
        </w:rPr>
        <w:t>že plavou</w:t>
      </w:r>
      <w:r>
        <w:t xml:space="preserve">, a </w:t>
      </w:r>
      <w:r>
        <w:rPr>
          <w:color w:val="FBC206"/>
        </w:rPr>
        <w:t>tím</w:t>
      </w:r>
      <w:r>
        <w:t xml:space="preserve"> možná myslí, že letos byli na pláži," říká </w:t>
      </w:r>
      <w:r>
        <w:rPr>
          <w:color w:val="6EAB9B"/>
        </w:rPr>
        <w:t xml:space="preserve">Krys Spainová, odbornice na průzkum </w:t>
      </w:r>
      <w:r>
        <w:rPr>
          <w:color w:val="F2CDFE"/>
        </w:rPr>
        <w:t>z Prezidentské rady pro tělesné zdraví a sport</w:t>
      </w:r>
      <w:r>
        <w:t xml:space="preserve">. "Je obtížné poznat, zda lidé odpovídají pravdivě. </w:t>
      </w:r>
      <w:r>
        <w:rPr>
          <w:color w:val="645341"/>
        </w:rPr>
        <w:t>Lidem</w:t>
      </w:r>
      <w:r>
        <w:t xml:space="preserve"> je příliš trapné říci, že nic nedělají." I když oceňuje skutečnost, že </w:t>
      </w:r>
      <w:r>
        <w:rPr>
          <w:color w:val="760035"/>
        </w:rPr>
        <w:t>více Američanů</w:t>
      </w:r>
      <w:r>
        <w:t xml:space="preserve"> vstává od televize a jde na procházku nebo zahradničit, přesto říká, že </w:t>
      </w:r>
      <w:r>
        <w:rPr>
          <w:color w:val="647A41"/>
        </w:rPr>
        <w:t xml:space="preserve">Američanů, </w:t>
      </w:r>
      <w:r>
        <w:rPr>
          <w:color w:val="496E76"/>
        </w:rPr>
        <w:t>kteří</w:t>
      </w:r>
      <w:r>
        <w:rPr>
          <w:color w:val="647A41"/>
        </w:rPr>
        <w:t xml:space="preserve"> provádějí "skutečná cvičení na posílení srdce</w:t>
      </w:r>
      <w:r>
        <w:t xml:space="preserve">", je pouze 10 % až 20 %. </w:t>
      </w:r>
      <w:r>
        <w:rPr>
          <w:color w:val="E3F894"/>
        </w:rPr>
        <w:t>Tolik lidí své</w:t>
      </w:r>
      <w:r>
        <w:t xml:space="preserve"> odpovědi ohledně cvičení nadsazuje, </w:t>
      </w:r>
      <w:r>
        <w:rPr>
          <w:color w:val="F9D7CD"/>
        </w:rPr>
        <w:t xml:space="preserve">že </w:t>
      </w:r>
      <w:r>
        <w:rPr>
          <w:color w:val="876128"/>
        </w:rPr>
        <w:t>prezidentská rada</w:t>
      </w:r>
      <w:r>
        <w:rPr>
          <w:color w:val="F9D7CD"/>
        </w:rPr>
        <w:t xml:space="preserve"> nyní používá specifická kritéria pro určení, zda lze cvičení pokládat za prospěšné: Musí docházet ke kontrakcím větších svalových skupin, musí být dosaženo 60 % maximální aerobní kapacity a musí se cvičit alespoň třikrát týdně po dobu alespoň 20 minut</w:t>
      </w:r>
      <w:r>
        <w:t xml:space="preserve">. </w:t>
      </w:r>
      <w:r>
        <w:rPr>
          <w:color w:val="A1A711"/>
        </w:rPr>
        <w:t xml:space="preserve">Jedním z cílů </w:t>
      </w:r>
      <w:r>
        <w:rPr>
          <w:color w:val="01FB92"/>
        </w:rPr>
        <w:t>rady</w:t>
      </w:r>
      <w:r>
        <w:rPr>
          <w:color w:val="A1A711"/>
        </w:rPr>
        <w:t xml:space="preserve">, </w:t>
      </w:r>
      <w:r>
        <w:rPr>
          <w:color w:val="FD0F31"/>
        </w:rPr>
        <w:t>který</w:t>
      </w:r>
      <w:r>
        <w:rPr>
          <w:color w:val="A1A711"/>
        </w:rPr>
        <w:t xml:space="preserve"> byl stanoven v roce 1980</w:t>
      </w:r>
      <w:r>
        <w:t xml:space="preserve">, bylo dovést </w:t>
      </w:r>
      <w:r>
        <w:rPr>
          <w:color w:val="BE8485"/>
        </w:rPr>
        <w:t>60 % dospělých mladších 65 let</w:t>
      </w:r>
      <w:r>
        <w:t xml:space="preserve"> k aktivnímu cvičení do roku 1990. </w:t>
      </w:r>
      <w:r>
        <w:rPr>
          <w:color w:val="C660FB"/>
        </w:rPr>
        <w:t>Tento cíl</w:t>
      </w:r>
      <w:r>
        <w:t xml:space="preserve"> byl upraven </w:t>
      </w:r>
      <w:r>
        <w:rPr>
          <w:color w:val="120104"/>
        </w:rPr>
        <w:t>na 30 % do roku 2000</w:t>
      </w:r>
      <w:r>
        <w:t xml:space="preserve">. Ale i </w:t>
      </w:r>
      <w:r>
        <w:rPr>
          <w:color w:val="120104"/>
        </w:rPr>
        <w:t>tato meta</w:t>
      </w:r>
      <w:r>
        <w:t xml:space="preserve"> se možná ukáže jako příliš optimistická. Podle výsledků </w:t>
      </w:r>
      <w:r>
        <w:rPr>
          <w:color w:val="B70639"/>
        </w:rPr>
        <w:t xml:space="preserve">průzkumu </w:t>
      </w:r>
      <w:r>
        <w:rPr>
          <w:color w:val="703B01"/>
        </w:rPr>
        <w:t>listu Journal</w:t>
      </w:r>
      <w:r>
        <w:t xml:space="preserve"> provádí dnes </w:t>
      </w:r>
      <w:r>
        <w:rPr>
          <w:color w:val="D48958"/>
        </w:rPr>
        <w:t>12 ze 14 aktivit - včetně jízdy na kole, lyžování a plavání</w:t>
      </w:r>
      <w:r>
        <w:t xml:space="preserve"> - </w:t>
      </w:r>
      <w:r>
        <w:rPr>
          <w:color w:val="05AEE8"/>
        </w:rPr>
        <w:t>méně Američanů než před osmi roky</w:t>
      </w:r>
      <w:r>
        <w:t xml:space="preserve">. Jako příčiny tohoto poklesu jsou uváděny časová tíseň a slábnoucí nadšení pro fitness. Popularita se během osmdesátých let zvýšila pouze u chůze a golfu - a to jen nepatrně. </w:t>
      </w:r>
      <w:r>
        <w:rPr>
          <w:color w:val="C3C1BE"/>
        </w:rPr>
        <w:t>Jeanette Traversová, kalifornská právnička</w:t>
      </w:r>
      <w:r>
        <w:rPr>
          <w:color w:val="9F98F8"/>
        </w:rPr>
        <w:t>,</w:t>
      </w:r>
      <w:r>
        <w:t xml:space="preserve"> přestala třikrát týdně běhat a </w:t>
      </w:r>
      <w:r>
        <w:rPr>
          <w:color w:val="1167D9"/>
        </w:rPr>
        <w:t>každý týden si zahraje 18 jamek v golfu</w:t>
      </w:r>
      <w:r>
        <w:t xml:space="preserve">, zjistila totiž, že golf je družnější a klidnější. Cítí, že </w:t>
      </w:r>
      <w:r>
        <w:rPr>
          <w:color w:val="D19012"/>
        </w:rPr>
        <w:t>tuto aktivitu</w:t>
      </w:r>
      <w:r>
        <w:t xml:space="preserve"> může vykonávat po celý život, a při tahání golfového vozíku se ještě pořádně protáhne. "Po pěti hodinách chůze jsem úplně zničená," říká. </w:t>
      </w:r>
      <w:r>
        <w:rPr>
          <w:color w:val="B7D802"/>
        </w:rPr>
        <w:t>Většina lidí</w:t>
      </w:r>
      <w:r>
        <w:t xml:space="preserve"> uvedla, že cvičí pro zdraví i pro radost. "Když </w:t>
      </w:r>
      <w:r>
        <w:rPr>
          <w:color w:val="826392"/>
        </w:rPr>
        <w:t>člověk</w:t>
      </w:r>
      <w:r>
        <w:t xml:space="preserve"> pořád sedí, je celý ztuhlý," říká </w:t>
      </w:r>
      <w:r>
        <w:rPr>
          <w:color w:val="5E7A6A"/>
        </w:rPr>
        <w:t xml:space="preserve">Joyce Hagoodová z Roxbora v Severní Karolíně, žena v domácnosti, </w:t>
      </w:r>
      <w:r>
        <w:rPr>
          <w:color w:val="B29869"/>
        </w:rPr>
        <w:t>která</w:t>
      </w:r>
      <w:r>
        <w:rPr>
          <w:color w:val="1D0051"/>
        </w:rPr>
        <w:t xml:space="preserve"> chodí několik mil týdně</w:t>
      </w:r>
      <w:r>
        <w:t xml:space="preserve">. "A je </w:t>
      </w:r>
      <w:r>
        <w:rPr>
          <w:color w:val="8BE7FC"/>
        </w:rPr>
        <w:t>to</w:t>
      </w:r>
      <w:r>
        <w:t xml:space="preserve"> relaxace. </w:t>
      </w:r>
      <w:r>
        <w:rPr>
          <w:color w:val="76E0C1"/>
        </w:rPr>
        <w:t xml:space="preserve">Když </w:t>
      </w:r>
      <w:r>
        <w:rPr>
          <w:color w:val="BACFA7"/>
        </w:rPr>
        <w:t>vás</w:t>
      </w:r>
      <w:r>
        <w:rPr>
          <w:color w:val="76E0C1"/>
        </w:rPr>
        <w:t xml:space="preserve"> někdy bolí hlava</w:t>
      </w:r>
      <w:r>
        <w:t xml:space="preserve">, můžete okamžitě vyrazit a rozchodit </w:t>
      </w:r>
      <w:r>
        <w:rPr>
          <w:color w:val="76E0C1"/>
        </w:rPr>
        <w:t>to</w:t>
      </w:r>
      <w:r>
        <w:t xml:space="preserve">." Jen </w:t>
      </w:r>
      <w:r>
        <w:rPr>
          <w:color w:val="11BA09"/>
        </w:rPr>
        <w:t>asi čtvrtina respondentů</w:t>
      </w:r>
      <w:r>
        <w:t xml:space="preserve"> uvedla, že cvičí, protože chtějí zhubnout. </w:t>
      </w:r>
      <w:r>
        <w:rPr>
          <w:color w:val="462C36"/>
        </w:rPr>
        <w:t>O něco více lidí</w:t>
      </w:r>
      <w:r>
        <w:t xml:space="preserve">, jako </w:t>
      </w:r>
      <w:r>
        <w:rPr>
          <w:color w:val="65407D"/>
        </w:rPr>
        <w:t xml:space="preserve">Leslie Sherrenová, knihovnice z právnické knihovny ze </w:t>
      </w:r>
      <w:r>
        <w:rPr>
          <w:color w:val="491803"/>
        </w:rPr>
        <w:t>San Franciska</w:t>
      </w:r>
      <w:r>
        <w:rPr>
          <w:color w:val="65407D"/>
        </w:rPr>
        <w:t xml:space="preserve">, </w:t>
      </w:r>
      <w:r>
        <w:rPr>
          <w:color w:val="F5D2A8"/>
        </w:rPr>
        <w:t>která</w:t>
      </w:r>
      <w:r>
        <w:rPr>
          <w:color w:val="03422C"/>
        </w:rPr>
        <w:t xml:space="preserve"> se pětkrát týdně věnuje tanečnímu aerobiku</w:t>
      </w:r>
      <w:r>
        <w:t xml:space="preserve">, cvičí, aby se zbavili stresu. "Pracuji s právníky," říká, "potřebuji </w:t>
      </w:r>
      <w:r>
        <w:rPr>
          <w:color w:val="72A46E"/>
        </w:rPr>
        <w:t>to</w:t>
      </w:r>
      <w:r>
        <w:t xml:space="preserve">." Ale </w:t>
      </w:r>
      <w:r>
        <w:rPr>
          <w:color w:val="128EAC"/>
        </w:rPr>
        <w:t xml:space="preserve">celých 90 % </w:t>
      </w:r>
      <w:r>
        <w:rPr>
          <w:color w:val="47545E"/>
        </w:rPr>
        <w:t>z těchto dotazovaných</w:t>
      </w:r>
      <w:r>
        <w:t xml:space="preserve"> se domnívá, že nemusí být členem </w:t>
      </w:r>
      <w:r>
        <w:rPr>
          <w:color w:val="B95C69"/>
        </w:rPr>
        <w:t>žádného klubu zdraví</w:t>
      </w:r>
      <w:r>
        <w:t xml:space="preserve">. "Jsou příliš přecpané a každý se </w:t>
      </w:r>
      <w:r>
        <w:rPr>
          <w:color w:val="B95C69"/>
        </w:rPr>
        <w:t>tam</w:t>
      </w:r>
      <w:r>
        <w:t xml:space="preserve"> předvádí," říká Joel Bryant, dvaadvacetiletý student z Pasadeny v Kalifornii. "</w:t>
      </w:r>
      <w:r>
        <w:rPr>
          <w:color w:val="A14D12"/>
        </w:rPr>
        <w:t>Chlapi</w:t>
      </w:r>
      <w:r>
        <w:t xml:space="preserve"> dávají na odiv </w:t>
      </w:r>
      <w:r>
        <w:rPr>
          <w:color w:val="A14D12"/>
        </w:rPr>
        <w:t>svou</w:t>
      </w:r>
      <w:r>
        <w:t xml:space="preserve"> mužnost a </w:t>
      </w:r>
      <w:r>
        <w:rPr>
          <w:color w:val="C4C8FA"/>
        </w:rPr>
        <w:t>dívky</w:t>
      </w:r>
      <w:r>
        <w:t xml:space="preserve"> miniaturní oblečení. Nejsou </w:t>
      </w:r>
      <w:r>
        <w:rPr>
          <w:color w:val="B95C69"/>
        </w:rPr>
        <w:t>tam</w:t>
      </w:r>
      <w:r>
        <w:t xml:space="preserve"> proto, aby cvičili." Ale alespoň </w:t>
      </w:r>
      <w:r>
        <w:rPr>
          <w:color w:val="B95C69"/>
        </w:rPr>
        <w:t>tam</w:t>
      </w:r>
      <w:r>
        <w:t xml:space="preserve"> chodí. </w:t>
      </w:r>
      <w:r>
        <w:rPr>
          <w:color w:val="372A55"/>
        </w:rPr>
        <w:t xml:space="preserve">Skoro polovina </w:t>
      </w:r>
      <w:r>
        <w:rPr>
          <w:color w:val="3F3610"/>
        </w:rPr>
        <w:t xml:space="preserve">těch, </w:t>
      </w:r>
      <w:r>
        <w:rPr>
          <w:color w:val="D3A2C6"/>
        </w:rPr>
        <w:t>kteří</w:t>
      </w:r>
      <w:r>
        <w:rPr>
          <w:color w:val="3F3610"/>
        </w:rPr>
        <w:t xml:space="preserve"> vstoupili do klubu zdraví</w:t>
      </w:r>
      <w:r>
        <w:t xml:space="preserve">, uvedla, že </w:t>
      </w:r>
      <w:r>
        <w:rPr>
          <w:color w:val="372A55"/>
        </w:rPr>
        <w:t>své</w:t>
      </w:r>
      <w:r>
        <w:t xml:space="preserve"> členství nevyužívají tak často, jak plánovali. </w:t>
      </w:r>
      <w:r>
        <w:rPr>
          <w:color w:val="719FFA"/>
        </w:rPr>
        <w:t>Mnoho mladých úspěšných odborníků</w:t>
      </w:r>
      <w:r>
        <w:t xml:space="preserve"> se domnívá, že by měli věnovat více času </w:t>
      </w:r>
      <w:r>
        <w:rPr>
          <w:color w:val="719FFA"/>
        </w:rPr>
        <w:t>svým</w:t>
      </w:r>
      <w:r>
        <w:t xml:space="preserve"> rodinám nebo </w:t>
      </w:r>
      <w:r>
        <w:rPr>
          <w:color w:val="719FFA"/>
        </w:rPr>
        <w:t>své</w:t>
      </w:r>
      <w:r>
        <w:t xml:space="preserve"> práci, a tak vynechávají kdysi nedotknutelné hodiny cvičení. I přesto </w:t>
      </w:r>
      <w:r>
        <w:rPr>
          <w:color w:val="0D841A"/>
        </w:rPr>
        <w:t>Asociace prvotřídních klubů, obchodní skupina klubů pro zdraví v Bostonu</w:t>
      </w:r>
      <w:r>
        <w:t xml:space="preserve">, tvrdí, že příjmy z členství letos vzrostou z loňských 5 miliard dolarů asi o 5 %. Mluvčí nicméně dodává, že </w:t>
      </w:r>
      <w:r>
        <w:rPr>
          <w:color w:val="0D841A"/>
        </w:rPr>
        <w:t>skupina</w:t>
      </w:r>
      <w:r>
        <w:t xml:space="preserve"> uvažuje o nabídce "kurzů změny chování, podobných programům pro odvykání kouření, aby ukázali </w:t>
      </w:r>
      <w:r>
        <w:rPr>
          <w:color w:val="4C5B32"/>
        </w:rPr>
        <w:t>lidem</w:t>
      </w:r>
      <w:r>
        <w:t xml:space="preserve"> cestu jak vytrvat". Samozřejmě jsou i tvrdošíjní lidé. Majitel </w:t>
      </w:r>
      <w:r>
        <w:rPr>
          <w:color w:val="9DB3B7"/>
        </w:rPr>
        <w:t xml:space="preserve">firmy Sante West, studia aerobiku </w:t>
      </w:r>
      <w:r>
        <w:rPr>
          <w:color w:val="B14F8F"/>
        </w:rPr>
        <w:t xml:space="preserve">ve čtvrti Marina v </w:t>
      </w:r>
      <w:r>
        <w:rPr>
          <w:color w:val="747103"/>
        </w:rPr>
        <w:t>San Francisku</w:t>
      </w:r>
      <w:r>
        <w:rPr>
          <w:color w:val="B14F8F"/>
        </w:rPr>
        <w:t xml:space="preserve">, </w:t>
      </w:r>
      <w:r>
        <w:rPr>
          <w:color w:val="9F816D"/>
        </w:rPr>
        <w:t>která</w:t>
      </w:r>
      <w:r>
        <w:rPr>
          <w:color w:val="B14F8F"/>
        </w:rPr>
        <w:t xml:space="preserve"> byla těžce zasažena </w:t>
      </w:r>
      <w:r>
        <w:rPr>
          <w:color w:val="D26A5B"/>
        </w:rPr>
        <w:t>zemětřesením</w:t>
      </w:r>
      <w:r>
        <w:t xml:space="preserve">, říká, že tři dny </w:t>
      </w:r>
      <w:r>
        <w:rPr>
          <w:color w:val="8B934B"/>
        </w:rPr>
        <w:t>po zemětřesení</w:t>
      </w:r>
      <w:r>
        <w:t xml:space="preserve"> "se </w:t>
      </w:r>
      <w:r>
        <w:rPr>
          <w:color w:val="F98500"/>
        </w:rPr>
        <w:t>lidé</w:t>
      </w:r>
      <w:r>
        <w:t xml:space="preserve"> </w:t>
      </w:r>
      <w:r>
        <w:rPr>
          <w:color w:val="002935"/>
        </w:rPr>
        <w:t xml:space="preserve">ve chvíli, </w:t>
      </w:r>
      <w:r>
        <w:rPr>
          <w:color w:val="D7F3FE"/>
        </w:rPr>
        <w:t>kdy</w:t>
      </w:r>
      <w:r>
        <w:rPr>
          <w:color w:val="002935"/>
        </w:rPr>
        <w:t xml:space="preserve"> jsme otevřeli</w:t>
      </w:r>
      <w:r>
        <w:t xml:space="preserve">, chovali jako blázni". "Emocionální stránka je tak vyčerpávající, potřebovali si dobře zacvičit." Snad nejvíc znepokojujícím zjištěním je, že bowlingová dráha by </w:t>
      </w:r>
      <w:r>
        <w:rPr>
          <w:color w:val="FB6AB8"/>
        </w:rPr>
        <w:t>v Americe</w:t>
      </w:r>
      <w:r>
        <w:t xml:space="preserve"> mohla patřit mezi ohrožené instituce. </w:t>
      </w:r>
      <w:r>
        <w:rPr>
          <w:color w:val="B70639"/>
        </w:rPr>
        <w:t>Průzkum</w:t>
      </w:r>
      <w:r>
        <w:t xml:space="preserve"> informoval, že počet </w:t>
      </w:r>
      <w:r>
        <w:rPr>
          <w:color w:val="FCB899"/>
        </w:rPr>
        <w:t xml:space="preserve">lidí, </w:t>
      </w:r>
      <w:r>
        <w:rPr>
          <w:color w:val="1C0720"/>
        </w:rPr>
        <w:t>kteří</w:t>
      </w:r>
      <w:r>
        <w:rPr>
          <w:color w:val="FCB899"/>
        </w:rPr>
        <w:t xml:space="preserve"> tvrdí, že pravidelně hrají bowling</w:t>
      </w:r>
      <w:r>
        <w:t xml:space="preserve">, klesl ze 17 % </w:t>
      </w:r>
      <w:r>
        <w:rPr>
          <w:color w:val="6B5F61"/>
        </w:rPr>
        <w:t>v roce 1981</w:t>
      </w:r>
      <w:r>
        <w:t xml:space="preserve"> na pouhých 8 %. </w:t>
      </w:r>
      <w:r>
        <w:rPr>
          <w:color w:val="F98A9D"/>
        </w:rPr>
        <w:t>Americký bowlingový kongres</w:t>
      </w:r>
      <w:r>
        <w:t xml:space="preserve"> konstatuje, že bowling hraje pravidelně vyšší procento veřejnosti, ale připouští, </w:t>
      </w:r>
      <w:r>
        <w:rPr>
          <w:color w:val="9B72C2"/>
        </w:rPr>
        <w:t xml:space="preserve">že v tomto desetiletí se </w:t>
      </w:r>
      <w:r>
        <w:rPr>
          <w:color w:val="A6919D"/>
        </w:rPr>
        <w:t>jejich</w:t>
      </w:r>
      <w:r>
        <w:rPr>
          <w:color w:val="9B72C2"/>
        </w:rPr>
        <w:t xml:space="preserve"> členská základna zmenšila</w:t>
      </w:r>
      <w:r>
        <w:t xml:space="preserve">. </w:t>
      </w:r>
      <w:r>
        <w:rPr>
          <w:color w:val="F98A9D"/>
        </w:rPr>
        <w:t>Tato skupina</w:t>
      </w:r>
      <w:r>
        <w:t xml:space="preserve"> chce odhalit příčiny </w:t>
      </w:r>
      <w:r>
        <w:rPr>
          <w:color w:val="9B72C2"/>
        </w:rPr>
        <w:t>tohoto poklesu</w:t>
      </w:r>
      <w:r>
        <w:t xml:space="preserve"> a proto nedávno objednala </w:t>
      </w:r>
      <w:r>
        <w:rPr>
          <w:color w:val="2C3729"/>
        </w:rPr>
        <w:t xml:space="preserve">studii, </w:t>
      </w:r>
      <w:r>
        <w:rPr>
          <w:color w:val="D7C70B"/>
        </w:rPr>
        <w:t>která</w:t>
      </w:r>
      <w:r>
        <w:rPr>
          <w:color w:val="2C3729"/>
        </w:rPr>
        <w:t xml:space="preserve"> se má zabývat průzkumem bowlingu za posledních 20 let</w:t>
      </w:r>
      <w:r>
        <w:t xml:space="preserve">. Byly zjištěny tři důvody: sledování bowlingu a jiných sportů v televizi má přednost před bowlingem ve skutečnosti, bowlingové herny jsou zastaralé a samotný bowling již hráče neuspokojuje. </w:t>
      </w:r>
      <w:r>
        <w:rPr>
          <w:color w:val="9F9992"/>
        </w:rPr>
        <w:t xml:space="preserve">Lidé, </w:t>
      </w:r>
      <w:r>
        <w:rPr>
          <w:color w:val="EFFBD0"/>
        </w:rPr>
        <w:t>kteří</w:t>
      </w:r>
      <w:r>
        <w:rPr>
          <w:color w:val="9F9992"/>
        </w:rPr>
        <w:t xml:space="preserve"> začínají hrát </w:t>
      </w:r>
      <w:r>
        <w:rPr>
          <w:color w:val="FDE2F1"/>
        </w:rPr>
        <w:t>bowling</w:t>
      </w:r>
      <w:r>
        <w:rPr>
          <w:color w:val="9F9992"/>
        </w:rPr>
        <w:t xml:space="preserve"> a očekávají, že </w:t>
      </w:r>
      <w:r>
        <w:rPr>
          <w:color w:val="FDE2F1"/>
        </w:rPr>
        <w:t>to</w:t>
      </w:r>
      <w:r>
        <w:rPr>
          <w:color w:val="9F9992"/>
        </w:rPr>
        <w:t xml:space="preserve"> bude příjemné cvičení</w:t>
      </w:r>
      <w:r>
        <w:rPr>
          <w:color w:val="923A52"/>
        </w:rPr>
        <w:t>, "jsou obvykle zklamáni</w:t>
      </w:r>
      <w:r>
        <w:t xml:space="preserve">", uvedla zpráva. </w:t>
      </w:r>
      <w:r>
        <w:rPr>
          <w:color w:val="923A52"/>
        </w:rPr>
        <w:t>To</w:t>
      </w:r>
      <w:r>
        <w:t xml:space="preserve"> ale neplatí </w:t>
      </w:r>
      <w:r>
        <w:rPr>
          <w:color w:val="5140A7"/>
        </w:rPr>
        <w:t xml:space="preserve">pro Richarda Cottrella, taxikáře ze </w:t>
      </w:r>
      <w:r>
        <w:rPr>
          <w:color w:val="BC14FD"/>
        </w:rPr>
        <w:t>San Franciska</w:t>
      </w:r>
      <w:r>
        <w:rPr>
          <w:color w:val="5140A7"/>
        </w:rPr>
        <w:t xml:space="preserve">, </w:t>
      </w:r>
      <w:r>
        <w:rPr>
          <w:color w:val="6D706C"/>
        </w:rPr>
        <w:t>který</w:t>
      </w:r>
      <w:r>
        <w:rPr>
          <w:color w:val="5140A7"/>
        </w:rPr>
        <w:t xml:space="preserve"> dvakrát týdně hraje </w:t>
      </w:r>
      <w:r>
        <w:rPr>
          <w:color w:val="0007C4"/>
        </w:rPr>
        <w:t>bowling</w:t>
      </w:r>
      <w:r>
        <w:rPr>
          <w:color w:val="5140A7"/>
        </w:rPr>
        <w:t xml:space="preserve"> ve dvou týmech</w:t>
      </w:r>
      <w:r>
        <w:t xml:space="preserve">. K dráze se dostal před třemi lety na radu </w:t>
      </w:r>
      <w:r>
        <w:rPr>
          <w:color w:val="5140A7"/>
        </w:rPr>
        <w:t>svého</w:t>
      </w:r>
      <w:r>
        <w:t xml:space="preserve"> lékaře. "Je </w:t>
      </w:r>
      <w:r>
        <w:rPr>
          <w:color w:val="C6A62F"/>
        </w:rPr>
        <w:t>to</w:t>
      </w:r>
      <w:r>
        <w:t xml:space="preserve"> dobré cvičení," říká. "S výsledky nic nenadělám, ale rád se setkávám s dívkami." Říká, že </w:t>
      </w:r>
      <w:r>
        <w:rPr>
          <w:color w:val="5140A7"/>
        </w:rPr>
        <w:t>mu</w:t>
      </w:r>
      <w:r>
        <w:t xml:space="preserve"> bowling pomáhá hubnout, ačkoli </w:t>
      </w:r>
      <w:r>
        <w:rPr>
          <w:color w:val="000C14"/>
        </w:rPr>
        <w:t>toto úsilí</w:t>
      </w:r>
      <w:r>
        <w:t xml:space="preserve"> je někdy mařeno skutečností, že "když piji, hraji bowling lépe". </w:t>
      </w:r>
      <w:r>
        <w:rPr>
          <w:color w:val="5140A7"/>
        </w:rPr>
        <w:t>Jeho</w:t>
      </w:r>
      <w:r>
        <w:t xml:space="preserve"> úterní noční tým Leftovers je na prvním místě.</w:t>
      </w:r>
    </w:p>
    <w:p>
      <w:r>
        <w:rPr>
          <w:b/>
        </w:rPr>
        <w:t>Document number 191</w:t>
      </w:r>
    </w:p>
    <w:p>
      <w:r>
        <w:rPr>
          <w:b/>
        </w:rPr>
        <w:t>Document identifier: wsj0410-001</w:t>
      </w:r>
    </w:p>
    <w:p>
      <w:r>
        <w:t xml:space="preserve">Společnost Ogilvy &amp; Mather skupiny WPP GROUP očekává, </w:t>
      </w:r>
      <w:r>
        <w:rPr>
          <w:color w:val="310106"/>
        </w:rPr>
        <w:t xml:space="preserve">že se </w:t>
      </w:r>
      <w:r>
        <w:rPr>
          <w:color w:val="04640D"/>
        </w:rPr>
        <w:t>marže v USA</w:t>
      </w:r>
      <w:r>
        <w:rPr>
          <w:color w:val="310106"/>
        </w:rPr>
        <w:t xml:space="preserve"> v roce 1990 zvýší na 11.5 %</w:t>
      </w:r>
      <w:r>
        <w:t xml:space="preserve">. Včerejší vydání neupřesnilo, kde by mělo </w:t>
      </w:r>
      <w:r>
        <w:rPr>
          <w:color w:val="310106"/>
        </w:rPr>
        <w:t>ke zvýšení</w:t>
      </w:r>
      <w:r>
        <w:t xml:space="preserve"> dojít.</w:t>
      </w:r>
    </w:p>
    <w:p>
      <w:r>
        <w:rPr>
          <w:b/>
        </w:rPr>
        <w:t>Document number 192</w:t>
      </w:r>
    </w:p>
    <w:p>
      <w:r>
        <w:rPr>
          <w:b/>
        </w:rPr>
        <w:t>Document identifier: wsj0411-001</w:t>
      </w:r>
    </w:p>
    <w:p>
      <w:r>
        <w:rPr>
          <w:color w:val="310106"/>
        </w:rPr>
        <w:t xml:space="preserve">K </w:t>
      </w:r>
      <w:r>
        <w:rPr>
          <w:color w:val="04640D"/>
        </w:rPr>
        <w:t>vašemu</w:t>
      </w:r>
      <w:r>
        <w:rPr>
          <w:color w:val="310106"/>
        </w:rPr>
        <w:t xml:space="preserve"> článku z 29. září "Maloobchodníci se vyrovnávají se snižováním tržeb, nejistá budoucnost</w:t>
      </w:r>
      <w:r>
        <w:t xml:space="preserve">" uvádím: </w:t>
      </w:r>
      <w:r>
        <w:rPr>
          <w:color w:val="FEFB0A"/>
        </w:rPr>
        <w:t>Náš</w:t>
      </w:r>
      <w:r>
        <w:rPr>
          <w:color w:val="FB5514"/>
        </w:rPr>
        <w:t xml:space="preserve"> účelový odkup</w:t>
      </w:r>
      <w:r>
        <w:t xml:space="preserve"> dopadl velice dobře. Na rozdíl od většiny dalších maloobchodníků zmíněných </w:t>
      </w:r>
      <w:r>
        <w:rPr>
          <w:color w:val="310106"/>
        </w:rPr>
        <w:t>v reportáži</w:t>
      </w:r>
      <w:r>
        <w:t xml:space="preserve">, nemá </w:t>
      </w:r>
      <w:r>
        <w:rPr>
          <w:color w:val="E115C0"/>
        </w:rPr>
        <w:t>firma Jos. A. Bank Clothiers Inc.</w:t>
      </w:r>
      <w:r>
        <w:t xml:space="preserve"> žádné vážné finanční problémy. Zakusili jsme určité těžkosti s počátečními podmínkami </w:t>
      </w:r>
      <w:r>
        <w:rPr>
          <w:color w:val="FB5514"/>
        </w:rPr>
        <w:t>účelového odkupu</w:t>
      </w:r>
      <w:r>
        <w:t xml:space="preserve"> a </w:t>
      </w:r>
      <w:r>
        <w:rPr>
          <w:color w:val="00587F"/>
        </w:rPr>
        <w:t xml:space="preserve">podle vysvětlení </w:t>
      </w:r>
      <w:r>
        <w:rPr>
          <w:color w:val="0BC582"/>
        </w:rPr>
        <w:t xml:space="preserve">ve </w:t>
      </w:r>
      <w:r>
        <w:rPr>
          <w:color w:val="FEB8C8"/>
        </w:rPr>
        <w:t>vašem</w:t>
      </w:r>
      <w:r>
        <w:rPr>
          <w:color w:val="0BC582"/>
        </w:rPr>
        <w:t xml:space="preserve"> článku</w:t>
      </w:r>
      <w:r>
        <w:rPr>
          <w:color w:val="00587F"/>
        </w:rPr>
        <w:t xml:space="preserve"> jsme na začátku tohoto roku úspěšně restrukturalizovali </w:t>
      </w:r>
      <w:r>
        <w:rPr>
          <w:color w:val="9E8317"/>
        </w:rPr>
        <w:t>náš</w:t>
      </w:r>
      <w:r>
        <w:rPr>
          <w:color w:val="00587F"/>
        </w:rPr>
        <w:t xml:space="preserve"> dluh</w:t>
      </w:r>
      <w:r>
        <w:t xml:space="preserve">, </w:t>
      </w:r>
      <w:r>
        <w:rPr>
          <w:color w:val="00587F"/>
        </w:rPr>
        <w:t>což</w:t>
      </w:r>
      <w:r>
        <w:t xml:space="preserve"> mají ostatní maloobchodníci ještě před sebou. </w:t>
      </w:r>
      <w:r>
        <w:rPr>
          <w:color w:val="04640D"/>
        </w:rPr>
        <w:t>Váš</w:t>
      </w:r>
      <w:r>
        <w:rPr>
          <w:color w:val="310106"/>
        </w:rPr>
        <w:t xml:space="preserve"> článek</w:t>
      </w:r>
      <w:r>
        <w:t xml:space="preserve"> byl výstižný, pokud jde o problémy v oboru, ale velice se mýlil při líčení finančního stavu </w:t>
      </w:r>
      <w:r>
        <w:rPr>
          <w:color w:val="E115C0"/>
        </w:rPr>
        <w:t>této společnosti</w:t>
      </w:r>
      <w:r>
        <w:t xml:space="preserve">. </w:t>
      </w:r>
      <w:r>
        <w:rPr>
          <w:color w:val="01190F"/>
        </w:rPr>
        <w:t xml:space="preserve">Předseda a generální ředitel </w:t>
      </w:r>
      <w:r>
        <w:rPr>
          <w:color w:val="847D81"/>
        </w:rPr>
        <w:t>společnosti Jos. A. Bank Clothiers Inc.</w:t>
      </w:r>
      <w:r>
        <w:rPr>
          <w:color w:val="01190F"/>
        </w:rPr>
        <w:t xml:space="preserve"> Owings Mills ze státu Maryland</w:t>
      </w:r>
      <w:r>
        <w:t>.</w:t>
      </w:r>
    </w:p>
    <w:p>
      <w:r>
        <w:rPr>
          <w:b/>
        </w:rPr>
        <w:t>Document number 193</w:t>
      </w:r>
    </w:p>
    <w:p>
      <w:r>
        <w:rPr>
          <w:b/>
        </w:rPr>
        <w:t>Document identifier: wsj0412-001</w:t>
      </w:r>
    </w:p>
    <w:p>
      <w:r>
        <w:rPr>
          <w:color w:val="310106"/>
        </w:rPr>
        <w:t>Počet nově zahájených staveb soukromých bytů v Japonsku zůstal v září stejný jako vloni na hodnotě 144610 jednotek, uvedlo ministerstvo výstavby</w:t>
      </w:r>
      <w:r>
        <w:t xml:space="preserve">. </w:t>
      </w:r>
      <w:r>
        <w:rPr>
          <w:color w:val="310106"/>
        </w:rPr>
        <w:t>Tato zpráva o bytové výstavbě</w:t>
      </w:r>
      <w:r>
        <w:t xml:space="preserve"> následovala </w:t>
      </w:r>
      <w:r>
        <w:rPr>
          <w:color w:val="04640D"/>
        </w:rPr>
        <w:t>po čtyřměsíční řadě poklesů</w:t>
      </w:r>
      <w:r>
        <w:t xml:space="preserve">. </w:t>
      </w:r>
      <w:r>
        <w:rPr>
          <w:color w:val="04640D"/>
        </w:rPr>
        <w:t>Klesající trend</w:t>
      </w:r>
      <w:r>
        <w:t xml:space="preserve"> byl částečně výsledkem tvrdších úvěrů podnícených v květnu zvýšením úrokových sazeb </w:t>
      </w:r>
      <w:r>
        <w:rPr>
          <w:color w:val="FEFB0A"/>
        </w:rPr>
        <w:t>japonskou národní bankou</w:t>
      </w:r>
      <w:r>
        <w:t xml:space="preserve">. 11. října </w:t>
      </w:r>
      <w:r>
        <w:rPr>
          <w:color w:val="FEFB0A"/>
        </w:rPr>
        <w:t>centrální banka</w:t>
      </w:r>
      <w:r>
        <w:t xml:space="preserve"> také nečekaně zvedla základní sazbu o půl procentního bodu na 3.75 % jako součást </w:t>
      </w:r>
      <w:r>
        <w:rPr>
          <w:color w:val="FB5514"/>
        </w:rPr>
        <w:t xml:space="preserve">protiinflačních kroků, </w:t>
      </w:r>
      <w:r>
        <w:rPr>
          <w:color w:val="E115C0"/>
        </w:rPr>
        <w:t>které</w:t>
      </w:r>
      <w:r>
        <w:rPr>
          <w:color w:val="FB5514"/>
        </w:rPr>
        <w:t xml:space="preserve"> nepřímo zvyšují úrokové sazby účtované půjčkám na výstavbu nových domů</w:t>
      </w:r>
      <w:r>
        <w:t>.</w:t>
      </w:r>
    </w:p>
    <w:p>
      <w:r>
        <w:rPr>
          <w:b/>
        </w:rPr>
        <w:t>Document number 194</w:t>
      </w:r>
    </w:p>
    <w:p>
      <w:r>
        <w:rPr>
          <w:b/>
        </w:rPr>
        <w:t>Document identifier: wsj0413-001</w:t>
      </w:r>
    </w:p>
    <w:p>
      <w:r>
        <w:t xml:space="preserve">Je-li </w:t>
      </w:r>
      <w:r>
        <w:rPr>
          <w:color w:val="310106"/>
        </w:rPr>
        <w:t xml:space="preserve">ve </w:t>
      </w:r>
      <w:r>
        <w:rPr>
          <w:color w:val="04640D"/>
        </w:rPr>
        <w:t>vašem</w:t>
      </w:r>
      <w:r>
        <w:rPr>
          <w:color w:val="310106"/>
        </w:rPr>
        <w:t xml:space="preserve"> okolí</w:t>
      </w:r>
      <w:r>
        <w:t xml:space="preserve"> něco neobvyklého... Je-li </w:t>
      </w:r>
      <w:r>
        <w:rPr>
          <w:color w:val="310106"/>
        </w:rPr>
        <w:t>tam</w:t>
      </w:r>
      <w:r>
        <w:t xml:space="preserve"> </w:t>
      </w:r>
      <w:r>
        <w:rPr>
          <w:color w:val="FEFB0A"/>
        </w:rPr>
        <w:t>něco podivného</w:t>
      </w:r>
      <w:r>
        <w:t xml:space="preserve"> a nevypadá </w:t>
      </w:r>
      <w:r>
        <w:rPr>
          <w:color w:val="FEFB0A"/>
        </w:rPr>
        <w:t>to</w:t>
      </w:r>
      <w:r>
        <w:t xml:space="preserve"> dobře. Komu zavoláte? Někteří lidé volají nejprve </w:t>
      </w:r>
      <w:r>
        <w:rPr>
          <w:color w:val="FB5514"/>
        </w:rPr>
        <w:t>Edovi a Lorraine Warrenovým</w:t>
      </w:r>
      <w:r>
        <w:t xml:space="preserve">. V krocení duchů představuje </w:t>
      </w:r>
      <w:r>
        <w:rPr>
          <w:color w:val="FB5514"/>
        </w:rPr>
        <w:t xml:space="preserve">tato dvojice z Monroe </w:t>
      </w:r>
      <w:r>
        <w:rPr>
          <w:color w:val="E115C0"/>
        </w:rPr>
        <w:t>v Connecticutu</w:t>
      </w:r>
      <w:r>
        <w:t xml:space="preserve"> úplné ďábly. Tvrdí, že zahnali duchy, poltergeisty a jiná strašidla ve stovkách domů po celé zemi. </w:t>
      </w:r>
      <w:r>
        <w:rPr>
          <w:color w:val="FB5514"/>
        </w:rPr>
        <w:t>Warrenovi</w:t>
      </w:r>
      <w:r>
        <w:t xml:space="preserve"> říkají, že lidé pronásledovaní duchy </w:t>
      </w:r>
      <w:r>
        <w:rPr>
          <w:color w:val="FB5514"/>
        </w:rPr>
        <w:t>jim</w:t>
      </w:r>
      <w:r>
        <w:t xml:space="preserve"> teď "odůvodněně" volají třikrát nebo čtyřikrát týdně. "</w:t>
      </w:r>
      <w:r>
        <w:rPr>
          <w:color w:val="00587F"/>
        </w:rPr>
        <w:t>Já</w:t>
      </w:r>
      <w:r>
        <w:t xml:space="preserve"> pevně věřím na anděly, ďábly a duchy," říká </w:t>
      </w:r>
      <w:r>
        <w:rPr>
          <w:color w:val="00587F"/>
        </w:rPr>
        <w:t xml:space="preserve">Warren, </w:t>
      </w:r>
      <w:r>
        <w:rPr>
          <w:color w:val="0BC582"/>
        </w:rPr>
        <w:t>který</w:t>
      </w:r>
      <w:r>
        <w:rPr>
          <w:color w:val="00587F"/>
        </w:rPr>
        <w:t xml:space="preserve"> má na vizitce uvedeno "démonolog</w:t>
      </w:r>
      <w:r>
        <w:t xml:space="preserve">". Pokud senzibilové neuspějí a v domě pořád straší, můžete zavolat kohokoli z rozrůstající se skupiny skeptiků, například </w:t>
      </w:r>
      <w:r>
        <w:rPr>
          <w:color w:val="FEB8C8"/>
        </w:rPr>
        <w:t>Richarda Busche</w:t>
      </w:r>
      <w:r>
        <w:t xml:space="preserve">. </w:t>
      </w:r>
      <w:r>
        <w:rPr>
          <w:color w:val="9E8317"/>
        </w:rPr>
        <w:t>Profesionálního</w:t>
      </w:r>
      <w:r>
        <w:rPr>
          <w:color w:val="FEB8C8"/>
        </w:rPr>
        <w:t xml:space="preserve"> iluzionistu a </w:t>
      </w:r>
      <w:r>
        <w:rPr>
          <w:color w:val="01190F"/>
        </w:rPr>
        <w:t xml:space="preserve">hudebníka, </w:t>
      </w:r>
      <w:r>
        <w:rPr>
          <w:color w:val="847D81"/>
        </w:rPr>
        <w:t>který</w:t>
      </w:r>
      <w:r>
        <w:rPr>
          <w:color w:val="01190F"/>
        </w:rPr>
        <w:t xml:space="preserve"> vede pittsburghskou větev </w:t>
      </w:r>
      <w:r>
        <w:rPr>
          <w:color w:val="58018B"/>
        </w:rPr>
        <w:t>Výboru pro vědecké zkoumání paranormálních jevů</w:t>
      </w:r>
      <w:r>
        <w:t xml:space="preserve">. </w:t>
      </w:r>
      <w:r>
        <w:rPr>
          <w:color w:val="FEB8C8"/>
        </w:rPr>
        <w:t>Busch</w:t>
      </w:r>
      <w:r>
        <w:t xml:space="preserve"> tvrdí, že pro všechna strašidla existuje vědecké vysvětlení, a dokonce vám může říci, jak lze duchy vyvolat. "Stačí sníst velkou pizzu a pak jít do postele," říká. "Budete mít také hodně podivné sny." Tak či tak, obchod s krocením duchů je stejně úspěšný jako seriály o boji proti gangům. Horory a povídky o strašidlech se rychle šíří a předčí hrůzností i legendární místa, jako je Elm Street a Amityville. "Skoro každý den </w:t>
      </w:r>
      <w:r>
        <w:rPr>
          <w:color w:val="B70639"/>
        </w:rPr>
        <w:t>mi</w:t>
      </w:r>
      <w:r>
        <w:t xml:space="preserve"> volají </w:t>
      </w:r>
      <w:r>
        <w:rPr>
          <w:color w:val="703B01"/>
        </w:rPr>
        <w:t xml:space="preserve">lidé, </w:t>
      </w:r>
      <w:r>
        <w:rPr>
          <w:color w:val="F7F1DF"/>
        </w:rPr>
        <w:t>kteří</w:t>
      </w:r>
      <w:r>
        <w:rPr>
          <w:color w:val="703B01"/>
        </w:rPr>
        <w:t xml:space="preserve"> mají v domě duchy</w:t>
      </w:r>
      <w:r>
        <w:t xml:space="preserve">," říká </w:t>
      </w:r>
      <w:r>
        <w:rPr>
          <w:color w:val="B70639"/>
        </w:rPr>
        <w:t>Raymond Hyman, skeptik, profesor psychologie na Oregonské univerzitě</w:t>
      </w:r>
      <w:r>
        <w:t xml:space="preserve">. Podle průzkumu veřejného mínění publikovaného v říjnovém vydání časopisu Parents Magazine uvedla </w:t>
      </w:r>
      <w:r>
        <w:rPr>
          <w:color w:val="118B8A"/>
        </w:rPr>
        <w:t>třetina dotazovaných</w:t>
      </w:r>
      <w:r>
        <w:t xml:space="preserve">, že věří, že strašidla či duchové se lidem zjevují sami. "Filmy, knihy, bulvární noviny - dokonce i Nancy Reaganová tyto nesmysly podporuje," říká </w:t>
      </w:r>
      <w:r>
        <w:rPr>
          <w:color w:val="4AFEFA"/>
        </w:rPr>
        <w:t xml:space="preserve">Paul Kurtz, profesor filozofie na Státní univerzitě v </w:t>
      </w:r>
      <w:r>
        <w:rPr>
          <w:color w:val="FCB164"/>
        </w:rPr>
        <w:t>New Yorku</w:t>
      </w:r>
      <w:r>
        <w:rPr>
          <w:color w:val="4AFEFA"/>
        </w:rPr>
        <w:t xml:space="preserve"> v Buffalu, </w:t>
      </w:r>
      <w:r>
        <w:rPr>
          <w:color w:val="796EE6"/>
        </w:rPr>
        <w:t>který</w:t>
      </w:r>
      <w:r>
        <w:rPr>
          <w:color w:val="4AFEFA"/>
        </w:rPr>
        <w:t xml:space="preserve"> vede </w:t>
      </w:r>
      <w:r>
        <w:rPr>
          <w:color w:val="000D2C"/>
        </w:rPr>
        <w:t>Výbor pro vědecké zkoumání paranormálních jevů</w:t>
      </w:r>
      <w:r>
        <w:t xml:space="preserve">. </w:t>
      </w:r>
      <w:r>
        <w:rPr>
          <w:color w:val="53495F"/>
        </w:rPr>
        <w:t xml:space="preserve">Výbor, </w:t>
      </w:r>
      <w:r>
        <w:rPr>
          <w:color w:val="F95475"/>
        </w:rPr>
        <w:t>který</w:t>
      </w:r>
      <w:r>
        <w:rPr>
          <w:color w:val="53495F"/>
        </w:rPr>
        <w:t xml:space="preserve"> byl vytvořen v roce 1967</w:t>
      </w:r>
      <w:r>
        <w:t xml:space="preserve">, má nyní 60 skupin po celém světě. </w:t>
      </w:r>
      <w:r>
        <w:rPr>
          <w:color w:val="61FC03"/>
        </w:rPr>
        <w:t>Duchům</w:t>
      </w:r>
      <w:r>
        <w:t xml:space="preserve"> je samozřejmě úplně jedno, zda </w:t>
      </w:r>
      <w:r>
        <w:rPr>
          <w:color w:val="61FC03"/>
        </w:rPr>
        <w:t>v ně</w:t>
      </w:r>
      <w:r>
        <w:t xml:space="preserve"> lidé věří nebo ne. A nejsou ani nadšeni lidským soucítěním </w:t>
      </w:r>
      <w:r>
        <w:rPr>
          <w:color w:val="5D9608"/>
        </w:rPr>
        <w:t>při oslavách Halloweenu</w:t>
      </w:r>
      <w:r>
        <w:t xml:space="preserve">. Pro strašidla je </w:t>
      </w:r>
      <w:r>
        <w:rPr>
          <w:color w:val="5D9608"/>
        </w:rPr>
        <w:t>to</w:t>
      </w:r>
      <w:r>
        <w:t xml:space="preserve"> jen další den ektoplazmatického podnikání jako každý jiný, tvrdí krotitelé duchů; zdá se, že </w:t>
      </w:r>
      <w:r>
        <w:rPr>
          <w:color w:val="5D9608"/>
        </w:rPr>
        <w:t>s tímto svátkem</w:t>
      </w:r>
      <w:r>
        <w:t xml:space="preserve"> nebývá spojen ani neobvyklý počet zpráv o výskytu duchů. Jedním z nejvíce zaneprázdněných krotitelů duchů je </w:t>
      </w:r>
      <w:r>
        <w:rPr>
          <w:color w:val="DE98FD"/>
        </w:rPr>
        <w:t xml:space="preserve">Robert Baker, osmašedesátiletý profesor psychologie </w:t>
      </w:r>
      <w:r>
        <w:rPr>
          <w:color w:val="98A088"/>
        </w:rPr>
        <w:t xml:space="preserve">na univerzitě v </w:t>
      </w:r>
      <w:r>
        <w:rPr>
          <w:color w:val="4F584E"/>
        </w:rPr>
        <w:t>Kentucky</w:t>
      </w:r>
      <w:r>
        <w:rPr>
          <w:color w:val="DE98FD"/>
        </w:rPr>
        <w:t xml:space="preserve">, </w:t>
      </w:r>
      <w:r>
        <w:rPr>
          <w:color w:val="248AD0"/>
        </w:rPr>
        <w:t>který</w:t>
      </w:r>
      <w:r>
        <w:rPr>
          <w:color w:val="DE98FD"/>
        </w:rPr>
        <w:t xml:space="preserve"> je částečně v důchodu a </w:t>
      </w:r>
      <w:r>
        <w:rPr>
          <w:color w:val="248AD0"/>
        </w:rPr>
        <w:t>jehož</w:t>
      </w:r>
      <w:r>
        <w:rPr>
          <w:color w:val="DE98FD"/>
        </w:rPr>
        <w:t xml:space="preserve"> husté šedé obočí se při pouhé zmínce o duchovi pozvedne</w:t>
      </w:r>
      <w:r>
        <w:t xml:space="preserve">. </w:t>
      </w:r>
      <w:r>
        <w:rPr>
          <w:color w:val="DE98FD"/>
        </w:rPr>
        <w:t>Baker</w:t>
      </w:r>
      <w:r>
        <w:t xml:space="preserve"> říká, že osobně přelstil více než 50 strašidel, od mimozemšťanů po poltergeisty. </w:t>
      </w:r>
      <w:r>
        <w:rPr>
          <w:color w:val="DE98FD"/>
        </w:rPr>
        <w:t>Baker</w:t>
      </w:r>
      <w:r>
        <w:t xml:space="preserve"> vede Asociaci </w:t>
      </w:r>
      <w:r>
        <w:rPr>
          <w:color w:val="5C5300"/>
        </w:rPr>
        <w:t>vědeckých pedagogů a skeptiků</w:t>
      </w:r>
      <w:r>
        <w:t xml:space="preserve"> v </w:t>
      </w:r>
      <w:r>
        <w:rPr>
          <w:color w:val="9F6551"/>
        </w:rPr>
        <w:t>Kentucky</w:t>
      </w:r>
      <w:r>
        <w:t xml:space="preserve">. Stejně jako hollywoodští Krotitelé duchů jsou </w:t>
      </w:r>
      <w:r>
        <w:rPr>
          <w:color w:val="5C5300"/>
        </w:rPr>
        <w:t xml:space="preserve">i ti z </w:t>
      </w:r>
      <w:r>
        <w:rPr>
          <w:color w:val="BCFEC6"/>
        </w:rPr>
        <w:t>Kentucky</w:t>
      </w:r>
      <w:r>
        <w:t xml:space="preserve"> připraveni vyrazit, jakmile se strašidla vymknou kontrole. Ale neřítí se ve starém cadillacu, nenosí směšné obleky ani nestřílejí po slizkých obludách. </w:t>
      </w:r>
      <w:r>
        <w:rPr>
          <w:color w:val="DE98FD"/>
        </w:rPr>
        <w:t>Baker</w:t>
      </w:r>
      <w:r>
        <w:t xml:space="preserve"> jezdí v chevroletu z roku 1987 a na lov duchů obvykle nosí tvídové sako. "Nikdy jsem se nesetkal </w:t>
      </w:r>
      <w:r>
        <w:rPr>
          <w:color w:val="932C70"/>
        </w:rPr>
        <w:t xml:space="preserve">s duchem, </w:t>
      </w:r>
      <w:r>
        <w:rPr>
          <w:color w:val="2B1B04"/>
        </w:rPr>
        <w:t>kterého</w:t>
      </w:r>
      <w:r>
        <w:rPr>
          <w:color w:val="932C70"/>
        </w:rPr>
        <w:t xml:space="preserve"> by nešlo vysvětlit úplně přirozenými prostředky</w:t>
      </w:r>
      <w:r>
        <w:t xml:space="preserve">," říká. Když si </w:t>
      </w:r>
      <w:r>
        <w:rPr>
          <w:color w:val="B5AFC4"/>
        </w:rPr>
        <w:t>jedna žena z Louisville</w:t>
      </w:r>
      <w:r>
        <w:t xml:space="preserve"> stěžovala, že na půdě </w:t>
      </w:r>
      <w:r>
        <w:rPr>
          <w:color w:val="B5AFC4"/>
        </w:rPr>
        <w:t>jejího</w:t>
      </w:r>
      <w:r>
        <w:t xml:space="preserve"> domu straší duch, </w:t>
      </w:r>
      <w:r>
        <w:rPr>
          <w:color w:val="DE98FD"/>
        </w:rPr>
        <w:t>Baker</w:t>
      </w:r>
      <w:r>
        <w:t xml:space="preserve"> objevil </w:t>
      </w:r>
      <w:r>
        <w:rPr>
          <w:color w:val="D4C67A"/>
        </w:rPr>
        <w:t xml:space="preserve">krysu, </w:t>
      </w:r>
      <w:r>
        <w:rPr>
          <w:color w:val="AE7AA1"/>
        </w:rPr>
        <w:t>která</w:t>
      </w:r>
      <w:r>
        <w:rPr>
          <w:color w:val="D4C67A"/>
        </w:rPr>
        <w:t xml:space="preserve"> po trámech v krovu vláčela past</w:t>
      </w:r>
      <w:r>
        <w:t xml:space="preserve">. </w:t>
      </w:r>
      <w:r>
        <w:rPr>
          <w:color w:val="C2A393"/>
        </w:rPr>
        <w:t xml:space="preserve">Dům v Manningtonu v </w:t>
      </w:r>
      <w:r>
        <w:rPr>
          <w:color w:val="0232FD"/>
        </w:rPr>
        <w:t>Kentucky</w:t>
      </w:r>
      <w:r>
        <w:t xml:space="preserve"> prý zamořil odporně páchnoucí démon. </w:t>
      </w:r>
      <w:r>
        <w:rPr>
          <w:color w:val="DE98FD"/>
        </w:rPr>
        <w:t>Baker</w:t>
      </w:r>
      <w:r>
        <w:t xml:space="preserve"> objevil </w:t>
      </w:r>
      <w:r>
        <w:rPr>
          <w:color w:val="C2A393"/>
        </w:rPr>
        <w:t>pod domem</w:t>
      </w:r>
      <w:r>
        <w:t xml:space="preserve"> </w:t>
      </w:r>
      <w:r>
        <w:rPr>
          <w:color w:val="6A3A35"/>
        </w:rPr>
        <w:t xml:space="preserve">díru, </w:t>
      </w:r>
      <w:r>
        <w:rPr>
          <w:color w:val="BA6801"/>
        </w:rPr>
        <w:t>která</w:t>
      </w:r>
      <w:r>
        <w:rPr>
          <w:color w:val="6A3A35"/>
        </w:rPr>
        <w:t xml:space="preserve"> vedla do uhelného dolu plného výparů</w:t>
      </w:r>
      <w:r>
        <w:t xml:space="preserve">. Když se ochladí, říká </w:t>
      </w:r>
      <w:r>
        <w:rPr>
          <w:color w:val="DE98FD"/>
        </w:rPr>
        <w:t>Baker</w:t>
      </w:r>
      <w:r>
        <w:t xml:space="preserve">, často </w:t>
      </w:r>
      <w:r>
        <w:rPr>
          <w:color w:val="168E5C"/>
        </w:rPr>
        <w:t>se</w:t>
      </w:r>
      <w:r>
        <w:t xml:space="preserve"> </w:t>
      </w:r>
      <w:r>
        <w:rPr>
          <w:color w:val="16C0D0"/>
        </w:rPr>
        <w:t>v opuštěných domech</w:t>
      </w:r>
      <w:r>
        <w:t xml:space="preserve"> ukrývají </w:t>
      </w:r>
      <w:r>
        <w:rPr>
          <w:color w:val="168E5C"/>
        </w:rPr>
        <w:t>tuláci</w:t>
      </w:r>
      <w:r>
        <w:t xml:space="preserve">. "Lidé </w:t>
      </w:r>
      <w:r>
        <w:rPr>
          <w:color w:val="16C0D0"/>
        </w:rPr>
        <w:t>tam</w:t>
      </w:r>
      <w:r>
        <w:t xml:space="preserve"> postřehnou pohyb a najednou zjistíte, že </w:t>
      </w:r>
      <w:r>
        <w:rPr>
          <w:color w:val="16C0D0"/>
        </w:rPr>
        <w:t>tam</w:t>
      </w:r>
      <w:r>
        <w:t xml:space="preserve"> straší," říká. Jednoho odpoledne v nedávné době šli </w:t>
      </w:r>
      <w:r>
        <w:rPr>
          <w:color w:val="C62100"/>
        </w:rPr>
        <w:t>Baker</w:t>
      </w:r>
      <w:r>
        <w:rPr>
          <w:color w:val="014347"/>
        </w:rPr>
        <w:t xml:space="preserve"> a jeden reportér</w:t>
      </w:r>
      <w:r>
        <w:t xml:space="preserve"> vyhánět duchy a navštívili </w:t>
      </w:r>
      <w:r>
        <w:rPr>
          <w:color w:val="233809"/>
        </w:rPr>
        <w:t xml:space="preserve">Kathleen Stinnettovou, ženu z Lexingtonu, </w:t>
      </w:r>
      <w:r>
        <w:rPr>
          <w:color w:val="42083B"/>
        </w:rPr>
        <w:t>která</w:t>
      </w:r>
      <w:r>
        <w:rPr>
          <w:color w:val="233809"/>
        </w:rPr>
        <w:t xml:space="preserve"> telefonovala </w:t>
      </w:r>
      <w:r>
        <w:rPr>
          <w:color w:val="82785D"/>
        </w:rPr>
        <w:t xml:space="preserve">na univerzitu v </w:t>
      </w:r>
      <w:r>
        <w:rPr>
          <w:color w:val="023087"/>
        </w:rPr>
        <w:t>Kentucky</w:t>
      </w:r>
      <w:r>
        <w:rPr>
          <w:color w:val="233809"/>
        </w:rPr>
        <w:t xml:space="preserve"> a ohlásila záhadné události </w:t>
      </w:r>
      <w:r>
        <w:rPr>
          <w:color w:val="B7DAD2"/>
        </w:rPr>
        <w:t xml:space="preserve">ve </w:t>
      </w:r>
      <w:r>
        <w:rPr>
          <w:color w:val="196956"/>
        </w:rPr>
        <w:t>svém</w:t>
      </w:r>
      <w:r>
        <w:rPr>
          <w:color w:val="B7DAD2"/>
        </w:rPr>
        <w:t xml:space="preserve"> domě</w:t>
      </w:r>
      <w:r>
        <w:t xml:space="preserve">. </w:t>
      </w:r>
      <w:r>
        <w:rPr>
          <w:color w:val="233809"/>
        </w:rPr>
        <w:t>Stinnettová</w:t>
      </w:r>
      <w:r>
        <w:t xml:space="preserve"> tvrdí, </w:t>
      </w:r>
      <w:r>
        <w:rPr>
          <w:color w:val="8C41BB"/>
        </w:rPr>
        <w:t>že</w:t>
      </w:r>
      <w:r>
        <w:t xml:space="preserve"> nikdy předtím na duchy nevěřila, ale </w:t>
      </w:r>
      <w:r>
        <w:rPr>
          <w:color w:val="ECEDFE"/>
        </w:rPr>
        <w:t xml:space="preserve">nedávno se </w:t>
      </w:r>
      <w:r>
        <w:rPr>
          <w:color w:val="2B2D32"/>
        </w:rPr>
        <w:t>jí</w:t>
      </w:r>
      <w:r>
        <w:rPr>
          <w:color w:val="ECEDFE"/>
        </w:rPr>
        <w:t xml:space="preserve"> sám zapnul </w:t>
      </w:r>
      <w:r>
        <w:rPr>
          <w:color w:val="94C661"/>
        </w:rPr>
        <w:t>vysavač</w:t>
      </w:r>
      <w:r>
        <w:rPr>
          <w:color w:val="F8907D"/>
        </w:rPr>
        <w:t xml:space="preserve">, telefon vyletěl ze stojánku, dveře se nevysvětlitelně zabouchly a slyšela </w:t>
      </w:r>
      <w:r>
        <w:rPr>
          <w:color w:val="895E6B"/>
        </w:rPr>
        <w:t>kroky</w:t>
      </w:r>
      <w:r>
        <w:rPr>
          <w:color w:val="F8907D"/>
        </w:rPr>
        <w:t xml:space="preserve"> </w:t>
      </w:r>
      <w:r>
        <w:rPr>
          <w:color w:val="788E95"/>
        </w:rPr>
        <w:t>v prázdné kuchyni</w:t>
      </w:r>
      <w:r>
        <w:t xml:space="preserve">. "Prala jsem prádlo a div jsem se nepřetrhla, jak jsem běžela nahoru, abych se podívala, kdo </w:t>
      </w:r>
      <w:r>
        <w:rPr>
          <w:color w:val="FB6AB8"/>
        </w:rPr>
        <w:t>tam</w:t>
      </w:r>
      <w:r>
        <w:t xml:space="preserve"> je, a nebyl </w:t>
      </w:r>
      <w:r>
        <w:rPr>
          <w:color w:val="FB6AB8"/>
        </w:rPr>
        <w:t>tam</w:t>
      </w:r>
      <w:r>
        <w:t xml:space="preserve"> nikdo," říká, když </w:t>
      </w:r>
      <w:r>
        <w:rPr>
          <w:color w:val="576094"/>
        </w:rPr>
        <w:t>na to</w:t>
      </w:r>
      <w:r>
        <w:t xml:space="preserve"> s očima široce rozevřenýma vzpomíná. </w:t>
      </w:r>
      <w:r>
        <w:rPr>
          <w:color w:val="DE98FD"/>
        </w:rPr>
        <w:t>Baker</w:t>
      </w:r>
      <w:r>
        <w:t xml:space="preserve"> </w:t>
      </w:r>
      <w:r>
        <w:rPr>
          <w:color w:val="233809"/>
        </w:rPr>
        <w:t>jí</w:t>
      </w:r>
      <w:r>
        <w:t xml:space="preserve"> naslouchá, porozhlédne se, položí několik otázek a navrhne několik vysvětlení. </w:t>
      </w:r>
      <w:r>
        <w:rPr>
          <w:color w:val="DB1474"/>
        </w:rPr>
        <w:t xml:space="preserve">Ke spuštění </w:t>
      </w:r>
      <w:r>
        <w:rPr>
          <w:color w:val="8489AE"/>
        </w:rPr>
        <w:t>vysavače</w:t>
      </w:r>
      <w:r>
        <w:t xml:space="preserve"> řekne: "Mohl </w:t>
      </w:r>
      <w:r>
        <w:rPr>
          <w:color w:val="860E04"/>
        </w:rPr>
        <w:t>to</w:t>
      </w:r>
      <w:r>
        <w:t xml:space="preserve"> být Cuddles (pes </w:t>
      </w:r>
      <w:r>
        <w:rPr>
          <w:color w:val="233809"/>
        </w:rPr>
        <w:t>paní Stinnettové</w:t>
      </w:r>
      <w:r>
        <w:t>)." Létající telefon: "</w:t>
      </w:r>
      <w:r>
        <w:rPr>
          <w:color w:val="FBC206"/>
        </w:rPr>
        <w:t>Spodní část šňůry se vám namotá na nohu židle</w:t>
      </w:r>
      <w:r>
        <w:t xml:space="preserve"> a opravdu </w:t>
      </w:r>
      <w:r>
        <w:rPr>
          <w:color w:val="FBC206"/>
        </w:rPr>
        <w:t>to</w:t>
      </w:r>
      <w:r>
        <w:t xml:space="preserve"> vypadá, že sluchátko odletělo." </w:t>
      </w:r>
      <w:r>
        <w:rPr>
          <w:color w:val="6EAB9B"/>
        </w:rPr>
        <w:t>Strašidelné kroky</w:t>
      </w:r>
      <w:r>
        <w:t xml:space="preserve">: "Jeden blok odtud je mezistátní silnice číslo 64 a intenzivní provoz může bezpochyby způsobit vibrace </w:t>
      </w:r>
      <w:r>
        <w:rPr>
          <w:color w:val="F2CDFE"/>
        </w:rPr>
        <w:t>domu</w:t>
      </w:r>
      <w:r>
        <w:t xml:space="preserve">." "Nejsem přesvědčená, že vše vysvětlil," říká zdráhavě </w:t>
      </w:r>
      <w:r>
        <w:rPr>
          <w:color w:val="233809"/>
        </w:rPr>
        <w:t>Stinnettová</w:t>
      </w:r>
      <w:r>
        <w:t>. "</w:t>
      </w:r>
      <w:r>
        <w:rPr>
          <w:color w:val="645341"/>
        </w:rPr>
        <w:t xml:space="preserve">Některé věci, </w:t>
      </w:r>
      <w:r>
        <w:rPr>
          <w:color w:val="760035"/>
        </w:rPr>
        <w:t>které</w:t>
      </w:r>
      <w:r>
        <w:rPr>
          <w:color w:val="645341"/>
        </w:rPr>
        <w:t xml:space="preserve"> se tu dějí</w:t>
      </w:r>
      <w:r>
        <w:t xml:space="preserve">, nedokáže </w:t>
      </w:r>
      <w:r>
        <w:rPr>
          <w:color w:val="647A41"/>
        </w:rPr>
        <w:t>nikdo</w:t>
      </w:r>
      <w:r>
        <w:t xml:space="preserve"> vysvětlit," říká. </w:t>
      </w:r>
      <w:r>
        <w:rPr>
          <w:color w:val="DE98FD"/>
        </w:rPr>
        <w:t>Baker</w:t>
      </w:r>
      <w:r>
        <w:t xml:space="preserve"> slíbil, že se vrátí, kdyby strašení pokračovalo. Na zvláště tvrdošíjná strašidla nosí </w:t>
      </w:r>
      <w:r>
        <w:rPr>
          <w:color w:val="DE98FD"/>
        </w:rPr>
        <w:t>Baker</w:t>
      </w:r>
      <w:r>
        <w:t xml:space="preserve"> tajnou zbraň, lahvičku </w:t>
      </w:r>
      <w:r>
        <w:rPr>
          <w:color w:val="496E76"/>
        </w:rPr>
        <w:t>kukuřičného škrobu</w:t>
      </w:r>
      <w:r>
        <w:t xml:space="preserve">. "Říkám lidem, že </w:t>
      </w:r>
      <w:r>
        <w:rPr>
          <w:color w:val="496E76"/>
        </w:rPr>
        <w:t>to</w:t>
      </w:r>
      <w:r>
        <w:t xml:space="preserve"> je výtažek z kostí svatých," říká. "Rozpráším trochu kolem a přikážu </w:t>
      </w:r>
      <w:r>
        <w:rPr>
          <w:color w:val="E3F894"/>
        </w:rPr>
        <w:t>démonům</w:t>
      </w:r>
      <w:r>
        <w:t xml:space="preserve">, aby odešli. Je </w:t>
      </w:r>
      <w:r>
        <w:rPr>
          <w:color w:val="F9D7CD"/>
        </w:rPr>
        <w:t>to</w:t>
      </w:r>
      <w:r>
        <w:t xml:space="preserve"> uklidňující a obvykle </w:t>
      </w:r>
      <w:r>
        <w:rPr>
          <w:color w:val="F9D7CD"/>
        </w:rPr>
        <w:t>to</w:t>
      </w:r>
      <w:r>
        <w:t xml:space="preserve"> funguje." </w:t>
      </w:r>
      <w:r>
        <w:rPr>
          <w:color w:val="876128"/>
        </w:rPr>
        <w:t>Hyman z Oregonu</w:t>
      </w:r>
      <w:r>
        <w:t xml:space="preserve"> vyšetřoval stížnosti </w:t>
      </w:r>
      <w:r>
        <w:rPr>
          <w:color w:val="A1A711"/>
        </w:rPr>
        <w:t>na létající kočky, zjevení a skákající lustry</w:t>
      </w:r>
      <w:r>
        <w:t xml:space="preserve"> a </w:t>
      </w:r>
      <w:r>
        <w:rPr>
          <w:color w:val="01FB92"/>
        </w:rPr>
        <w:t>na hodnověrné vysvětlení přišel, jak tvrdí, v každém případě</w:t>
      </w:r>
      <w:r>
        <w:t xml:space="preserve">. "Vždy platí," říká, "že očití svědci jsou nedůvěryhodní." Před dvěma lety se </w:t>
      </w:r>
      <w:r>
        <w:rPr>
          <w:color w:val="FD0F31"/>
        </w:rPr>
        <w:t>kanadský čtenář</w:t>
      </w:r>
      <w:r>
        <w:t xml:space="preserve"> vsadil </w:t>
      </w:r>
      <w:r>
        <w:rPr>
          <w:color w:val="BE8485"/>
        </w:rPr>
        <w:t>s časopisem Omni Magazine</w:t>
      </w:r>
      <w:r>
        <w:t xml:space="preserve"> o 1000 dolarů, že nedokáže objasnit záhadné rejdy </w:t>
      </w:r>
      <w:r>
        <w:rPr>
          <w:color w:val="C660FB"/>
        </w:rPr>
        <w:t>v "oregonském víru", bývalém indiánském pohřebišti v jižním Oregonu</w:t>
      </w:r>
      <w:r>
        <w:t xml:space="preserve">. </w:t>
      </w:r>
      <w:r>
        <w:rPr>
          <w:color w:val="120104"/>
        </w:rPr>
        <w:t xml:space="preserve">Při pozorování z dálky se </w:t>
      </w:r>
      <w:r>
        <w:rPr>
          <w:color w:val="D48958"/>
        </w:rPr>
        <w:t xml:space="preserve">návštěvníci </w:t>
      </w:r>
      <w:r>
        <w:rPr>
          <w:color w:val="05AEE8"/>
        </w:rPr>
        <w:t>tohoto místa</w:t>
      </w:r>
      <w:r>
        <w:rPr>
          <w:color w:val="120104"/>
        </w:rPr>
        <w:t xml:space="preserve"> zdáli nepřiměřeně zmenšení vzhledem k pozadí</w:t>
      </w:r>
      <w:r>
        <w:t xml:space="preserve">. </w:t>
      </w:r>
      <w:r>
        <w:rPr>
          <w:color w:val="BE8485"/>
        </w:rPr>
        <w:t>Časopis</w:t>
      </w:r>
      <w:r>
        <w:t xml:space="preserve"> povolal </w:t>
      </w:r>
      <w:r>
        <w:rPr>
          <w:color w:val="C3C1BE"/>
        </w:rPr>
        <w:t>Hymana</w:t>
      </w:r>
      <w:r>
        <w:t xml:space="preserve"> jako konzultanta. Dostavil se s tesařskou vodováhou, pečlivě změřil každou plochu a ukázal, jak je zdánlivé zmenšení způsobené perspektivou. "Velmi efektní iluze," říká nyní </w:t>
      </w:r>
      <w:r>
        <w:rPr>
          <w:color w:val="C3C1BE"/>
        </w:rPr>
        <w:t>Hyman</w:t>
      </w:r>
      <w:r>
        <w:t xml:space="preserve"> a </w:t>
      </w:r>
      <w:r>
        <w:rPr>
          <w:color w:val="C3C1BE"/>
        </w:rPr>
        <w:t>jeho</w:t>
      </w:r>
      <w:r>
        <w:t xml:space="preserve"> hlas překypuje skepticismem, "ale přesto jen iluze." </w:t>
      </w:r>
      <w:r>
        <w:rPr>
          <w:color w:val="FD0F31"/>
        </w:rPr>
        <w:t>Kanaďan</w:t>
      </w:r>
      <w:r>
        <w:t xml:space="preserve"> ukončil vysvětlování vypsáním šeku. </w:t>
      </w:r>
      <w:r>
        <w:rPr>
          <w:color w:val="9F98F8"/>
        </w:rPr>
        <w:t xml:space="preserve">Reverend Alphonsus Trabold, profesor teologie a odborník na exorcismus na Univerzitě Svatého Bonaventury v Oleanu </w:t>
      </w:r>
      <w:r>
        <w:rPr>
          <w:color w:val="1167D9"/>
        </w:rPr>
        <w:t>ve státě New York</w:t>
      </w:r>
      <w:r>
        <w:t xml:space="preserve">, je často žádán, aby zaříkával vzpírající se duchy, a </w:t>
      </w:r>
      <w:r>
        <w:rPr>
          <w:color w:val="9F98F8"/>
        </w:rPr>
        <w:t>on</w:t>
      </w:r>
      <w:r>
        <w:t xml:space="preserve"> často vyhoví. "</w:t>
      </w:r>
      <w:r>
        <w:rPr>
          <w:color w:val="D19012"/>
        </w:rPr>
        <w:t xml:space="preserve">V určitých případech by </w:t>
      </w:r>
      <w:r>
        <w:rPr>
          <w:color w:val="B7D802"/>
        </w:rPr>
        <w:t>duch</w:t>
      </w:r>
      <w:r>
        <w:rPr>
          <w:color w:val="D19012"/>
        </w:rPr>
        <w:t xml:space="preserve"> mohl být pozemský a mohl by se sám zjevit</w:t>
      </w:r>
      <w:r>
        <w:t xml:space="preserve">," říká. "Stává se </w:t>
      </w:r>
      <w:r>
        <w:rPr>
          <w:color w:val="D19012"/>
        </w:rPr>
        <w:t>to</w:t>
      </w:r>
      <w:r>
        <w:t xml:space="preserve">." </w:t>
      </w:r>
      <w:r>
        <w:rPr>
          <w:color w:val="9F98F8"/>
        </w:rPr>
        <w:t>Otec Trabold</w:t>
      </w:r>
      <w:r>
        <w:t xml:space="preserve"> často používá </w:t>
      </w:r>
      <w:r>
        <w:rPr>
          <w:color w:val="826392"/>
        </w:rPr>
        <w:t xml:space="preserve">metodu, </w:t>
      </w:r>
      <w:r>
        <w:rPr>
          <w:color w:val="5E7A6A"/>
        </w:rPr>
        <w:t>kterou</w:t>
      </w:r>
      <w:r>
        <w:rPr>
          <w:color w:val="826392"/>
        </w:rPr>
        <w:t xml:space="preserve"> sám nazývá "terapeutickým exorcismem</w:t>
      </w:r>
      <w:r>
        <w:t>": několik modliteb a naléhavá výzva k odchodu ducha. "</w:t>
      </w:r>
      <w:r>
        <w:rPr>
          <w:color w:val="B29869"/>
        </w:rPr>
        <w:t xml:space="preserve">Pokud </w:t>
      </w:r>
      <w:r>
        <w:rPr>
          <w:color w:val="1D0051"/>
        </w:rPr>
        <w:t>přítomná osoba</w:t>
      </w:r>
      <w:r>
        <w:rPr>
          <w:color w:val="B29869"/>
        </w:rPr>
        <w:t xml:space="preserve"> věří, že je tam </w:t>
      </w:r>
      <w:r>
        <w:rPr>
          <w:color w:val="8BE7FC"/>
        </w:rPr>
        <w:t>zlý duch</w:t>
      </w:r>
      <w:r>
        <w:rPr>
          <w:color w:val="B29869"/>
        </w:rPr>
        <w:t xml:space="preserve">, požádáte </w:t>
      </w:r>
      <w:r>
        <w:rPr>
          <w:color w:val="8BE7FC"/>
        </w:rPr>
        <w:t>ho</w:t>
      </w:r>
      <w:r>
        <w:rPr>
          <w:color w:val="B29869"/>
        </w:rPr>
        <w:t>, aby</w:t>
      </w:r>
      <w:r>
        <w:t xml:space="preserve"> zmizel," říká. "</w:t>
      </w:r>
      <w:r>
        <w:rPr>
          <w:color w:val="76E0C1"/>
        </w:rPr>
        <w:t>Samotný pokyn</w:t>
      </w:r>
      <w:r>
        <w:t xml:space="preserve"> může stačit k vyléčení." Ale někdy je nutný důraznější přístup. K utkání s démonem </w:t>
      </w:r>
      <w:r>
        <w:rPr>
          <w:color w:val="BACFA7"/>
        </w:rPr>
        <w:t xml:space="preserve">v domě, </w:t>
      </w:r>
      <w:r>
        <w:rPr>
          <w:color w:val="11BA09"/>
        </w:rPr>
        <w:t>který</w:t>
      </w:r>
      <w:r>
        <w:rPr>
          <w:color w:val="BACFA7"/>
        </w:rPr>
        <w:t xml:space="preserve"> patří jedné ženě z Litchfieldu </w:t>
      </w:r>
      <w:r>
        <w:rPr>
          <w:color w:val="462C36"/>
        </w:rPr>
        <w:t>v Connecticutu</w:t>
      </w:r>
      <w:r>
        <w:t xml:space="preserve">, </w:t>
      </w:r>
      <w:r>
        <w:rPr>
          <w:color w:val="FB5514"/>
        </w:rPr>
        <w:t>Warrenovi</w:t>
      </w:r>
      <w:r>
        <w:t xml:space="preserve"> povolali nedávno </w:t>
      </w:r>
      <w:r>
        <w:rPr>
          <w:color w:val="65407D"/>
        </w:rPr>
        <w:t xml:space="preserve">exorcistu, reverenda Roberta McKennu, disidentního anglikánského duchovního, </w:t>
      </w:r>
      <w:r>
        <w:rPr>
          <w:color w:val="491803"/>
        </w:rPr>
        <w:t>který</w:t>
      </w:r>
      <w:r>
        <w:rPr>
          <w:color w:val="65407D"/>
        </w:rPr>
        <w:t xml:space="preserve"> dodržuje staré latinské liturgie katolické církve</w:t>
      </w:r>
      <w:r>
        <w:t xml:space="preserve">. Přicházím </w:t>
      </w:r>
      <w:r>
        <w:rPr>
          <w:color w:val="BACFA7"/>
        </w:rPr>
        <w:t>tam</w:t>
      </w:r>
      <w:r>
        <w:t xml:space="preserve"> společně s televizním štábem z města New York. </w:t>
      </w:r>
      <w:r>
        <w:rPr>
          <w:color w:val="00587F"/>
        </w:rPr>
        <w:t>Warren</w:t>
      </w:r>
      <w:r>
        <w:t xml:space="preserve"> prohlašuje litchfieldský případ za "typické zamoření démony". Před 110 lety postavil </w:t>
      </w:r>
      <w:r>
        <w:rPr>
          <w:color w:val="BACFA7"/>
        </w:rPr>
        <w:t>tento malý červený domek</w:t>
      </w:r>
      <w:r>
        <w:t xml:space="preserve"> </w:t>
      </w:r>
      <w:r>
        <w:rPr>
          <w:color w:val="F5D2A8"/>
        </w:rPr>
        <w:t>skotský trpaslík</w:t>
      </w:r>
      <w:r>
        <w:t xml:space="preserve"> a nyní </w:t>
      </w:r>
      <w:r>
        <w:rPr>
          <w:color w:val="BACFA7"/>
        </w:rPr>
        <w:t>ho</w:t>
      </w:r>
      <w:r>
        <w:t xml:space="preserve"> obývá </w:t>
      </w:r>
      <w:r>
        <w:rPr>
          <w:color w:val="F5D2A8"/>
        </w:rPr>
        <w:t>jeho</w:t>
      </w:r>
      <w:r>
        <w:t xml:space="preserve"> démonický duch, říká </w:t>
      </w:r>
      <w:r>
        <w:rPr>
          <w:color w:val="00587F"/>
        </w:rPr>
        <w:t>Warren</w:t>
      </w:r>
      <w:r>
        <w:t xml:space="preserve">. </w:t>
      </w:r>
      <w:r>
        <w:rPr>
          <w:color w:val="03422C"/>
        </w:rPr>
        <w:t xml:space="preserve">Majitelka, </w:t>
      </w:r>
      <w:r>
        <w:rPr>
          <w:color w:val="72A46E"/>
        </w:rPr>
        <w:t>která</w:t>
      </w:r>
      <w:r>
        <w:rPr>
          <w:color w:val="03422C"/>
        </w:rPr>
        <w:t xml:space="preserve"> žádá o anonymitu</w:t>
      </w:r>
      <w:r>
        <w:t xml:space="preserve">, tvrdí, že </w:t>
      </w:r>
      <w:r>
        <w:rPr>
          <w:color w:val="F5D2A8"/>
        </w:rPr>
        <w:t xml:space="preserve">trpaslík, </w:t>
      </w:r>
      <w:r>
        <w:rPr>
          <w:color w:val="128EAC"/>
        </w:rPr>
        <w:t>který</w:t>
      </w:r>
      <w:r>
        <w:rPr>
          <w:color w:val="F5D2A8"/>
        </w:rPr>
        <w:t xml:space="preserve"> se zjevuje jako temný stín</w:t>
      </w:r>
      <w:r>
        <w:t xml:space="preserve">, </w:t>
      </w:r>
      <w:r>
        <w:rPr>
          <w:color w:val="03422C"/>
        </w:rPr>
        <w:t>s ní</w:t>
      </w:r>
      <w:r>
        <w:t xml:space="preserve"> hrubě zacházel, smýkal </w:t>
      </w:r>
      <w:r>
        <w:rPr>
          <w:color w:val="03422C"/>
        </w:rPr>
        <w:t>s ní</w:t>
      </w:r>
      <w:r>
        <w:t xml:space="preserve"> po obývacím pokoji a vytrhl </w:t>
      </w:r>
      <w:r>
        <w:rPr>
          <w:color w:val="03422C"/>
        </w:rPr>
        <w:t>jí</w:t>
      </w:r>
      <w:r>
        <w:t xml:space="preserve"> pramínek vlasů. Dvě předešlá zaříkávání selhala. "</w:t>
      </w:r>
      <w:r>
        <w:rPr>
          <w:color w:val="F5D2A8"/>
        </w:rPr>
        <w:t>To</w:t>
      </w:r>
      <w:r>
        <w:t xml:space="preserve"> je velmi houževnatý duch," říká </w:t>
      </w:r>
      <w:r>
        <w:rPr>
          <w:color w:val="00587F"/>
        </w:rPr>
        <w:t>Warren</w:t>
      </w:r>
      <w:r>
        <w:t xml:space="preserve"> zasmušile. </w:t>
      </w:r>
      <w:r>
        <w:rPr>
          <w:color w:val="65407D"/>
        </w:rPr>
        <w:t>Otec McKenna</w:t>
      </w:r>
      <w:r>
        <w:t xml:space="preserve"> se pohybuje </w:t>
      </w:r>
      <w:r>
        <w:rPr>
          <w:color w:val="BACFA7"/>
        </w:rPr>
        <w:t>po domě</w:t>
      </w:r>
      <w:r>
        <w:t xml:space="preserve"> a latinsky se přitom modlí a vyzývá </w:t>
      </w:r>
      <w:r>
        <w:rPr>
          <w:color w:val="F5D2A8"/>
        </w:rPr>
        <w:t>démona</w:t>
      </w:r>
      <w:r>
        <w:t xml:space="preserve">, aby zmizel. Náhle se </w:t>
      </w:r>
      <w:r>
        <w:rPr>
          <w:color w:val="03422C"/>
        </w:rPr>
        <w:t>žena</w:t>
      </w:r>
      <w:r>
        <w:t xml:space="preserve"> začne kymácet a pak svíjet. "Právě </w:t>
      </w:r>
      <w:r>
        <w:rPr>
          <w:color w:val="03422C"/>
        </w:rPr>
        <w:t>ji</w:t>
      </w:r>
      <w:r>
        <w:t xml:space="preserve"> napadl </w:t>
      </w:r>
      <w:r>
        <w:rPr>
          <w:color w:val="F5D2A8"/>
        </w:rPr>
        <w:t>démon</w:t>
      </w:r>
      <w:r>
        <w:t xml:space="preserve">," hlasitě šeptá Warrenová, když </w:t>
      </w:r>
      <w:r>
        <w:rPr>
          <w:color w:val="65407D"/>
        </w:rPr>
        <w:t>kněz</w:t>
      </w:r>
      <w:r>
        <w:t xml:space="preserve"> rozstřikuje svěcenou vodu </w:t>
      </w:r>
      <w:r>
        <w:rPr>
          <w:color w:val="03422C"/>
        </w:rPr>
        <w:t>na zmítající se ženu</w:t>
      </w:r>
      <w:r>
        <w:t xml:space="preserve"> a televizní kamera vrčí. O půl hodiny později se </w:t>
      </w:r>
      <w:r>
        <w:rPr>
          <w:color w:val="03422C"/>
        </w:rPr>
        <w:t>žena</w:t>
      </w:r>
      <w:r>
        <w:t xml:space="preserve"> usmívá a rozpovídá se, zdá se tedy, že </w:t>
      </w:r>
      <w:r>
        <w:rPr>
          <w:color w:val="F5D2A8"/>
        </w:rPr>
        <w:t>démon</w:t>
      </w:r>
      <w:r>
        <w:t xml:space="preserve"> odešel. Ale </w:t>
      </w:r>
      <w:r>
        <w:rPr>
          <w:color w:val="00587F"/>
        </w:rPr>
        <w:t>Warren</w:t>
      </w:r>
      <w:r>
        <w:t xml:space="preserve"> říká, že </w:t>
      </w:r>
      <w:r>
        <w:rPr>
          <w:color w:val="03422C"/>
        </w:rPr>
        <w:t>žena</w:t>
      </w:r>
      <w:r>
        <w:t xml:space="preserve"> má od konfliktu na zádech "</w:t>
      </w:r>
      <w:r>
        <w:rPr>
          <w:color w:val="47545E"/>
        </w:rPr>
        <w:t>paranormální popáleniny</w:t>
      </w:r>
      <w:r>
        <w:t xml:space="preserve">". </w:t>
      </w:r>
      <w:r>
        <w:rPr>
          <w:color w:val="03422C"/>
        </w:rPr>
        <w:t>Žena</w:t>
      </w:r>
      <w:r>
        <w:t xml:space="preserve"> </w:t>
      </w:r>
      <w:r>
        <w:rPr>
          <w:color w:val="47545E"/>
        </w:rPr>
        <w:t>je</w:t>
      </w:r>
      <w:r>
        <w:t xml:space="preserve"> odmítá ukázat. "</w:t>
      </w:r>
      <w:r>
        <w:rPr>
          <w:color w:val="F5D2A8"/>
        </w:rPr>
        <w:t>To</w:t>
      </w:r>
      <w:r>
        <w:t xml:space="preserve"> byla neviditelná mocná síla, je skoro nemožné, aby </w:t>
      </w:r>
      <w:r>
        <w:rPr>
          <w:color w:val="F5D2A8"/>
        </w:rPr>
        <w:t>to</w:t>
      </w:r>
      <w:r>
        <w:t xml:space="preserve"> laik zpozoroval," říká vážně </w:t>
      </w:r>
      <w:r>
        <w:rPr>
          <w:color w:val="00587F"/>
        </w:rPr>
        <w:t>Warren</w:t>
      </w:r>
      <w:r>
        <w:t xml:space="preserve">, když se </w:t>
      </w:r>
      <w:r>
        <w:rPr>
          <w:color w:val="B95C69"/>
        </w:rPr>
        <w:t xml:space="preserve">krotitelé duchů z </w:t>
      </w:r>
      <w:r>
        <w:rPr>
          <w:color w:val="A14D12"/>
        </w:rPr>
        <w:t>jeho</w:t>
      </w:r>
      <w:r>
        <w:rPr>
          <w:color w:val="B95C69"/>
        </w:rPr>
        <w:t xml:space="preserve"> doprovodu</w:t>
      </w:r>
      <w:r>
        <w:t xml:space="preserve"> balí k odchodu. "Tentokrát si ale myslím," říká, "že jsme </w:t>
      </w:r>
      <w:r>
        <w:rPr>
          <w:color w:val="F5D2A8"/>
        </w:rPr>
        <w:t>ho</w:t>
      </w:r>
      <w:r>
        <w:t xml:space="preserve"> dostali." Autorem </w:t>
      </w:r>
      <w:r>
        <w:rPr>
          <w:color w:val="C4C8FA"/>
        </w:rPr>
        <w:t>původního anglického textu písně "Ghostbusters" z roku 1984</w:t>
      </w:r>
      <w:r>
        <w:t xml:space="preserve"> je Ray S. Parker ml., vydaly </w:t>
      </w:r>
      <w:r>
        <w:rPr>
          <w:color w:val="372A55"/>
        </w:rPr>
        <w:t>společnosti Golden Torch Music Corp. (ASCAP) a Raydiola Music (ASCAP</w:t>
      </w:r>
      <w:r>
        <w:t xml:space="preserve">). Všechna administrativní práva pro USA jsou regulována společně </w:t>
      </w:r>
      <w:r>
        <w:rPr>
          <w:color w:val="372A55"/>
        </w:rPr>
        <w:t>oběma společnostmi</w:t>
      </w:r>
      <w:r>
        <w:t>. Chráněno mezinárodním autorským právem. Vyrobeno v USA. Všechna práva vyhrazena. Přetisknuto na základě povolení.</w:t>
      </w:r>
    </w:p>
    <w:p>
      <w:r>
        <w:rPr>
          <w:b/>
        </w:rPr>
        <w:t>Document number 195</w:t>
      </w:r>
    </w:p>
    <w:p>
      <w:r>
        <w:rPr>
          <w:b/>
        </w:rPr>
        <w:t>Document identifier: wsj0414-001</w:t>
      </w:r>
    </w:p>
    <w:p>
      <w:r>
        <w:t xml:space="preserve">ZAMĚSTNANOST V MAKLÉŘSKÝCH FIRMÁCH uprostřed zmatků na trhu klesá. Ale </w:t>
      </w:r>
      <w:r>
        <w:rPr>
          <w:color w:val="310106"/>
        </w:rPr>
        <w:t xml:space="preserve">ti, </w:t>
      </w:r>
      <w:r>
        <w:rPr>
          <w:color w:val="04640D"/>
        </w:rPr>
        <w:t>co</w:t>
      </w:r>
      <w:r>
        <w:rPr>
          <w:color w:val="310106"/>
        </w:rPr>
        <w:t xml:space="preserve"> zůstali</w:t>
      </w:r>
      <w:r>
        <w:t xml:space="preserve">, vydělávají více. </w:t>
      </w:r>
      <w:r>
        <w:rPr>
          <w:color w:val="FEFB0A"/>
        </w:rPr>
        <w:t>Firma Shearson Lehman Hutton Inc.</w:t>
      </w:r>
      <w:r>
        <w:t xml:space="preserve"> čítá méně než 39000 pracovníků, o 100 méně než na začátku roku a o 8500 méně než po </w:t>
      </w:r>
      <w:r>
        <w:rPr>
          <w:color w:val="FEFB0A"/>
        </w:rPr>
        <w:t>své</w:t>
      </w:r>
      <w:r>
        <w:t xml:space="preserve"> fúzi a zhroucení trhu před dvěma roky. </w:t>
      </w:r>
      <w:r>
        <w:rPr>
          <w:color w:val="FB5514"/>
        </w:rPr>
        <w:t>Další velká firma</w:t>
      </w:r>
      <w:r>
        <w:t xml:space="preserve"> snížila počet </w:t>
      </w:r>
      <w:r>
        <w:rPr>
          <w:color w:val="FB5514"/>
        </w:rPr>
        <w:t>svých</w:t>
      </w:r>
      <w:r>
        <w:t xml:space="preserve"> pracovníků od černého pondělí </w:t>
      </w:r>
      <w:r>
        <w:rPr>
          <w:color w:val="E115C0"/>
        </w:rPr>
        <w:t>o 6000</w:t>
      </w:r>
      <w:r>
        <w:t xml:space="preserve">, </w:t>
      </w:r>
      <w:r>
        <w:rPr>
          <w:color w:val="E115C0"/>
        </w:rPr>
        <w:t>což</w:t>
      </w:r>
      <w:r>
        <w:t xml:space="preserve"> je 13 % </w:t>
      </w:r>
      <w:r>
        <w:rPr>
          <w:color w:val="FB5514"/>
        </w:rPr>
        <w:t>jejích</w:t>
      </w:r>
      <w:r>
        <w:t xml:space="preserve"> zaměstnanců. Úřad pro statistiku pracovních sil uvádí, že firmy zabývající se cennými papíry v samotném městě New York snížily počet pracovních míst z nevyšší hodnoty 163000 v prosinci </w:t>
      </w:r>
      <w:r>
        <w:rPr>
          <w:color w:val="00587F"/>
        </w:rPr>
        <w:t>1987</w:t>
      </w:r>
      <w:r>
        <w:t xml:space="preserve"> o 17000. Ale průměrný roční příjem </w:t>
      </w:r>
      <w:r>
        <w:rPr>
          <w:color w:val="0BC582"/>
        </w:rPr>
        <w:t xml:space="preserve">těch, </w:t>
      </w:r>
      <w:r>
        <w:rPr>
          <w:color w:val="FEB8C8"/>
        </w:rPr>
        <w:t>kteří</w:t>
      </w:r>
      <w:r>
        <w:rPr>
          <w:color w:val="0BC582"/>
        </w:rPr>
        <w:t xml:space="preserve"> vydrželi</w:t>
      </w:r>
      <w:r>
        <w:t xml:space="preserve">, vzrostl z 69553 dolarů </w:t>
      </w:r>
      <w:r>
        <w:rPr>
          <w:color w:val="00587F"/>
        </w:rPr>
        <w:t>v roce 1987</w:t>
      </w:r>
      <w:r>
        <w:t xml:space="preserve"> na 78625 dolarů vloni. Veškerý nábor pracovníků se omezuje na maloobchodní prodej. </w:t>
      </w:r>
      <w:r>
        <w:rPr>
          <w:color w:val="9E8317"/>
        </w:rPr>
        <w:t>Společnost Illinois Company Investments</w:t>
      </w:r>
      <w:r>
        <w:t xml:space="preserve"> redukovala řady </w:t>
      </w:r>
      <w:r>
        <w:rPr>
          <w:color w:val="9E8317"/>
        </w:rPr>
        <w:t>svých</w:t>
      </w:r>
      <w:r>
        <w:t xml:space="preserve"> zaměstnanců až do loňského léta. Ale pak </w:t>
      </w:r>
      <w:r>
        <w:rPr>
          <w:color w:val="9E8317"/>
        </w:rPr>
        <w:t>ji</w:t>
      </w:r>
      <w:r>
        <w:t xml:space="preserve"> převzala společnost Household International Inc. Nyní nabízí větší provize, aby každý týden přitáhla makléře. </w:t>
      </w:r>
      <w:r>
        <w:rPr>
          <w:color w:val="01190F"/>
        </w:rPr>
        <w:t>Firma Interstate/Johnson Lane Inc.</w:t>
      </w:r>
      <w:r>
        <w:t xml:space="preserve"> letos připojí ke </w:t>
      </w:r>
      <w:r>
        <w:rPr>
          <w:color w:val="01190F"/>
        </w:rPr>
        <w:t>svému</w:t>
      </w:r>
      <w:r>
        <w:t xml:space="preserve"> týmu čítajícímu 1300 zaměstnanců </w:t>
      </w:r>
      <w:r>
        <w:rPr>
          <w:color w:val="847D81"/>
        </w:rPr>
        <w:t>dalších 70 lidí</w:t>
      </w:r>
      <w:r>
        <w:t xml:space="preserve"> - 60 </w:t>
      </w:r>
      <w:r>
        <w:rPr>
          <w:color w:val="847D81"/>
        </w:rPr>
        <w:t>z nich</w:t>
      </w:r>
      <w:r>
        <w:t xml:space="preserve"> do maloobchodu. </w:t>
      </w:r>
      <w:r>
        <w:rPr>
          <w:color w:val="58018B"/>
        </w:rPr>
        <w:t>Firma A.G. Edwards &amp; Sons</w:t>
      </w:r>
      <w:r>
        <w:t xml:space="preserve"> pořádá školící kurzy a hledá zkušené makléře. "Pokud </w:t>
      </w:r>
      <w:r>
        <w:rPr>
          <w:color w:val="58018B"/>
        </w:rPr>
        <w:t>nám</w:t>
      </w:r>
      <w:r>
        <w:t xml:space="preserve"> bude </w:t>
      </w:r>
      <w:r>
        <w:rPr>
          <w:color w:val="B70639"/>
        </w:rPr>
        <w:t>někdo</w:t>
      </w:r>
      <w:r>
        <w:t xml:space="preserve"> připadat perspektivní, najmeme </w:t>
      </w:r>
      <w:r>
        <w:rPr>
          <w:color w:val="B70639"/>
        </w:rPr>
        <w:t>ho</w:t>
      </w:r>
      <w:r>
        <w:t xml:space="preserve"> kdykoliv," říká představitel </w:t>
      </w:r>
      <w:r>
        <w:rPr>
          <w:color w:val="58018B"/>
        </w:rPr>
        <w:t>firmy Edwards</w:t>
      </w:r>
      <w:r>
        <w:t xml:space="preserve">. </w:t>
      </w:r>
      <w:r>
        <w:rPr>
          <w:color w:val="703B01"/>
        </w:rPr>
        <w:t>KVALIFIKOVANÝCH PRACOVNÍKŮ na to, aby</w:t>
      </w:r>
      <w:r>
        <w:t xml:space="preserve"> </w:t>
      </w:r>
      <w:r>
        <w:rPr>
          <w:color w:val="F7F1DF"/>
        </w:rPr>
        <w:t xml:space="preserve">se vypořádali s následky </w:t>
      </w:r>
      <w:r>
        <w:rPr>
          <w:color w:val="118B8A"/>
        </w:rPr>
        <w:t>zemětřesení</w:t>
      </w:r>
      <w:r>
        <w:t xml:space="preserve">, je k dispozici spousta. "Nepředvídám, že by </w:t>
      </w:r>
      <w:r>
        <w:rPr>
          <w:color w:val="4AFEFA"/>
        </w:rPr>
        <w:t>o ně</w:t>
      </w:r>
      <w:r>
        <w:t xml:space="preserve"> během několika příštích měsíců byla nouze," říká </w:t>
      </w:r>
      <w:r>
        <w:rPr>
          <w:color w:val="FCB164"/>
        </w:rPr>
        <w:t xml:space="preserve">Ken Allen, představitel </w:t>
      </w:r>
      <w:r>
        <w:rPr>
          <w:color w:val="796EE6"/>
        </w:rPr>
        <w:t>odborového svazu Operating Engineers Local 3 v San Francisku</w:t>
      </w:r>
      <w:r>
        <w:t xml:space="preserve">. Ironické je, že "až </w:t>
      </w:r>
      <w:r>
        <w:rPr>
          <w:color w:val="000D2C"/>
        </w:rPr>
        <w:t>do zemětřesení</w:t>
      </w:r>
      <w:r>
        <w:t xml:space="preserve"> jsme se zoufale snažili zaplnit pracovní místa", zvláště obsluhu jeřábů a buldozerů. Ale </w:t>
      </w:r>
      <w:r>
        <w:rPr>
          <w:color w:val="000D2C"/>
        </w:rPr>
        <w:t>zemětřesení 17. října</w:t>
      </w:r>
      <w:r>
        <w:t xml:space="preserve"> zapříčinilo zastavení mnoha nepodstatných stavebních prací a silné deště v minulém týdnu zpomalily ty ostatní a uvolnily stavební dělníky na opravy </w:t>
      </w:r>
      <w:r>
        <w:rPr>
          <w:color w:val="000D2C"/>
        </w:rPr>
        <w:t>po zemětřesení</w:t>
      </w:r>
      <w:r>
        <w:t xml:space="preserve">. Ale zásoba zkušených stavebních inženýrů je omezenější. V posledních měsících verbovalo Kalifornské ministerstvo dopravy v Pensylvánii, Arizoně a Texasu </w:t>
      </w:r>
      <w:r>
        <w:rPr>
          <w:color w:val="53495F"/>
        </w:rPr>
        <w:t>inženýry se zkušenostmi v navrhování silnic a mostů</w:t>
      </w:r>
      <w:r>
        <w:t xml:space="preserve">. Ovšem když </w:t>
      </w:r>
      <w:r>
        <w:rPr>
          <w:color w:val="F95475"/>
        </w:rPr>
        <w:t>stát</w:t>
      </w:r>
      <w:r>
        <w:t xml:space="preserve"> nabízí jen 39000 dolarů ročně, tak při vysoké životní úrovni </w:t>
      </w:r>
      <w:r>
        <w:rPr>
          <w:color w:val="F95475"/>
        </w:rPr>
        <w:t>Kalifornie</w:t>
      </w:r>
      <w:r>
        <w:t xml:space="preserve"> "</w:t>
      </w:r>
      <w:r>
        <w:rPr>
          <w:color w:val="61FC03"/>
        </w:rPr>
        <w:t>jich</w:t>
      </w:r>
      <w:r>
        <w:t xml:space="preserve"> není </w:t>
      </w:r>
      <w:r>
        <w:rPr>
          <w:color w:val="5D9608"/>
        </w:rPr>
        <w:t>příliš</w:t>
      </w:r>
      <w:r>
        <w:t xml:space="preserve"> na výběr", říká </w:t>
      </w:r>
      <w:r>
        <w:rPr>
          <w:color w:val="DE98FD"/>
        </w:rPr>
        <w:t>Brent Scott, náborář</w:t>
      </w:r>
      <w:r>
        <w:t xml:space="preserve">. Tvrdí, že ministerstvo má nyní 75 volných míst a v průběhu příštích 15 měsíců chce najmout 625 stavebních inženýrů. </w:t>
      </w:r>
      <w:r>
        <w:rPr>
          <w:color w:val="98A088"/>
        </w:rPr>
        <w:t>Federální daňový úřad (IRS</w:t>
      </w:r>
      <w:r>
        <w:t xml:space="preserve">) může vzít, co </w:t>
      </w:r>
      <w:r>
        <w:rPr>
          <w:color w:val="4F584E"/>
        </w:rPr>
        <w:t>ministerstvo práce</w:t>
      </w:r>
      <w:r>
        <w:t xml:space="preserve"> dá. Ale zůstaňte připraveni. Odborníci na zaměstnanecké výhody si společně oddychli na začátku října, když </w:t>
      </w:r>
      <w:r>
        <w:rPr>
          <w:color w:val="4F584E"/>
        </w:rPr>
        <w:t>ministerstvo práce</w:t>
      </w:r>
      <w:r>
        <w:t xml:space="preserve"> upustilo od návrhu, aby společnosti dovolily </w:t>
      </w:r>
      <w:r>
        <w:rPr>
          <w:color w:val="248AD0"/>
        </w:rPr>
        <w:t>bývalým zaměstnancům a poživatelům zaměstnaneckých výhod - spolu s aktivními pracovníky</w:t>
      </w:r>
      <w:r>
        <w:t xml:space="preserve"> - půjčovat </w:t>
      </w:r>
      <w:r>
        <w:rPr>
          <w:color w:val="248AD0"/>
        </w:rPr>
        <w:t>si</w:t>
      </w:r>
      <w:r>
        <w:t xml:space="preserve"> na záruky penzijního připojištění 401 (k) a podobných spořících plánů. V informačním dopise </w:t>
      </w:r>
      <w:r>
        <w:rPr>
          <w:color w:val="4F584E"/>
        </w:rPr>
        <w:t>ministerstvo</w:t>
      </w:r>
      <w:r>
        <w:t xml:space="preserve"> uvedlo, </w:t>
      </w:r>
      <w:r>
        <w:rPr>
          <w:color w:val="5C5300"/>
        </w:rPr>
        <w:t xml:space="preserve">že počínaje 18. říjnem mohou být půjčky omezeny </w:t>
      </w:r>
      <w:r>
        <w:rPr>
          <w:color w:val="9F6551"/>
        </w:rPr>
        <w:t>na "zainteresované strany</w:t>
      </w:r>
      <w:r>
        <w:rPr>
          <w:color w:val="5C5300"/>
        </w:rPr>
        <w:t xml:space="preserve">", </w:t>
      </w:r>
      <w:r>
        <w:rPr>
          <w:color w:val="BCFEC6"/>
        </w:rPr>
        <w:t>čímž</w:t>
      </w:r>
      <w:r>
        <w:rPr>
          <w:color w:val="5C5300"/>
        </w:rPr>
        <w:t xml:space="preserve"> se obecně myslí aktivní zaměstnanci, ale také </w:t>
      </w:r>
      <w:r>
        <w:rPr>
          <w:color w:val="9F6551"/>
        </w:rPr>
        <w:t>to</w:t>
      </w:r>
      <w:r>
        <w:rPr>
          <w:color w:val="5C5300"/>
        </w:rPr>
        <w:t xml:space="preserve"> zahrnuje </w:t>
      </w:r>
      <w:r>
        <w:rPr>
          <w:color w:val="932C70"/>
        </w:rPr>
        <w:t xml:space="preserve">důchodce, </w:t>
      </w:r>
      <w:r>
        <w:rPr>
          <w:color w:val="2B1B04"/>
        </w:rPr>
        <w:t>kteří</w:t>
      </w:r>
      <w:r>
        <w:rPr>
          <w:color w:val="932C70"/>
        </w:rPr>
        <w:t xml:space="preserve"> jsou stále členy správní rady</w:t>
      </w:r>
      <w:r>
        <w:rPr>
          <w:color w:val="5C5300"/>
        </w:rPr>
        <w:t>, a akcionáře s podílem nad 10 %</w:t>
      </w:r>
      <w:r>
        <w:t xml:space="preserve">. Nyní přichází zpráva, že </w:t>
      </w:r>
      <w:r>
        <w:rPr>
          <w:color w:val="B5AFC4"/>
        </w:rPr>
        <w:t>navrhované předpisy IRS</w:t>
      </w:r>
      <w:r>
        <w:t xml:space="preserve"> by mohly </w:t>
      </w:r>
      <w:r>
        <w:rPr>
          <w:color w:val="D4C67A"/>
        </w:rPr>
        <w:t>společnosti</w:t>
      </w:r>
      <w:r>
        <w:t xml:space="preserve"> postavit před porušení daňových zákonů, jestliže poskytnou půjčky akcionářům a členům správní rady v důchodu, ale neučiní </w:t>
      </w:r>
      <w:r>
        <w:rPr>
          <w:color w:val="D4C67A"/>
        </w:rPr>
        <w:t>je</w:t>
      </w:r>
      <w:r>
        <w:t xml:space="preserve"> přístupné </w:t>
      </w:r>
      <w:r>
        <w:rPr>
          <w:color w:val="AE7AA1"/>
        </w:rPr>
        <w:t xml:space="preserve">jiným bývalým pracovníkům, </w:t>
      </w:r>
      <w:r>
        <w:rPr>
          <w:color w:val="C2A393"/>
        </w:rPr>
        <w:t>kteří</w:t>
      </w:r>
      <w:r>
        <w:rPr>
          <w:color w:val="AE7AA1"/>
        </w:rPr>
        <w:t xml:space="preserve"> obvykle vydělávali méně</w:t>
      </w:r>
      <w:r>
        <w:t xml:space="preserve">. IRS tvrdí, že tato otázka nebude zodpovězena, dokud nebudou "zanedlouho" </w:t>
      </w:r>
      <w:r>
        <w:rPr>
          <w:color w:val="B5AFC4"/>
        </w:rPr>
        <w:t>předpisy</w:t>
      </w:r>
      <w:r>
        <w:t xml:space="preserve"> v platnosti. Ale porušení by mohlo </w:t>
      </w:r>
      <w:r>
        <w:rPr>
          <w:color w:val="0232FD"/>
        </w:rPr>
        <w:t>zaměstnavatelům i zaměstnancům</w:t>
      </w:r>
      <w:r>
        <w:t xml:space="preserve"> přinést značná daňová penále. "To je vážný případ regulačního šoku," stěžuje si Henry Saveth z konzultační společnosti A. Foster Higgins &amp; Co. Frederick Rumack ze společnosti Buck Consultants žádal </w:t>
      </w:r>
      <w:r>
        <w:rPr>
          <w:color w:val="4F584E"/>
        </w:rPr>
        <w:t>ministerstvo práce</w:t>
      </w:r>
      <w:r>
        <w:t xml:space="preserve"> o přepracování tohoto pravidla, aby se odstranila hrozba IRS. SNIŽOVÁNÍ POČTU PRACOVNÍKŮ </w:t>
      </w:r>
      <w:r>
        <w:rPr>
          <w:color w:val="6A3A35"/>
        </w:rPr>
        <w:t>KORPORACÍ</w:t>
      </w:r>
      <w:r>
        <w:t xml:space="preserve"> se zakusuje hlouběji. </w:t>
      </w:r>
      <w:r>
        <w:rPr>
          <w:color w:val="BA6801"/>
        </w:rPr>
        <w:t>Konzultantská společnost pro převádění pracovníků na jiná pracoviště Right Associates</w:t>
      </w:r>
      <w:r>
        <w:t xml:space="preserve"> říká, </w:t>
      </w:r>
      <w:r>
        <w:rPr>
          <w:color w:val="168E5C"/>
        </w:rPr>
        <w:t xml:space="preserve">že průměrný plat </w:t>
      </w:r>
      <w:r>
        <w:rPr>
          <w:color w:val="16C0D0"/>
        </w:rPr>
        <w:t>jejích</w:t>
      </w:r>
      <w:r>
        <w:rPr>
          <w:color w:val="168E5C"/>
        </w:rPr>
        <w:t xml:space="preserve"> klientů klesl ze 70765 dolarů </w:t>
      </w:r>
      <w:r>
        <w:rPr>
          <w:color w:val="C62100"/>
        </w:rPr>
        <w:t>v roce 1987</w:t>
      </w:r>
      <w:r>
        <w:rPr>
          <w:color w:val="168E5C"/>
        </w:rPr>
        <w:t xml:space="preserve"> na 66743 dolarů loni, odstupné kleslo z 29 na 25 týdnů</w:t>
      </w:r>
      <w:r>
        <w:t xml:space="preserve">. </w:t>
      </w:r>
      <w:r>
        <w:rPr>
          <w:color w:val="168E5C"/>
        </w:rPr>
        <w:t>Oboje</w:t>
      </w:r>
      <w:r>
        <w:t xml:space="preserve"> odráží propouštění řídících pracovníků na nižších úrovních pracujících kratší dobu. NEJPRVE SE TO NAUČTE SAMI. Vedoucí pracovníci si obecně myslí, že </w:t>
      </w:r>
      <w:r>
        <w:rPr>
          <w:color w:val="014347"/>
        </w:rPr>
        <w:t>pracovníci</w:t>
      </w:r>
      <w:r>
        <w:t xml:space="preserve"> by měli znát </w:t>
      </w:r>
      <w:r>
        <w:rPr>
          <w:color w:val="233809"/>
        </w:rPr>
        <w:t xml:space="preserve">výhody, </w:t>
      </w:r>
      <w:r>
        <w:rPr>
          <w:color w:val="42083B"/>
        </w:rPr>
        <w:t>které</w:t>
      </w:r>
      <w:r>
        <w:rPr>
          <w:color w:val="233809"/>
        </w:rPr>
        <w:t xml:space="preserve"> </w:t>
      </w:r>
      <w:r>
        <w:rPr>
          <w:color w:val="82785D"/>
        </w:rPr>
        <w:t>jim</w:t>
      </w:r>
      <w:r>
        <w:rPr>
          <w:color w:val="233809"/>
        </w:rPr>
        <w:t xml:space="preserve"> nabízí zaměstnavatel</w:t>
      </w:r>
      <w:r>
        <w:t xml:space="preserve">. Ale </w:t>
      </w:r>
      <w:r>
        <w:rPr>
          <w:color w:val="023087"/>
        </w:rPr>
        <w:t>tři ze čtyř manažerů</w:t>
      </w:r>
      <w:r>
        <w:t xml:space="preserve"> nedokáží přesně vyjádřit hodnotu </w:t>
      </w:r>
      <w:r>
        <w:rPr>
          <w:color w:val="023087"/>
        </w:rPr>
        <w:t>svých</w:t>
      </w:r>
      <w:r>
        <w:t xml:space="preserve"> vlastních balíčků, říká konzultantská společnost Noble Lowndes. MEA CULPA. </w:t>
      </w:r>
      <w:r>
        <w:rPr>
          <w:color w:val="B7DAD2"/>
        </w:rPr>
        <w:t>Celých 62 % doktorů</w:t>
      </w:r>
      <w:r>
        <w:t xml:space="preserve"> v dotazníku pro společnost Metropolitan Life Insurance Co. uvedlo, že za vzrůstání nákladů na zdravotní péči považuje zodpovědné </w:t>
      </w:r>
      <w:r>
        <w:rPr>
          <w:color w:val="B7DAD2"/>
        </w:rPr>
        <w:t>své</w:t>
      </w:r>
      <w:r>
        <w:t xml:space="preserve"> kolegy lékaře před nemocnicemi (55 %) a pacienty (48 %). NE, BUDETE PRACOVAT! Pouze jedna ze čtyř společností s flexibilními programy zaměstnaneckých výhod nechá </w:t>
      </w:r>
      <w:r>
        <w:rPr>
          <w:color w:val="196956"/>
        </w:rPr>
        <w:t>zaměstnance</w:t>
      </w:r>
      <w:r>
        <w:t xml:space="preserve"> kupovat nebo prodávat dny dovolené, říká konzultační firma Towers Perrin. Zaměstnancům se </w:t>
      </w:r>
      <w:r>
        <w:rPr>
          <w:color w:val="8C41BB"/>
        </w:rPr>
        <w:t>tato možnost</w:t>
      </w:r>
      <w:r>
        <w:t xml:space="preserve"> líbí, ale firmy tvrdí, že provozovat takový program je příliš zatěžující. </w:t>
      </w:r>
      <w:r>
        <w:rPr>
          <w:color w:val="ECEDFE"/>
        </w:rPr>
        <w:t>STUDENTI</w:t>
      </w:r>
      <w:r>
        <w:t xml:space="preserve"> UTÍKAJÍ od obracení hamburgerů k práci spojené s kariérou. Někteří dokonce studují. "Práce v rychlém občerstvení není populární bez ohledu na to, kolik se platí," říká </w:t>
      </w:r>
      <w:r>
        <w:rPr>
          <w:color w:val="2B2D32"/>
        </w:rPr>
        <w:t>představitelka firmy Tufts</w:t>
      </w:r>
      <w:r>
        <w:t xml:space="preserve">. </w:t>
      </w:r>
      <w:r>
        <w:rPr>
          <w:color w:val="94C661"/>
        </w:rPr>
        <w:t>Pracující studenti</w:t>
      </w:r>
      <w:r>
        <w:t xml:space="preserve">, vysvětluje, chtějí, "aby </w:t>
      </w:r>
      <w:r>
        <w:rPr>
          <w:color w:val="94C661"/>
        </w:rPr>
        <w:t>je</w:t>
      </w:r>
      <w:r>
        <w:t xml:space="preserve"> práce uspokojovala". </w:t>
      </w:r>
      <w:r>
        <w:rPr>
          <w:color w:val="F8907D"/>
        </w:rPr>
        <w:t>Studenti z Michiganské univerzity</w:t>
      </w:r>
      <w:r>
        <w:t xml:space="preserve"> hledají práci související s </w:t>
      </w:r>
      <w:r>
        <w:rPr>
          <w:color w:val="F8907D"/>
        </w:rPr>
        <w:t>jejich</w:t>
      </w:r>
      <w:r>
        <w:t xml:space="preserve"> plánovanou kariérou. Ale univerzita Carnegie Mellon říká, že </w:t>
      </w:r>
      <w:r>
        <w:rPr>
          <w:color w:val="895E6B"/>
        </w:rPr>
        <w:t>někteří studenti</w:t>
      </w:r>
      <w:r>
        <w:t xml:space="preserve"> usuzují, že </w:t>
      </w:r>
      <w:r>
        <w:rPr>
          <w:color w:val="895E6B"/>
        </w:rPr>
        <w:t>své</w:t>
      </w:r>
      <w:r>
        <w:t xml:space="preserve"> kariéře mohou nejvíce pomoci intenzivním studiem: "Rozhodují se postavit </w:t>
      </w:r>
      <w:r>
        <w:rPr>
          <w:color w:val="895E6B"/>
        </w:rPr>
        <w:t>svou</w:t>
      </w:r>
      <w:r>
        <w:t xml:space="preserve"> budoucnost na dobrých známkách a vedoucím postavení ve studentských spolcích." Zpomalení ekonomiky v některých oblastech omezuje studentům výběr. Počet </w:t>
      </w:r>
      <w:r>
        <w:rPr>
          <w:color w:val="788E95"/>
        </w:rPr>
        <w:t xml:space="preserve">studentských pracovních míst </w:t>
      </w:r>
      <w:r>
        <w:rPr>
          <w:color w:val="FB6AB8"/>
        </w:rPr>
        <w:t>na Bostonské univerzitě</w:t>
      </w:r>
      <w:r>
        <w:t xml:space="preserve"> po 10% poklesu v roce 1988 sklouzl letos o dalších 10 %. Přesto </w:t>
      </w:r>
      <w:r>
        <w:rPr>
          <w:color w:val="576094"/>
        </w:rPr>
        <w:t>škola</w:t>
      </w:r>
      <w:r>
        <w:t xml:space="preserve"> tvrdí, že </w:t>
      </w:r>
      <w:r>
        <w:rPr>
          <w:color w:val="788E95"/>
        </w:rPr>
        <w:t>jich</w:t>
      </w:r>
      <w:r>
        <w:t xml:space="preserve"> je dostatečný počet, a plat vzrostl z loňských 6.90 dolaru na 7.20 dolaru na hodinu. Kandidáti na MBA na Pittsburghské univerzitě vydělávají až 15 dolarů na hodinu v marketingových nebo počítačových projektech. S PLATEM DOLŮ: ohnivé ambice: Společnost Hyatt Corp. zaměstnává </w:t>
      </w:r>
      <w:r>
        <w:rPr>
          <w:color w:val="DB1474"/>
        </w:rPr>
        <w:t>absolventa Wyomingské univerzity s diplomem z geologie a ropného strojírenství</w:t>
      </w:r>
      <w:r>
        <w:t xml:space="preserve">, aby za 7.50 dolaru na hodinu dohlížel na lesní požáry v lyžařském středisku v Coloradu.... Chce </w:t>
      </w:r>
      <w:r>
        <w:rPr>
          <w:color w:val="8489AE"/>
        </w:rPr>
        <w:t>nám</w:t>
      </w:r>
      <w:r>
        <w:t xml:space="preserve"> někdo něco říct? </w:t>
      </w:r>
      <w:r>
        <w:rPr>
          <w:color w:val="8489AE"/>
        </w:rPr>
        <w:t>Náš</w:t>
      </w:r>
      <w:r>
        <w:t xml:space="preserve"> výtisk periodika Práce v Racine (Wisconsin) přichází poštou ovinutý kolem dvou odstavců zpravodaje Baseball Card News.</w:t>
      </w:r>
    </w:p>
    <w:p>
      <w:r>
        <w:rPr>
          <w:b/>
        </w:rPr>
        <w:t>Document number 196</w:t>
      </w:r>
    </w:p>
    <w:p>
      <w:r>
        <w:rPr>
          <w:b/>
        </w:rPr>
        <w:t>Document identifier: wsj0415-001</w:t>
      </w:r>
    </w:p>
    <w:p>
      <w:r>
        <w:rPr>
          <w:color w:val="310106"/>
        </w:rPr>
        <w:t>Do nejlidnatější a vysoce zadlužené země v Latinské Americe</w:t>
      </w:r>
      <w:r>
        <w:t xml:space="preserve"> se velmi energicky navrací demokracie. </w:t>
      </w:r>
      <w:r>
        <w:rPr>
          <w:color w:val="04640D"/>
        </w:rPr>
        <w:t xml:space="preserve">15. listopadu, </w:t>
      </w:r>
      <w:r>
        <w:rPr>
          <w:color w:val="FEFB0A"/>
        </w:rPr>
        <w:t>kdy</w:t>
      </w:r>
      <w:r>
        <w:rPr>
          <w:color w:val="04640D"/>
        </w:rPr>
        <w:t xml:space="preserve"> Brazilci poprvé po 29 letech volí prezidenta</w:t>
      </w:r>
      <w:r>
        <w:t xml:space="preserve">, bude mít 82 milionů voličů </w:t>
      </w:r>
      <w:r>
        <w:rPr>
          <w:color w:val="310106"/>
        </w:rPr>
        <w:t>v zemi</w:t>
      </w:r>
      <w:r>
        <w:t xml:space="preserve"> na výběr z 22 kandidátů. </w:t>
      </w:r>
      <w:r>
        <w:rPr>
          <w:color w:val="FB5514"/>
        </w:rPr>
        <w:t>Kandidáti</w:t>
      </w:r>
      <w:r>
        <w:t xml:space="preserve"> křížem krážem projíždějí </w:t>
      </w:r>
      <w:r>
        <w:rPr>
          <w:color w:val="310106"/>
        </w:rPr>
        <w:t>tuto obrovskou zemi se 145 miliony lidí</w:t>
      </w:r>
      <w:r>
        <w:t xml:space="preserve"> a účastní se mítinků a televizních debat v naději, že budou zvoleni pro jednu z určitě nejméně vděčných politických prací </w:t>
      </w:r>
      <w:r>
        <w:rPr>
          <w:color w:val="E115C0"/>
        </w:rPr>
        <w:t>na světě</w:t>
      </w:r>
      <w:r>
        <w:t xml:space="preserve">: snahu o vytažení </w:t>
      </w:r>
      <w:r>
        <w:rPr>
          <w:color w:val="310106"/>
        </w:rPr>
        <w:t>Brazílie</w:t>
      </w:r>
      <w:r>
        <w:t xml:space="preserve"> z </w:t>
      </w:r>
      <w:r>
        <w:rPr>
          <w:color w:val="310106"/>
        </w:rPr>
        <w:t>jejích</w:t>
      </w:r>
      <w:r>
        <w:t xml:space="preserve"> ekonomických a sociálních potíží. "Lituji </w:t>
      </w:r>
      <w:r>
        <w:rPr>
          <w:color w:val="00587F"/>
        </w:rPr>
        <w:t xml:space="preserve">toho, </w:t>
      </w:r>
      <w:r>
        <w:rPr>
          <w:color w:val="0BC582"/>
        </w:rPr>
        <w:t>kdo</w:t>
      </w:r>
      <w:r>
        <w:rPr>
          <w:color w:val="00587F"/>
        </w:rPr>
        <w:t xml:space="preserve"> zvítězí</w:t>
      </w:r>
      <w:r>
        <w:t xml:space="preserve">," říká </w:t>
      </w:r>
      <w:r>
        <w:rPr>
          <w:color w:val="FEB8C8"/>
        </w:rPr>
        <w:t>brazilský diplomat</w:t>
      </w:r>
      <w:r>
        <w:t xml:space="preserve">. Kdo </w:t>
      </w:r>
      <w:r>
        <w:rPr>
          <w:color w:val="00587F"/>
        </w:rPr>
        <w:t>tím vítězem</w:t>
      </w:r>
      <w:r>
        <w:t xml:space="preserve"> bude, je značně nejisté. Šance na vítězství jsou dávány </w:t>
      </w:r>
      <w:r>
        <w:rPr>
          <w:color w:val="9E8317"/>
        </w:rPr>
        <w:t xml:space="preserve">půl tuctu </w:t>
      </w:r>
      <w:r>
        <w:rPr>
          <w:color w:val="01190F"/>
        </w:rPr>
        <w:t xml:space="preserve">kandidátů, </w:t>
      </w:r>
      <w:r>
        <w:rPr>
          <w:color w:val="847D81"/>
        </w:rPr>
        <w:t>kteří</w:t>
      </w:r>
      <w:r>
        <w:rPr>
          <w:color w:val="01190F"/>
        </w:rPr>
        <w:t xml:space="preserve"> sázejí na politické linie od thatcherismu až po rozředěný marxismus</w:t>
      </w:r>
      <w:r>
        <w:t xml:space="preserve">. "Když </w:t>
      </w:r>
      <w:r>
        <w:rPr>
          <w:color w:val="58018B"/>
        </w:rPr>
        <w:t>někdo</w:t>
      </w:r>
      <w:r>
        <w:t xml:space="preserve"> tvrdí, že ví, který </w:t>
      </w:r>
      <w:r>
        <w:rPr>
          <w:color w:val="9E8317"/>
        </w:rPr>
        <w:t>z těchto šesti</w:t>
      </w:r>
      <w:r>
        <w:t xml:space="preserve"> zvítězí, není při smyslech," říká Antonio Britto, centristický člen parlamentu. Favoritem zůstává </w:t>
      </w:r>
      <w:r>
        <w:rPr>
          <w:color w:val="B70639"/>
        </w:rPr>
        <w:t>Fernando Collor de Mello, čtyřicetiletý bývalý guvernér státu Alagoas</w:t>
      </w:r>
      <w:r>
        <w:t xml:space="preserve">. Vynořil se odnikud a dostal se do čela v průzkumech veřejného mínění, pravděpodobně ani ne tak kvůli </w:t>
      </w:r>
      <w:r>
        <w:rPr>
          <w:color w:val="B70639"/>
        </w:rPr>
        <w:t>svému</w:t>
      </w:r>
      <w:r>
        <w:t xml:space="preserve"> mlhavému programu na "vybudování nové Brazílie", jako kvůli </w:t>
      </w:r>
      <w:r>
        <w:rPr>
          <w:color w:val="B70639"/>
        </w:rPr>
        <w:t>svému</w:t>
      </w:r>
      <w:r>
        <w:t xml:space="preserve"> pěknému vzhledu, otevřené podpoře vlivné televizní sítě Rede Globo a </w:t>
      </w:r>
      <w:r>
        <w:rPr>
          <w:color w:val="B70639"/>
        </w:rPr>
        <w:t>své</w:t>
      </w:r>
      <w:r>
        <w:t xml:space="preserve"> pověsti lovce "mahárádžů," čili přeplacených a málo pracujících státních zaměstnanců. Ale po tom, co </w:t>
      </w:r>
      <w:r>
        <w:rPr>
          <w:color w:val="B70639"/>
        </w:rPr>
        <w:t>si</w:t>
      </w:r>
      <w:r>
        <w:t xml:space="preserve"> vybudoval impozantní náskok, sklouzl </w:t>
      </w:r>
      <w:r>
        <w:rPr>
          <w:color w:val="B70639"/>
        </w:rPr>
        <w:t>umírněný až konzervativní Collor</w:t>
      </w:r>
      <w:r>
        <w:t xml:space="preserve"> v průzkumu veřejného mínění </w:t>
      </w:r>
      <w:r>
        <w:rPr>
          <w:color w:val="703B01"/>
        </w:rPr>
        <w:t xml:space="preserve">z výšky asi 43 %, </w:t>
      </w:r>
      <w:r>
        <w:rPr>
          <w:color w:val="F7F1DF"/>
        </w:rPr>
        <w:t>která</w:t>
      </w:r>
      <w:r>
        <w:rPr>
          <w:color w:val="703B01"/>
        </w:rPr>
        <w:t xml:space="preserve"> měl jen před několika týdny</w:t>
      </w:r>
      <w:r>
        <w:t xml:space="preserve">, na přibližně 30 %. Aby se nemuselo volit v druhém kole, musel by jeden kandidát získat 50 % hlasů - </w:t>
      </w:r>
      <w:r>
        <w:rPr>
          <w:color w:val="118B8A"/>
        </w:rPr>
        <w:t xml:space="preserve">výsledek, </w:t>
      </w:r>
      <w:r>
        <w:rPr>
          <w:color w:val="4AFEFA"/>
        </w:rPr>
        <w:t>který</w:t>
      </w:r>
      <w:r>
        <w:rPr>
          <w:color w:val="118B8A"/>
        </w:rPr>
        <w:t xml:space="preserve"> většina analytiků pokládá za nemožný, vzhledem k tolika kandidátům ve hře</w:t>
      </w:r>
      <w:r>
        <w:t xml:space="preserve">. </w:t>
      </w:r>
      <w:r>
        <w:rPr>
          <w:color w:val="FCB164"/>
        </w:rPr>
        <w:t xml:space="preserve">Dva levicově orientovaní politici, </w:t>
      </w:r>
      <w:r>
        <w:rPr>
          <w:color w:val="796EE6"/>
        </w:rPr>
        <w:t>socialista Leonel Brizola, bývalý guvernér státu Rio de Janeiro</w:t>
      </w:r>
      <w:r>
        <w:rPr>
          <w:color w:val="FCB164"/>
        </w:rPr>
        <w:t xml:space="preserve">, a </w:t>
      </w:r>
      <w:r>
        <w:rPr>
          <w:color w:val="000D2C"/>
        </w:rPr>
        <w:t>k marxismu se přiklánějící Luis Inacio da Silva</w:t>
      </w:r>
      <w:r>
        <w:t xml:space="preserve">, jsou v současné době na stejné úrovni asi 15 % a </w:t>
      </w:r>
      <w:r>
        <w:rPr>
          <w:color w:val="53495F"/>
        </w:rPr>
        <w:t>třem dalším kandidátům</w:t>
      </w:r>
      <w:r>
        <w:t xml:space="preserve"> jsou dávány šance na to, že se 17. prosince dostanou do závěrečné volby mezi dvěma největšími příjemci hlasů: jsou </w:t>
      </w:r>
      <w:r>
        <w:rPr>
          <w:color w:val="53495F"/>
        </w:rPr>
        <w:t>to</w:t>
      </w:r>
      <w:r>
        <w:t xml:space="preserve"> sociální demokrat Mario Covas a dva konzervativci, Paulo Salim Maluf, bývalý guvernér státu Sao Paulo, a Guilherme Afif Domingos. Z nejistoty běhá na brazilských finančních trzích všem po zádech mráz. Dolar, nejlepší indikátor nálady </w:t>
      </w:r>
      <w:r>
        <w:rPr>
          <w:color w:val="310106"/>
        </w:rPr>
        <w:t>v zemi</w:t>
      </w:r>
      <w:r>
        <w:t xml:space="preserve">, na šedém trhu prudce stoupl, stejně jako zlato. Únik kapitálu je podle zpráv výrazný. Důležitá otázka je, zda </w:t>
      </w:r>
      <w:r>
        <w:rPr>
          <w:color w:val="F95475"/>
        </w:rPr>
        <w:t>nový prezident</w:t>
      </w:r>
      <w:r>
        <w:t xml:space="preserve"> bude mít sílu a politickou podporu v kongresu, aby podnikl kroky k vyléčení ekonomických neduhů </w:t>
      </w:r>
      <w:r>
        <w:rPr>
          <w:color w:val="310106"/>
        </w:rPr>
        <w:t>Brazílie</w:t>
      </w:r>
      <w:r>
        <w:t xml:space="preserve">. Zdá se, že </w:t>
      </w:r>
      <w:r>
        <w:rPr>
          <w:color w:val="61FC03"/>
        </w:rPr>
        <w:t xml:space="preserve">prezident José Sarney, </w:t>
      </w:r>
      <w:r>
        <w:rPr>
          <w:color w:val="5D9608"/>
        </w:rPr>
        <w:t>který</w:t>
      </w:r>
      <w:r>
        <w:rPr>
          <w:color w:val="61FC03"/>
        </w:rPr>
        <w:t xml:space="preserve"> převzal úřad v roce 1985, když muž vybraný sborem volitelů těžce onemocněl</w:t>
      </w:r>
      <w:r>
        <w:t xml:space="preserve">, se prostě snaží vyhnout hyperinflaci. </w:t>
      </w:r>
      <w:r>
        <w:rPr>
          <w:color w:val="61FC03"/>
        </w:rPr>
        <w:t xml:space="preserve">Neoblíbený Sarney, </w:t>
      </w:r>
      <w:r>
        <w:rPr>
          <w:color w:val="5D9608"/>
        </w:rPr>
        <w:t>jehož</w:t>
      </w:r>
      <w:r>
        <w:rPr>
          <w:color w:val="61FC03"/>
        </w:rPr>
        <w:t xml:space="preserve"> úkolem bylo dosáhnout po 21 letech vojenského řádu hladkého přechodu k demokracii</w:t>
      </w:r>
      <w:r>
        <w:t xml:space="preserve">, o znovuzvolení neusiluje. Z volební urny by mohlo vypadnout rozhodnutí o tom, zda se </w:t>
      </w:r>
      <w:r>
        <w:rPr>
          <w:color w:val="310106"/>
        </w:rPr>
        <w:t>Brazílie</w:t>
      </w:r>
      <w:r>
        <w:t xml:space="preserve"> konečně bude chovat podle potenciálu osmé největší ekonomiky </w:t>
      </w:r>
      <w:r>
        <w:rPr>
          <w:color w:val="E115C0"/>
        </w:rPr>
        <w:t>na světě</w:t>
      </w:r>
      <w:r>
        <w:t xml:space="preserve">, nebo se bude i nadále chovat podle méně záviděníhodných přízvisek: jako největší dlužník rozvojového světa, vrávorající na pokraji hyperinflace, potýkající se s deficity a stagnací, s obrovskou ekonomickou nerovností a sociální nespokojeností vřící pod povrchem. Pokud </w:t>
      </w:r>
      <w:r>
        <w:rPr>
          <w:color w:val="310106"/>
        </w:rPr>
        <w:t>Brazílie</w:t>
      </w:r>
      <w:r>
        <w:t xml:space="preserve"> najde </w:t>
      </w:r>
      <w:r>
        <w:rPr>
          <w:color w:val="DE98FD"/>
        </w:rPr>
        <w:t xml:space="preserve">ekonomickou strategii, </w:t>
      </w:r>
      <w:r>
        <w:rPr>
          <w:color w:val="98A088"/>
        </w:rPr>
        <w:t>která</w:t>
      </w:r>
      <w:r>
        <w:rPr>
          <w:color w:val="DE98FD"/>
        </w:rPr>
        <w:t xml:space="preserve"> </w:t>
      </w:r>
      <w:r>
        <w:rPr>
          <w:color w:val="4F584E"/>
        </w:rPr>
        <w:t>jí</w:t>
      </w:r>
      <w:r>
        <w:rPr>
          <w:color w:val="DE98FD"/>
        </w:rPr>
        <w:t xml:space="preserve"> umožní návrat k růstu a splacení dluhu</w:t>
      </w:r>
      <w:r>
        <w:t xml:space="preserve">, mohlo by </w:t>
      </w:r>
      <w:r>
        <w:rPr>
          <w:color w:val="310106"/>
        </w:rPr>
        <w:t>ji</w:t>
      </w:r>
      <w:r>
        <w:t xml:space="preserve"> </w:t>
      </w:r>
      <w:r>
        <w:rPr>
          <w:color w:val="DE98FD"/>
        </w:rPr>
        <w:t>to</w:t>
      </w:r>
      <w:r>
        <w:t xml:space="preserve"> dovést </w:t>
      </w:r>
      <w:r>
        <w:rPr>
          <w:color w:val="248AD0"/>
        </w:rPr>
        <w:t xml:space="preserve">k otevření a uvolnění </w:t>
      </w:r>
      <w:r>
        <w:rPr>
          <w:color w:val="5C5300"/>
        </w:rPr>
        <w:t>její</w:t>
      </w:r>
      <w:r>
        <w:rPr>
          <w:color w:val="248AD0"/>
        </w:rPr>
        <w:t xml:space="preserve"> chráněné ekonomiky</w:t>
      </w:r>
      <w:r>
        <w:t xml:space="preserve">, říkají analytici, právě jako se </w:t>
      </w:r>
      <w:r>
        <w:rPr>
          <w:color w:val="248AD0"/>
        </w:rPr>
        <w:t>to</w:t>
      </w:r>
      <w:r>
        <w:t xml:space="preserve"> povedlo </w:t>
      </w:r>
      <w:r>
        <w:rPr>
          <w:color w:val="9F6551"/>
        </w:rPr>
        <w:t>argentinskému prezidentovi Carlosu Saulu Menemovi</w:t>
      </w:r>
      <w:r>
        <w:t xml:space="preserve">, i když byl zvolen na základě populistického programu. "Tím, že se spoléháme na prezidenta, bychom mohli na konci století být buď ekonomikou v řádu bilionů dolarů, nebo zůstat </w:t>
      </w:r>
      <w:r>
        <w:rPr>
          <w:color w:val="BCFEC6"/>
        </w:rPr>
        <w:t xml:space="preserve">tam, </w:t>
      </w:r>
      <w:r>
        <w:rPr>
          <w:color w:val="932C70"/>
        </w:rPr>
        <w:t>kde</w:t>
      </w:r>
      <w:r>
        <w:rPr>
          <w:color w:val="BCFEC6"/>
        </w:rPr>
        <w:t xml:space="preserve"> jsme</w:t>
      </w:r>
      <w:r>
        <w:t xml:space="preserve">," říká politický vědec Amaury de Souza. "A </w:t>
      </w:r>
      <w:r>
        <w:rPr>
          <w:color w:val="2B1B04"/>
        </w:rPr>
        <w:t xml:space="preserve">to, </w:t>
      </w:r>
      <w:r>
        <w:rPr>
          <w:color w:val="B5AFC4"/>
        </w:rPr>
        <w:t>kde</w:t>
      </w:r>
      <w:r>
        <w:rPr>
          <w:color w:val="2B1B04"/>
        </w:rPr>
        <w:t xml:space="preserve"> jsme</w:t>
      </w:r>
      <w:r>
        <w:t xml:space="preserve">, je zlé." Přes hrdinské úsilí ministra financí Mailsona Ferreiry da Nobregy se </w:t>
      </w:r>
      <w:r>
        <w:rPr>
          <w:color w:val="D4C67A"/>
        </w:rPr>
        <w:t>jenom v září</w:t>
      </w:r>
      <w:r>
        <w:t xml:space="preserve"> </w:t>
      </w:r>
      <w:r>
        <w:rPr>
          <w:color w:val="AE7AA1"/>
        </w:rPr>
        <w:t>inflace</w:t>
      </w:r>
      <w:r>
        <w:t xml:space="preserve"> dostala </w:t>
      </w:r>
      <w:r>
        <w:rPr>
          <w:color w:val="C2A393"/>
        </w:rPr>
        <w:t>na 36 %</w:t>
      </w:r>
      <w:r>
        <w:t xml:space="preserve"> a očekává se, že za rok překročí 1000 %. </w:t>
      </w:r>
      <w:r>
        <w:rPr>
          <w:color w:val="C2A393"/>
        </w:rPr>
        <w:t>To</w:t>
      </w:r>
      <w:r>
        <w:t xml:space="preserve"> mohlo být ještě donedávna pokládáno za hyperinflaci, ale </w:t>
      </w:r>
      <w:r>
        <w:rPr>
          <w:color w:val="0232FD"/>
        </w:rPr>
        <w:t>Argentina</w:t>
      </w:r>
      <w:r>
        <w:t xml:space="preserve"> v červenci přestála cenová navýšení </w:t>
      </w:r>
      <w:r>
        <w:rPr>
          <w:color w:val="6A3A35"/>
        </w:rPr>
        <w:t>o téměř 200 %</w:t>
      </w:r>
      <w:r>
        <w:t xml:space="preserve"> před tím, než </w:t>
      </w:r>
      <w:r>
        <w:rPr>
          <w:color w:val="BA6801"/>
        </w:rPr>
        <w:t>v</w:t>
      </w:r>
      <w:r>
        <w:t xml:space="preserve"> srpnu a </w:t>
      </w:r>
      <w:r>
        <w:rPr>
          <w:color w:val="168E5C"/>
        </w:rPr>
        <w:t>září</w:t>
      </w:r>
      <w:r>
        <w:t xml:space="preserve"> </w:t>
      </w:r>
      <w:r>
        <w:rPr>
          <w:color w:val="6A3A35"/>
        </w:rPr>
        <w:t>tuto míru</w:t>
      </w:r>
      <w:r>
        <w:t xml:space="preserve"> prudce srazila. Nicméně obrovský vnitřní dluh donutil </w:t>
      </w:r>
      <w:r>
        <w:rPr>
          <w:color w:val="16C0D0"/>
        </w:rPr>
        <w:t>vládu</w:t>
      </w:r>
      <w:r>
        <w:t xml:space="preserve"> masivně si půjčovat na domácím trhu a nabízet míry návratnosti přizpůsobené inflaci jen ve výši 2 až 3 procent měsíčně, aby přesvědčila </w:t>
      </w:r>
      <w:r>
        <w:rPr>
          <w:color w:val="C62100"/>
        </w:rPr>
        <w:t>investory</w:t>
      </w:r>
      <w:r>
        <w:t xml:space="preserve"> nevzdávat se </w:t>
      </w:r>
      <w:r>
        <w:rPr>
          <w:color w:val="C62100"/>
        </w:rPr>
        <w:t>svých</w:t>
      </w:r>
      <w:r>
        <w:t xml:space="preserve"> papírů. Odhaduje se, že kolem 70 miliard dolarů bude vázáno </w:t>
      </w:r>
      <w:r>
        <w:rPr>
          <w:color w:val="014347"/>
        </w:rPr>
        <w:t xml:space="preserve">na krátkodobém peněžním trhu, </w:t>
      </w:r>
      <w:r>
        <w:rPr>
          <w:color w:val="233809"/>
        </w:rPr>
        <w:t>který</w:t>
      </w:r>
      <w:r>
        <w:rPr>
          <w:color w:val="014347"/>
        </w:rPr>
        <w:t xml:space="preserve"> se chová i jako ochrana proti inflaci pro spotřebitele i jako akcelerátor inflace a deficitů </w:t>
      </w:r>
      <w:r>
        <w:rPr>
          <w:color w:val="42083B"/>
        </w:rPr>
        <w:t>pro vládu</w:t>
      </w:r>
      <w:r>
        <w:t xml:space="preserve">. Podle některých odhadů by vnitřní dluh </w:t>
      </w:r>
      <w:r>
        <w:rPr>
          <w:color w:val="310106"/>
        </w:rPr>
        <w:t>Brazílie</w:t>
      </w:r>
      <w:r>
        <w:t xml:space="preserve">, čili celkový veřejný deficit, mohl dosáhnout 6.5 % </w:t>
      </w:r>
      <w:r>
        <w:rPr>
          <w:color w:val="82785D"/>
        </w:rPr>
        <w:t xml:space="preserve">z </w:t>
      </w:r>
      <w:r>
        <w:rPr>
          <w:color w:val="023087"/>
        </w:rPr>
        <w:t>jejího</w:t>
      </w:r>
      <w:r>
        <w:rPr>
          <w:color w:val="82785D"/>
        </w:rPr>
        <w:t xml:space="preserve"> hrubého domácího produktu, </w:t>
      </w:r>
      <w:r>
        <w:rPr>
          <w:color w:val="B7DAD2"/>
        </w:rPr>
        <w:t>který</w:t>
      </w:r>
      <w:r>
        <w:rPr>
          <w:color w:val="82785D"/>
        </w:rPr>
        <w:t xml:space="preserve"> činí 351 miliard dolarů</w:t>
      </w:r>
      <w:r>
        <w:t xml:space="preserve">. Mnoho peněz jde na subvence či na udržení provozu nevýkonných </w:t>
      </w:r>
      <w:r>
        <w:rPr>
          <w:color w:val="310106"/>
        </w:rPr>
        <w:t>státem</w:t>
      </w:r>
      <w:r>
        <w:t xml:space="preserve"> kontrolovaných společností. Mezi následky je časté zhroucení veřejných služeb. Není neobvyklé čekat po zvednutí telefonního sluchátka tři minuty na oznamovací tón, a pak být přerušen obsazovacím tónem před dokončením vytáčení čísla. Činitelé také tvrdí, že možná není daleko celonárodní nedostatek elektřiny. </w:t>
      </w:r>
      <w:r>
        <w:rPr>
          <w:color w:val="196956"/>
        </w:rPr>
        <w:t>Ekonomové, obchodníci a někteří politici</w:t>
      </w:r>
      <w:r>
        <w:t xml:space="preserve"> se shodují, že odpovědí je ortodoxní ekonomický úsporný program zahrnující omezené státní výdaje, zaměření výdajů na podstatné oblasti, jako je vzdělání, zdraví a sociální péče, privatizace státních společností, reforma daňového systému, pozvednutí </w:t>
      </w:r>
      <w:r>
        <w:rPr>
          <w:color w:val="8C41BB"/>
        </w:rPr>
        <w:t>sazeb veřejných služeb</w:t>
      </w:r>
      <w:r>
        <w:t xml:space="preserve">, aby odpovídaly nákladům, a možná dočasné zmrazení mezd a cen a devalvace cruzada. Analytici také říkají, že se </w:t>
      </w:r>
      <w:r>
        <w:rPr>
          <w:color w:val="310106"/>
        </w:rPr>
        <w:t>Brazílie</w:t>
      </w:r>
      <w:r>
        <w:t xml:space="preserve"> nevyhne opakovanému jednání </w:t>
      </w:r>
      <w:r>
        <w:rPr>
          <w:color w:val="ECEDFE"/>
        </w:rPr>
        <w:t xml:space="preserve">o </w:t>
      </w:r>
      <w:r>
        <w:rPr>
          <w:color w:val="2B2D32"/>
        </w:rPr>
        <w:t>svém</w:t>
      </w:r>
      <w:r>
        <w:rPr>
          <w:color w:val="ECEDFE"/>
        </w:rPr>
        <w:t xml:space="preserve"> zahraničním dluhu ve výši 115 miliard dolarů, zaplacení </w:t>
      </w:r>
      <w:r>
        <w:rPr>
          <w:color w:val="94C661"/>
        </w:rPr>
        <w:t>jehož</w:t>
      </w:r>
      <w:r>
        <w:rPr>
          <w:color w:val="ECEDFE"/>
        </w:rPr>
        <w:t xml:space="preserve"> úroků minulý měsíc odložila</w:t>
      </w:r>
      <w:r>
        <w:t xml:space="preserve">. Nicméně analytici tvrdí, že </w:t>
      </w:r>
      <w:r>
        <w:rPr>
          <w:color w:val="F8907D"/>
        </w:rPr>
        <w:t>pevný ekonomický program</w:t>
      </w:r>
      <w:r>
        <w:t xml:space="preserve"> by musel být doprovázen opatřeními na ochranu chudých před </w:t>
      </w:r>
      <w:r>
        <w:rPr>
          <w:color w:val="F8907D"/>
        </w:rPr>
        <w:t>svými</w:t>
      </w:r>
      <w:r>
        <w:t xml:space="preserve"> dopady týkajícími se recese, například dotováním základních potravin. Má se za to, že kolem 80 % brazilských voličů žije na hranici chudoby. </w:t>
      </w:r>
      <w:r>
        <w:rPr>
          <w:color w:val="895E6B"/>
        </w:rPr>
        <w:t>Ze tří kandidátů s vážnými šancemi na vítězství</w:t>
      </w:r>
      <w:r>
        <w:t xml:space="preserve"> obhajuje </w:t>
      </w:r>
      <w:r>
        <w:rPr>
          <w:color w:val="788E95"/>
        </w:rPr>
        <w:t xml:space="preserve">taková opatření, </w:t>
      </w:r>
      <w:r>
        <w:rPr>
          <w:color w:val="FB6AB8"/>
        </w:rPr>
        <w:t>jaká</w:t>
      </w:r>
      <w:r>
        <w:rPr>
          <w:color w:val="788E95"/>
        </w:rPr>
        <w:t xml:space="preserve"> jsou podle slov ekonomů potřebná</w:t>
      </w:r>
      <w:r>
        <w:t xml:space="preserve">, nejvíce </w:t>
      </w:r>
      <w:r>
        <w:rPr>
          <w:color w:val="B70639"/>
        </w:rPr>
        <w:t>Collor</w:t>
      </w:r>
      <w:r>
        <w:t xml:space="preserve">. Ale </w:t>
      </w:r>
      <w:r>
        <w:rPr>
          <w:color w:val="B70639"/>
        </w:rPr>
        <w:t>jeho</w:t>
      </w:r>
      <w:r>
        <w:t xml:space="preserve"> nezkušenost budí pochybnosti, zda bude mít politickou sílu </w:t>
      </w:r>
      <w:r>
        <w:rPr>
          <w:color w:val="788E95"/>
        </w:rPr>
        <w:t>je</w:t>
      </w:r>
      <w:r>
        <w:t xml:space="preserve"> uskutečnit. </w:t>
      </w:r>
      <w:r>
        <w:rPr>
          <w:color w:val="576094"/>
        </w:rPr>
        <w:t>Sedmašedesátiletý Brizola</w:t>
      </w:r>
      <w:r>
        <w:t xml:space="preserve"> se o </w:t>
      </w:r>
      <w:r>
        <w:rPr>
          <w:color w:val="576094"/>
        </w:rPr>
        <w:t>svých</w:t>
      </w:r>
      <w:r>
        <w:t xml:space="preserve"> úmyslech vyjadřuje mlhavě a často používá ohnivou rétoriku, ale analytici říkají, že pravděpodobně bude pragmatický. </w:t>
      </w:r>
      <w:r>
        <w:rPr>
          <w:color w:val="DB1474"/>
        </w:rPr>
        <w:t>Da Silva, třiačtyřicetiletý bývalý tovární dělník a odborový předák</w:t>
      </w:r>
      <w:r>
        <w:t xml:space="preserve">, je nejradikálnější, přísahá, že neposkytne platby na zahraniční dluh a říká, že "nebude přihlížet snahám prodat </w:t>
      </w:r>
      <w:r>
        <w:rPr>
          <w:color w:val="310106"/>
        </w:rPr>
        <w:t>zemi</w:t>
      </w:r>
      <w:r>
        <w:t xml:space="preserve"> </w:t>
      </w:r>
      <w:r>
        <w:rPr>
          <w:color w:val="8489AE"/>
        </w:rPr>
        <w:t xml:space="preserve">tomu, </w:t>
      </w:r>
      <w:r>
        <w:rPr>
          <w:color w:val="860E04"/>
        </w:rPr>
        <w:t>kdo</w:t>
      </w:r>
      <w:r>
        <w:rPr>
          <w:color w:val="8489AE"/>
        </w:rPr>
        <w:t xml:space="preserve"> nabídne nejvíc</w:t>
      </w:r>
      <w:r>
        <w:t xml:space="preserve">". Ale i přes rozdíly v tom, co kandidáti říkají, ekonomické tlaky podle některých zdejších analytiků zapříčiní, že </w:t>
      </w:r>
      <w:r>
        <w:rPr>
          <w:color w:val="FBC206"/>
        </w:rPr>
        <w:t>příští prezident</w:t>
      </w:r>
      <w:r>
        <w:t xml:space="preserve"> nebude mít příliš na výběr v tom, co udělá.</w:t>
      </w:r>
    </w:p>
    <w:p>
      <w:r>
        <w:rPr>
          <w:b/>
        </w:rPr>
        <w:t>Document number 197</w:t>
      </w:r>
    </w:p>
    <w:p>
      <w:r>
        <w:rPr>
          <w:b/>
        </w:rPr>
        <w:t>Document identifier: wsj0416-001</w:t>
      </w:r>
    </w:p>
    <w:p>
      <w:r>
        <w:t xml:space="preserve">Nemocniční regulace jsou příčinou </w:t>
      </w:r>
      <w:r>
        <w:rPr>
          <w:color w:val="310106"/>
        </w:rPr>
        <w:t xml:space="preserve">sporu v </w:t>
      </w:r>
      <w:r>
        <w:rPr>
          <w:color w:val="04640D"/>
        </w:rPr>
        <w:t>Kentucky</w:t>
      </w:r>
      <w:r>
        <w:t xml:space="preserve"> </w:t>
      </w:r>
      <w:r>
        <w:rPr>
          <w:color w:val="FEFB0A"/>
        </w:rPr>
        <w:t>CO JE nejlepším lékem na nekontrolovatelné náklady ve zdravotnictví: konkurence, nebo regulace</w:t>
      </w:r>
      <w:r>
        <w:t xml:space="preserve">? </w:t>
      </w:r>
      <w:r>
        <w:rPr>
          <w:color w:val="FEFB0A"/>
        </w:rPr>
        <w:t>Otázka</w:t>
      </w:r>
      <w:r>
        <w:t xml:space="preserve"> míří na původ </w:t>
      </w:r>
      <w:r>
        <w:rPr>
          <w:color w:val="310106"/>
        </w:rPr>
        <w:t xml:space="preserve">sporu </w:t>
      </w:r>
      <w:r>
        <w:rPr>
          <w:color w:val="FB5514"/>
        </w:rPr>
        <w:t>mezi společností Humana Inc., velkou ziskovou nemocnicí a pojišťovací společností</w:t>
      </w:r>
      <w:r>
        <w:rPr>
          <w:color w:val="310106"/>
        </w:rPr>
        <w:t xml:space="preserve">, a </w:t>
      </w:r>
      <w:r>
        <w:rPr>
          <w:color w:val="FB5514"/>
        </w:rPr>
        <w:t>jejími</w:t>
      </w:r>
      <w:r>
        <w:rPr>
          <w:color w:val="310106"/>
        </w:rPr>
        <w:t xml:space="preserve"> neziskovými bratry </w:t>
      </w:r>
      <w:r>
        <w:rPr>
          <w:color w:val="04640D"/>
        </w:rPr>
        <w:t xml:space="preserve">v </w:t>
      </w:r>
      <w:r>
        <w:rPr>
          <w:color w:val="E115C0"/>
        </w:rPr>
        <w:t>jejím</w:t>
      </w:r>
      <w:r>
        <w:rPr>
          <w:color w:val="04640D"/>
        </w:rPr>
        <w:t xml:space="preserve"> domovském státě Kentucky</w:t>
      </w:r>
      <w:r>
        <w:t xml:space="preserve">. </w:t>
      </w:r>
      <w:r>
        <w:rPr>
          <w:color w:val="310106"/>
        </w:rPr>
        <w:t>Bitva</w:t>
      </w:r>
      <w:r>
        <w:t xml:space="preserve"> se týká </w:t>
      </w:r>
      <w:r>
        <w:rPr>
          <w:color w:val="00587F"/>
        </w:rPr>
        <w:t xml:space="preserve">státního zákona o vydávání certifikátu o potřebnosti, </w:t>
      </w:r>
      <w:r>
        <w:rPr>
          <w:color w:val="0BC582"/>
        </w:rPr>
        <w:t>který</w:t>
      </w:r>
      <w:r>
        <w:rPr>
          <w:color w:val="00587F"/>
        </w:rPr>
        <w:t xml:space="preserve"> reguluje investice do nových lékařských technologií</w:t>
      </w:r>
      <w:r>
        <w:t xml:space="preserve">. </w:t>
      </w:r>
      <w:r>
        <w:rPr>
          <w:color w:val="FEB8C8"/>
        </w:rPr>
        <w:t xml:space="preserve">Podle Williama S. Conna, prezidenta Asociace nemocnic v </w:t>
      </w:r>
      <w:r>
        <w:rPr>
          <w:color w:val="9E8317"/>
        </w:rPr>
        <w:t>Kentucky</w:t>
      </w:r>
      <w:r>
        <w:t xml:space="preserve">, zabránil </w:t>
      </w:r>
      <w:r>
        <w:rPr>
          <w:color w:val="00587F"/>
        </w:rPr>
        <w:t>zákon</w:t>
      </w:r>
      <w:r>
        <w:t xml:space="preserve"> od roku 1986 zbytečným výdajům ve výši 216 milionů dolarů. Ale </w:t>
      </w:r>
      <w:r>
        <w:rPr>
          <w:color w:val="01190F"/>
        </w:rPr>
        <w:t xml:space="preserve">podle Davida Jonese, výkonného ředitele </w:t>
      </w:r>
      <w:r>
        <w:rPr>
          <w:color w:val="847D81"/>
        </w:rPr>
        <w:t>společnosti Humana</w:t>
      </w:r>
      <w:r>
        <w:t xml:space="preserve">, podporuje technologické monopoly, potlačuje inovace a zvyšuje ceny. Jestliže zákonodárci </w:t>
      </w:r>
      <w:r>
        <w:rPr>
          <w:color w:val="00587F"/>
        </w:rPr>
        <w:t xml:space="preserve">zákon, </w:t>
      </w:r>
      <w:r>
        <w:rPr>
          <w:color w:val="0BC582"/>
        </w:rPr>
        <w:t>který</w:t>
      </w:r>
      <w:r>
        <w:rPr>
          <w:color w:val="00587F"/>
        </w:rPr>
        <w:t xml:space="preserve"> má být přepracován v roce 1990</w:t>
      </w:r>
      <w:r>
        <w:t xml:space="preserve">, nezruší, </w:t>
      </w:r>
      <w:r>
        <w:rPr>
          <w:color w:val="58018B"/>
        </w:rPr>
        <w:t>společnost Humana</w:t>
      </w:r>
      <w:r>
        <w:t xml:space="preserve"> </w:t>
      </w:r>
      <w:r>
        <w:rPr>
          <w:color w:val="01190F"/>
        </w:rPr>
        <w:t>podle Jonese</w:t>
      </w:r>
      <w:r>
        <w:t xml:space="preserve"> možná přesune </w:t>
      </w:r>
      <w:r>
        <w:rPr>
          <w:color w:val="58018B"/>
        </w:rPr>
        <w:t>své</w:t>
      </w:r>
      <w:r>
        <w:t xml:space="preserve"> pojišťovací provozy, včetně 3000 pracovních míst v </w:t>
      </w:r>
      <w:r>
        <w:rPr>
          <w:color w:val="B70639"/>
        </w:rPr>
        <w:t>Louisville</w:t>
      </w:r>
      <w:r>
        <w:t xml:space="preserve">, do jiného státu. </w:t>
      </w:r>
      <w:r>
        <w:rPr>
          <w:color w:val="58018B"/>
        </w:rPr>
        <w:t>Společnost</w:t>
      </w:r>
      <w:r>
        <w:t xml:space="preserve"> si stěžuje, že ve </w:t>
      </w:r>
      <w:r>
        <w:rPr>
          <w:color w:val="58018B"/>
        </w:rPr>
        <w:t>svém</w:t>
      </w:r>
      <w:r>
        <w:t xml:space="preserve"> posledním fiskálním roce zaplatila za služby poskytované členům </w:t>
      </w:r>
      <w:r>
        <w:rPr>
          <w:color w:val="58018B"/>
        </w:rPr>
        <w:t>svého</w:t>
      </w:r>
      <w:r>
        <w:t xml:space="preserve"> pojistného programu 10 milionů dolarů </w:t>
      </w:r>
      <w:r>
        <w:rPr>
          <w:color w:val="703B01"/>
        </w:rPr>
        <w:t xml:space="preserve">nemocnicím, </w:t>
      </w:r>
      <w:r>
        <w:rPr>
          <w:color w:val="F7F1DF"/>
        </w:rPr>
        <w:t>které</w:t>
      </w:r>
      <w:r>
        <w:rPr>
          <w:color w:val="703B01"/>
        </w:rPr>
        <w:t xml:space="preserve"> </w:t>
      </w:r>
      <w:r>
        <w:rPr>
          <w:color w:val="118B8A"/>
        </w:rPr>
        <w:t>jí</w:t>
      </w:r>
      <w:r>
        <w:rPr>
          <w:color w:val="703B01"/>
        </w:rPr>
        <w:t xml:space="preserve"> nepatří</w:t>
      </w:r>
      <w:r>
        <w:t xml:space="preserve">. </w:t>
      </w:r>
      <w:r>
        <w:rPr>
          <w:color w:val="4AFEFA"/>
        </w:rPr>
        <w:t xml:space="preserve">Ale </w:t>
      </w:r>
      <w:r>
        <w:rPr>
          <w:color w:val="FCB164"/>
        </w:rPr>
        <w:t>společnost Humana</w:t>
      </w:r>
      <w:r>
        <w:rPr>
          <w:color w:val="4AFEFA"/>
        </w:rPr>
        <w:t xml:space="preserve"> tvrdí, že </w:t>
      </w:r>
      <w:r>
        <w:rPr>
          <w:color w:val="796EE6"/>
        </w:rPr>
        <w:t>její</w:t>
      </w:r>
      <w:r>
        <w:rPr>
          <w:color w:val="000D2C"/>
        </w:rPr>
        <w:t xml:space="preserve"> vlastní zařízení</w:t>
      </w:r>
      <w:r>
        <w:rPr>
          <w:color w:val="4AFEFA"/>
        </w:rPr>
        <w:t xml:space="preserve"> mohla </w:t>
      </w:r>
      <w:r>
        <w:rPr>
          <w:color w:val="FCB164"/>
        </w:rPr>
        <w:t>jejím</w:t>
      </w:r>
      <w:r>
        <w:rPr>
          <w:color w:val="4AFEFA"/>
        </w:rPr>
        <w:t xml:space="preserve"> pojištěncům posloužit levněji, kdyby</w:t>
      </w:r>
      <w:r>
        <w:t xml:space="preserve"> </w:t>
      </w:r>
      <w:r>
        <w:rPr>
          <w:color w:val="53495F"/>
        </w:rPr>
        <w:t>byla patřičně vybavena</w:t>
      </w:r>
      <w:r>
        <w:t xml:space="preserve">. </w:t>
      </w:r>
      <w:r>
        <w:rPr>
          <w:color w:val="FEB8C8"/>
        </w:rPr>
        <w:t>Conn</w:t>
      </w:r>
      <w:r>
        <w:t xml:space="preserve"> tvrdí, že </w:t>
      </w:r>
      <w:r>
        <w:rPr>
          <w:color w:val="F95475"/>
        </w:rPr>
        <w:t>svůj</w:t>
      </w:r>
      <w:r>
        <w:rPr>
          <w:color w:val="61FC03"/>
        </w:rPr>
        <w:t xml:space="preserve"> argument</w:t>
      </w:r>
      <w:r>
        <w:t xml:space="preserve"> </w:t>
      </w:r>
      <w:r>
        <w:rPr>
          <w:color w:val="58018B"/>
        </w:rPr>
        <w:t>společnost Humana</w:t>
      </w:r>
      <w:r>
        <w:t xml:space="preserve"> podrývá vlastními činy. </w:t>
      </w:r>
      <w:r>
        <w:rPr>
          <w:color w:val="5D9608"/>
        </w:rPr>
        <w:t xml:space="preserve">Když loni nemocnice </w:t>
      </w:r>
      <w:r>
        <w:rPr>
          <w:color w:val="DE98FD"/>
        </w:rPr>
        <w:t>v Lexingtonu</w:t>
      </w:r>
      <w:r>
        <w:rPr>
          <w:color w:val="5D9608"/>
        </w:rPr>
        <w:t xml:space="preserve"> uvedla do provozu litotriptor, poptávka po podobném přístroji na drcení ledvinových kamenů klesla </w:t>
      </w:r>
      <w:r>
        <w:rPr>
          <w:color w:val="98A088"/>
        </w:rPr>
        <w:t xml:space="preserve">v nemocnici Humana v </w:t>
      </w:r>
      <w:r>
        <w:rPr>
          <w:color w:val="4F584E"/>
        </w:rPr>
        <w:t>Louisville</w:t>
      </w:r>
      <w:r>
        <w:rPr>
          <w:color w:val="5D9608"/>
        </w:rPr>
        <w:t xml:space="preserve"> o 34 %</w:t>
      </w:r>
      <w:r>
        <w:t xml:space="preserve">. </w:t>
      </w:r>
      <w:r>
        <w:rPr>
          <w:color w:val="248AD0"/>
        </w:rPr>
        <w:t>Nemocnice Humana</w:t>
      </w:r>
      <w:r>
        <w:t xml:space="preserve"> odpověděla zvýšením cen, aby kompenzovala ztracený příjem, říká </w:t>
      </w:r>
      <w:r>
        <w:rPr>
          <w:color w:val="FEB8C8"/>
        </w:rPr>
        <w:t>Conn</w:t>
      </w:r>
      <w:r>
        <w:t xml:space="preserve">, a nyní požaduje 8000 dolarů </w:t>
      </w:r>
      <w:r>
        <w:rPr>
          <w:color w:val="5C5300"/>
        </w:rPr>
        <w:t xml:space="preserve">za proceduru, </w:t>
      </w:r>
      <w:r>
        <w:rPr>
          <w:color w:val="9F6551"/>
        </w:rPr>
        <w:t>která</w:t>
      </w:r>
      <w:r>
        <w:rPr>
          <w:color w:val="5C5300"/>
        </w:rPr>
        <w:t xml:space="preserve"> </w:t>
      </w:r>
      <w:r>
        <w:rPr>
          <w:color w:val="BCFEC6"/>
        </w:rPr>
        <w:t>v Lexingtonu</w:t>
      </w:r>
      <w:r>
        <w:rPr>
          <w:color w:val="5C5300"/>
        </w:rPr>
        <w:t xml:space="preserve"> stojí jenom asi 3500 dolarů</w:t>
      </w:r>
      <w:r>
        <w:t xml:space="preserve">. </w:t>
      </w:r>
      <w:r>
        <w:rPr>
          <w:color w:val="58018B"/>
        </w:rPr>
        <w:t>Společnost Humana</w:t>
      </w:r>
      <w:r>
        <w:t xml:space="preserve"> tvrdí, že 8000 dolarů představuje extrémní případ a že </w:t>
      </w:r>
      <w:r>
        <w:rPr>
          <w:color w:val="58018B"/>
        </w:rPr>
        <w:t>její</w:t>
      </w:r>
      <w:r>
        <w:t xml:space="preserve"> obvyklá sazba za litotripsii je 4900 dolarů. </w:t>
      </w:r>
      <w:r>
        <w:rPr>
          <w:color w:val="932C70"/>
        </w:rPr>
        <w:t xml:space="preserve">Rada, </w:t>
      </w:r>
      <w:r>
        <w:rPr>
          <w:color w:val="2B1B04"/>
        </w:rPr>
        <w:t>která</w:t>
      </w:r>
      <w:r>
        <w:rPr>
          <w:color w:val="932C70"/>
        </w:rPr>
        <w:t xml:space="preserve"> uplatňuje </w:t>
      </w:r>
      <w:r>
        <w:rPr>
          <w:color w:val="B5AFC4"/>
        </w:rPr>
        <w:t>zákon o vydávání certifikátů o potřebnosti</w:t>
      </w:r>
      <w:r>
        <w:t xml:space="preserve">, zatím projednává </w:t>
      </w:r>
      <w:r>
        <w:rPr>
          <w:color w:val="D4C67A"/>
        </w:rPr>
        <w:t>návrh jiné nemocnice na litotriptor nové generace</w:t>
      </w:r>
      <w:r>
        <w:t xml:space="preserve">. </w:t>
      </w:r>
      <w:r>
        <w:rPr>
          <w:color w:val="AE7AA1"/>
        </w:rPr>
        <w:t xml:space="preserve">Společnost Humana, </w:t>
      </w:r>
      <w:r>
        <w:rPr>
          <w:color w:val="C2A393"/>
        </w:rPr>
        <w:t>která</w:t>
      </w:r>
      <w:r>
        <w:rPr>
          <w:color w:val="AE7AA1"/>
        </w:rPr>
        <w:t xml:space="preserve"> chce</w:t>
      </w:r>
      <w:r>
        <w:t xml:space="preserve"> sama </w:t>
      </w:r>
      <w:r>
        <w:rPr>
          <w:color w:val="0232FD"/>
        </w:rPr>
        <w:t>získat jeden z nových přístrojů</w:t>
      </w:r>
      <w:r>
        <w:t xml:space="preserve">, je registrována jako strana stavící se </w:t>
      </w:r>
      <w:r>
        <w:rPr>
          <w:color w:val="D4C67A"/>
        </w:rPr>
        <w:t>proti návrhu</w:t>
      </w:r>
      <w:r>
        <w:t xml:space="preserve">. Lékaři zatížení dluhy hledají finanční jistoty ODBORNÍCI NA ZDRAVOTNÍ PÉČI se dlouho obávali, že mladí doktoři přicházející s hromadou dluhů z lékařských fakult budou volit kariéru v lukrativních specializacích </w:t>
      </w:r>
      <w:r>
        <w:rPr>
          <w:color w:val="6A3A35"/>
        </w:rPr>
        <w:t xml:space="preserve">namísto základní péče, </w:t>
      </w:r>
      <w:r>
        <w:rPr>
          <w:color w:val="BA6801"/>
        </w:rPr>
        <w:t>kde</w:t>
      </w:r>
      <w:r>
        <w:rPr>
          <w:color w:val="6A3A35"/>
        </w:rPr>
        <w:t xml:space="preserve"> je dalších lékařů nejvíce</w:t>
      </w:r>
      <w:r>
        <w:t xml:space="preserve"> třeba. Nyní se ale v požadavcích mladých doktorů objevila novinka: </w:t>
      </w:r>
      <w:r>
        <w:rPr>
          <w:color w:val="168E5C"/>
        </w:rPr>
        <w:t xml:space="preserve">Více než polovina ze 300 respondentů odpovídajících </w:t>
      </w:r>
      <w:r>
        <w:rPr>
          <w:color w:val="16C0D0"/>
        </w:rPr>
        <w:t>v nedávném průzkumu</w:t>
      </w:r>
      <w:r>
        <w:t xml:space="preserve"> řekla, že by ve </w:t>
      </w:r>
      <w:r>
        <w:rPr>
          <w:color w:val="168E5C"/>
        </w:rPr>
        <w:t>svém</w:t>
      </w:r>
      <w:r>
        <w:t xml:space="preserve"> prvním profesním místě dala přednost garantovanému platu před tradičním poplatkem za službu. A 81 % preferovalo skupinovou praxi nebo organizaci řízené péče (HMO), zatímco pouze 11 % upřednostnilo samostatnou praxi. "</w:t>
      </w:r>
      <w:r>
        <w:rPr>
          <w:color w:val="C62100"/>
        </w:rPr>
        <w:t>Před deseti lety by lékař odešel do města a vzal si půjčku (na rozjetí praxe</w:t>
      </w:r>
      <w:r>
        <w:t xml:space="preserve">)," říká </w:t>
      </w:r>
      <w:r>
        <w:rPr>
          <w:color w:val="014347"/>
        </w:rPr>
        <w:t xml:space="preserve">James Merritt, prezident firmy Merritt, Hawkins &amp; Associates z Irvine v Kalifornii, náborář lékařů, </w:t>
      </w:r>
      <w:r>
        <w:rPr>
          <w:color w:val="233809"/>
        </w:rPr>
        <w:t>který</w:t>
      </w:r>
      <w:r>
        <w:rPr>
          <w:color w:val="014347"/>
        </w:rPr>
        <w:t xml:space="preserve"> </w:t>
      </w:r>
      <w:r>
        <w:rPr>
          <w:color w:val="42083B"/>
        </w:rPr>
        <w:t>průzkum</w:t>
      </w:r>
      <w:r>
        <w:rPr>
          <w:color w:val="014347"/>
        </w:rPr>
        <w:t xml:space="preserve"> prováděl</w:t>
      </w:r>
      <w:r>
        <w:t xml:space="preserve">. "Dnes už </w:t>
      </w:r>
      <w:r>
        <w:rPr>
          <w:color w:val="C62100"/>
        </w:rPr>
        <w:t>to</w:t>
      </w:r>
      <w:r>
        <w:t xml:space="preserve"> téměř vůbec nedělají. Hledají spíše určitou jistotu." Čísla stojící za takovými obavami: </w:t>
      </w:r>
      <w:r>
        <w:rPr>
          <w:color w:val="82785D"/>
        </w:rPr>
        <w:t xml:space="preserve">Průměrný dluh </w:t>
      </w:r>
      <w:r>
        <w:rPr>
          <w:color w:val="023087"/>
        </w:rPr>
        <w:t xml:space="preserve">absolventů lékařských fakult, </w:t>
      </w:r>
      <w:r>
        <w:rPr>
          <w:color w:val="B7DAD2"/>
        </w:rPr>
        <w:t>kteří</w:t>
      </w:r>
      <w:r>
        <w:rPr>
          <w:color w:val="023087"/>
        </w:rPr>
        <w:t xml:space="preserve"> si půjčili na zaplacení </w:t>
      </w:r>
      <w:r>
        <w:rPr>
          <w:color w:val="B7DAD2"/>
        </w:rPr>
        <w:t>svého</w:t>
      </w:r>
      <w:r>
        <w:rPr>
          <w:color w:val="023087"/>
        </w:rPr>
        <w:t xml:space="preserve"> vzdělání</w:t>
      </w:r>
      <w:r>
        <w:t xml:space="preserve">, vzrostl o 10 % z 38489 dolarů v roce 1988 </w:t>
      </w:r>
      <w:r>
        <w:rPr>
          <w:color w:val="196956"/>
        </w:rPr>
        <w:t>na 42374 dolarů letos</w:t>
      </w:r>
      <w:r>
        <w:t xml:space="preserve">, udává Asociace amerických lékařských fakult. </w:t>
      </w:r>
      <w:r>
        <w:rPr>
          <w:color w:val="196956"/>
        </w:rPr>
        <w:t>To</w:t>
      </w:r>
      <w:r>
        <w:t xml:space="preserve"> je o 115 % více než v roce 1981. Peníze nejsou jediným důvodem posunu ve volbě praxe. </w:t>
      </w:r>
      <w:r>
        <w:rPr>
          <w:color w:val="8C41BB"/>
        </w:rPr>
        <w:t xml:space="preserve">Odráží se zde </w:t>
      </w:r>
      <w:r>
        <w:rPr>
          <w:color w:val="ECEDFE"/>
        </w:rPr>
        <w:t xml:space="preserve">hodnoty generace, </w:t>
      </w:r>
      <w:r>
        <w:rPr>
          <w:color w:val="2B2D32"/>
        </w:rPr>
        <w:t>která</w:t>
      </w:r>
      <w:r>
        <w:rPr>
          <w:color w:val="ECEDFE"/>
        </w:rPr>
        <w:t xml:space="preserve"> chce více času na rodinné a osobní zájmy</w:t>
      </w:r>
      <w:r>
        <w:t xml:space="preserve">, říká </w:t>
      </w:r>
      <w:r>
        <w:rPr>
          <w:color w:val="94C661"/>
        </w:rPr>
        <w:t xml:space="preserve">John H. Moxley III., </w:t>
      </w:r>
      <w:r>
        <w:rPr>
          <w:color w:val="F8907D"/>
        </w:rPr>
        <w:t>který</w:t>
      </w:r>
      <w:r>
        <w:rPr>
          <w:color w:val="94C661"/>
        </w:rPr>
        <w:t xml:space="preserve"> řídí vyhledávání vedoucích lékařských pracovníků pro společnost Korn/Ferry International</w:t>
      </w:r>
      <w:r>
        <w:t>. "</w:t>
      </w:r>
      <w:r>
        <w:rPr>
          <w:color w:val="8C41BB"/>
        </w:rPr>
        <w:t>To</w:t>
      </w:r>
      <w:r>
        <w:t xml:space="preserve"> je změna v sociální struktuře lékařství," říká. Společně hospitalizovaní příbuzní snižují nemocnicím náklady KDYŽ </w:t>
      </w:r>
      <w:r>
        <w:rPr>
          <w:color w:val="895E6B"/>
        </w:rPr>
        <w:t>Catherine Bobarová</w:t>
      </w:r>
      <w:r>
        <w:t xml:space="preserve"> trávila několik týdnů v Lékařském centru ve Vermontu s kostní infekcí ve špičce nohy, dělila se </w:t>
      </w:r>
      <w:r>
        <w:rPr>
          <w:color w:val="788E95"/>
        </w:rPr>
        <w:t>o pokoj</w:t>
      </w:r>
      <w:r>
        <w:t xml:space="preserve"> zrovna tak jako většina pacientů. Ale na rozdíl od většiny pacientů byl </w:t>
      </w:r>
      <w:r>
        <w:rPr>
          <w:color w:val="895E6B"/>
        </w:rPr>
        <w:t>jejím</w:t>
      </w:r>
      <w:r>
        <w:t xml:space="preserve"> spolubydlícím </w:t>
      </w:r>
      <w:r>
        <w:rPr>
          <w:color w:val="FB6AB8"/>
        </w:rPr>
        <w:t>její</w:t>
      </w:r>
      <w:r>
        <w:rPr>
          <w:color w:val="576094"/>
        </w:rPr>
        <w:t xml:space="preserve"> manžel</w:t>
      </w:r>
      <w:r>
        <w:t xml:space="preserve">. "Samozřejmě bylo dobré mít </w:t>
      </w:r>
      <w:r>
        <w:rPr>
          <w:color w:val="576094"/>
        </w:rPr>
        <w:t>ho</w:t>
      </w:r>
      <w:r>
        <w:t xml:space="preserve"> při ruce," říká </w:t>
      </w:r>
      <w:r>
        <w:rPr>
          <w:color w:val="895E6B"/>
        </w:rPr>
        <w:t>paní Bobarová</w:t>
      </w:r>
      <w:r>
        <w:t xml:space="preserve">. Dvanáctilůžkové oddělení "kooperativní péče" je jedním z asi 18 v celé zemi, </w:t>
      </w:r>
      <w:r>
        <w:rPr>
          <w:color w:val="DB1474"/>
        </w:rPr>
        <w:t>kde</w:t>
      </w:r>
      <w:r>
        <w:t xml:space="preserve"> s péčí o pacienta v nemocnici pomáhají rodinní příslušníci nebo přátelé. "Filozofií je </w:t>
      </w:r>
      <w:r>
        <w:rPr>
          <w:color w:val="8489AE"/>
        </w:rPr>
        <w:t xml:space="preserve">učinit </w:t>
      </w:r>
      <w:r>
        <w:rPr>
          <w:color w:val="860E04"/>
        </w:rPr>
        <w:t>pacienta a rodinu</w:t>
      </w:r>
      <w:r>
        <w:rPr>
          <w:color w:val="8489AE"/>
        </w:rPr>
        <w:t xml:space="preserve"> do velké míry zodpovědnými za podíl na </w:t>
      </w:r>
      <w:r>
        <w:rPr>
          <w:color w:val="860E04"/>
        </w:rPr>
        <w:t>jejich</w:t>
      </w:r>
      <w:r>
        <w:rPr>
          <w:color w:val="8489AE"/>
        </w:rPr>
        <w:t xml:space="preserve"> vlastní péči</w:t>
      </w:r>
      <w:r>
        <w:t xml:space="preserve">," říká </w:t>
      </w:r>
      <w:r>
        <w:rPr>
          <w:color w:val="FBC206"/>
        </w:rPr>
        <w:t xml:space="preserve">Anthony J. Grieco, lékařský ředitel kooperativní péče </w:t>
      </w:r>
      <w:r>
        <w:rPr>
          <w:color w:val="6EAB9B"/>
        </w:rPr>
        <w:t xml:space="preserve">v Lékařském centru </w:t>
      </w:r>
      <w:r>
        <w:rPr>
          <w:color w:val="F2CDFE"/>
        </w:rPr>
        <w:t>Newyorské univerzity (NYU</w:t>
      </w:r>
      <w:r>
        <w:rPr>
          <w:color w:val="6EAB9B"/>
        </w:rPr>
        <w:t xml:space="preserve">), </w:t>
      </w:r>
      <w:r>
        <w:rPr>
          <w:color w:val="645341"/>
        </w:rPr>
        <w:t>kde</w:t>
      </w:r>
      <w:r>
        <w:rPr>
          <w:color w:val="6EAB9B"/>
        </w:rPr>
        <w:t xml:space="preserve"> </w:t>
      </w:r>
      <w:r>
        <w:rPr>
          <w:color w:val="760035"/>
        </w:rPr>
        <w:t>toto pojetí</w:t>
      </w:r>
      <w:r>
        <w:rPr>
          <w:color w:val="6EAB9B"/>
        </w:rPr>
        <w:t xml:space="preserve"> zavedli před deseti lety</w:t>
      </w:r>
      <w:r>
        <w:t xml:space="preserve">. "Pomáhá to nám i </w:t>
      </w:r>
      <w:r>
        <w:rPr>
          <w:color w:val="647A41"/>
        </w:rPr>
        <w:t>jim</w:t>
      </w:r>
      <w:r>
        <w:t xml:space="preserve">, když jsou </w:t>
      </w:r>
      <w:r>
        <w:rPr>
          <w:color w:val="496E76"/>
        </w:rPr>
        <w:t>tady</w:t>
      </w:r>
      <w:r>
        <w:t xml:space="preserve">, a jistě </w:t>
      </w:r>
      <w:r>
        <w:rPr>
          <w:color w:val="8489AE"/>
        </w:rPr>
        <w:t>to</w:t>
      </w:r>
      <w:r>
        <w:t xml:space="preserve"> </w:t>
      </w:r>
      <w:r>
        <w:rPr>
          <w:color w:val="647A41"/>
        </w:rPr>
        <w:t>z nich</w:t>
      </w:r>
      <w:r>
        <w:t xml:space="preserve"> vytvoří lepší ošetřovatelský tým, až budou doma." Také </w:t>
      </w:r>
      <w:r>
        <w:rPr>
          <w:color w:val="8489AE"/>
        </w:rPr>
        <w:t>to</w:t>
      </w:r>
      <w:r>
        <w:t xml:space="preserve"> šetří peníze. Protože pacienti vyžadují méně pozornosti od sester a ostatního personálu, jsou poplatky za pokoj nižší - asi o 100 dolarů méně za den než za obvyklý pokoj ve vermontské nemocnici. </w:t>
      </w:r>
      <w:r>
        <w:rPr>
          <w:color w:val="E3F894"/>
        </w:rPr>
        <w:t xml:space="preserve">Mezi těmi, </w:t>
      </w:r>
      <w:r>
        <w:rPr>
          <w:color w:val="F9D7CD"/>
        </w:rPr>
        <w:t>kteří</w:t>
      </w:r>
      <w:r>
        <w:rPr>
          <w:color w:val="E3F894"/>
        </w:rPr>
        <w:t xml:space="preserve"> tráví čas na jednotkách kooperativní péče</w:t>
      </w:r>
      <w:r>
        <w:t xml:space="preserve">, jsou pacienti s rakovinou vyžadující dlouhodobé ozařování, </w:t>
      </w:r>
      <w:r>
        <w:rPr>
          <w:color w:val="876128"/>
        </w:rPr>
        <w:t xml:space="preserve">diabetici učící se vyrovnávat </w:t>
      </w:r>
      <w:r>
        <w:rPr>
          <w:color w:val="A1A711"/>
        </w:rPr>
        <w:t>svou</w:t>
      </w:r>
      <w:r>
        <w:rPr>
          <w:color w:val="876128"/>
        </w:rPr>
        <w:t xml:space="preserve"> hladinu cukru v krvi</w:t>
      </w:r>
      <w:r>
        <w:t xml:space="preserve"> a pacienti se srdečním bypassem. </w:t>
      </w:r>
      <w:r>
        <w:rPr>
          <w:color w:val="01FB92"/>
        </w:rPr>
        <w:t>Tento přístup</w:t>
      </w:r>
      <w:r>
        <w:t xml:space="preserve"> vzbudil tak velký zájem, že NYU bude 30. listopadu pořadatelem první konference o kooperativní péči. "Tak skutečně vypadá součást nemocnice 21. století," říká </w:t>
      </w:r>
      <w:r>
        <w:rPr>
          <w:color w:val="FBC206"/>
        </w:rPr>
        <w:t>dr. Grieco</w:t>
      </w:r>
      <w:r>
        <w:t xml:space="preserve">. Drobné zprávy </w:t>
      </w:r>
      <w:r>
        <w:rPr>
          <w:color w:val="FD0F31"/>
        </w:rPr>
        <w:t>ŠÉF OŠETŘUJÍCÍHO PERSONÁLU bývá zodpovědný za více než 1000 zaměstnanců a přinejmenším jednu třetinu rozpočtu nemocnice, vrchní sestra běžně dozírá až na 80 zaměstnanců a 8 milionů dolarů</w:t>
      </w:r>
      <w:r>
        <w:t xml:space="preserve">. </w:t>
      </w:r>
      <w:r>
        <w:rPr>
          <w:color w:val="FD0F31"/>
        </w:rPr>
        <w:t>To</w:t>
      </w:r>
      <w:r>
        <w:t xml:space="preserve"> tvrdí </w:t>
      </w:r>
      <w:r>
        <w:rPr>
          <w:color w:val="BE8485"/>
        </w:rPr>
        <w:t xml:space="preserve">Fond federálních států, newyorská dobročinná organizace, </w:t>
      </w:r>
      <w:r>
        <w:rPr>
          <w:color w:val="C660FB"/>
        </w:rPr>
        <w:t>který</w:t>
      </w:r>
      <w:r>
        <w:rPr>
          <w:color w:val="BE8485"/>
        </w:rPr>
        <w:t xml:space="preserve"> 1 milionem dolarů sponzoruje projekt magisterského vzdělávání ve společných obchodních a ošetřovatelských programech na 10 univerzitách</w:t>
      </w:r>
      <w:r>
        <w:t xml:space="preserve">.... </w:t>
      </w:r>
      <w:r>
        <w:rPr>
          <w:color w:val="120104"/>
        </w:rPr>
        <w:t>Lékařská fakulta Meharry z města Nashville v Tennessee</w:t>
      </w:r>
      <w:r>
        <w:t xml:space="preserve"> zahájí na jaře vydávání nové vědecké publikace: Časopisu o lékařské péči pro chudé a znevýhodněné.</w:t>
      </w:r>
    </w:p>
    <w:p>
      <w:r>
        <w:rPr>
          <w:b/>
        </w:rPr>
        <w:t>Document number 198</w:t>
      </w:r>
    </w:p>
    <w:p>
      <w:r>
        <w:rPr>
          <w:b/>
        </w:rPr>
        <w:t>Document identifier: wsj0417-001</w:t>
      </w:r>
    </w:p>
    <w:p>
      <w:r>
        <w:rPr>
          <w:color w:val="310106"/>
        </w:rPr>
        <w:t>Skupina michiganských investorů</w:t>
      </w:r>
      <w:r>
        <w:rPr>
          <w:color w:val="04640D"/>
        </w:rPr>
        <w:t xml:space="preserve"> nabídla, že za 68 milionů dolarů koupí </w:t>
      </w:r>
      <w:r>
        <w:rPr>
          <w:color w:val="FEFB0A"/>
        </w:rPr>
        <w:t xml:space="preserve">churavějící detroitské noviny Free Press patřící </w:t>
      </w:r>
      <w:r>
        <w:rPr>
          <w:color w:val="FB5514"/>
        </w:rPr>
        <w:t>společnosti Knight-Ridder Inc.</w:t>
      </w:r>
      <w:r>
        <w:t xml:space="preserve">, ale zatím neobjasnila, kdo bude </w:t>
      </w:r>
      <w:r>
        <w:rPr>
          <w:color w:val="04640D"/>
        </w:rPr>
        <w:t>nabídku</w:t>
      </w:r>
      <w:r>
        <w:t xml:space="preserve"> financovat. </w:t>
      </w:r>
      <w:r>
        <w:rPr>
          <w:color w:val="04640D"/>
        </w:rPr>
        <w:t>Nabídka</w:t>
      </w:r>
      <w:r>
        <w:t xml:space="preserve"> přišla právě před projednáváním sporu o tom, zda by </w:t>
      </w:r>
      <w:r>
        <w:rPr>
          <w:color w:val="E115C0"/>
        </w:rPr>
        <w:t>novinám Free Press</w:t>
      </w:r>
      <w:r>
        <w:t xml:space="preserve"> mělo být dovoleno uzavřít smlouvu o spojení činnosti s novinami Detroit News společnosti Gannett Co., u amerického nejvyššího soudu. </w:t>
      </w:r>
      <w:r>
        <w:rPr>
          <w:color w:val="00587F"/>
        </w:rPr>
        <w:t xml:space="preserve">Skupina vedená </w:t>
      </w:r>
      <w:r>
        <w:rPr>
          <w:color w:val="0BC582"/>
        </w:rPr>
        <w:t>publicistou Williamem D. McMasterem z Birminghamu v Michiganu</w:t>
      </w:r>
      <w:r>
        <w:t xml:space="preserve"> nejmenovala </w:t>
      </w:r>
      <w:r>
        <w:rPr>
          <w:color w:val="FEB8C8"/>
        </w:rPr>
        <w:t xml:space="preserve">investičního bankéře, </w:t>
      </w:r>
      <w:r>
        <w:rPr>
          <w:color w:val="9E8317"/>
        </w:rPr>
        <w:t>který</w:t>
      </w:r>
      <w:r>
        <w:rPr>
          <w:color w:val="FEB8C8"/>
        </w:rPr>
        <w:t xml:space="preserve"> dohodu podpořil</w:t>
      </w:r>
      <w:r>
        <w:t xml:space="preserve">, ani nezveřejnila, jakou částkou se </w:t>
      </w:r>
      <w:r>
        <w:rPr>
          <w:color w:val="04640D"/>
        </w:rPr>
        <w:t>na nabídce</w:t>
      </w:r>
      <w:r>
        <w:t xml:space="preserve"> budou podílet </w:t>
      </w:r>
      <w:r>
        <w:rPr>
          <w:color w:val="00587F"/>
        </w:rPr>
        <w:t>její</w:t>
      </w:r>
      <w:r>
        <w:t xml:space="preserve"> členové. A skutečně, </w:t>
      </w:r>
      <w:r>
        <w:rPr>
          <w:color w:val="01190F"/>
        </w:rPr>
        <w:t xml:space="preserve">někteří jedinci spojení </w:t>
      </w:r>
      <w:r>
        <w:rPr>
          <w:color w:val="847D81"/>
        </w:rPr>
        <w:t>se skupinou</w:t>
      </w:r>
      <w:r>
        <w:t xml:space="preserve"> uvedli, že </w:t>
      </w:r>
      <w:r>
        <w:rPr>
          <w:color w:val="04640D"/>
        </w:rPr>
        <w:t>do nabídky</w:t>
      </w:r>
      <w:r>
        <w:t xml:space="preserve"> nevložili žádné peníze a nevěděli </w:t>
      </w:r>
      <w:r>
        <w:rPr>
          <w:color w:val="04640D"/>
        </w:rPr>
        <w:t>o ní</w:t>
      </w:r>
      <w:r>
        <w:t xml:space="preserve">, dokud se </w:t>
      </w:r>
      <w:r>
        <w:rPr>
          <w:color w:val="04640D"/>
        </w:rPr>
        <w:t>o ní</w:t>
      </w:r>
      <w:r>
        <w:t xml:space="preserve"> nedozvěděli z novinových zpráv o víkendu. </w:t>
      </w:r>
      <w:r>
        <w:rPr>
          <w:color w:val="58018B"/>
        </w:rPr>
        <w:t>Společnost Knight-Ridder</w:t>
      </w:r>
      <w:r>
        <w:t xml:space="preserve"> nebude </w:t>
      </w:r>
      <w:r>
        <w:rPr>
          <w:color w:val="04640D"/>
        </w:rPr>
        <w:t>nabídku</w:t>
      </w:r>
      <w:r>
        <w:t xml:space="preserve"> komentovat. </w:t>
      </w:r>
      <w:r>
        <w:rPr>
          <w:color w:val="58018B"/>
        </w:rPr>
        <w:t>Společnost</w:t>
      </w:r>
      <w:r>
        <w:t xml:space="preserve"> prohlásila, že </w:t>
      </w:r>
      <w:r>
        <w:rPr>
          <w:color w:val="E115C0"/>
        </w:rPr>
        <w:t>noviny</w:t>
      </w:r>
      <w:r>
        <w:t xml:space="preserve"> nejsou na prodej, a odmítla dřívější </w:t>
      </w:r>
      <w:r>
        <w:rPr>
          <w:color w:val="B70639"/>
        </w:rPr>
        <w:t>McMasterovy</w:t>
      </w:r>
      <w:r>
        <w:t xml:space="preserve"> žádosti o přístup k finančním výkazům </w:t>
      </w:r>
      <w:r>
        <w:rPr>
          <w:color w:val="E115C0"/>
        </w:rPr>
        <w:t>firmy Free Press</w:t>
      </w:r>
      <w:r>
        <w:t xml:space="preserve">. </w:t>
      </w:r>
      <w:r>
        <w:rPr>
          <w:color w:val="B70639"/>
        </w:rPr>
        <w:t>McMaster</w:t>
      </w:r>
      <w:r>
        <w:t xml:space="preserve"> ve </w:t>
      </w:r>
      <w:r>
        <w:rPr>
          <w:color w:val="B70639"/>
        </w:rPr>
        <w:t>svém</w:t>
      </w:r>
      <w:r>
        <w:t xml:space="preserve"> dopise pro prezidenta </w:t>
      </w:r>
      <w:r>
        <w:rPr>
          <w:color w:val="58018B"/>
        </w:rPr>
        <w:t>společnosti Knight-Ridder</w:t>
      </w:r>
      <w:r>
        <w:t xml:space="preserve"> Jamese K. Battena uvedl, že k částce 68 milionů dolarů dospěl pomocí podnikových finančních výkazů </w:t>
      </w:r>
      <w:r>
        <w:rPr>
          <w:color w:val="58018B"/>
        </w:rPr>
        <w:t>společnosti Knight-Ridder</w:t>
      </w:r>
      <w:r>
        <w:t xml:space="preserve"> a poznámek </w:t>
      </w:r>
      <w:r>
        <w:rPr>
          <w:color w:val="58018B"/>
        </w:rPr>
        <w:t>jejích</w:t>
      </w:r>
      <w:r>
        <w:t xml:space="preserve"> představitelů, že </w:t>
      </w:r>
      <w:r>
        <w:rPr>
          <w:color w:val="E115C0"/>
        </w:rPr>
        <w:t>noviny Free Press</w:t>
      </w:r>
      <w:r>
        <w:t xml:space="preserve"> mají zůstatkovou hodnotu 50 milionů dolarů. V rozhovoru ale </w:t>
      </w:r>
      <w:r>
        <w:rPr>
          <w:color w:val="B70639"/>
        </w:rPr>
        <w:t>McMaster</w:t>
      </w:r>
      <w:r>
        <w:t xml:space="preserve"> řekl, že </w:t>
      </w:r>
      <w:r>
        <w:rPr>
          <w:color w:val="703B01"/>
        </w:rPr>
        <w:t>on</w:t>
      </w:r>
      <w:r>
        <w:rPr>
          <w:color w:val="F7F1DF"/>
        </w:rPr>
        <w:t xml:space="preserve"> a </w:t>
      </w:r>
      <w:r>
        <w:rPr>
          <w:color w:val="703B01"/>
        </w:rPr>
        <w:t>jeho</w:t>
      </w:r>
      <w:r>
        <w:rPr>
          <w:color w:val="F7F1DF"/>
        </w:rPr>
        <w:t xml:space="preserve"> investiční bankéř</w:t>
      </w:r>
      <w:r>
        <w:t xml:space="preserve"> by před tím, než </w:t>
      </w:r>
      <w:r>
        <w:rPr>
          <w:color w:val="04640D"/>
        </w:rPr>
        <w:t>nabídku</w:t>
      </w:r>
      <w:r>
        <w:t xml:space="preserve"> podpoří, potřebovali přístup k úplným finančním výkazům.</w:t>
      </w:r>
    </w:p>
    <w:p>
      <w:r>
        <w:rPr>
          <w:b/>
        </w:rPr>
        <w:t>Document number 199</w:t>
      </w:r>
    </w:p>
    <w:p>
      <w:r>
        <w:rPr>
          <w:b/>
        </w:rPr>
        <w:t>Document identifier: wsj0418-001</w:t>
      </w:r>
    </w:p>
    <w:p>
      <w:r>
        <w:rPr>
          <w:color w:val="310106"/>
        </w:rPr>
        <w:t>Firma Mitsui &amp; Co.</w:t>
      </w:r>
      <w:r>
        <w:t xml:space="preserve"> uvedla, že spouští </w:t>
      </w:r>
      <w:r>
        <w:rPr>
          <w:color w:val="04640D"/>
        </w:rPr>
        <w:t>společný podnik s firmou Dae Woong Chemical Co., významným výrobcem léčiv v Jižní Koreji, na výrobu antibiotik</w:t>
      </w:r>
      <w:r>
        <w:t xml:space="preserve">. </w:t>
      </w:r>
      <w:r>
        <w:rPr>
          <w:color w:val="04640D"/>
        </w:rPr>
        <w:t>Nová společnost</w:t>
      </w:r>
      <w:r>
        <w:t xml:space="preserve"> je kapitalizována na asi 3.5 milionu dolarů. </w:t>
      </w:r>
      <w:r>
        <w:rPr>
          <w:color w:val="310106"/>
        </w:rPr>
        <w:t>Firma Mitsui</w:t>
      </w:r>
      <w:r>
        <w:t xml:space="preserve"> očekává, že antibiotické produkty budou vyváženy do jihovýchodní Asie a Afriky. Doufá také, že vstoupí na americký trh.</w:t>
      </w:r>
    </w:p>
    <w:p>
      <w:r>
        <w:rPr>
          <w:b/>
        </w:rPr>
        <w:t>Document number 200</w:t>
      </w:r>
    </w:p>
    <w:p>
      <w:r>
        <w:rPr>
          <w:b/>
        </w:rPr>
        <w:t>Document identifier: wsj0419-001</w:t>
      </w:r>
    </w:p>
    <w:p>
      <w:r>
        <w:rPr>
          <w:color w:val="310106"/>
        </w:rPr>
        <w:t>Společnost NRM Energy Co.</w:t>
      </w:r>
      <w:r>
        <w:t xml:space="preserve"> uvedla, že podala u Komise pro regulaci prodeje cenných papírů materiály se žádostí, aby </w:t>
      </w:r>
      <w:r>
        <w:rPr>
          <w:color w:val="04640D"/>
        </w:rPr>
        <w:t>se z komanditní společnosti mohla restrukturalizovat na korporaci</w:t>
      </w:r>
      <w:r>
        <w:t xml:space="preserve">. </w:t>
      </w:r>
      <w:r>
        <w:rPr>
          <w:color w:val="310106"/>
        </w:rPr>
        <w:t>Společnost</w:t>
      </w:r>
      <w:r>
        <w:t xml:space="preserve"> prohlásila, že pomýšlí </w:t>
      </w:r>
      <w:r>
        <w:rPr>
          <w:color w:val="04640D"/>
        </w:rPr>
        <w:t>na změnu</w:t>
      </w:r>
      <w:r>
        <w:t xml:space="preserve"> převážně proto, že zajištění prioritních cenných papírů </w:t>
      </w:r>
      <w:r>
        <w:rPr>
          <w:color w:val="310106"/>
        </w:rPr>
        <w:t>ji</w:t>
      </w:r>
      <w:r>
        <w:t xml:space="preserve"> omezuje ve výplatě </w:t>
      </w:r>
      <w:r>
        <w:rPr>
          <w:color w:val="310106"/>
        </w:rPr>
        <w:t>jejích</w:t>
      </w:r>
      <w:r>
        <w:t xml:space="preserve"> nesplacených podílů. </w:t>
      </w:r>
      <w:r>
        <w:rPr>
          <w:color w:val="310106"/>
        </w:rPr>
        <w:t>Společnost NRM</w:t>
      </w:r>
      <w:r>
        <w:t xml:space="preserve"> pozastavila v červnu 1988 vyplácení kmenových akcií a v září vyplácení </w:t>
      </w:r>
      <w:r>
        <w:rPr>
          <w:color w:val="310106"/>
        </w:rPr>
        <w:t>svých</w:t>
      </w:r>
      <w:r>
        <w:t xml:space="preserve"> kumulativních konvertibilních akvizičních prioritních podílů v hodnotě 2 dolary. </w:t>
      </w:r>
      <w:r>
        <w:rPr>
          <w:color w:val="FEFB0A"/>
        </w:rPr>
        <w:t xml:space="preserve">Nicméně </w:t>
      </w:r>
      <w:r>
        <w:rPr>
          <w:color w:val="FB5514"/>
        </w:rPr>
        <w:t>nevyplacené částky z prioritních akvizic</w:t>
      </w:r>
      <w:r>
        <w:rPr>
          <w:color w:val="FEFB0A"/>
        </w:rPr>
        <w:t xml:space="preserve"> jsou kumulativní a dosáhly by 23 milionů dolarů ročně</w:t>
      </w:r>
      <w:r>
        <w:t xml:space="preserve">, </w:t>
      </w:r>
      <w:r>
        <w:rPr>
          <w:color w:val="FEFB0A"/>
        </w:rPr>
        <w:t>čímž</w:t>
      </w:r>
      <w:r>
        <w:t xml:space="preserve"> by poškodily finanční flexibilitu </w:t>
      </w:r>
      <w:r>
        <w:rPr>
          <w:color w:val="310106"/>
        </w:rPr>
        <w:t>společnosti NRM</w:t>
      </w:r>
      <w:r>
        <w:t xml:space="preserve"> a </w:t>
      </w:r>
      <w:r>
        <w:rPr>
          <w:color w:val="310106"/>
        </w:rPr>
        <w:t>její</w:t>
      </w:r>
      <w:r>
        <w:t xml:space="preserve"> schopnost získávat kapitál, uvedla </w:t>
      </w:r>
      <w:r>
        <w:rPr>
          <w:color w:val="310106"/>
        </w:rPr>
        <w:t>společnost</w:t>
      </w:r>
      <w:r>
        <w:t xml:space="preserve">. Podobně jako </w:t>
      </w:r>
      <w:r>
        <w:rPr>
          <w:color w:val="E115C0"/>
        </w:rPr>
        <w:t xml:space="preserve">několik dalších ropných a plynařských společností, </w:t>
      </w:r>
      <w:r>
        <w:rPr>
          <w:color w:val="00587F"/>
        </w:rPr>
        <w:t>které</w:t>
      </w:r>
      <w:r>
        <w:rPr>
          <w:color w:val="E115C0"/>
        </w:rPr>
        <w:t xml:space="preserve"> loni uskutečnily přeměnu na korporaci</w:t>
      </w:r>
      <w:r>
        <w:t xml:space="preserve">, si </w:t>
      </w:r>
      <w:r>
        <w:rPr>
          <w:color w:val="310106"/>
        </w:rPr>
        <w:t>společnost NRM</w:t>
      </w:r>
      <w:r>
        <w:t xml:space="preserve"> také povšimla, </w:t>
      </w:r>
      <w:r>
        <w:rPr>
          <w:color w:val="0BC582"/>
        </w:rPr>
        <w:t>že se daňové výhody komanditních společností s novými daňovými zákony zmenšily</w:t>
      </w:r>
      <w:r>
        <w:t xml:space="preserve">, a řekla, že </w:t>
      </w:r>
      <w:r>
        <w:rPr>
          <w:color w:val="04640D"/>
        </w:rPr>
        <w:t>změnou</w:t>
      </w:r>
      <w:r>
        <w:t xml:space="preserve"> ušetří 2 miliony dolarů administrativních nákladů ročně. Podle plánu, řekla </w:t>
      </w:r>
      <w:r>
        <w:rPr>
          <w:color w:val="310106"/>
        </w:rPr>
        <w:t>společnost NRM</w:t>
      </w:r>
      <w:r>
        <w:t xml:space="preserve">, získají </w:t>
      </w:r>
      <w:r>
        <w:rPr>
          <w:color w:val="FEB8C8"/>
        </w:rPr>
        <w:t xml:space="preserve">držitelé </w:t>
      </w:r>
      <w:r>
        <w:rPr>
          <w:color w:val="9E8317"/>
        </w:rPr>
        <w:t>jejích</w:t>
      </w:r>
      <w:r>
        <w:rPr>
          <w:color w:val="FEB8C8"/>
        </w:rPr>
        <w:t xml:space="preserve"> kmenových podílů</w:t>
      </w:r>
      <w:r>
        <w:t xml:space="preserve"> jednu novou kmenovou akcii </w:t>
      </w:r>
      <w:r>
        <w:rPr>
          <w:color w:val="01190F"/>
        </w:rPr>
        <w:t>firmy Edisto Resources Corp.</w:t>
      </w:r>
      <w:r>
        <w:t xml:space="preserve"> </w:t>
      </w:r>
      <w:r>
        <w:rPr>
          <w:color w:val="847D81"/>
        </w:rPr>
        <w:t xml:space="preserve">za každých 14.97 kmenového podílu, </w:t>
      </w:r>
      <w:r>
        <w:rPr>
          <w:color w:val="58018B"/>
        </w:rPr>
        <w:t>který</w:t>
      </w:r>
      <w:r>
        <w:rPr>
          <w:color w:val="847D81"/>
        </w:rPr>
        <w:t xml:space="preserve"> vlastní</w:t>
      </w:r>
      <w:r>
        <w:t xml:space="preserve">. </w:t>
      </w:r>
      <w:r>
        <w:rPr>
          <w:color w:val="B70639"/>
        </w:rPr>
        <w:t xml:space="preserve">Držitelé kumulativních konvertibilních akvizičních prioritních podílů </w:t>
      </w:r>
      <w:r>
        <w:rPr>
          <w:color w:val="703B01"/>
        </w:rPr>
        <w:t>společnosti NRM</w:t>
      </w:r>
      <w:r>
        <w:rPr>
          <w:color w:val="B70639"/>
        </w:rPr>
        <w:t xml:space="preserve"> v hodnotě 2 dolary</w:t>
      </w:r>
      <w:r>
        <w:t xml:space="preserve"> obdrží </w:t>
      </w:r>
      <w:r>
        <w:rPr>
          <w:color w:val="F7F1DF"/>
        </w:rPr>
        <w:t xml:space="preserve">za každých 1342 podílu, </w:t>
      </w:r>
      <w:r>
        <w:rPr>
          <w:color w:val="118B8A"/>
        </w:rPr>
        <w:t>který</w:t>
      </w:r>
      <w:r>
        <w:rPr>
          <w:color w:val="F7F1DF"/>
        </w:rPr>
        <w:t xml:space="preserve"> vlastní</w:t>
      </w:r>
      <w:r>
        <w:t xml:space="preserve">, jednu novou kmenovou akcii </w:t>
      </w:r>
      <w:r>
        <w:rPr>
          <w:color w:val="01190F"/>
        </w:rPr>
        <w:t>firmy Edisto</w:t>
      </w:r>
      <w:r>
        <w:t xml:space="preserve">. </w:t>
      </w:r>
      <w:r>
        <w:rPr>
          <w:color w:val="4AFEFA"/>
        </w:rPr>
        <w:t>Po transakci</w:t>
      </w:r>
      <w:r>
        <w:t xml:space="preserve"> budou nynější držitelé kmenových podílů vlastnit přibližně 21.3 % </w:t>
      </w:r>
      <w:r>
        <w:rPr>
          <w:color w:val="01190F"/>
        </w:rPr>
        <w:t>firmy Edisto</w:t>
      </w:r>
      <w:r>
        <w:t xml:space="preserve">, současní držitelé prioritních akvizic budou vlastnit 72.3 % a nynější akcionáři </w:t>
      </w:r>
      <w:r>
        <w:rPr>
          <w:color w:val="01190F"/>
        </w:rPr>
        <w:t>firmy Edisto</w:t>
      </w:r>
      <w:r>
        <w:t xml:space="preserve"> budou vlastnit asi 6.4 %, </w:t>
      </w:r>
      <w:r>
        <w:rPr>
          <w:color w:val="FCB164"/>
        </w:rPr>
        <w:t xml:space="preserve">přibližně stejný podíl, </w:t>
      </w:r>
      <w:r>
        <w:rPr>
          <w:color w:val="796EE6"/>
        </w:rPr>
        <w:t>jaký</w:t>
      </w:r>
      <w:r>
        <w:rPr>
          <w:color w:val="FCB164"/>
        </w:rPr>
        <w:t xml:space="preserve"> má nyní </w:t>
      </w:r>
      <w:r>
        <w:rPr>
          <w:color w:val="000D2C"/>
        </w:rPr>
        <w:t>firma Edisto</w:t>
      </w:r>
      <w:r>
        <w:rPr>
          <w:color w:val="FCB164"/>
        </w:rPr>
        <w:t xml:space="preserve"> </w:t>
      </w:r>
      <w:r>
        <w:rPr>
          <w:color w:val="53495F"/>
        </w:rPr>
        <w:t>ve společnosti NRM</w:t>
      </w:r>
      <w:r>
        <w:t xml:space="preserve">. </w:t>
      </w:r>
      <w:r>
        <w:rPr>
          <w:color w:val="01190F"/>
        </w:rPr>
        <w:t>Firma Edisto</w:t>
      </w:r>
      <w:r>
        <w:t xml:space="preserve"> je nyní generálním partnerem </w:t>
      </w:r>
      <w:r>
        <w:rPr>
          <w:color w:val="310106"/>
        </w:rPr>
        <w:t>společnosti NRM</w:t>
      </w:r>
      <w:r>
        <w:t xml:space="preserve">. Jako největší vlastník akvizičních prioritních podílů by </w:t>
      </w:r>
      <w:r>
        <w:rPr>
          <w:color w:val="F95475"/>
        </w:rPr>
        <w:t>komanditní společnost Mesa</w:t>
      </w:r>
      <w:r>
        <w:t xml:space="preserve"> </w:t>
      </w:r>
      <w:r>
        <w:rPr>
          <w:color w:val="4AFEFA"/>
        </w:rPr>
        <w:t>po transakci</w:t>
      </w:r>
      <w:r>
        <w:t xml:space="preserve"> vlastnila asi 28 % </w:t>
      </w:r>
      <w:r>
        <w:rPr>
          <w:color w:val="01190F"/>
        </w:rPr>
        <w:t>firmy Edisto</w:t>
      </w:r>
      <w:r>
        <w:t xml:space="preserve">. </w:t>
      </w:r>
      <w:r>
        <w:rPr>
          <w:color w:val="01190F"/>
        </w:rPr>
        <w:t>Firma Edisto</w:t>
      </w:r>
      <w:r>
        <w:t xml:space="preserve"> souhlasila, že jako součást </w:t>
      </w:r>
      <w:r>
        <w:rPr>
          <w:color w:val="4AFEFA"/>
        </w:rPr>
        <w:t>transakce</w:t>
      </w:r>
      <w:r>
        <w:t xml:space="preserve"> dá </w:t>
      </w:r>
      <w:r>
        <w:rPr>
          <w:color w:val="F95475"/>
        </w:rPr>
        <w:t>společnosti Mesa z Amarilla v Texasu, naftařské a plynařské společnosti vedené T. Boonem Pickensem ml</w:t>
      </w:r>
      <w:r>
        <w:t xml:space="preserve">., místo ve </w:t>
      </w:r>
      <w:r>
        <w:rPr>
          <w:color w:val="01190F"/>
        </w:rPr>
        <w:t>své</w:t>
      </w:r>
      <w:r>
        <w:t xml:space="preserve"> správní radě. </w:t>
      </w:r>
      <w:r>
        <w:rPr>
          <w:color w:val="310106"/>
        </w:rPr>
        <w:t>Společnost NRM</w:t>
      </w:r>
      <w:r>
        <w:t xml:space="preserve"> uvedla, že </w:t>
      </w:r>
      <w:r>
        <w:rPr>
          <w:color w:val="310106"/>
        </w:rPr>
        <w:t>její</w:t>
      </w:r>
      <w:r>
        <w:t xml:space="preserve"> prioritní kumulativní konvertibilní podíly v hodnotě 2.60 dolaru budou přeměněny na stejný počet cenných papírů, a to prioritních kumulativních konvertibilních akcií v hodnotě 2.60 dolaru </w:t>
      </w:r>
      <w:r>
        <w:rPr>
          <w:color w:val="01190F"/>
        </w:rPr>
        <w:t>firmy Edisto</w:t>
      </w:r>
      <w:r>
        <w:t xml:space="preserve">. </w:t>
      </w:r>
      <w:r>
        <w:rPr>
          <w:color w:val="4AFEFA"/>
        </w:rPr>
        <w:t>Transakce</w:t>
      </w:r>
      <w:r>
        <w:t xml:space="preserve"> je mimo jiné podmíněna souhlasem držitelů podílů </w:t>
      </w:r>
      <w:r>
        <w:rPr>
          <w:color w:val="310106"/>
        </w:rPr>
        <w:t>společnosti NRM</w:t>
      </w:r>
      <w:r>
        <w:t xml:space="preserve"> registrovaných k 23. říjnu. </w:t>
      </w:r>
      <w:r>
        <w:rPr>
          <w:color w:val="310106"/>
        </w:rPr>
        <w:t>Společnost NRM</w:t>
      </w:r>
      <w:r>
        <w:t xml:space="preserve"> uvedla, že očekává, že </w:t>
      </w:r>
      <w:r>
        <w:rPr>
          <w:color w:val="04640D"/>
        </w:rPr>
        <w:t>o restrukturalizaci</w:t>
      </w:r>
      <w:r>
        <w:t xml:space="preserve"> budou držitelé podílů hlasovat na valné hromadě 15. prosince.</w:t>
      </w:r>
    </w:p>
    <w:p>
      <w:r>
        <w:rPr>
          <w:b/>
        </w:rPr>
        <w:t>Document number 201</w:t>
      </w:r>
    </w:p>
    <w:p>
      <w:r>
        <w:rPr>
          <w:b/>
        </w:rPr>
        <w:t>Document identifier: wsj0420-001</w:t>
      </w:r>
    </w:p>
    <w:p>
      <w:r>
        <w:rPr>
          <w:color w:val="310106"/>
        </w:rPr>
        <w:t>Společnosti Sherwin-Williams Co. a Whittaker Corp.</w:t>
      </w:r>
      <w:r>
        <w:t xml:space="preserve"> uvedly, že ukončily rozhovory směřující k definitivní dohodě týkající se </w:t>
      </w:r>
      <w:r>
        <w:rPr>
          <w:color w:val="04640D"/>
        </w:rPr>
        <w:t xml:space="preserve">převzetí </w:t>
      </w:r>
      <w:r>
        <w:rPr>
          <w:color w:val="FEFB0A"/>
        </w:rPr>
        <w:t>skupiny Whittaker, zabývající se chemickými nátěry</w:t>
      </w:r>
      <w:r>
        <w:rPr>
          <w:color w:val="04640D"/>
        </w:rPr>
        <w:t xml:space="preserve">, </w:t>
      </w:r>
      <w:r>
        <w:rPr>
          <w:color w:val="FB5514"/>
        </w:rPr>
        <w:t>firmou Sherwin-Williams</w:t>
      </w:r>
      <w:r>
        <w:t xml:space="preserve">. </w:t>
      </w:r>
      <w:r>
        <w:rPr>
          <w:color w:val="310106"/>
        </w:rPr>
        <w:t>Společnosti</w:t>
      </w:r>
      <w:r>
        <w:t xml:space="preserve"> v podstatě dospěly k dohodě </w:t>
      </w:r>
      <w:r>
        <w:rPr>
          <w:color w:val="04640D"/>
        </w:rPr>
        <w:t>o prodeji</w:t>
      </w:r>
      <w:r>
        <w:t xml:space="preserve"> v srpnu. Podmínky nebyly zveřejněny. </w:t>
      </w:r>
      <w:r>
        <w:rPr>
          <w:color w:val="E115C0"/>
        </w:rPr>
        <w:t>Společnost Sherwin-Williams se sídlem v Clevelandu</w:t>
      </w:r>
      <w:r>
        <w:t xml:space="preserve"> vyrábí barvy a nátěry, zatímco </w:t>
      </w:r>
      <w:r>
        <w:rPr>
          <w:color w:val="00587F"/>
        </w:rPr>
        <w:t>nátěrová skupina Whittaker se sídlem v Los Angeles</w:t>
      </w:r>
      <w:r>
        <w:t xml:space="preserve"> vyrábí průmyslové nátěry.</w:t>
      </w:r>
    </w:p>
    <w:p>
      <w:r>
        <w:rPr>
          <w:b/>
        </w:rPr>
        <w:t>Document number 202</w:t>
      </w:r>
    </w:p>
    <w:p>
      <w:r>
        <w:rPr>
          <w:b/>
        </w:rPr>
        <w:t>Document identifier: wsj0421-001</w:t>
      </w:r>
    </w:p>
    <w:p>
      <w:r>
        <w:rPr>
          <w:color w:val="310106"/>
        </w:rPr>
        <w:t>Firma USG Corp.</w:t>
      </w:r>
      <w:r>
        <w:t xml:space="preserve"> schválila </w:t>
      </w:r>
      <w:r>
        <w:rPr>
          <w:color w:val="04640D"/>
        </w:rPr>
        <w:t xml:space="preserve">prodej </w:t>
      </w:r>
      <w:r>
        <w:rPr>
          <w:color w:val="FEFB0A"/>
        </w:rPr>
        <w:t xml:space="preserve">budovy </w:t>
      </w:r>
      <w:r>
        <w:rPr>
          <w:color w:val="FB5514"/>
        </w:rPr>
        <w:t>svého</w:t>
      </w:r>
      <w:r>
        <w:rPr>
          <w:color w:val="FEFB0A"/>
        </w:rPr>
        <w:t xml:space="preserve"> zdejšího ústředí</w:t>
      </w:r>
      <w:r>
        <w:rPr>
          <w:color w:val="04640D"/>
        </w:rPr>
        <w:t xml:space="preserve"> </w:t>
      </w:r>
      <w:r>
        <w:rPr>
          <w:color w:val="E115C0"/>
        </w:rPr>
        <w:t>firmě Manufacturers Life Insurance Co. z Toronta</w:t>
      </w:r>
      <w:r>
        <w:t xml:space="preserve">, a dokud se v roce 1992 nepřestěhuje do nového sídla, pronajme </w:t>
      </w:r>
      <w:r>
        <w:rPr>
          <w:color w:val="310106"/>
        </w:rPr>
        <w:t>si</w:t>
      </w:r>
      <w:r>
        <w:t xml:space="preserve"> devatenáctipatrovou budovu. </w:t>
      </w:r>
      <w:r>
        <w:rPr>
          <w:color w:val="310106"/>
        </w:rPr>
        <w:t>Koncern zabývající se stavebními materiály</w:t>
      </w:r>
      <w:r>
        <w:t xml:space="preserve"> nezveřejnil podmínky </w:t>
      </w:r>
      <w:r>
        <w:rPr>
          <w:color w:val="04640D"/>
        </w:rPr>
        <w:t xml:space="preserve">prodeje, </w:t>
      </w:r>
      <w:r>
        <w:rPr>
          <w:color w:val="00587F"/>
        </w:rPr>
        <w:t>který</w:t>
      </w:r>
      <w:r>
        <w:rPr>
          <w:color w:val="04640D"/>
        </w:rPr>
        <w:t xml:space="preserve"> bude uzavřen v prvním čtvrtletí příštího roku</w:t>
      </w:r>
      <w:r>
        <w:t xml:space="preserve">. Výnos </w:t>
      </w:r>
      <w:r>
        <w:rPr>
          <w:color w:val="04640D"/>
        </w:rPr>
        <w:t xml:space="preserve">z plánovaného prodeje </w:t>
      </w:r>
      <w:r>
        <w:rPr>
          <w:color w:val="FEFB0A"/>
        </w:rPr>
        <w:t>budovy o výměře 250000 čtverečních stop</w:t>
      </w:r>
      <w:r>
        <w:t xml:space="preserve"> "pomůže zmenšit dluh vzniklý jako následek </w:t>
      </w:r>
      <w:r>
        <w:rPr>
          <w:color w:val="310106"/>
        </w:rPr>
        <w:t>naší</w:t>
      </w:r>
      <w:r>
        <w:t xml:space="preserve"> rekapitalizace v červenci 1988", řekl představitel </w:t>
      </w:r>
      <w:r>
        <w:rPr>
          <w:color w:val="310106"/>
        </w:rPr>
        <w:t>firmy USG</w:t>
      </w:r>
      <w:r>
        <w:t>.</w:t>
      </w:r>
    </w:p>
    <w:p>
      <w:r>
        <w:rPr>
          <w:b/>
        </w:rPr>
        <w:t>Document number 203</w:t>
      </w:r>
    </w:p>
    <w:p>
      <w:r>
        <w:rPr>
          <w:b/>
        </w:rPr>
        <w:t>Document identifier: wsj0422-001</w:t>
      </w:r>
    </w:p>
    <w:p>
      <w:r>
        <w:t xml:space="preserve">Nedávno obnovené nadšení malých investorů pro akciové investiční fondy bylo oslabeno nervózním akciovým trhem a rozruchem kolem programového obchodování. </w:t>
      </w:r>
      <w:r>
        <w:rPr>
          <w:color w:val="310106"/>
        </w:rPr>
        <w:t>Podle obchodní skupiny Institut investičních společností</w:t>
      </w:r>
      <w:r>
        <w:t xml:space="preserve"> klesly </w:t>
      </w:r>
      <w:r>
        <w:rPr>
          <w:color w:val="04640D"/>
        </w:rPr>
        <w:t>v září</w:t>
      </w:r>
      <w:r>
        <w:t xml:space="preserve"> čisté tržby akciových fondů po dosažení dvouletých vrcholů letos v létě. Zotavování tržeb se </w:t>
      </w:r>
      <w:r>
        <w:rPr>
          <w:color w:val="04640D"/>
        </w:rPr>
        <w:t>tento měsíc</w:t>
      </w:r>
      <w:r>
        <w:t xml:space="preserve"> se skřípěním zastavilo, říkají někteří analytici. "Začínala se vracet </w:t>
      </w:r>
      <w:r>
        <w:rPr>
          <w:color w:val="FEFB0A"/>
        </w:rPr>
        <w:t>důvěra</w:t>
      </w:r>
      <w:r>
        <w:t xml:space="preserve">, jelikož jsme neměli divoce nestabilní dny," říká </w:t>
      </w:r>
      <w:r>
        <w:rPr>
          <w:color w:val="FB5514"/>
        </w:rPr>
        <w:t>Tyler Jenks, ředitel průzkumu bostonské firmy Kanon Bloch Carre &amp; Co. zabývající se průzkumy</w:t>
      </w:r>
      <w:r>
        <w:t xml:space="preserve">. "Nyní vše" - jako programové obchodování a velké kolísání na trhu </w:t>
      </w:r>
      <w:r>
        <w:rPr>
          <w:color w:val="E115C0"/>
        </w:rPr>
        <w:t>cenných papírů</w:t>
      </w:r>
      <w:r>
        <w:t xml:space="preserve"> - "co </w:t>
      </w:r>
      <w:r>
        <w:rPr>
          <w:color w:val="00587F"/>
        </w:rPr>
        <w:t>každý</w:t>
      </w:r>
      <w:r>
        <w:t xml:space="preserve"> vytlačil ze </w:t>
      </w:r>
      <w:r>
        <w:rPr>
          <w:color w:val="00587F"/>
        </w:rPr>
        <w:t>svého</w:t>
      </w:r>
      <w:r>
        <w:t xml:space="preserve"> vědomí, leží přímo před námi." </w:t>
      </w:r>
      <w:r>
        <w:rPr>
          <w:color w:val="0BC582"/>
        </w:rPr>
        <w:t xml:space="preserve">Čisté tržby akciových fondů </w:t>
      </w:r>
      <w:r>
        <w:rPr>
          <w:color w:val="FEB8C8"/>
        </w:rPr>
        <w:t>v září</w:t>
      </w:r>
      <w:r>
        <w:rPr>
          <w:color w:val="0BC582"/>
        </w:rPr>
        <w:t xml:space="preserve"> dosáhly 839.4 milionu dolarů</w:t>
      </w:r>
      <w:r>
        <w:t xml:space="preserve">, </w:t>
      </w:r>
      <w:r>
        <w:rPr>
          <w:color w:val="0BC582"/>
        </w:rPr>
        <w:t>což</w:t>
      </w:r>
      <w:r>
        <w:t xml:space="preserve"> je pokles oproti 1.1 miliardy dolarů </w:t>
      </w:r>
      <w:r>
        <w:rPr>
          <w:color w:val="9E8317"/>
        </w:rPr>
        <w:t>v srpnu</w:t>
      </w:r>
      <w:r>
        <w:t xml:space="preserve">, uvedl </w:t>
      </w:r>
      <w:r>
        <w:rPr>
          <w:color w:val="310106"/>
        </w:rPr>
        <w:t>institut</w:t>
      </w:r>
      <w:r>
        <w:t xml:space="preserve">. Ale jestliže se vyloučí znovu investované dividendy, </w:t>
      </w:r>
      <w:r>
        <w:rPr>
          <w:color w:val="01190F"/>
        </w:rPr>
        <w:t>investoři</w:t>
      </w:r>
      <w:r>
        <w:t xml:space="preserve"> vložili pouze o 340 milionů dolarů více, než </w:t>
      </w:r>
      <w:r>
        <w:rPr>
          <w:color w:val="04640D"/>
        </w:rPr>
        <w:t>za měsíc</w:t>
      </w:r>
      <w:r>
        <w:t xml:space="preserve"> získali. </w:t>
      </w:r>
      <w:r>
        <w:rPr>
          <w:color w:val="847D81"/>
        </w:rPr>
        <w:t xml:space="preserve">Říjnová čísla, </w:t>
      </w:r>
      <w:r>
        <w:rPr>
          <w:color w:val="58018B"/>
        </w:rPr>
        <w:t>která</w:t>
      </w:r>
      <w:r>
        <w:rPr>
          <w:color w:val="847D81"/>
        </w:rPr>
        <w:t xml:space="preserve"> nebudou měsíc zveřejněna</w:t>
      </w:r>
      <w:r>
        <w:t xml:space="preserve">, jsou ještě nižší, tvrdí představitelé investičních fondů. Investoři do akciových fondů během víkendu </w:t>
      </w:r>
      <w:r>
        <w:rPr>
          <w:color w:val="B70639"/>
        </w:rPr>
        <w:t xml:space="preserve">po 190 bodovém propadu na trhu </w:t>
      </w:r>
      <w:r>
        <w:rPr>
          <w:color w:val="703B01"/>
        </w:rPr>
        <w:t>uprostřed října</w:t>
      </w:r>
      <w:r>
        <w:t xml:space="preserve"> nezpanikařili. Většina </w:t>
      </w:r>
      <w:r>
        <w:rPr>
          <w:color w:val="F7F1DF"/>
        </w:rPr>
        <w:t xml:space="preserve">z těch, </w:t>
      </w:r>
      <w:r>
        <w:rPr>
          <w:color w:val="118B8A"/>
        </w:rPr>
        <w:t>kteří</w:t>
      </w:r>
      <w:r>
        <w:rPr>
          <w:color w:val="F7F1DF"/>
        </w:rPr>
        <w:t xml:space="preserve"> opustili akciové fondy</w:t>
      </w:r>
      <w:r>
        <w:t xml:space="preserve">, jednoduše přešla k fondům peněžního trhu. A některé skupiny fondů uvedly, že investoři se momentálně stali konečnými kupci. Ale výkyvy na akciovém trhu pokračovaly. Nedávné pobouření kvůli programovému obchodování vrhne v nadcházejících měsících na prostředí akciových fondů stín, tvrdí někteří analytici. "Veřejnost už to skoro měla," říká </w:t>
      </w:r>
      <w:r>
        <w:rPr>
          <w:color w:val="FB5514"/>
        </w:rPr>
        <w:t>Jenks</w:t>
      </w:r>
      <w:r>
        <w:t xml:space="preserve">. Investoři se </w:t>
      </w:r>
      <w:r>
        <w:rPr>
          <w:color w:val="04640D"/>
        </w:rPr>
        <w:t>v září</w:t>
      </w:r>
      <w:r>
        <w:t xml:space="preserve"> stáhli také z dluhopisových fondů. </w:t>
      </w:r>
      <w:r>
        <w:rPr>
          <w:color w:val="4AFEFA"/>
        </w:rPr>
        <w:t xml:space="preserve">Čisté tržby dluhopisových fondů </w:t>
      </w:r>
      <w:r>
        <w:rPr>
          <w:color w:val="FCB164"/>
        </w:rPr>
        <w:t>za měsíc</w:t>
      </w:r>
      <w:r>
        <w:rPr>
          <w:color w:val="4AFEFA"/>
        </w:rPr>
        <w:t xml:space="preserve"> dosáhly 1.1 miliardy dolarů</w:t>
      </w:r>
      <w:r>
        <w:t xml:space="preserve">, </w:t>
      </w:r>
      <w:r>
        <w:rPr>
          <w:color w:val="4AFEFA"/>
        </w:rPr>
        <w:t>což</w:t>
      </w:r>
      <w:r>
        <w:t xml:space="preserve"> je pokles o dvě třetiny oproti 3.1 miliardy dolarů </w:t>
      </w:r>
      <w:r>
        <w:rPr>
          <w:color w:val="9E8317"/>
        </w:rPr>
        <w:t>v srpnu</w:t>
      </w:r>
      <w:r>
        <w:t xml:space="preserve">. Hlavní důvod: velký odliv z vysoce rizikových a vysoce výnosných fondů s rizikovými obligacemi. Velké odlivy z rizikových fondů pokračovaly </w:t>
      </w:r>
      <w:r>
        <w:rPr>
          <w:color w:val="796EE6"/>
        </w:rPr>
        <w:t>i tento měsíc</w:t>
      </w:r>
      <w:r>
        <w:t xml:space="preserve">. Čisté tržby ze všech investičních fondů s výjimkou peněžně tržních fondů celkově klesly ze 4.2 miliardy dolarů </w:t>
      </w:r>
      <w:r>
        <w:rPr>
          <w:color w:val="9E8317"/>
        </w:rPr>
        <w:t>v srpnu</w:t>
      </w:r>
      <w:r>
        <w:t xml:space="preserve"> na 1.9 miliardy dolarů </w:t>
      </w:r>
      <w:r>
        <w:rPr>
          <w:color w:val="04640D"/>
        </w:rPr>
        <w:t>v září</w:t>
      </w:r>
      <w:r>
        <w:t xml:space="preserve">, uvedla </w:t>
      </w:r>
      <w:r>
        <w:rPr>
          <w:color w:val="310106"/>
        </w:rPr>
        <w:t>obchodní skupina</w:t>
      </w:r>
      <w:r>
        <w:t xml:space="preserve">. "Malý čistý příliv do akciových a dluhopisových fondů byl vyvážen </w:t>
      </w:r>
      <w:r>
        <w:rPr>
          <w:color w:val="000D2C"/>
        </w:rPr>
        <w:t xml:space="preserve">malými poklesy hodnoty portfolia investičních a dluhopisových fondů", </w:t>
      </w:r>
      <w:r>
        <w:rPr>
          <w:color w:val="53495F"/>
        </w:rPr>
        <w:t>které</w:t>
      </w:r>
      <w:r>
        <w:rPr>
          <w:color w:val="000D2C"/>
        </w:rPr>
        <w:t xml:space="preserve"> měly původ v klesajících cenách</w:t>
      </w:r>
      <w:r>
        <w:t xml:space="preserve">, řekl Jacob Dreyer, hlavní ekonom </w:t>
      </w:r>
      <w:r>
        <w:rPr>
          <w:color w:val="310106"/>
        </w:rPr>
        <w:t>institutu</w:t>
      </w:r>
      <w:r>
        <w:t xml:space="preserve">. Mnoho malých investorů odešlo za jistotou fondů peněžního trhu. Aktiva těchto a dalších krátkodobých fondů </w:t>
      </w:r>
      <w:r>
        <w:rPr>
          <w:color w:val="04640D"/>
        </w:rPr>
        <w:t>v září</w:t>
      </w:r>
      <w:r>
        <w:t xml:space="preserve"> vyskočila o více než 5 miliard dolarů, uvedl </w:t>
      </w:r>
      <w:r>
        <w:rPr>
          <w:color w:val="310106"/>
        </w:rPr>
        <w:t>institut</w:t>
      </w:r>
      <w:r>
        <w:t xml:space="preserve">. Analytici prohlašují, že </w:t>
      </w:r>
      <w:r>
        <w:rPr>
          <w:color w:val="796EE6"/>
        </w:rPr>
        <w:t>tento měsíc</w:t>
      </w:r>
      <w:r>
        <w:t xml:space="preserve"> přesunou </w:t>
      </w:r>
      <w:r>
        <w:rPr>
          <w:color w:val="F95475"/>
        </w:rPr>
        <w:t>svůj</w:t>
      </w:r>
      <w:r>
        <w:t xml:space="preserve"> majetek do peněžních fondů </w:t>
      </w:r>
      <w:r>
        <w:rPr>
          <w:color w:val="F95475"/>
        </w:rPr>
        <w:t>další investoři</w:t>
      </w:r>
      <w:r>
        <w:t xml:space="preserve">. </w:t>
      </w:r>
      <w:r>
        <w:rPr>
          <w:color w:val="61FC03"/>
        </w:rPr>
        <w:t>Ve společnosti Fidelity Investments, největší skupině fondů v zemi</w:t>
      </w:r>
      <w:r>
        <w:t xml:space="preserve">, peněžní fondy nadále táhnou většinu obchodů, říká </w:t>
      </w:r>
      <w:r>
        <w:rPr>
          <w:color w:val="5D9608"/>
        </w:rPr>
        <w:t>Michael Hines, viceprezident pro marketing</w:t>
      </w:r>
      <w:r>
        <w:t xml:space="preserve">. </w:t>
      </w:r>
      <w:r>
        <w:rPr>
          <w:color w:val="796EE6"/>
        </w:rPr>
        <w:t>V říjnu</w:t>
      </w:r>
      <w:r>
        <w:t xml:space="preserve"> čisté tržby akciových fondů </w:t>
      </w:r>
      <w:r>
        <w:rPr>
          <w:color w:val="61FC03"/>
        </w:rPr>
        <w:t>ve společnosti Fidelity</w:t>
      </w:r>
      <w:r>
        <w:t xml:space="preserve"> prudce spadly, uvedl </w:t>
      </w:r>
      <w:r>
        <w:rPr>
          <w:color w:val="5D9608"/>
        </w:rPr>
        <w:t>Hines</w:t>
      </w:r>
      <w:r>
        <w:t xml:space="preserve">. Ale zdůraznil, že jak nové účty, tak nové prodeje, poptávka a následný prodej akciových fondů byly </w:t>
      </w:r>
      <w:r>
        <w:rPr>
          <w:color w:val="796EE6"/>
        </w:rPr>
        <w:t>tento měsíc</w:t>
      </w:r>
      <w:r>
        <w:t xml:space="preserve"> oproti zářijové úrovni vyšší. Investorský zájem o akciové fondy "se vůbec nezmenšoval", tvrdí </w:t>
      </w:r>
      <w:r>
        <w:rPr>
          <w:color w:val="5D9608"/>
        </w:rPr>
        <w:t>Hines</w:t>
      </w:r>
      <w:r>
        <w:t xml:space="preserve">. Poznamenává, že poklesy čistých tržeb pocházely </w:t>
      </w:r>
      <w:r>
        <w:rPr>
          <w:color w:val="DE98FD"/>
        </w:rPr>
        <w:t xml:space="preserve">převážně z třídenního období, </w:t>
      </w:r>
      <w:r>
        <w:rPr>
          <w:color w:val="98A088"/>
        </w:rPr>
        <w:t>které</w:t>
      </w:r>
      <w:r>
        <w:rPr>
          <w:color w:val="DE98FD"/>
        </w:rPr>
        <w:t xml:space="preserve"> následovalo </w:t>
      </w:r>
      <w:r>
        <w:rPr>
          <w:color w:val="4F584E"/>
        </w:rPr>
        <w:t>po propadu v pátek třináctého</w:t>
      </w:r>
      <w:r>
        <w:t xml:space="preserve">. "Pokud </w:t>
      </w:r>
      <w:r>
        <w:rPr>
          <w:color w:val="248AD0"/>
        </w:rPr>
        <w:t>to</w:t>
      </w:r>
      <w:r>
        <w:t xml:space="preserve"> bude pokračovat i příští měsíc, pak </w:t>
      </w:r>
      <w:r>
        <w:rPr>
          <w:color w:val="248AD0"/>
        </w:rPr>
        <w:t>to</w:t>
      </w:r>
      <w:r>
        <w:t xml:space="preserve"> bude jiný příběh," říká. Ale, dodává </w:t>
      </w:r>
      <w:r>
        <w:rPr>
          <w:color w:val="5D9608"/>
        </w:rPr>
        <w:t>Hines</w:t>
      </w:r>
      <w:r>
        <w:t xml:space="preserve">, prodej "založený na událostech několika dní vám toho moc o říjnových trendech neřekne". </w:t>
      </w:r>
      <w:r>
        <w:rPr>
          <w:color w:val="5C5300"/>
        </w:rPr>
        <w:t xml:space="preserve">Trend, </w:t>
      </w:r>
      <w:r>
        <w:rPr>
          <w:color w:val="9F6551"/>
        </w:rPr>
        <w:t>který</w:t>
      </w:r>
      <w:r>
        <w:rPr>
          <w:color w:val="5C5300"/>
        </w:rPr>
        <w:t xml:space="preserve"> přetrvává</w:t>
      </w:r>
      <w:r>
        <w:t xml:space="preserve">, je růst peněz investovaných do fondů. </w:t>
      </w:r>
      <w:r>
        <w:rPr>
          <w:color w:val="BCFEC6"/>
        </w:rPr>
        <w:t xml:space="preserve">Aktiva všech investičních fondů, povzbuzená nepřetržitým přílivem do peněžních fondů, se </w:t>
      </w:r>
      <w:r>
        <w:rPr>
          <w:color w:val="932C70"/>
        </w:rPr>
        <w:t>v září</w:t>
      </w:r>
      <w:r>
        <w:rPr>
          <w:color w:val="BCFEC6"/>
        </w:rPr>
        <w:t xml:space="preserve"> rozrostla na rekordních 953.8 miliardy dolarů</w:t>
      </w:r>
      <w:r>
        <w:t xml:space="preserve">, </w:t>
      </w:r>
      <w:r>
        <w:rPr>
          <w:color w:val="BCFEC6"/>
        </w:rPr>
        <w:t>což</w:t>
      </w:r>
      <w:r>
        <w:t xml:space="preserve"> je nepatrný nárůst z 949.3 miliardy dolarů </w:t>
      </w:r>
      <w:r>
        <w:rPr>
          <w:color w:val="9E8317"/>
        </w:rPr>
        <w:t>v srpnu</w:t>
      </w:r>
      <w:r>
        <w:t xml:space="preserve">. </w:t>
      </w:r>
      <w:r>
        <w:rPr>
          <w:color w:val="2B1B04"/>
        </w:rPr>
        <w:t>Manažeři akciových fondů</w:t>
      </w:r>
      <w:r>
        <w:t xml:space="preserve"> mezitím vstupovali </w:t>
      </w:r>
      <w:r>
        <w:rPr>
          <w:color w:val="796EE6"/>
        </w:rPr>
        <w:t>do října</w:t>
      </w:r>
      <w:r>
        <w:t xml:space="preserve"> </w:t>
      </w:r>
      <w:r>
        <w:rPr>
          <w:color w:val="B5AFC4"/>
        </w:rPr>
        <w:t>s menší peněžní hotovostí, než vlastnili na začátku tohoto roku</w:t>
      </w:r>
      <w:r>
        <w:t xml:space="preserve">. </w:t>
      </w:r>
      <w:r>
        <w:rPr>
          <w:color w:val="D4C67A"/>
        </w:rPr>
        <w:t xml:space="preserve">Na konci </w:t>
      </w:r>
      <w:r>
        <w:rPr>
          <w:color w:val="AE7AA1"/>
        </w:rPr>
        <w:t>září</w:t>
      </w:r>
      <w:r>
        <w:rPr>
          <w:color w:val="D4C67A"/>
        </w:rPr>
        <w:t xml:space="preserve"> vlastnili 9.8 % aktiv v hotovosti</w:t>
      </w:r>
      <w:r>
        <w:t xml:space="preserve">, </w:t>
      </w:r>
      <w:r>
        <w:rPr>
          <w:color w:val="D4C67A"/>
        </w:rPr>
        <w:t>což</w:t>
      </w:r>
      <w:r>
        <w:t xml:space="preserve"> je pokles oproti 10.2 % </w:t>
      </w:r>
      <w:r>
        <w:rPr>
          <w:color w:val="9E8317"/>
        </w:rPr>
        <w:t>v srpnu</w:t>
      </w:r>
      <w:r>
        <w:t xml:space="preserve"> a 10.6 % </w:t>
      </w:r>
      <w:r>
        <w:rPr>
          <w:color w:val="C2A393"/>
        </w:rPr>
        <w:t xml:space="preserve">v září </w:t>
      </w:r>
      <w:r>
        <w:rPr>
          <w:color w:val="0232FD"/>
        </w:rPr>
        <w:t>1988</w:t>
      </w:r>
      <w:r>
        <w:t xml:space="preserve">. Velké podíly hotových peněz pomáhají regulačním fondům při poklesech na trhu, ale mohou zkracovat zisky na rostoucích trzích. Manažeři rizikových fondů posilovali zásoby hotových peněz po zářijovém nedostatku hotovosti ve společnosti Campeau Corp. </w:t>
      </w:r>
      <w:r>
        <w:rPr>
          <w:color w:val="6A3A35"/>
        </w:rPr>
        <w:t>Manažeři rizikových portfolií</w:t>
      </w:r>
      <w:r>
        <w:t xml:space="preserve"> zvýšili </w:t>
      </w:r>
      <w:r>
        <w:rPr>
          <w:color w:val="BA6801"/>
        </w:rPr>
        <w:t>svůj</w:t>
      </w:r>
      <w:r>
        <w:rPr>
          <w:color w:val="168E5C"/>
        </w:rPr>
        <w:t xml:space="preserve"> podíl hotových peněz</w:t>
      </w:r>
      <w:r>
        <w:t xml:space="preserve"> ze srpnových 8.3 % na 9.4 % z aktiv </w:t>
      </w:r>
      <w:r>
        <w:rPr>
          <w:color w:val="04640D"/>
        </w:rPr>
        <w:t>v září</w:t>
      </w:r>
      <w:r>
        <w:t xml:space="preserve">. </w:t>
      </w:r>
      <w:r>
        <w:rPr>
          <w:color w:val="C2A393"/>
        </w:rPr>
        <w:t xml:space="preserve">V září </w:t>
      </w:r>
      <w:r>
        <w:rPr>
          <w:color w:val="0232FD"/>
        </w:rPr>
        <w:t>1988</w:t>
      </w:r>
      <w:r>
        <w:t xml:space="preserve"> byl </w:t>
      </w:r>
      <w:r>
        <w:rPr>
          <w:color w:val="168E5C"/>
        </w:rPr>
        <w:t>tento podíl</w:t>
      </w:r>
      <w:r>
        <w:t xml:space="preserve"> 9.5 %. Investoři ve všech fondech budou v nadcházejících měsících hledat jistotu, říkají někteří analytici. Z akciových fondů zůstanou pravděpodobně oblíbená konzervativní růstová a příjmová portfolia, tvrdí specialisté na fondy. "Dojde k trvalému a možná většímu zaměření na konzervativní akciové fondy, na úkor růstových a agresivně růstových fondů," říká Avi Nachmany, analytik společnosti Strategic Insight, </w:t>
      </w:r>
      <w:r>
        <w:rPr>
          <w:color w:val="16C0D0"/>
        </w:rPr>
        <w:t>newyorského koncernu zabývajícího se zkoumáním fondů</w:t>
      </w:r>
      <w:r>
        <w:t>.</w:t>
      </w:r>
    </w:p>
    <w:p>
      <w:r>
        <w:rPr>
          <w:b/>
        </w:rPr>
        <w:t>Document number 204</w:t>
      </w:r>
    </w:p>
    <w:p>
      <w:r>
        <w:rPr>
          <w:b/>
        </w:rPr>
        <w:t>Document identifier: wsj0423-001</w:t>
      </w:r>
    </w:p>
    <w:p>
      <w:r>
        <w:rPr>
          <w:color w:val="310106"/>
        </w:rPr>
        <w:t>Ministr zahraničních věcí Baker</w:t>
      </w:r>
      <w:r>
        <w:rPr>
          <w:color w:val="04640D"/>
        </w:rPr>
        <w:t xml:space="preserve">, jak jsme se dočetli, se rozhodl zmařit </w:t>
      </w:r>
      <w:r>
        <w:rPr>
          <w:color w:val="FEFB0A"/>
        </w:rPr>
        <w:t xml:space="preserve">řeč, </w:t>
      </w:r>
      <w:r>
        <w:rPr>
          <w:color w:val="FB5514"/>
        </w:rPr>
        <w:t>kterou</w:t>
      </w:r>
      <w:r>
        <w:rPr>
          <w:color w:val="FEFB0A"/>
        </w:rPr>
        <w:t xml:space="preserve"> se na studentském kolokviu, Národní akademické konferenci o bezpečnosti, chystal přednést </w:t>
      </w:r>
      <w:r>
        <w:rPr>
          <w:color w:val="E115C0"/>
        </w:rPr>
        <w:t xml:space="preserve">Robert Gates, zástupce poradce pro národní bezpečnost a odborník </w:t>
      </w:r>
      <w:r>
        <w:rPr>
          <w:color w:val="00587F"/>
        </w:rPr>
        <w:t>na Sovětský svaz</w:t>
      </w:r>
      <w:r>
        <w:t xml:space="preserve">. Stále přemýšlíme, copak asi chtěl </w:t>
      </w:r>
      <w:r>
        <w:rPr>
          <w:color w:val="0BC582"/>
        </w:rPr>
        <w:t>pan Gates</w:t>
      </w:r>
      <w:r>
        <w:t xml:space="preserve"> říci. Třeba mohl citovat to, že </w:t>
      </w:r>
      <w:r>
        <w:rPr>
          <w:color w:val="FEB8C8"/>
        </w:rPr>
        <w:t>Gorbačov</w:t>
      </w:r>
      <w:r>
        <w:t xml:space="preserve"> potřebuje "stabilní měnu, volné a konkurenční trhy, soukromé vlastnictví a reálné ceny" a další nereálné reformy. Třeba by se byl dožadoval "decentralizovaného politického a ekonomického systému" bez vládnoucí komunistické strany. Nebo politických opatření "ke zmírnění rozhořčení a požadavků </w:t>
      </w:r>
      <w:r>
        <w:rPr>
          <w:color w:val="9E8317"/>
        </w:rPr>
        <w:t>sovětských etnických menšin a republik</w:t>
      </w:r>
      <w:r>
        <w:t xml:space="preserve">". Vždyť </w:t>
      </w:r>
      <w:r>
        <w:rPr>
          <w:color w:val="0BC582"/>
        </w:rPr>
        <w:t>Bob Gates</w:t>
      </w:r>
      <w:r>
        <w:t xml:space="preserve"> mohl dokonce říct: "Sovětské problémy se nedají vyřešit ani ze zahraničí, prostřednictvím štědrých úvěrů ze západu." Kdyby byl </w:t>
      </w:r>
      <w:r>
        <w:rPr>
          <w:color w:val="0BC582"/>
        </w:rPr>
        <w:t>Gates</w:t>
      </w:r>
      <w:r>
        <w:t xml:space="preserve"> směl tyto věci vyslovit, poslouchali bychom nyní o "konfliktu" a "zmatku" v zahraniční politice. Padaly by uštěpačné narážky, že část </w:t>
      </w:r>
      <w:r>
        <w:rPr>
          <w:color w:val="01190F"/>
        </w:rPr>
        <w:t>vlády</w:t>
      </w:r>
      <w:r>
        <w:t xml:space="preserve"> doufá, že </w:t>
      </w:r>
      <w:r>
        <w:rPr>
          <w:color w:val="FEB8C8"/>
        </w:rPr>
        <w:t>Gorbačov</w:t>
      </w:r>
      <w:r>
        <w:t xml:space="preserve"> selže, jako když podobné názory vyjádřil </w:t>
      </w:r>
      <w:r>
        <w:rPr>
          <w:color w:val="847D81"/>
        </w:rPr>
        <w:t>viceprezident Quayle</w:t>
      </w:r>
      <w:r>
        <w:t xml:space="preserve">. Je však v pořádku, aby </w:t>
      </w:r>
      <w:r>
        <w:rPr>
          <w:color w:val="58018B"/>
        </w:rPr>
        <w:t>přesně takové věci</w:t>
      </w:r>
      <w:r>
        <w:t xml:space="preserve"> říkal sám </w:t>
      </w:r>
      <w:r>
        <w:rPr>
          <w:color w:val="B70639"/>
        </w:rPr>
        <w:t>ministr Baker</w:t>
      </w:r>
      <w:r>
        <w:t xml:space="preserve">. A </w:t>
      </w:r>
      <w:r>
        <w:rPr>
          <w:color w:val="B70639"/>
        </w:rPr>
        <w:t>on</w:t>
      </w:r>
      <w:r>
        <w:t xml:space="preserve"> </w:t>
      </w:r>
      <w:r>
        <w:rPr>
          <w:color w:val="58018B"/>
        </w:rPr>
        <w:t>je</w:t>
      </w:r>
      <w:r>
        <w:t xml:space="preserve"> opravdu řekl, výše uvedené citáty jsou z </w:t>
      </w:r>
      <w:r>
        <w:rPr>
          <w:color w:val="B70639"/>
        </w:rPr>
        <w:t>jeho</w:t>
      </w:r>
      <w:r>
        <w:t xml:space="preserve"> řeči před dvěma týdny. Pokud víme, </w:t>
      </w:r>
      <w:r>
        <w:rPr>
          <w:color w:val="703B01"/>
        </w:rPr>
        <w:t>mezi</w:t>
      </w:r>
      <w:r>
        <w:rPr>
          <w:color w:val="F7F1DF"/>
        </w:rPr>
        <w:t xml:space="preserve"> pány</w:t>
      </w:r>
      <w:r>
        <w:rPr>
          <w:color w:val="B70639"/>
        </w:rPr>
        <w:t xml:space="preserve"> Bakerem</w:t>
      </w:r>
      <w:r>
        <w:t xml:space="preserve">, </w:t>
      </w:r>
      <w:r>
        <w:rPr>
          <w:color w:val="118B8A"/>
        </w:rPr>
        <w:t>Quaylem</w:t>
      </w:r>
      <w:r>
        <w:t xml:space="preserve"> a </w:t>
      </w:r>
      <w:r>
        <w:rPr>
          <w:color w:val="4AFEFA"/>
        </w:rPr>
        <w:t xml:space="preserve">tím Gatesem, </w:t>
      </w:r>
      <w:r>
        <w:rPr>
          <w:color w:val="FCB164"/>
        </w:rPr>
        <w:t>o kterém</w:t>
      </w:r>
      <w:r>
        <w:rPr>
          <w:color w:val="4AFEFA"/>
        </w:rPr>
        <w:t xml:space="preserve"> jsme četli</w:t>
      </w:r>
      <w:r>
        <w:t xml:space="preserve">, či dokonce </w:t>
      </w:r>
      <w:r>
        <w:rPr>
          <w:color w:val="796EE6"/>
        </w:rPr>
        <w:t>prezidentem Bushem</w:t>
      </w:r>
      <w:r>
        <w:t xml:space="preserve">, není žádný nesoulad. Všichni chápou základní věc: </w:t>
      </w:r>
      <w:r>
        <w:rPr>
          <w:color w:val="000D2C"/>
        </w:rPr>
        <w:t xml:space="preserve">Z toho, </w:t>
      </w:r>
      <w:r>
        <w:rPr>
          <w:color w:val="53495F"/>
        </w:rPr>
        <w:t>co</w:t>
      </w:r>
      <w:r>
        <w:rPr>
          <w:color w:val="000D2C"/>
        </w:rPr>
        <w:t xml:space="preserve"> USA mohou udělat</w:t>
      </w:r>
      <w:r>
        <w:t xml:space="preserve">, nebude mít nic velký vliv na to, zda </w:t>
      </w:r>
      <w:r>
        <w:rPr>
          <w:color w:val="FEB8C8"/>
        </w:rPr>
        <w:t>Gorbačov</w:t>
      </w:r>
      <w:r>
        <w:t xml:space="preserve"> uspěje </w:t>
      </w:r>
      <w:r>
        <w:rPr>
          <w:color w:val="F95475"/>
        </w:rPr>
        <w:t>s perestrojkou</w:t>
      </w:r>
      <w:r>
        <w:t xml:space="preserve">. </w:t>
      </w:r>
      <w:r>
        <w:rPr>
          <w:color w:val="0BC582"/>
        </w:rPr>
        <w:t>Gates</w:t>
      </w:r>
      <w:r>
        <w:t xml:space="preserve"> by snad více než </w:t>
      </w:r>
      <w:r>
        <w:rPr>
          <w:color w:val="B70639"/>
        </w:rPr>
        <w:t>Baker</w:t>
      </w:r>
      <w:r>
        <w:t xml:space="preserve"> zdůraznil </w:t>
      </w:r>
      <w:r>
        <w:rPr>
          <w:color w:val="61FC03"/>
        </w:rPr>
        <w:t xml:space="preserve">množství </w:t>
      </w:r>
      <w:r>
        <w:rPr>
          <w:color w:val="5D9608"/>
        </w:rPr>
        <w:t xml:space="preserve">překážek, </w:t>
      </w:r>
      <w:r>
        <w:rPr>
          <w:color w:val="DE98FD"/>
        </w:rPr>
        <w:t>které</w:t>
      </w:r>
      <w:r>
        <w:rPr>
          <w:color w:val="5D9608"/>
        </w:rPr>
        <w:t xml:space="preserve"> </w:t>
      </w:r>
      <w:r>
        <w:rPr>
          <w:color w:val="98A088"/>
        </w:rPr>
        <w:t>sovětský vůdce</w:t>
      </w:r>
      <w:r>
        <w:rPr>
          <w:color w:val="5D9608"/>
        </w:rPr>
        <w:t xml:space="preserve"> musí překonat, má-li uspět</w:t>
      </w:r>
      <w:r>
        <w:t xml:space="preserve">. Ale </w:t>
      </w:r>
      <w:r>
        <w:rPr>
          <w:color w:val="4F584E"/>
        </w:rPr>
        <w:t>všichni</w:t>
      </w:r>
      <w:r>
        <w:t xml:space="preserve"> souhlasí, že </w:t>
      </w:r>
      <w:r>
        <w:rPr>
          <w:color w:val="248AD0"/>
        </w:rPr>
        <w:t>Gorbačovovy</w:t>
      </w:r>
      <w:r>
        <w:rPr>
          <w:color w:val="5C5300"/>
        </w:rPr>
        <w:t xml:space="preserve"> problémy</w:t>
      </w:r>
      <w:r>
        <w:t xml:space="preserve"> pramení ze selhání </w:t>
      </w:r>
      <w:r>
        <w:rPr>
          <w:color w:val="9F6551"/>
        </w:rPr>
        <w:t>jeho</w:t>
      </w:r>
      <w:r>
        <w:rPr>
          <w:color w:val="F95475"/>
        </w:rPr>
        <w:t xml:space="preserve"> vlastního systému</w:t>
      </w:r>
      <w:r>
        <w:t xml:space="preserve">. Mohou být vyřešeny pouze změnou </w:t>
      </w:r>
      <w:r>
        <w:rPr>
          <w:color w:val="F95475"/>
        </w:rPr>
        <w:t>tohoto systému</w:t>
      </w:r>
      <w:r>
        <w:t xml:space="preserve">, ne vléváním západních peněz </w:t>
      </w:r>
      <w:r>
        <w:rPr>
          <w:color w:val="F95475"/>
        </w:rPr>
        <w:t>do něj</w:t>
      </w:r>
      <w:r>
        <w:t xml:space="preserve">. Členství v dohodě GATT nebude mít význam </w:t>
      </w:r>
      <w:r>
        <w:rPr>
          <w:color w:val="BCFEC6"/>
        </w:rPr>
        <w:t xml:space="preserve">pro horníky v Donbasu, </w:t>
      </w:r>
      <w:r>
        <w:rPr>
          <w:color w:val="932C70"/>
        </w:rPr>
        <w:t>kterým</w:t>
      </w:r>
      <w:r>
        <w:rPr>
          <w:color w:val="BCFEC6"/>
        </w:rPr>
        <w:t xml:space="preserve"> chybí mýdlo</w:t>
      </w:r>
      <w:r>
        <w:t xml:space="preserve">, stejně jako smlouva START nebude jakkoli měnit situaci pro ukrajinské nacionalisty. Na druhé straně, pokud </w:t>
      </w:r>
      <w:r>
        <w:rPr>
          <w:color w:val="FEB8C8"/>
        </w:rPr>
        <w:t>Gorbačov</w:t>
      </w:r>
      <w:r>
        <w:t xml:space="preserve"> uvolňuje sevření </w:t>
      </w:r>
      <w:r>
        <w:rPr>
          <w:color w:val="2B1B04"/>
        </w:rPr>
        <w:t>svého</w:t>
      </w:r>
      <w:r>
        <w:rPr>
          <w:color w:val="B5AFC4"/>
        </w:rPr>
        <w:t xml:space="preserve"> impéria</w:t>
      </w:r>
      <w:r>
        <w:t xml:space="preserve">, </w:t>
      </w:r>
      <w:r>
        <w:rPr>
          <w:color w:val="D4C67A"/>
        </w:rPr>
        <w:t xml:space="preserve">každý, </w:t>
      </w:r>
      <w:r>
        <w:rPr>
          <w:color w:val="AE7AA1"/>
        </w:rPr>
        <w:t>koho</w:t>
      </w:r>
      <w:r>
        <w:rPr>
          <w:color w:val="D4C67A"/>
        </w:rPr>
        <w:t xml:space="preserve"> jsme slyšeli</w:t>
      </w:r>
      <w:r>
        <w:t xml:space="preserve">, souhlasí, že USA mohou mít užitek z toho, když </w:t>
      </w:r>
      <w:r>
        <w:rPr>
          <w:color w:val="C2A393"/>
        </w:rPr>
        <w:t>si</w:t>
      </w:r>
      <w:r>
        <w:t xml:space="preserve"> </w:t>
      </w:r>
      <w:r>
        <w:rPr>
          <w:color w:val="FEB8C8"/>
        </w:rPr>
        <w:t>ho</w:t>
      </w:r>
      <w:r>
        <w:t xml:space="preserve"> zavážou. Pokud lze uzavřít </w:t>
      </w:r>
      <w:r>
        <w:rPr>
          <w:color w:val="0232FD"/>
        </w:rPr>
        <w:t xml:space="preserve">smlouvu, </w:t>
      </w:r>
      <w:r>
        <w:rPr>
          <w:color w:val="6A3A35"/>
        </w:rPr>
        <w:t>která</w:t>
      </w:r>
      <w:r>
        <w:rPr>
          <w:color w:val="0232FD"/>
        </w:rPr>
        <w:t xml:space="preserve"> odtrhne Ortegovy přívržence </w:t>
      </w:r>
      <w:r>
        <w:rPr>
          <w:color w:val="BA6801"/>
        </w:rPr>
        <w:t>od Moskvy</w:t>
      </w:r>
      <w:r>
        <w:t xml:space="preserve">, proč ne? Od kontroly nukleárního zbrojení neočekáváme mnoho dobrého, ale rozhovory o konvenčních zbraních by mohly demilitarizovat východní Evropu. V tom všem </w:t>
      </w:r>
      <w:r>
        <w:rPr>
          <w:color w:val="168E5C"/>
        </w:rPr>
        <w:t>si</w:t>
      </w:r>
      <w:r>
        <w:t xml:space="preserve"> </w:t>
      </w:r>
      <w:r>
        <w:rPr>
          <w:color w:val="168E5C"/>
        </w:rPr>
        <w:t>nic</w:t>
      </w:r>
      <w:r>
        <w:t xml:space="preserve"> ani v nejmenším neodporuje a bylo by pěkné si myslet, že </w:t>
      </w:r>
      <w:r>
        <w:rPr>
          <w:color w:val="C2A393"/>
        </w:rPr>
        <w:t>Washington</w:t>
      </w:r>
      <w:r>
        <w:t xml:space="preserve"> může snést rozumně sofistikovaný a komplexní pohled. Přesto se zdá, že se mnohé z politické kultury zaměřuje na kritiku </w:t>
      </w:r>
      <w:r>
        <w:rPr>
          <w:color w:val="16C0D0"/>
        </w:rPr>
        <w:t>Bushovy</w:t>
      </w:r>
      <w:r>
        <w:rPr>
          <w:color w:val="01190F"/>
        </w:rPr>
        <w:t xml:space="preserve"> vlády</w:t>
      </w:r>
      <w:r>
        <w:t xml:space="preserve"> za nulovou "pomoc" </w:t>
      </w:r>
      <w:r>
        <w:rPr>
          <w:color w:val="FEB8C8"/>
        </w:rPr>
        <w:t>Gorbačovovi</w:t>
      </w:r>
      <w:r>
        <w:t xml:space="preserve">. Takže pokaždé, když </w:t>
      </w:r>
      <w:r>
        <w:rPr>
          <w:color w:val="C62100"/>
        </w:rPr>
        <w:t>Bushův</w:t>
      </w:r>
      <w:r>
        <w:t xml:space="preserve"> úředník vznese pochyby </w:t>
      </w:r>
      <w:r>
        <w:rPr>
          <w:color w:val="FEB8C8"/>
        </w:rPr>
        <w:t>o Gorbačovovi</w:t>
      </w:r>
      <w:r>
        <w:t xml:space="preserve">, komunita </w:t>
      </w:r>
      <w:r>
        <w:rPr>
          <w:color w:val="014347"/>
        </w:rPr>
        <w:t>ve Washingtonu</w:t>
      </w:r>
      <w:r>
        <w:t xml:space="preserve"> zvolá "studená válka" a "bojácnost" a urychleně je předveden </w:t>
      </w:r>
      <w:r>
        <w:rPr>
          <w:color w:val="233809"/>
        </w:rPr>
        <w:t xml:space="preserve">mluvčí </w:t>
      </w:r>
      <w:r>
        <w:rPr>
          <w:color w:val="42083B"/>
        </w:rPr>
        <w:t>vlády</w:t>
      </w:r>
      <w:r>
        <w:t>, aby odpověděl, že "</w:t>
      </w:r>
      <w:r>
        <w:rPr>
          <w:color w:val="C62100"/>
        </w:rPr>
        <w:t>Bush</w:t>
      </w:r>
      <w:r>
        <w:t xml:space="preserve"> chce, aby </w:t>
      </w:r>
      <w:r>
        <w:rPr>
          <w:color w:val="F95475"/>
        </w:rPr>
        <w:t>perestrojka</w:t>
      </w:r>
      <w:r>
        <w:t xml:space="preserve"> uspěla". </w:t>
      </w:r>
      <w:r>
        <w:rPr>
          <w:color w:val="B70639"/>
        </w:rPr>
        <w:t>Baker</w:t>
      </w:r>
      <w:r>
        <w:t xml:space="preserve"> se jeví zvláště náchylný </w:t>
      </w:r>
      <w:r>
        <w:rPr>
          <w:color w:val="82785D"/>
        </w:rPr>
        <w:t>k washingtonské nemoci známé jako strachitida</w:t>
      </w:r>
      <w:r>
        <w:t xml:space="preserve">. Mezi </w:t>
      </w:r>
      <w:r>
        <w:rPr>
          <w:color w:val="82785D"/>
        </w:rPr>
        <w:t>jejími</w:t>
      </w:r>
      <w:r>
        <w:t xml:space="preserve"> symptomy jsou studený pot při zvuku diskuze, vlhké ruce tváří v tvář kritice </w:t>
      </w:r>
      <w:r>
        <w:rPr>
          <w:color w:val="023087"/>
        </w:rPr>
        <w:t>z Kongresu</w:t>
      </w:r>
      <w:r>
        <w:t xml:space="preserve"> a upadání do mdlob, když někdo napíše slovo "kontroverzní". </w:t>
      </w:r>
      <w:r>
        <w:rPr>
          <w:color w:val="B7DAD2"/>
        </w:rPr>
        <w:t>Jak řekl jeden nejmenovaný úředník evidentně v pozdním stádiu nemoci Timesům: "</w:t>
      </w:r>
      <w:r>
        <w:rPr>
          <w:color w:val="196956"/>
        </w:rPr>
        <w:t>Baker</w:t>
      </w:r>
      <w:r>
        <w:rPr>
          <w:color w:val="B7DAD2"/>
        </w:rPr>
        <w:t xml:space="preserve"> jenom cítil, že v textu jsou </w:t>
      </w:r>
      <w:r>
        <w:rPr>
          <w:color w:val="8C41BB"/>
        </w:rPr>
        <w:t xml:space="preserve">nějaké řádky, </w:t>
      </w:r>
      <w:r>
        <w:rPr>
          <w:color w:val="ECEDFE"/>
        </w:rPr>
        <w:t>které</w:t>
      </w:r>
      <w:r>
        <w:rPr>
          <w:color w:val="8C41BB"/>
        </w:rPr>
        <w:t xml:space="preserve"> by mohly být nesprávně interpretovány a </w:t>
      </w:r>
      <w:r>
        <w:rPr>
          <w:color w:val="ECEDFE"/>
        </w:rPr>
        <w:t>kterých</w:t>
      </w:r>
      <w:r>
        <w:rPr>
          <w:color w:val="8C41BB"/>
        </w:rPr>
        <w:t xml:space="preserve"> by se mohl chopit tisk</w:t>
      </w:r>
      <w:r>
        <w:t xml:space="preserve">." Stručně řečeno, problém není nesoulad </w:t>
      </w:r>
      <w:r>
        <w:rPr>
          <w:color w:val="01190F"/>
        </w:rPr>
        <w:t>uvnitř vlády</w:t>
      </w:r>
      <w:r>
        <w:t xml:space="preserve">, ale zaujetí myšlenkou, že by </w:t>
      </w:r>
      <w:r>
        <w:rPr>
          <w:color w:val="F95475"/>
        </w:rPr>
        <w:t>perestrojka</w:t>
      </w:r>
      <w:r>
        <w:t xml:space="preserve"> mohla selhat a </w:t>
      </w:r>
      <w:r>
        <w:rPr>
          <w:color w:val="01190F"/>
        </w:rPr>
        <w:t>její</w:t>
      </w:r>
      <w:r>
        <w:t xml:space="preserve"> političtí oponenti by se zeptali: "Kdo může za to, že jsme ztratili </w:t>
      </w:r>
      <w:r>
        <w:rPr>
          <w:color w:val="FEB8C8"/>
        </w:rPr>
        <w:t>Gorbačova</w:t>
      </w:r>
      <w:r>
        <w:t xml:space="preserve">?" </w:t>
      </w:r>
      <w:r>
        <w:rPr>
          <w:color w:val="B70639"/>
        </w:rPr>
        <w:t>Baker</w:t>
      </w:r>
      <w:r>
        <w:t xml:space="preserve"> se možná chce vyhnout kritice vůdce senátní většiny George Mitchella, ale jako ministr zahraničních věcí má za publikum celý svobodný svět, nejenom </w:t>
      </w:r>
      <w:r>
        <w:rPr>
          <w:color w:val="023087"/>
        </w:rPr>
        <w:t>Kongres</w:t>
      </w:r>
      <w:r>
        <w:t xml:space="preserve">. V každém případě pravděpodobně shledá, </w:t>
      </w:r>
      <w:r>
        <w:rPr>
          <w:color w:val="2B2D32"/>
        </w:rPr>
        <w:t xml:space="preserve">že čím více bude umlčovat </w:t>
      </w:r>
      <w:r>
        <w:rPr>
          <w:color w:val="94C661"/>
        </w:rPr>
        <w:t>své</w:t>
      </w:r>
      <w:r>
        <w:rPr>
          <w:color w:val="2B2D32"/>
        </w:rPr>
        <w:t xml:space="preserve"> kolegy, tím více informací bude prosakovat </w:t>
      </w:r>
      <w:r>
        <w:rPr>
          <w:color w:val="F8907D"/>
        </w:rPr>
        <w:t>po celém Washingtonu</w:t>
      </w:r>
      <w:r>
        <w:t xml:space="preserve">, </w:t>
      </w:r>
      <w:r>
        <w:rPr>
          <w:color w:val="2B2D32"/>
        </w:rPr>
        <w:t>což</w:t>
      </w:r>
      <w:r>
        <w:t xml:space="preserve"> je </w:t>
      </w:r>
      <w:r>
        <w:rPr>
          <w:color w:val="895E6B"/>
        </w:rPr>
        <w:t xml:space="preserve">lekce, </w:t>
      </w:r>
      <w:r>
        <w:rPr>
          <w:color w:val="788E95"/>
        </w:rPr>
        <w:t>kterou</w:t>
      </w:r>
      <w:r>
        <w:rPr>
          <w:color w:val="895E6B"/>
        </w:rPr>
        <w:t xml:space="preserve"> kdysi dostal Henry Kissinger</w:t>
      </w:r>
      <w:r>
        <w:t xml:space="preserve">. Poučné může být, když necháme </w:t>
      </w:r>
      <w:r>
        <w:rPr>
          <w:color w:val="FB6AB8"/>
        </w:rPr>
        <w:t>úředníky</w:t>
      </w:r>
      <w:r>
        <w:t xml:space="preserve"> vyjadřovat </w:t>
      </w:r>
      <w:r>
        <w:rPr>
          <w:color w:val="FB6AB8"/>
        </w:rPr>
        <w:t>jejich</w:t>
      </w:r>
      <w:r>
        <w:t xml:space="preserve"> vlastní nuance. Připomínáme, že ministr obrany Cheney včera v Římě řekl, že evropská euforie </w:t>
      </w:r>
      <w:r>
        <w:rPr>
          <w:color w:val="FEB8C8"/>
        </w:rPr>
        <w:t>z Gorbačova</w:t>
      </w:r>
      <w:r>
        <w:t xml:space="preserve"> začíná být mírněna rozpoznáním "závažnosti </w:t>
      </w:r>
      <w:r>
        <w:rPr>
          <w:color w:val="576094"/>
        </w:rPr>
        <w:t xml:space="preserve">problémů, </w:t>
      </w:r>
      <w:r>
        <w:rPr>
          <w:color w:val="DB1474"/>
        </w:rPr>
        <w:t>které</w:t>
      </w:r>
      <w:r>
        <w:rPr>
          <w:color w:val="576094"/>
        </w:rPr>
        <w:t xml:space="preserve"> se snaží řešit</w:t>
      </w:r>
      <w:r>
        <w:t xml:space="preserve">". Je v zájmu Západu, aby </w:t>
      </w:r>
      <w:r>
        <w:rPr>
          <w:color w:val="FEB8C8"/>
        </w:rPr>
        <w:t>Gorbačov</w:t>
      </w:r>
      <w:r>
        <w:t xml:space="preserve"> uspěl. </w:t>
      </w:r>
      <w:r>
        <w:rPr>
          <w:color w:val="8489AE"/>
        </w:rPr>
        <w:t xml:space="preserve">Všechno je </w:t>
      </w:r>
      <w:r>
        <w:rPr>
          <w:color w:val="860E04"/>
        </w:rPr>
        <w:t>proti němu</w:t>
      </w:r>
      <w:r>
        <w:rPr>
          <w:color w:val="8489AE"/>
        </w:rPr>
        <w:t>, jak by vám sám bezpochyby řekl</w:t>
      </w:r>
      <w:r>
        <w:t xml:space="preserve">. Konečný výsledek závisí na tom, co udělá </w:t>
      </w:r>
      <w:r>
        <w:rPr>
          <w:color w:val="FEB8C8"/>
        </w:rPr>
        <w:t>on</w:t>
      </w:r>
      <w:r>
        <w:t xml:space="preserve">, ne na tom, co uděláme </w:t>
      </w:r>
      <w:r>
        <w:rPr>
          <w:color w:val="C2A393"/>
        </w:rPr>
        <w:t>my</w:t>
      </w:r>
      <w:r>
        <w:t xml:space="preserve">. I když </w:t>
      </w:r>
      <w:r>
        <w:rPr>
          <w:color w:val="FBC206"/>
        </w:rPr>
        <w:t>tisk</w:t>
      </w:r>
      <w:r>
        <w:t xml:space="preserve"> už je připraven </w:t>
      </w:r>
      <w:r>
        <w:rPr>
          <w:color w:val="6EAB9B"/>
        </w:rPr>
        <w:t>je</w:t>
      </w:r>
      <w:r>
        <w:t xml:space="preserve"> popadnout a dezinterpretovat, nejsou </w:t>
      </w:r>
      <w:r>
        <w:rPr>
          <w:color w:val="6EAB9B"/>
        </w:rPr>
        <w:t>tyto myšlenky</w:t>
      </w:r>
      <w:r>
        <w:t xml:space="preserve"> příliš složité. Jistě je </w:t>
      </w:r>
      <w:r>
        <w:rPr>
          <w:color w:val="01190F"/>
        </w:rPr>
        <w:t>ve vládě</w:t>
      </w:r>
      <w:r>
        <w:t xml:space="preserve"> </w:t>
      </w:r>
      <w:r>
        <w:rPr>
          <w:color w:val="F2CDFE"/>
        </w:rPr>
        <w:t xml:space="preserve">někdo, možná </w:t>
      </w:r>
      <w:r>
        <w:rPr>
          <w:color w:val="645341"/>
        </w:rPr>
        <w:t>Bob Gates</w:t>
      </w:r>
      <w:r>
        <w:rPr>
          <w:color w:val="F2CDFE"/>
        </w:rPr>
        <w:t xml:space="preserve">, </w:t>
      </w:r>
      <w:r>
        <w:rPr>
          <w:color w:val="760035"/>
        </w:rPr>
        <w:t>kdo</w:t>
      </w:r>
      <w:r>
        <w:rPr>
          <w:color w:val="F2CDFE"/>
        </w:rPr>
        <w:t xml:space="preserve"> by </w:t>
      </w:r>
      <w:r>
        <w:rPr>
          <w:color w:val="647A41"/>
        </w:rPr>
        <w:t>je</w:t>
      </w:r>
      <w:r>
        <w:rPr>
          <w:color w:val="F2CDFE"/>
        </w:rPr>
        <w:t xml:space="preserve"> dokázal vysvětlit i vysokoškolským studentům, nebo dokonce dětem školou povinným</w:t>
      </w:r>
      <w:r>
        <w:t>.</w:t>
      </w:r>
    </w:p>
    <w:p>
      <w:r>
        <w:rPr>
          <w:b/>
        </w:rPr>
        <w:t>Document number 205</w:t>
      </w:r>
    </w:p>
    <w:p>
      <w:r>
        <w:rPr>
          <w:b/>
        </w:rPr>
        <w:t>Document identifier: wsj0424-001</w:t>
      </w:r>
    </w:p>
    <w:p>
      <w:r>
        <w:rPr>
          <w:color w:val="310106"/>
        </w:rPr>
        <w:t>Vernon E. Jordan</w:t>
      </w:r>
      <w:r>
        <w:t xml:space="preserve"> byl zvolen </w:t>
      </w:r>
      <w:r>
        <w:rPr>
          <w:color w:val="04640D"/>
        </w:rPr>
        <w:t xml:space="preserve">do správní rady </w:t>
      </w:r>
      <w:r>
        <w:rPr>
          <w:color w:val="FEFB0A"/>
        </w:rPr>
        <w:t>tohoto koncernu dopravních služeb</w:t>
      </w:r>
      <w:r>
        <w:t xml:space="preserve">. </w:t>
      </w:r>
      <w:r>
        <w:rPr>
          <w:color w:val="310106"/>
        </w:rPr>
        <w:t>Jordan</w:t>
      </w:r>
      <w:r>
        <w:t xml:space="preserve"> pracoval jako výkonný ředitel fondu United Negro College Fund, ředitel Projektu vzdělávání voličů Jižní regionální rady a právní konzultant pro Úřad Spojených států pro ekonomické příležitosti. </w:t>
      </w:r>
      <w:r>
        <w:rPr>
          <w:color w:val="310106"/>
        </w:rPr>
        <w:t>Jeho</w:t>
      </w:r>
      <w:r>
        <w:t xml:space="preserve"> zvolením se počet členů </w:t>
      </w:r>
      <w:r>
        <w:rPr>
          <w:color w:val="04640D"/>
        </w:rPr>
        <w:t xml:space="preserve">správní rady </w:t>
      </w:r>
      <w:r>
        <w:rPr>
          <w:color w:val="FEFB0A"/>
        </w:rPr>
        <w:t>společnosti Ryder</w:t>
      </w:r>
      <w:r>
        <w:t xml:space="preserve"> zvýší na 14.</w:t>
      </w:r>
    </w:p>
    <w:p>
      <w:r>
        <w:rPr>
          <w:b/>
        </w:rPr>
        <w:t>Document number 206</w:t>
      </w:r>
    </w:p>
    <w:p>
      <w:r>
        <w:rPr>
          <w:b/>
        </w:rPr>
        <w:t>Document identifier: wsj0425-001</w:t>
      </w:r>
    </w:p>
    <w:p>
      <w:r>
        <w:t xml:space="preserve">Americká burza cenných papírů uvedla, </w:t>
      </w:r>
      <w:r>
        <w:rPr>
          <w:color w:val="310106"/>
        </w:rPr>
        <w:t>že členství bylo prodáno za 160000 dolarů</w:t>
      </w:r>
      <w:r>
        <w:t xml:space="preserve">, </w:t>
      </w:r>
      <w:r>
        <w:rPr>
          <w:color w:val="310106"/>
        </w:rPr>
        <w:t>což</w:t>
      </w:r>
      <w:r>
        <w:t xml:space="preserve"> je oproti poslednímu prodeji minulý pátek pokles o 5000 dolarů. Členství má v současné době nabídkovou cenu 151000 dolarů a požadováno je 162000 dolarů.</w:t>
      </w:r>
    </w:p>
    <w:p>
      <w:r>
        <w:rPr>
          <w:b/>
        </w:rPr>
        <w:t>Document number 207</w:t>
      </w:r>
    </w:p>
    <w:p>
      <w:r>
        <w:rPr>
          <w:b/>
        </w:rPr>
        <w:t>Document identifier: wsj0426-001</w:t>
      </w:r>
    </w:p>
    <w:p>
      <w:r>
        <w:rPr>
          <w:color w:val="310106"/>
        </w:rPr>
        <w:t>Do restaurace ve státě Maryland</w:t>
      </w:r>
      <w:r>
        <w:t xml:space="preserve"> vešli </w:t>
      </w:r>
      <w:r>
        <w:rPr>
          <w:color w:val="04640D"/>
        </w:rPr>
        <w:t>dva ozbrojení lupiči</w:t>
      </w:r>
      <w:r>
        <w:t xml:space="preserve">, nařídili </w:t>
      </w:r>
      <w:r>
        <w:rPr>
          <w:color w:val="FEFB0A"/>
        </w:rPr>
        <w:t>dvěma zaměstnancům</w:t>
      </w:r>
      <w:r>
        <w:t xml:space="preserve">, aby si lehli na podlahu, a střelili </w:t>
      </w:r>
      <w:r>
        <w:rPr>
          <w:color w:val="FEFB0A"/>
        </w:rPr>
        <w:t>je</w:t>
      </w:r>
      <w:r>
        <w:t xml:space="preserve"> zezadu do hlavy. </w:t>
      </w:r>
      <w:r>
        <w:rPr>
          <w:color w:val="04640D"/>
        </w:rPr>
        <w:t>Zabijáci</w:t>
      </w:r>
      <w:r>
        <w:t xml:space="preserve"> utekli s méně než 100 dolary. </w:t>
      </w:r>
      <w:r>
        <w:rPr>
          <w:color w:val="FB5514"/>
        </w:rPr>
        <w:t xml:space="preserve">Tuto a jiné příšerné vraždy popisoval nedávno </w:t>
      </w:r>
      <w:r>
        <w:rPr>
          <w:color w:val="E115C0"/>
        </w:rPr>
        <w:t>senátor Strom Thurmond (republikán za Jižní Karolínu</w:t>
      </w:r>
      <w:r>
        <w:t xml:space="preserve">), </w:t>
      </w:r>
      <w:r>
        <w:rPr>
          <w:color w:val="FB5514"/>
        </w:rPr>
        <w:t>čímž</w:t>
      </w:r>
      <w:r>
        <w:t xml:space="preserve"> apeloval </w:t>
      </w:r>
      <w:r>
        <w:rPr>
          <w:color w:val="00587F"/>
        </w:rPr>
        <w:t>na spolutvůrce zákonů</w:t>
      </w:r>
      <w:r>
        <w:t xml:space="preserve">, aby obnovili </w:t>
      </w:r>
      <w:r>
        <w:rPr>
          <w:color w:val="0BC582"/>
        </w:rPr>
        <w:t>federálně platný trest smrti</w:t>
      </w:r>
      <w:r>
        <w:t>. "</w:t>
      </w:r>
      <w:r>
        <w:rPr>
          <w:color w:val="FEB8C8"/>
        </w:rPr>
        <w:t>Trest smrti</w:t>
      </w:r>
      <w:r>
        <w:rPr>
          <w:color w:val="9E8317"/>
        </w:rPr>
        <w:t>,"</w:t>
      </w:r>
      <w:r>
        <w:t xml:space="preserve"> prohlašoval, "</w:t>
      </w:r>
      <w:r>
        <w:rPr>
          <w:color w:val="01190F"/>
        </w:rPr>
        <w:t xml:space="preserve">ochrání ty, kdo dbají zákonů, </w:t>
      </w:r>
      <w:r>
        <w:rPr>
          <w:color w:val="847D81"/>
        </w:rPr>
        <w:t xml:space="preserve">před brutálními a krutými jedinci, </w:t>
      </w:r>
      <w:r>
        <w:rPr>
          <w:color w:val="58018B"/>
        </w:rPr>
        <w:t>kteří</w:t>
      </w:r>
      <w:r>
        <w:rPr>
          <w:color w:val="847D81"/>
        </w:rPr>
        <w:t xml:space="preserve"> tyto zločiny páchají</w:t>
      </w:r>
      <w:r>
        <w:t xml:space="preserve">." Má </w:t>
      </w:r>
      <w:r>
        <w:rPr>
          <w:color w:val="B70639"/>
        </w:rPr>
        <w:t>to</w:t>
      </w:r>
      <w:r>
        <w:t xml:space="preserve"> jen jeden háček: </w:t>
      </w:r>
      <w:r>
        <w:rPr>
          <w:color w:val="703B01"/>
        </w:rPr>
        <w:t xml:space="preserve">Zákon, </w:t>
      </w:r>
      <w:r>
        <w:rPr>
          <w:color w:val="F7F1DF"/>
        </w:rPr>
        <w:t>který</w:t>
      </w:r>
      <w:r>
        <w:rPr>
          <w:color w:val="703B01"/>
        </w:rPr>
        <w:t xml:space="preserve"> </w:t>
      </w:r>
      <w:r>
        <w:rPr>
          <w:color w:val="118B8A"/>
        </w:rPr>
        <w:t>senátor Thurmond</w:t>
      </w:r>
      <w:r>
        <w:rPr>
          <w:color w:val="703B01"/>
        </w:rPr>
        <w:t xml:space="preserve"> prosazuje</w:t>
      </w:r>
      <w:r>
        <w:t xml:space="preserve">, by byl v případech vražd </w:t>
      </w:r>
      <w:r>
        <w:rPr>
          <w:color w:val="310106"/>
        </w:rPr>
        <w:t>v marylandské restauraci</w:t>
      </w:r>
      <w:r>
        <w:t xml:space="preserve"> a skoro všech dalších zabití irelevantní. Většina vražd jsou státní zločiny, takže </w:t>
      </w:r>
      <w:r>
        <w:rPr>
          <w:color w:val="4AFEFA"/>
        </w:rPr>
        <w:t xml:space="preserve">jakýkoli federální zákon </w:t>
      </w:r>
      <w:r>
        <w:rPr>
          <w:color w:val="FCB164"/>
        </w:rPr>
        <w:t>o trestu smrti</w:t>
      </w:r>
      <w:r>
        <w:t xml:space="preserve"> by se pravděpodobně ukázal být více symbolický než podstatný. Přesto </w:t>
      </w:r>
      <w:r>
        <w:rPr>
          <w:color w:val="703B01"/>
        </w:rPr>
        <w:t>tento návrh zákona</w:t>
      </w:r>
      <w:r>
        <w:t xml:space="preserve"> vyvolává více rozruchu než obchod s drogami. </w:t>
      </w:r>
      <w:r>
        <w:rPr>
          <w:color w:val="796EE6"/>
        </w:rPr>
        <w:t xml:space="preserve">Republikáni </w:t>
      </w:r>
      <w:r>
        <w:rPr>
          <w:color w:val="000D2C"/>
        </w:rPr>
        <w:t>v Senátu</w:t>
      </w:r>
      <w:r>
        <w:t xml:space="preserve"> poté, co se </w:t>
      </w:r>
      <w:r>
        <w:rPr>
          <w:color w:val="796EE6"/>
        </w:rPr>
        <w:t>jim</w:t>
      </w:r>
      <w:r>
        <w:t xml:space="preserve"> opakovaně nezdařilo připojit pozměňovací návrh k nesouvisející legislativě, konečně protlačili </w:t>
      </w:r>
      <w:r>
        <w:rPr>
          <w:color w:val="703B01"/>
        </w:rPr>
        <w:t xml:space="preserve">plnohodnotný návrh zákona </w:t>
      </w:r>
      <w:r>
        <w:rPr>
          <w:color w:val="53495F"/>
        </w:rPr>
        <w:t>o trestu smrti</w:t>
      </w:r>
      <w:r>
        <w:t xml:space="preserve"> </w:t>
      </w:r>
      <w:r>
        <w:rPr>
          <w:color w:val="F95475"/>
        </w:rPr>
        <w:t>výborem</w:t>
      </w:r>
      <w:r>
        <w:t xml:space="preserve">. </w:t>
      </w:r>
      <w:r>
        <w:rPr>
          <w:color w:val="61FC03"/>
        </w:rPr>
        <w:t>Vedení demokratů</w:t>
      </w:r>
      <w:r>
        <w:t xml:space="preserve"> souhlasilo, že nechá </w:t>
      </w:r>
      <w:r>
        <w:rPr>
          <w:color w:val="5D9608"/>
        </w:rPr>
        <w:t>v Senátu</w:t>
      </w:r>
      <w:r>
        <w:t xml:space="preserve"> </w:t>
      </w:r>
      <w:r>
        <w:rPr>
          <w:color w:val="DE98FD"/>
        </w:rPr>
        <w:t>o problému</w:t>
      </w:r>
      <w:r>
        <w:t xml:space="preserve"> hlasovat před koncem roku - rozprava se jistě zaměří na údajnou rasovou nerovnost ve vynášení rozsudků smrti. Dokonce i někteří demokraté připouštějí, že většina senátorů nejspíš upřednostňuje nějakou formu zákona </w:t>
      </w:r>
      <w:r>
        <w:rPr>
          <w:color w:val="0BC582"/>
        </w:rPr>
        <w:t>o trestu smrti</w:t>
      </w:r>
      <w:r>
        <w:t xml:space="preserve"> s širší platností. </w:t>
      </w:r>
      <w:r>
        <w:rPr>
          <w:color w:val="703B01"/>
        </w:rPr>
        <w:t xml:space="preserve">Návrh zákona čekající na projednání, předložený </w:t>
      </w:r>
      <w:r>
        <w:rPr>
          <w:color w:val="118B8A"/>
        </w:rPr>
        <w:t>senátorem Thurmondem</w:t>
      </w:r>
      <w:r>
        <w:t xml:space="preserve">, by oživil dlouho nepoužívané federální zákony </w:t>
      </w:r>
      <w:r>
        <w:rPr>
          <w:color w:val="0BC582"/>
        </w:rPr>
        <w:t>o trestu smrti</w:t>
      </w:r>
      <w:r>
        <w:t xml:space="preserve"> zřízením právních postupů vyžadovaných </w:t>
      </w:r>
      <w:r>
        <w:rPr>
          <w:color w:val="98A088"/>
        </w:rPr>
        <w:t>Nejvyšším soudem</w:t>
      </w:r>
      <w:r>
        <w:t xml:space="preserve">. </w:t>
      </w:r>
      <w:r>
        <w:rPr>
          <w:color w:val="4F584E"/>
        </w:rPr>
        <w:t>V roce 1972</w:t>
      </w:r>
      <w:r>
        <w:rPr>
          <w:color w:val="248AD0"/>
        </w:rPr>
        <w:t xml:space="preserve"> </w:t>
      </w:r>
      <w:r>
        <w:rPr>
          <w:color w:val="5C5300"/>
        </w:rPr>
        <w:t>Nejvyšší soud</w:t>
      </w:r>
      <w:r>
        <w:rPr>
          <w:color w:val="248AD0"/>
        </w:rPr>
        <w:t xml:space="preserve"> všechny zákony </w:t>
      </w:r>
      <w:r>
        <w:rPr>
          <w:color w:val="9F6551"/>
        </w:rPr>
        <w:t>o trestu smrti</w:t>
      </w:r>
      <w:r>
        <w:rPr>
          <w:color w:val="248AD0"/>
        </w:rPr>
        <w:t xml:space="preserve"> - federální stejně jako státní - odložil a označil za protiústavní</w:t>
      </w:r>
      <w:r>
        <w:t xml:space="preserve">. </w:t>
      </w:r>
      <w:r>
        <w:rPr>
          <w:color w:val="BCFEC6"/>
        </w:rPr>
        <w:t xml:space="preserve">Ale </w:t>
      </w:r>
      <w:r>
        <w:rPr>
          <w:color w:val="932C70"/>
        </w:rPr>
        <w:t>v roce 1976</w:t>
      </w:r>
      <w:r>
        <w:rPr>
          <w:color w:val="BCFEC6"/>
        </w:rPr>
        <w:t xml:space="preserve"> </w:t>
      </w:r>
      <w:r>
        <w:rPr>
          <w:color w:val="2B1B04"/>
        </w:rPr>
        <w:t>soud</w:t>
      </w:r>
      <w:r>
        <w:rPr>
          <w:color w:val="BCFEC6"/>
        </w:rPr>
        <w:t xml:space="preserve"> obnovu </w:t>
      </w:r>
      <w:r>
        <w:rPr>
          <w:color w:val="B5AFC4"/>
        </w:rPr>
        <w:t>takových zákonů</w:t>
      </w:r>
      <w:r>
        <w:rPr>
          <w:color w:val="BCFEC6"/>
        </w:rPr>
        <w:t xml:space="preserve"> povolil, pokud splní jisté procedurální požadavky</w:t>
      </w:r>
      <w:r>
        <w:t xml:space="preserve">. </w:t>
      </w:r>
      <w:r>
        <w:rPr>
          <w:color w:val="D4C67A"/>
        </w:rPr>
        <w:t>Poroty</w:t>
      </w:r>
      <w:r>
        <w:t xml:space="preserve"> by například musely před rozhodnutím, zda někoho pošlou na smrt, vzít v úvahu zvláštní "přitěžující" a "polehčující" okolnosti. </w:t>
      </w:r>
      <w:r>
        <w:rPr>
          <w:color w:val="BCFEC6"/>
        </w:rPr>
        <w:t xml:space="preserve">Od tohoto rozhodnutí </w:t>
      </w:r>
      <w:r>
        <w:rPr>
          <w:color w:val="932C70"/>
        </w:rPr>
        <w:t>v roce 1976</w:t>
      </w:r>
      <w:r>
        <w:t xml:space="preserve"> znovu zavedlo </w:t>
      </w:r>
      <w:r>
        <w:rPr>
          <w:color w:val="0BC582"/>
        </w:rPr>
        <w:t>trest smrti</w:t>
      </w:r>
      <w:r>
        <w:t xml:space="preserve"> 37 států. Na federální úrovni </w:t>
      </w:r>
      <w:r>
        <w:rPr>
          <w:color w:val="0BC582"/>
        </w:rPr>
        <w:t>ho</w:t>
      </w:r>
      <w:r>
        <w:t xml:space="preserve"> ale zablokovali demokrati </w:t>
      </w:r>
      <w:r>
        <w:rPr>
          <w:color w:val="AE7AA1"/>
        </w:rPr>
        <w:t>v Kongresu</w:t>
      </w:r>
      <w:r>
        <w:t xml:space="preserve">, </w:t>
      </w:r>
      <w:r>
        <w:rPr>
          <w:color w:val="C2A393"/>
        </w:rPr>
        <w:t xml:space="preserve">s výjimkou zákona z roku 1988, </w:t>
      </w:r>
      <w:r>
        <w:rPr>
          <w:color w:val="0232FD"/>
        </w:rPr>
        <w:t>který</w:t>
      </w:r>
      <w:r>
        <w:rPr>
          <w:color w:val="C2A393"/>
        </w:rPr>
        <w:t xml:space="preserve"> umožňuje </w:t>
      </w:r>
      <w:r>
        <w:rPr>
          <w:color w:val="6A3A35"/>
        </w:rPr>
        <w:t>trest smrti</w:t>
      </w:r>
      <w:r>
        <w:rPr>
          <w:color w:val="C2A393"/>
        </w:rPr>
        <w:t xml:space="preserve"> v jistých případech zabití člověka souvisejících s drogami</w:t>
      </w:r>
      <w:r>
        <w:t xml:space="preserve">. </w:t>
      </w:r>
      <w:r>
        <w:rPr>
          <w:color w:val="118B8A"/>
        </w:rPr>
        <w:t>Thurmondův</w:t>
      </w:r>
      <w:r>
        <w:rPr>
          <w:color w:val="703B01"/>
        </w:rPr>
        <w:t xml:space="preserve"> návrh zákona</w:t>
      </w:r>
      <w:r>
        <w:t xml:space="preserve"> by zavedl </w:t>
      </w:r>
      <w:r>
        <w:rPr>
          <w:color w:val="BA6801"/>
        </w:rPr>
        <w:t>trest smrti</w:t>
      </w:r>
      <w:r>
        <w:t xml:space="preserve"> na federální úrovni </w:t>
      </w:r>
      <w:r>
        <w:rPr>
          <w:color w:val="168E5C"/>
        </w:rPr>
        <w:t xml:space="preserve">za 23 zločinů, </w:t>
      </w:r>
      <w:r>
        <w:rPr>
          <w:color w:val="16C0D0"/>
        </w:rPr>
        <w:t>z nichž</w:t>
      </w:r>
      <w:r>
        <w:rPr>
          <w:color w:val="168E5C"/>
        </w:rPr>
        <w:t xml:space="preserve"> většina byla dříve trestána smrtí </w:t>
      </w:r>
      <w:r>
        <w:rPr>
          <w:color w:val="C62100"/>
        </w:rPr>
        <w:t xml:space="preserve">podle federálních zákonů, </w:t>
      </w:r>
      <w:r>
        <w:rPr>
          <w:color w:val="014347"/>
        </w:rPr>
        <w:t>které</w:t>
      </w:r>
      <w:r>
        <w:rPr>
          <w:color w:val="C62100"/>
        </w:rPr>
        <w:t xml:space="preserve"> </w:t>
      </w:r>
      <w:r>
        <w:rPr>
          <w:color w:val="233809"/>
        </w:rPr>
        <w:t>Nejvyšší soud</w:t>
      </w:r>
      <w:r>
        <w:rPr>
          <w:color w:val="C62100"/>
        </w:rPr>
        <w:t xml:space="preserve"> zrušil</w:t>
      </w:r>
      <w:r>
        <w:t xml:space="preserve">. </w:t>
      </w:r>
      <w:r>
        <w:rPr>
          <w:color w:val="42083B"/>
        </w:rPr>
        <w:t>Mezi těmito zločiny</w:t>
      </w:r>
      <w:r>
        <w:t xml:space="preserve"> je vražda na federální půdě, atentát na prezidenta a špionáž. </w:t>
      </w:r>
      <w:r>
        <w:rPr>
          <w:color w:val="118B8A"/>
        </w:rPr>
        <w:t>Thurmondův</w:t>
      </w:r>
      <w:r>
        <w:rPr>
          <w:color w:val="703B01"/>
        </w:rPr>
        <w:t xml:space="preserve"> návrh zákona</w:t>
      </w:r>
      <w:r>
        <w:t xml:space="preserve"> by také přidal </w:t>
      </w:r>
      <w:r>
        <w:rPr>
          <w:color w:val="82785D"/>
        </w:rPr>
        <w:t>pět nových zločinů trestaných smrtí, včetně vraždy na objednávku</w:t>
      </w:r>
      <w:r>
        <w:t xml:space="preserve">. (Mimoto </w:t>
      </w:r>
      <w:r>
        <w:rPr>
          <w:color w:val="5D9608"/>
        </w:rPr>
        <w:t>Senát</w:t>
      </w:r>
      <w:r>
        <w:t xml:space="preserve"> minulý týden přijal zákon umožňující popravu </w:t>
      </w:r>
      <w:r>
        <w:rPr>
          <w:color w:val="023087"/>
        </w:rPr>
        <w:t xml:space="preserve">teroristů, </w:t>
      </w:r>
      <w:r>
        <w:rPr>
          <w:color w:val="B7DAD2"/>
        </w:rPr>
        <w:t>kteří</w:t>
      </w:r>
      <w:r>
        <w:rPr>
          <w:color w:val="023087"/>
        </w:rPr>
        <w:t xml:space="preserve"> zabijí Američany v zahraničí</w:t>
      </w:r>
      <w:r>
        <w:t xml:space="preserve">.) Ve víru trestního řečnění </w:t>
      </w:r>
      <w:r>
        <w:rPr>
          <w:color w:val="DE98FD"/>
        </w:rPr>
        <w:t>kolem problému</w:t>
      </w:r>
      <w:r>
        <w:t xml:space="preserve"> se jedna zásadní otázka týkala toho, zda by </w:t>
      </w:r>
      <w:r>
        <w:rPr>
          <w:color w:val="196956"/>
        </w:rPr>
        <w:t>federální trest smrti</w:t>
      </w:r>
      <w:r>
        <w:t xml:space="preserve">, vedle existujících státních zákonů, nějaké budoucí zločince odradil. Jednak není pravděpodobné, že by </w:t>
      </w:r>
      <w:r>
        <w:rPr>
          <w:color w:val="8C41BB"/>
        </w:rPr>
        <w:t>mnoho lidí</w:t>
      </w:r>
      <w:r>
        <w:t xml:space="preserve"> dostalo </w:t>
      </w:r>
      <w:r>
        <w:rPr>
          <w:color w:val="196956"/>
        </w:rPr>
        <w:t>federální trest smrti</w:t>
      </w:r>
      <w:r>
        <w:t xml:space="preserve">, neřkuli bylo popraveno. Většina </w:t>
      </w:r>
      <w:r>
        <w:rPr>
          <w:color w:val="ECEDFE"/>
        </w:rPr>
        <w:t xml:space="preserve">zločinů zahrnutých </w:t>
      </w:r>
      <w:r>
        <w:rPr>
          <w:color w:val="2B2D32"/>
        </w:rPr>
        <w:t xml:space="preserve">do </w:t>
      </w:r>
      <w:r>
        <w:rPr>
          <w:color w:val="94C661"/>
        </w:rPr>
        <w:t>Thurmondova</w:t>
      </w:r>
      <w:r>
        <w:rPr>
          <w:color w:val="2B2D32"/>
        </w:rPr>
        <w:t xml:space="preserve"> návrhu zákona</w:t>
      </w:r>
      <w:r>
        <w:t xml:space="preserve"> je nesmírně vzácná - zabití soudce </w:t>
      </w:r>
      <w:r>
        <w:rPr>
          <w:color w:val="98A088"/>
        </w:rPr>
        <w:t>Nejvyššího soudu</w:t>
      </w:r>
      <w:r>
        <w:t xml:space="preserve">, například, nebo úmyslné zavinění </w:t>
      </w:r>
      <w:r>
        <w:rPr>
          <w:color w:val="F8907D"/>
        </w:rPr>
        <w:t xml:space="preserve">vlakové havárie, </w:t>
      </w:r>
      <w:r>
        <w:rPr>
          <w:color w:val="895E6B"/>
        </w:rPr>
        <w:t>která</w:t>
      </w:r>
      <w:r>
        <w:rPr>
          <w:color w:val="F8907D"/>
        </w:rPr>
        <w:t xml:space="preserve"> způsobí smrt</w:t>
      </w:r>
      <w:r>
        <w:t xml:space="preserve">. Pokud by </w:t>
      </w:r>
      <w:r>
        <w:rPr>
          <w:color w:val="118B8A"/>
        </w:rPr>
        <w:t>Thurmondův</w:t>
      </w:r>
      <w:r>
        <w:rPr>
          <w:color w:val="703B01"/>
        </w:rPr>
        <w:t xml:space="preserve"> zákon</w:t>
      </w:r>
      <w:r>
        <w:t xml:space="preserve"> platil v posledních třech letech, bylo by podle studie demokratické části senátního Justičního výboru ve skutečnosti na federální rozsudek smrti kvalifikováno pouze 28 obžalovaných. </w:t>
      </w:r>
      <w:r>
        <w:rPr>
          <w:color w:val="788E95"/>
        </w:rPr>
        <w:t xml:space="preserve">Poslední federální poprava </w:t>
      </w:r>
      <w:r>
        <w:rPr>
          <w:color w:val="FB6AB8"/>
        </w:rPr>
        <w:t xml:space="preserve">před rozhodnutím </w:t>
      </w:r>
      <w:r>
        <w:rPr>
          <w:color w:val="576094"/>
        </w:rPr>
        <w:t>Nejvyššího soudu</w:t>
      </w:r>
      <w:r>
        <w:rPr>
          <w:color w:val="FB6AB8"/>
        </w:rPr>
        <w:t xml:space="preserve"> </w:t>
      </w:r>
      <w:r>
        <w:rPr>
          <w:color w:val="DB1474"/>
        </w:rPr>
        <w:t>z roku 1972</w:t>
      </w:r>
      <w:r>
        <w:rPr>
          <w:color w:val="FB6AB8"/>
        </w:rPr>
        <w:t xml:space="preserve"> zakazujícím </w:t>
      </w:r>
      <w:r>
        <w:rPr>
          <w:color w:val="8489AE"/>
        </w:rPr>
        <w:t>trest smrti</w:t>
      </w:r>
      <w:r>
        <w:rPr>
          <w:color w:val="788E95"/>
        </w:rPr>
        <w:t xml:space="preserve"> se uskutečnila v roce 1963</w:t>
      </w:r>
      <w:r>
        <w:t xml:space="preserve">, </w:t>
      </w:r>
      <w:r>
        <w:rPr>
          <w:color w:val="788E95"/>
        </w:rPr>
        <w:t>což</w:t>
      </w:r>
      <w:r>
        <w:t xml:space="preserve"> znamená, že </w:t>
      </w:r>
      <w:r>
        <w:rPr>
          <w:color w:val="860E04"/>
        </w:rPr>
        <w:t>federální vláda</w:t>
      </w:r>
      <w:r>
        <w:t xml:space="preserve"> </w:t>
      </w:r>
      <w:r>
        <w:rPr>
          <w:color w:val="860E04"/>
        </w:rPr>
        <w:t>svou</w:t>
      </w:r>
      <w:r>
        <w:t xml:space="preserve"> pravomoc k popravě nevyužila osm let. "V tomto smyslu je </w:t>
      </w:r>
      <w:r>
        <w:rPr>
          <w:color w:val="FBC206"/>
        </w:rPr>
        <w:t>celá debata</w:t>
      </w:r>
      <w:r>
        <w:t xml:space="preserve"> určitý podvod," tvrdí člen demokratické části </w:t>
      </w:r>
      <w:r>
        <w:rPr>
          <w:color w:val="5D9608"/>
        </w:rPr>
        <w:t>Senátu</w:t>
      </w:r>
      <w:r>
        <w:t xml:space="preserve">. "Odvádí </w:t>
      </w:r>
      <w:r>
        <w:rPr>
          <w:color w:val="FBC206"/>
        </w:rPr>
        <w:t>to</w:t>
      </w:r>
      <w:r>
        <w:t xml:space="preserve"> pozornost od závažných problémů, například jak přimět DEA, FBI a celní úřady ke spolupráci" v boji proti drogám. Republikáni uznávají, </w:t>
      </w:r>
      <w:r>
        <w:rPr>
          <w:color w:val="6EAB9B"/>
        </w:rPr>
        <w:t xml:space="preserve">že </w:t>
      </w:r>
      <w:r>
        <w:rPr>
          <w:color w:val="F2CDFE"/>
        </w:rPr>
        <w:t xml:space="preserve">podle </w:t>
      </w:r>
      <w:r>
        <w:rPr>
          <w:color w:val="645341"/>
        </w:rPr>
        <w:t>Thurmondova</w:t>
      </w:r>
      <w:r>
        <w:rPr>
          <w:color w:val="F2CDFE"/>
        </w:rPr>
        <w:t xml:space="preserve"> zákona</w:t>
      </w:r>
      <w:r>
        <w:rPr>
          <w:color w:val="6EAB9B"/>
        </w:rPr>
        <w:t xml:space="preserve"> by bylo popraveno jen málo lidí</w:t>
      </w:r>
      <w:r>
        <w:t xml:space="preserve">, ale tvrdí, že </w:t>
      </w:r>
      <w:r>
        <w:rPr>
          <w:color w:val="6EAB9B"/>
        </w:rPr>
        <w:t>o to</w:t>
      </w:r>
      <w:r>
        <w:t xml:space="preserve"> nejde. "Mnoho vědců je toho názoru, že pouhá existence </w:t>
      </w:r>
      <w:r>
        <w:rPr>
          <w:color w:val="0BC582"/>
        </w:rPr>
        <w:t>trestu</w:t>
      </w:r>
      <w:r>
        <w:t xml:space="preserve"> odstraší od spáchání hrdelního zločinu </w:t>
      </w:r>
      <w:r>
        <w:rPr>
          <w:color w:val="760035"/>
        </w:rPr>
        <w:t>mnoho lidí</w:t>
      </w:r>
      <w:r>
        <w:t xml:space="preserve">," říká </w:t>
      </w:r>
      <w:r>
        <w:rPr>
          <w:color w:val="647A41"/>
        </w:rPr>
        <w:t>senátor Orrin Hatch (republikán za Utah</w:t>
      </w:r>
      <w:r>
        <w:t xml:space="preserve">). </w:t>
      </w:r>
      <w:r>
        <w:rPr>
          <w:color w:val="496E76"/>
        </w:rPr>
        <w:t>Popravy</w:t>
      </w:r>
      <w:r>
        <w:t xml:space="preserve">, bez ohledu na to, jak často </w:t>
      </w:r>
      <w:r>
        <w:rPr>
          <w:color w:val="496E76"/>
        </w:rPr>
        <w:t>k nim</w:t>
      </w:r>
      <w:r>
        <w:t xml:space="preserve"> dochází, jsou také "řádnou odplatou" za těžké zločiny, tvrdí </w:t>
      </w:r>
      <w:r>
        <w:rPr>
          <w:color w:val="647A41"/>
        </w:rPr>
        <w:t>senátor Hatch</w:t>
      </w:r>
      <w:r>
        <w:t xml:space="preserve">. </w:t>
      </w:r>
      <w:r>
        <w:rPr>
          <w:color w:val="E3F894"/>
        </w:rPr>
        <w:t>Thomas Boyd, vedoucí pracovník ministerstva spravedlnosti</w:t>
      </w:r>
      <w:r>
        <w:t xml:space="preserve">, říká, že nové federální zločiny související s drogami, od loňského listopadu trestané smrtí, mohou vyústit </w:t>
      </w:r>
      <w:r>
        <w:rPr>
          <w:color w:val="F9D7CD"/>
        </w:rPr>
        <w:t>v prudký nárůst rozsudků smrti</w:t>
      </w:r>
      <w:r>
        <w:t xml:space="preserve">, ačkoli se </w:t>
      </w:r>
      <w:r>
        <w:rPr>
          <w:color w:val="F9D7CD"/>
        </w:rPr>
        <w:t>to</w:t>
      </w:r>
      <w:r>
        <w:t xml:space="preserve"> zatím nestalo. Kromě vzkříšení starého problému, zda </w:t>
      </w:r>
      <w:r>
        <w:rPr>
          <w:color w:val="0BC582"/>
        </w:rPr>
        <w:t>trest smrti</w:t>
      </w:r>
      <w:r>
        <w:t xml:space="preserve"> odradí zločince, učinil </w:t>
      </w:r>
      <w:r>
        <w:rPr>
          <w:color w:val="703B01"/>
        </w:rPr>
        <w:t>zákon</w:t>
      </w:r>
      <w:r>
        <w:t xml:space="preserve"> hlavním tématem debaty rasu. Než </w:t>
      </w:r>
      <w:r>
        <w:rPr>
          <w:color w:val="703B01"/>
        </w:rPr>
        <w:t>zákon</w:t>
      </w:r>
      <w:r>
        <w:t xml:space="preserve"> opustil </w:t>
      </w:r>
      <w:r>
        <w:rPr>
          <w:color w:val="F95475"/>
        </w:rPr>
        <w:t>výbor</w:t>
      </w:r>
      <w:r>
        <w:t xml:space="preserve">, připojil </w:t>
      </w:r>
      <w:r>
        <w:rPr>
          <w:color w:val="703B01"/>
        </w:rPr>
        <w:t>k němu</w:t>
      </w:r>
      <w:r>
        <w:t xml:space="preserve"> </w:t>
      </w:r>
      <w:r>
        <w:rPr>
          <w:color w:val="876128"/>
        </w:rPr>
        <w:t>senátor Edward Kennedy (demokrat za Massachusets</w:t>
      </w:r>
      <w:r>
        <w:t xml:space="preserve">) </w:t>
      </w:r>
      <w:r>
        <w:rPr>
          <w:color w:val="A1A711"/>
        </w:rPr>
        <w:t xml:space="preserve">pozměňovací návrh, </w:t>
      </w:r>
      <w:r>
        <w:rPr>
          <w:color w:val="01FB92"/>
        </w:rPr>
        <w:t>který</w:t>
      </w:r>
      <w:r>
        <w:rPr>
          <w:color w:val="A1A711"/>
        </w:rPr>
        <w:t xml:space="preserve"> </w:t>
      </w:r>
      <w:r>
        <w:rPr>
          <w:color w:val="FD0F31"/>
        </w:rPr>
        <w:t>obžalovanému</w:t>
      </w:r>
      <w:r>
        <w:rPr>
          <w:color w:val="A1A711"/>
        </w:rPr>
        <w:t xml:space="preserve"> umožňuje vyhnout se rozsudku smrti </w:t>
      </w:r>
      <w:r>
        <w:rPr>
          <w:color w:val="BE8485"/>
        </w:rPr>
        <w:t xml:space="preserve">v soudních okresech, </w:t>
      </w:r>
      <w:r>
        <w:rPr>
          <w:color w:val="C660FB"/>
        </w:rPr>
        <w:t>kde</w:t>
      </w:r>
      <w:r>
        <w:rPr>
          <w:color w:val="BE8485"/>
        </w:rPr>
        <w:t xml:space="preserve"> je o popravách rozhodováno prokazatelně rasistickým způsobem</w:t>
      </w:r>
      <w:r>
        <w:t xml:space="preserve">. </w:t>
      </w:r>
      <w:r>
        <w:rPr>
          <w:color w:val="A1A711"/>
        </w:rPr>
        <w:t>Pozměňovací návrh</w:t>
      </w:r>
      <w:r>
        <w:t xml:space="preserve"> přiměl </w:t>
      </w:r>
      <w:r>
        <w:rPr>
          <w:color w:val="120104"/>
        </w:rPr>
        <w:t>senátora Thurmonda</w:t>
      </w:r>
      <w:r>
        <w:t xml:space="preserve"> k ironickému protestu, když si postěžoval, že </w:t>
      </w:r>
      <w:r>
        <w:rPr>
          <w:color w:val="A1A711"/>
        </w:rPr>
        <w:t>toto</w:t>
      </w:r>
      <w:r>
        <w:t xml:space="preserve"> </w:t>
      </w:r>
      <w:r>
        <w:rPr>
          <w:color w:val="0BC582"/>
        </w:rPr>
        <w:t>trest smrti</w:t>
      </w:r>
      <w:r>
        <w:t xml:space="preserve"> "zabije". Mnoho studií ukazuje, že </w:t>
      </w:r>
      <w:r>
        <w:rPr>
          <w:color w:val="D48958"/>
        </w:rPr>
        <w:t>státní soudci a poroty</w:t>
      </w:r>
      <w:r>
        <w:t xml:space="preserve"> ukládali tresty rasově diskriminujícím způsobem. A </w:t>
      </w:r>
      <w:r>
        <w:rPr>
          <w:color w:val="05AEE8"/>
        </w:rPr>
        <w:t>Kennedyho</w:t>
      </w:r>
      <w:r>
        <w:rPr>
          <w:color w:val="A1A711"/>
        </w:rPr>
        <w:t xml:space="preserve"> pozměňovací návrh</w:t>
      </w:r>
      <w:r>
        <w:t xml:space="preserve"> by omezil </w:t>
      </w:r>
      <w:r>
        <w:rPr>
          <w:color w:val="C3C1BE"/>
        </w:rPr>
        <w:t>nejen federální, ale i státní rozsudky</w:t>
      </w:r>
      <w:r>
        <w:t xml:space="preserve">, a to dvěma podstatnými způsoby. </w:t>
      </w:r>
      <w:r>
        <w:rPr>
          <w:color w:val="9F98F8"/>
        </w:rPr>
        <w:t>Všem obžalovaným</w:t>
      </w:r>
      <w:r>
        <w:t xml:space="preserve"> by umožnil předložit statistické důkazy ukazující, že v minulosti byl </w:t>
      </w:r>
      <w:r>
        <w:rPr>
          <w:color w:val="0BC582"/>
        </w:rPr>
        <w:t>trest smrti</w:t>
      </w:r>
      <w:r>
        <w:t xml:space="preserve"> uplatňován v rasovém nepoměru. A </w:t>
      </w:r>
      <w:r>
        <w:rPr>
          <w:color w:val="1167D9"/>
        </w:rPr>
        <w:t>na žalobce</w:t>
      </w:r>
      <w:r>
        <w:t xml:space="preserve"> by přenesl </w:t>
      </w:r>
      <w:r>
        <w:rPr>
          <w:color w:val="D19012"/>
        </w:rPr>
        <w:t>úkol vyvrátit, že jakékoli statistické rasové nerovnosti byly způsobeny diskriminací</w:t>
      </w:r>
      <w:r>
        <w:t>. "</w:t>
      </w:r>
      <w:r>
        <w:rPr>
          <w:color w:val="D19012"/>
        </w:rPr>
        <w:t>Tento úkol</w:t>
      </w:r>
      <w:r>
        <w:t xml:space="preserve"> je velmi těžké, ne-li nemožné, splnit," říká </w:t>
      </w:r>
      <w:r>
        <w:rPr>
          <w:color w:val="E3F894"/>
        </w:rPr>
        <w:t>Boyd</w:t>
      </w:r>
      <w:r>
        <w:t xml:space="preserve">. "Jak dokážete, že ne?" Jelikož </w:t>
      </w:r>
      <w:r>
        <w:rPr>
          <w:color w:val="B7D802"/>
        </w:rPr>
        <w:t>většina žalobců</w:t>
      </w:r>
      <w:r>
        <w:t xml:space="preserve"> by nebyla schopna nezvratně dokázat, že rozsudek neovlivnily rasové faktory, mohly by se popravy zastavit všude, vysvětluje </w:t>
      </w:r>
      <w:r>
        <w:rPr>
          <w:color w:val="E3F894"/>
        </w:rPr>
        <w:t>Boyd</w:t>
      </w:r>
      <w:r>
        <w:t xml:space="preserve">. </w:t>
      </w:r>
      <w:r>
        <w:rPr>
          <w:color w:val="826392"/>
        </w:rPr>
        <w:t>Přinejmenším 15 významných studií</w:t>
      </w:r>
      <w:r>
        <w:t xml:space="preserve"> chce ukázat, že jednotlivé státy ukládaly </w:t>
      </w:r>
      <w:r>
        <w:rPr>
          <w:color w:val="0BC582"/>
        </w:rPr>
        <w:t>trest smrti</w:t>
      </w:r>
      <w:r>
        <w:t xml:space="preserve"> nerovnoměrně </w:t>
      </w:r>
      <w:r>
        <w:rPr>
          <w:color w:val="5E7A6A"/>
        </w:rPr>
        <w:t>mezi vrahy bílých a černých a mezi černé a bílé obžalované</w:t>
      </w:r>
      <w:r>
        <w:t xml:space="preserve">. Konzervativci přesvědčivost </w:t>
      </w:r>
      <w:r>
        <w:rPr>
          <w:color w:val="826392"/>
        </w:rPr>
        <w:t>studií</w:t>
      </w:r>
      <w:r>
        <w:t xml:space="preserve"> zpochybňují a připomínají, </w:t>
      </w:r>
      <w:r>
        <w:rPr>
          <w:color w:val="B29869"/>
        </w:rPr>
        <w:t xml:space="preserve">že </w:t>
      </w:r>
      <w:r>
        <w:rPr>
          <w:color w:val="1D0051"/>
        </w:rPr>
        <w:t>Nejvyšší soud</w:t>
      </w:r>
      <w:r>
        <w:rPr>
          <w:color w:val="B29869"/>
        </w:rPr>
        <w:t xml:space="preserve"> v roce 1987 rozhodl, že takový průzkum, bez ohledu na přesnost, není relevantní vzhledem k ústavnímu napadání konkrétního rozsudku smrti</w:t>
      </w:r>
      <w:r>
        <w:t xml:space="preserve">. </w:t>
      </w:r>
      <w:r>
        <w:rPr>
          <w:color w:val="05AEE8"/>
        </w:rPr>
        <w:t>Kennedyho</w:t>
      </w:r>
      <w:r>
        <w:rPr>
          <w:color w:val="A1A711"/>
        </w:rPr>
        <w:t xml:space="preserve"> pozměňovací návrh</w:t>
      </w:r>
      <w:r>
        <w:t xml:space="preserve"> by v podstatě vytvořil </w:t>
      </w:r>
      <w:r>
        <w:rPr>
          <w:color w:val="8BE7FC"/>
        </w:rPr>
        <w:t xml:space="preserve">zákon obcházející </w:t>
      </w:r>
      <w:r>
        <w:rPr>
          <w:color w:val="76E0C1"/>
        </w:rPr>
        <w:t xml:space="preserve">rozhodnutí </w:t>
      </w:r>
      <w:r>
        <w:rPr>
          <w:color w:val="BACFA7"/>
        </w:rPr>
        <w:t>Nejvyššího soudu</w:t>
      </w:r>
      <w:r>
        <w:t xml:space="preserve">. </w:t>
      </w:r>
      <w:r>
        <w:rPr>
          <w:color w:val="11BA09"/>
        </w:rPr>
        <w:t>Právníci</w:t>
      </w:r>
      <w:r>
        <w:t xml:space="preserve"> by se </w:t>
      </w:r>
      <w:r>
        <w:rPr>
          <w:color w:val="8BE7FC"/>
        </w:rPr>
        <w:t>ustanovení</w:t>
      </w:r>
      <w:r>
        <w:t xml:space="preserve"> dychtivě chopili ve </w:t>
      </w:r>
      <w:r>
        <w:rPr>
          <w:color w:val="11BA09"/>
        </w:rPr>
        <w:t>svých</w:t>
      </w:r>
      <w:r>
        <w:t xml:space="preserve"> odvoláních </w:t>
      </w:r>
      <w:r>
        <w:rPr>
          <w:color w:val="0BC582"/>
        </w:rPr>
        <w:t>proti trestu smrti</w:t>
      </w:r>
      <w:r>
        <w:t xml:space="preserve">, říká </w:t>
      </w:r>
      <w:r>
        <w:rPr>
          <w:color w:val="462C36"/>
        </w:rPr>
        <w:t xml:space="preserve">Richard Burr, vedoucí týmu pro obhajobu </w:t>
      </w:r>
      <w:r>
        <w:rPr>
          <w:color w:val="65407D"/>
        </w:rPr>
        <w:t>trestu smrti</w:t>
      </w:r>
      <w:r>
        <w:rPr>
          <w:color w:val="462C36"/>
        </w:rPr>
        <w:t xml:space="preserve"> Právního fondu pro obhajobu a vzdělávání Národní asociace na podporu nebělošské populace (NAACP</w:t>
      </w:r>
      <w:r>
        <w:t xml:space="preserve">). </w:t>
      </w:r>
      <w:r>
        <w:rPr>
          <w:color w:val="876128"/>
        </w:rPr>
        <w:t>Kennedy</w:t>
      </w:r>
      <w:r>
        <w:t xml:space="preserve"> </w:t>
      </w:r>
      <w:r>
        <w:rPr>
          <w:color w:val="05AEE8"/>
        </w:rPr>
        <w:t>svůj</w:t>
      </w:r>
      <w:r>
        <w:rPr>
          <w:color w:val="A1A711"/>
        </w:rPr>
        <w:t xml:space="preserve"> návrh</w:t>
      </w:r>
      <w:r>
        <w:t xml:space="preserve"> nedokázal začlenit do vloni vytvořené protidrogové legislativy a </w:t>
      </w:r>
      <w:r>
        <w:rPr>
          <w:color w:val="491803"/>
        </w:rPr>
        <w:t>ten</w:t>
      </w:r>
      <w:r>
        <w:rPr>
          <w:color w:val="F5D2A8"/>
        </w:rPr>
        <w:t xml:space="preserve"> tedy bude nyní členy </w:t>
      </w:r>
      <w:r>
        <w:rPr>
          <w:color w:val="03422C"/>
        </w:rPr>
        <w:t>Senátu</w:t>
      </w:r>
      <w:r>
        <w:rPr>
          <w:color w:val="F5D2A8"/>
        </w:rPr>
        <w:t xml:space="preserve"> opět vážně napadán</w:t>
      </w:r>
      <w:r>
        <w:t xml:space="preserve">. </w:t>
      </w:r>
      <w:r>
        <w:rPr>
          <w:color w:val="72A46E"/>
        </w:rPr>
        <w:t xml:space="preserve">Ale jestli </w:t>
      </w:r>
      <w:r>
        <w:rPr>
          <w:color w:val="128EAC"/>
        </w:rPr>
        <w:t>to</w:t>
      </w:r>
      <w:r>
        <w:rPr>
          <w:color w:val="72A46E"/>
        </w:rPr>
        <w:t xml:space="preserve"> přečká, mohl by podnítit další změny zákonů</w:t>
      </w:r>
      <w:r>
        <w:t xml:space="preserve">, tvrdí </w:t>
      </w:r>
      <w:r>
        <w:rPr>
          <w:color w:val="462C36"/>
        </w:rPr>
        <w:t>Burr</w:t>
      </w:r>
      <w:r>
        <w:t xml:space="preserve">. </w:t>
      </w:r>
      <w:r>
        <w:rPr>
          <w:color w:val="72A46E"/>
        </w:rPr>
        <w:t>To</w:t>
      </w:r>
      <w:r>
        <w:t xml:space="preserve"> by mohlo donutit </w:t>
      </w:r>
      <w:r>
        <w:rPr>
          <w:color w:val="47545E"/>
        </w:rPr>
        <w:t>Kongres</w:t>
      </w:r>
      <w:r>
        <w:rPr>
          <w:color w:val="B95C69"/>
        </w:rPr>
        <w:t xml:space="preserve"> a státy</w:t>
      </w:r>
      <w:r>
        <w:t xml:space="preserve"> zúžit </w:t>
      </w:r>
      <w:r>
        <w:rPr>
          <w:color w:val="0BC582"/>
        </w:rPr>
        <w:t>trest smrti</w:t>
      </w:r>
      <w:r>
        <w:t xml:space="preserve"> </w:t>
      </w:r>
      <w:r>
        <w:rPr>
          <w:color w:val="A14D12"/>
        </w:rPr>
        <w:t xml:space="preserve">pouze na ty rozsudky, </w:t>
      </w:r>
      <w:r>
        <w:rPr>
          <w:color w:val="C4C8FA"/>
        </w:rPr>
        <w:t>které</w:t>
      </w:r>
      <w:r>
        <w:rPr>
          <w:color w:val="A14D12"/>
        </w:rPr>
        <w:t xml:space="preserve"> se ukážou být poměrně prosty rasové nevyrovnanosti</w:t>
      </w:r>
      <w:r>
        <w:t xml:space="preserve"> - např. u vražd spáchaných </w:t>
      </w:r>
      <w:r>
        <w:rPr>
          <w:color w:val="372A55"/>
        </w:rPr>
        <w:t xml:space="preserve">recidivisty, </w:t>
      </w:r>
      <w:r>
        <w:rPr>
          <w:color w:val="3F3610"/>
        </w:rPr>
        <w:t>kteří</w:t>
      </w:r>
      <w:r>
        <w:rPr>
          <w:color w:val="372A55"/>
        </w:rPr>
        <w:t xml:space="preserve"> </w:t>
      </w:r>
      <w:r>
        <w:rPr>
          <w:color w:val="3F3610"/>
        </w:rPr>
        <w:t>své</w:t>
      </w:r>
      <w:r>
        <w:rPr>
          <w:color w:val="372A55"/>
        </w:rPr>
        <w:t xml:space="preserve"> oběti mučili</w:t>
      </w:r>
      <w:r>
        <w:t xml:space="preserve">. </w:t>
      </w:r>
      <w:r>
        <w:rPr>
          <w:color w:val="D3A2C6"/>
        </w:rPr>
        <w:t xml:space="preserve">Takové zúžení </w:t>
      </w:r>
      <w:r>
        <w:rPr>
          <w:color w:val="719FFA"/>
        </w:rPr>
        <w:t>trestu</w:t>
      </w:r>
      <w:r>
        <w:rPr>
          <w:color w:val="D3A2C6"/>
        </w:rPr>
        <w:t xml:space="preserve"> by zřetelně omezilo </w:t>
      </w:r>
      <w:r>
        <w:rPr>
          <w:color w:val="0D841A"/>
        </w:rPr>
        <w:t xml:space="preserve">jakýkoli odstrašující účinek, </w:t>
      </w:r>
      <w:r>
        <w:rPr>
          <w:color w:val="4C5B32"/>
        </w:rPr>
        <w:t>který</w:t>
      </w:r>
      <w:r>
        <w:rPr>
          <w:color w:val="0D841A"/>
        </w:rPr>
        <w:t xml:space="preserve"> nyní má</w:t>
      </w:r>
      <w:r>
        <w:t xml:space="preserve">. A </w:t>
      </w:r>
      <w:r>
        <w:rPr>
          <w:color w:val="D3A2C6"/>
        </w:rPr>
        <w:t>to</w:t>
      </w:r>
      <w:r>
        <w:t xml:space="preserve"> by zase jen posílilo argumenty těch, kteří jsou proti popravě za jakýchkoli okolností.</w:t>
      </w:r>
    </w:p>
    <w:p>
      <w:r>
        <w:rPr>
          <w:b/>
        </w:rPr>
        <w:t>Document number 208</w:t>
      </w:r>
    </w:p>
    <w:p>
      <w:r>
        <w:rPr>
          <w:b/>
        </w:rPr>
        <w:t>Document identifier: wsj0427-001</w:t>
      </w:r>
    </w:p>
    <w:p>
      <w:r>
        <w:rPr>
          <w:color w:val="310106"/>
        </w:rPr>
        <w:t>Státní soudce</w:t>
      </w:r>
      <w:r>
        <w:t xml:space="preserve"> odročil rozhodnutí o kroku </w:t>
      </w:r>
      <w:r>
        <w:rPr>
          <w:color w:val="04640D"/>
        </w:rPr>
        <w:t xml:space="preserve">majitelů </w:t>
      </w:r>
      <w:r>
        <w:rPr>
          <w:color w:val="FEFB0A"/>
        </w:rPr>
        <w:t>firmy Telerate Inc.</w:t>
      </w:r>
      <w:r>
        <w:t xml:space="preserve"> zablokovat </w:t>
      </w:r>
      <w:r>
        <w:rPr>
          <w:color w:val="FB5514"/>
        </w:rPr>
        <w:t xml:space="preserve">konkurzní nabídku </w:t>
      </w:r>
      <w:r>
        <w:rPr>
          <w:color w:val="E115C0"/>
        </w:rPr>
        <w:t>společnosti Dow Jones &amp; Co.</w:t>
      </w:r>
      <w:r>
        <w:rPr>
          <w:color w:val="FB5514"/>
        </w:rPr>
        <w:t xml:space="preserve"> </w:t>
      </w:r>
      <w:r>
        <w:rPr>
          <w:color w:val="00587F"/>
        </w:rPr>
        <w:t xml:space="preserve">na 33 % </w:t>
      </w:r>
      <w:r>
        <w:rPr>
          <w:color w:val="0BC582"/>
        </w:rPr>
        <w:t>firmy Telerate</w:t>
      </w:r>
      <w:r>
        <w:rPr>
          <w:color w:val="00587F"/>
        </w:rPr>
        <w:t xml:space="preserve">, </w:t>
      </w:r>
      <w:r>
        <w:rPr>
          <w:color w:val="FEB8C8"/>
        </w:rPr>
        <w:t>které</w:t>
      </w:r>
      <w:r>
        <w:rPr>
          <w:color w:val="00587F"/>
        </w:rPr>
        <w:t xml:space="preserve"> ještě nevlastní</w:t>
      </w:r>
      <w:r>
        <w:t xml:space="preserve">. </w:t>
      </w:r>
      <w:r>
        <w:rPr>
          <w:color w:val="310106"/>
        </w:rPr>
        <w:t>Místokancléř Maurice A. Hartnett III. z kancléřského soudu v Delaware</w:t>
      </w:r>
      <w:r>
        <w:t xml:space="preserve"> poslouchal více než dvě hodiny argumenty, ale nepronesl žádný komentář a nepoložil žádné otázky. Již dnes by mohl rozhodnout o návrhu požadujícím dočasný soudní zákaz </w:t>
      </w:r>
      <w:r>
        <w:rPr>
          <w:color w:val="FB5514"/>
        </w:rPr>
        <w:t xml:space="preserve">nabídky </w:t>
      </w:r>
      <w:r>
        <w:rPr>
          <w:color w:val="E115C0"/>
        </w:rPr>
        <w:t>společnosti Dow Jones</w:t>
      </w:r>
      <w:r>
        <w:t xml:space="preserve">. </w:t>
      </w:r>
      <w:r>
        <w:rPr>
          <w:color w:val="9E8317"/>
        </w:rPr>
        <w:t>Společnost</w:t>
      </w:r>
      <w:r>
        <w:rPr>
          <w:color w:val="01190F"/>
        </w:rPr>
        <w:t xml:space="preserve"> navrhla, že </w:t>
      </w:r>
      <w:r>
        <w:rPr>
          <w:color w:val="847D81"/>
        </w:rPr>
        <w:t xml:space="preserve">za zbylý podíl </w:t>
      </w:r>
      <w:r>
        <w:rPr>
          <w:color w:val="58018B"/>
        </w:rPr>
        <w:t>ve firmě Telerate</w:t>
      </w:r>
      <w:r>
        <w:rPr>
          <w:color w:val="01190F"/>
        </w:rPr>
        <w:t xml:space="preserve"> zaplatí 18 dolarů za akcii, čili asi 576 milionů dolarů</w:t>
      </w:r>
      <w:r>
        <w:t xml:space="preserve">. </w:t>
      </w:r>
      <w:r>
        <w:rPr>
          <w:color w:val="01190F"/>
        </w:rPr>
        <w:t>Nabídka</w:t>
      </w:r>
      <w:r>
        <w:t xml:space="preserve"> přestane platit 6. listopadu v 17.00 východního standardního času, pokud nebude opět prodloužena. </w:t>
      </w:r>
      <w:r>
        <w:rPr>
          <w:color w:val="B70639"/>
        </w:rPr>
        <w:t xml:space="preserve">Robert Kornreich, právní zástupce </w:t>
      </w:r>
      <w:r>
        <w:rPr>
          <w:color w:val="703B01"/>
        </w:rPr>
        <w:t xml:space="preserve">majitelů </w:t>
      </w:r>
      <w:r>
        <w:rPr>
          <w:color w:val="F7F1DF"/>
        </w:rPr>
        <w:t>firmy Telerate</w:t>
      </w:r>
      <w:r>
        <w:t xml:space="preserve">, řekl </w:t>
      </w:r>
      <w:r>
        <w:rPr>
          <w:color w:val="310106"/>
        </w:rPr>
        <w:t>soudci Hartnettovi</w:t>
      </w:r>
      <w:r>
        <w:t xml:space="preserve">, že </w:t>
      </w:r>
      <w:r>
        <w:rPr>
          <w:color w:val="01190F"/>
        </w:rPr>
        <w:t xml:space="preserve">nabídka </w:t>
      </w:r>
      <w:r>
        <w:rPr>
          <w:color w:val="9E8317"/>
        </w:rPr>
        <w:t>společnosti Dow Jones</w:t>
      </w:r>
      <w:r>
        <w:t xml:space="preserve"> je "arogantní" a "nepřátelská". Obvinil </w:t>
      </w:r>
      <w:r>
        <w:rPr>
          <w:color w:val="118B8A"/>
        </w:rPr>
        <w:t>společnost Dow Jones</w:t>
      </w:r>
      <w:r>
        <w:t xml:space="preserve"> z "používání nekalých prostředků k získávání cenných papírů za nepoctivou cenu". </w:t>
      </w:r>
      <w:r>
        <w:rPr>
          <w:color w:val="4AFEFA"/>
        </w:rPr>
        <w:t xml:space="preserve">Michael Rauch, právní zástupce </w:t>
      </w:r>
      <w:r>
        <w:rPr>
          <w:color w:val="FCB164"/>
        </w:rPr>
        <w:t>společnosti Dow Jones</w:t>
      </w:r>
      <w:r>
        <w:t xml:space="preserve">, obhajoval </w:t>
      </w:r>
      <w:r>
        <w:rPr>
          <w:color w:val="01190F"/>
        </w:rPr>
        <w:t>nabídku</w:t>
      </w:r>
      <w:r>
        <w:t xml:space="preserve"> jako adekvátní, vycházející z toho, co </w:t>
      </w:r>
      <w:r>
        <w:rPr>
          <w:color w:val="118B8A"/>
        </w:rPr>
        <w:t>společnost</w:t>
      </w:r>
      <w:r>
        <w:t xml:space="preserve"> pokládá za realistické odhady příjmového růstu </w:t>
      </w:r>
      <w:r>
        <w:rPr>
          <w:color w:val="796EE6"/>
        </w:rPr>
        <w:t>firmy Telerate</w:t>
      </w:r>
      <w:r>
        <w:t xml:space="preserve"> v rozpětí 12 %. Také trval na tom, že </w:t>
      </w:r>
      <w:r>
        <w:rPr>
          <w:color w:val="000D2C"/>
        </w:rPr>
        <w:t>žalující strana</w:t>
      </w:r>
      <w:r>
        <w:t xml:space="preserve"> nedokázala uvést </w:t>
      </w:r>
      <w:r>
        <w:rPr>
          <w:color w:val="53495F"/>
        </w:rPr>
        <w:t xml:space="preserve">jakoukoli zákonnou pravomoc, </w:t>
      </w:r>
      <w:r>
        <w:rPr>
          <w:color w:val="F95475"/>
        </w:rPr>
        <w:t>která</w:t>
      </w:r>
      <w:r>
        <w:rPr>
          <w:color w:val="53495F"/>
        </w:rPr>
        <w:t xml:space="preserve"> by takový soudní příkaz ospravedlňovala</w:t>
      </w:r>
      <w:r>
        <w:t xml:space="preserve">. </w:t>
      </w:r>
      <w:r>
        <w:rPr>
          <w:color w:val="796EE6"/>
        </w:rPr>
        <w:t>Firma Telerate</w:t>
      </w:r>
      <w:r>
        <w:t xml:space="preserve"> poskytuje informace o finančních trzích po elektronické síti. </w:t>
      </w:r>
      <w:r>
        <w:rPr>
          <w:color w:val="118B8A"/>
        </w:rPr>
        <w:t>Společnost Dow Jones</w:t>
      </w:r>
      <w:r>
        <w:t xml:space="preserve"> vydává The Wall Street Journal, Barronův magazín, další časopisy a společenské noviny a provozuje elektronické služby obchodních informací.</w:t>
      </w:r>
    </w:p>
    <w:p>
      <w:r>
        <w:rPr>
          <w:b/>
        </w:rPr>
        <w:t>Document number 209</w:t>
      </w:r>
    </w:p>
    <w:p>
      <w:r>
        <w:rPr>
          <w:b/>
        </w:rPr>
        <w:t>Document identifier: wsj0428-001</w:t>
      </w:r>
    </w:p>
    <w:p>
      <w:r>
        <w:rPr>
          <w:color w:val="310106"/>
        </w:rPr>
        <w:t>Japonská asociace výrobců automobilů</w:t>
      </w:r>
      <w:r>
        <w:t xml:space="preserve"> uvedla, </w:t>
      </w:r>
      <w:r>
        <w:rPr>
          <w:color w:val="04640D"/>
        </w:rPr>
        <w:t>že japonský export automobilů, nákladních vozů a autobusů poklesl v září oproti loňskému roku o 2.4 % na 535322 kusů</w:t>
      </w:r>
      <w:r>
        <w:t xml:space="preserve">. </w:t>
      </w:r>
      <w:r>
        <w:rPr>
          <w:color w:val="310106"/>
        </w:rPr>
        <w:t>Asociace</w:t>
      </w:r>
      <w:r>
        <w:t xml:space="preserve"> </w:t>
      </w:r>
      <w:r>
        <w:rPr>
          <w:color w:val="04640D"/>
        </w:rPr>
        <w:t>tento pokles</w:t>
      </w:r>
      <w:r>
        <w:t xml:space="preserve"> přisoudila tendenci </w:t>
      </w:r>
      <w:r>
        <w:rPr>
          <w:color w:val="FEFB0A"/>
        </w:rPr>
        <w:t>výrobců automobilů</w:t>
      </w:r>
      <w:r>
        <w:t xml:space="preserve"> k přesouvání výrobních provozů do zahraničí. </w:t>
      </w:r>
      <w:r>
        <w:rPr>
          <w:color w:val="FB5514"/>
        </w:rPr>
        <w:t xml:space="preserve">S výjimkou srpna, </w:t>
      </w:r>
      <w:r>
        <w:rPr>
          <w:color w:val="E115C0"/>
        </w:rPr>
        <w:t>kdy</w:t>
      </w:r>
      <w:r>
        <w:rPr>
          <w:color w:val="FB5514"/>
        </w:rPr>
        <w:t xml:space="preserve"> export vzrostl o 2.1 %</w:t>
      </w:r>
      <w:r>
        <w:t>, klesal export oproti loňským úrovním počínaje březnem každý měsíc.</w:t>
      </w:r>
    </w:p>
    <w:p>
      <w:r>
        <w:rPr>
          <w:b/>
        </w:rPr>
        <w:t>Document number 210</w:t>
      </w:r>
    </w:p>
    <w:p>
      <w:r>
        <w:rPr>
          <w:b/>
        </w:rPr>
        <w:t>Document identifier: wsj0429-001</w:t>
      </w:r>
    </w:p>
    <w:p>
      <w:r>
        <w:rPr>
          <w:color w:val="310106"/>
        </w:rPr>
        <w:t>Společnost Lone Star Technologies Inc.</w:t>
      </w:r>
      <w:r>
        <w:t xml:space="preserve"> uvedla, že </w:t>
      </w:r>
      <w:r>
        <w:rPr>
          <w:color w:val="04640D"/>
        </w:rPr>
        <w:t>její</w:t>
      </w:r>
      <w:r>
        <w:rPr>
          <w:color w:val="FEFB0A"/>
        </w:rPr>
        <w:t xml:space="preserve"> jednotka Lone Star Steel Co.</w:t>
      </w:r>
      <w:r>
        <w:t xml:space="preserve"> </w:t>
      </w:r>
      <w:r>
        <w:rPr>
          <w:color w:val="FB5514"/>
        </w:rPr>
        <w:t>na ni</w:t>
      </w:r>
      <w:r>
        <w:t xml:space="preserve"> u místního federálního soudu podala </w:t>
      </w:r>
      <w:r>
        <w:rPr>
          <w:color w:val="E115C0"/>
        </w:rPr>
        <w:t>žalobu</w:t>
      </w:r>
      <w:r>
        <w:t xml:space="preserve"> a požaduje navrácení vnitropodnikové pohledávky v hodnotě minimálně 23 milionů dolarů. </w:t>
      </w:r>
      <w:r>
        <w:rPr>
          <w:color w:val="FEFB0A"/>
        </w:rPr>
        <w:t>Jménem společnosti Lone Star Steel</w:t>
      </w:r>
      <w:r>
        <w:t xml:space="preserve"> podal </w:t>
      </w:r>
      <w:r>
        <w:rPr>
          <w:color w:val="00587F"/>
        </w:rPr>
        <w:t>žalobu</w:t>
      </w:r>
      <w:r>
        <w:t xml:space="preserve"> </w:t>
      </w:r>
      <w:r>
        <w:rPr>
          <w:color w:val="0BC582"/>
        </w:rPr>
        <w:t xml:space="preserve">výbor nezajištěných věřitelů </w:t>
      </w:r>
      <w:r>
        <w:rPr>
          <w:color w:val="FEB8C8"/>
        </w:rPr>
        <w:t xml:space="preserve">společnosti Lone Star Steel, </w:t>
      </w:r>
      <w:r>
        <w:rPr>
          <w:color w:val="9E8317"/>
        </w:rPr>
        <w:t>která</w:t>
      </w:r>
      <w:r>
        <w:rPr>
          <w:color w:val="FEB8C8"/>
        </w:rPr>
        <w:t xml:space="preserve"> je od 30. června provozována </w:t>
      </w:r>
      <w:r>
        <w:rPr>
          <w:color w:val="01190F"/>
        </w:rPr>
        <w:t>podle kapitoly 11 konkurzního řádu</w:t>
      </w:r>
      <w:r>
        <w:t xml:space="preserve">. </w:t>
      </w:r>
      <w:r>
        <w:rPr>
          <w:color w:val="310106"/>
        </w:rPr>
        <w:t>Společnost Lone Star Technologies</w:t>
      </w:r>
      <w:r>
        <w:t xml:space="preserve"> uvedla, že </w:t>
      </w:r>
      <w:r>
        <w:rPr>
          <w:color w:val="847D81"/>
        </w:rPr>
        <w:t>ona</w:t>
      </w:r>
      <w:r>
        <w:rPr>
          <w:color w:val="58018B"/>
        </w:rPr>
        <w:t xml:space="preserve"> a </w:t>
      </w:r>
      <w:r>
        <w:rPr>
          <w:color w:val="B70639"/>
        </w:rPr>
        <w:t xml:space="preserve">věřitelé </w:t>
      </w:r>
      <w:r>
        <w:rPr>
          <w:color w:val="703B01"/>
        </w:rPr>
        <w:t>její</w:t>
      </w:r>
      <w:r>
        <w:rPr>
          <w:color w:val="F7F1DF"/>
        </w:rPr>
        <w:t xml:space="preserve"> pobočky</w:t>
      </w:r>
      <w:r>
        <w:t xml:space="preserve"> se shodují, že </w:t>
      </w:r>
      <w:r>
        <w:rPr>
          <w:color w:val="310106"/>
        </w:rPr>
        <w:t>mateřská společnost</w:t>
      </w:r>
      <w:r>
        <w:t xml:space="preserve"> dluží </w:t>
      </w:r>
      <w:r>
        <w:rPr>
          <w:color w:val="FEFB0A"/>
        </w:rPr>
        <w:t>jednotce</w:t>
      </w:r>
      <w:r>
        <w:t xml:space="preserve"> peníze, avšak nedokáží se dohodnout na částce. Judith Elkinová, právnička </w:t>
      </w:r>
      <w:r>
        <w:rPr>
          <w:color w:val="0BC582"/>
        </w:rPr>
        <w:t>věřitelů</w:t>
      </w:r>
      <w:r>
        <w:t xml:space="preserve">, řekla, že </w:t>
      </w:r>
      <w:r>
        <w:rPr>
          <w:color w:val="0BC582"/>
        </w:rPr>
        <w:t>skupina věřitelů</w:t>
      </w:r>
      <w:r>
        <w:t xml:space="preserve"> zpochybňuje jisté účetní položky v účetnictví </w:t>
      </w:r>
      <w:r>
        <w:rPr>
          <w:color w:val="310106"/>
        </w:rPr>
        <w:t>mateřské společnosti</w:t>
      </w:r>
      <w:r>
        <w:t xml:space="preserve"> a odhaduje, že </w:t>
      </w:r>
      <w:r>
        <w:rPr>
          <w:color w:val="118B8A"/>
        </w:rPr>
        <w:t xml:space="preserve">pohledávky, </w:t>
      </w:r>
      <w:r>
        <w:rPr>
          <w:color w:val="4AFEFA"/>
        </w:rPr>
        <w:t>které</w:t>
      </w:r>
      <w:r>
        <w:rPr>
          <w:color w:val="118B8A"/>
        </w:rPr>
        <w:t xml:space="preserve"> </w:t>
      </w:r>
      <w:r>
        <w:rPr>
          <w:color w:val="FCB164"/>
        </w:rPr>
        <w:t>této ocelářské společnosti</w:t>
      </w:r>
      <w:r>
        <w:rPr>
          <w:color w:val="118B8A"/>
        </w:rPr>
        <w:t xml:space="preserve"> nebyly zaplaceny</w:t>
      </w:r>
      <w:r>
        <w:t xml:space="preserve">, by mohly činit až 40 milionů dolarů. </w:t>
      </w:r>
      <w:r>
        <w:rPr>
          <w:color w:val="00587F"/>
        </w:rPr>
        <w:t xml:space="preserve">Žaloba </w:t>
      </w:r>
      <w:r>
        <w:rPr>
          <w:color w:val="796EE6"/>
        </w:rPr>
        <w:t>společnosti Lone Star Steel</w:t>
      </w:r>
      <w:r>
        <w:t xml:space="preserve"> také požaduje, aby soud rozhodl, že </w:t>
      </w:r>
      <w:r>
        <w:rPr>
          <w:color w:val="310106"/>
        </w:rPr>
        <w:t>společnost Lone Star Technologies</w:t>
      </w:r>
      <w:r>
        <w:t xml:space="preserve"> je spoluodpovědná </w:t>
      </w:r>
      <w:r>
        <w:rPr>
          <w:color w:val="000D2C"/>
        </w:rPr>
        <w:t xml:space="preserve">za dávky důchodového zabezpečení </w:t>
      </w:r>
      <w:r>
        <w:rPr>
          <w:color w:val="53495F"/>
        </w:rPr>
        <w:t>společnosti Lone Star Steel</w:t>
      </w:r>
      <w:r>
        <w:rPr>
          <w:color w:val="000D2C"/>
        </w:rPr>
        <w:t xml:space="preserve"> ve výši 4.5 milionu dolarů, splatné v září, </w:t>
      </w:r>
      <w:r>
        <w:rPr>
          <w:color w:val="F95475"/>
        </w:rPr>
        <w:t>které</w:t>
      </w:r>
      <w:r>
        <w:rPr>
          <w:color w:val="61FC03"/>
        </w:rPr>
        <w:t xml:space="preserve"> však nebyly vyplaceny</w:t>
      </w:r>
      <w:r>
        <w:t xml:space="preserve">, a že pokud </w:t>
      </w:r>
      <w:r>
        <w:rPr>
          <w:color w:val="310106"/>
        </w:rPr>
        <w:t>mateřská společnost</w:t>
      </w:r>
      <w:r>
        <w:t xml:space="preserve"> </w:t>
      </w:r>
      <w:r>
        <w:rPr>
          <w:color w:val="5D9608"/>
        </w:rPr>
        <w:t>tuto platbu</w:t>
      </w:r>
      <w:r>
        <w:t xml:space="preserve"> uskuteční, nebude moci získat uvedenou částku </w:t>
      </w:r>
      <w:r>
        <w:rPr>
          <w:color w:val="FEFB0A"/>
        </w:rPr>
        <w:t xml:space="preserve">od </w:t>
      </w:r>
      <w:r>
        <w:rPr>
          <w:color w:val="04640D"/>
        </w:rPr>
        <w:t>své</w:t>
      </w:r>
      <w:r>
        <w:rPr>
          <w:color w:val="FEFB0A"/>
        </w:rPr>
        <w:t xml:space="preserve"> pobočky</w:t>
      </w:r>
      <w:r>
        <w:t xml:space="preserve"> zpět. Nezávisle na tom </w:t>
      </w:r>
      <w:r>
        <w:rPr>
          <w:color w:val="310106"/>
        </w:rPr>
        <w:t>společnost Lone Star Technologies</w:t>
      </w:r>
      <w:r>
        <w:t xml:space="preserve"> uvedla, že konkurzní soud povolil </w:t>
      </w:r>
      <w:r>
        <w:rPr>
          <w:color w:val="FEFB0A"/>
        </w:rPr>
        <w:t>společnosti Lone Star Steel</w:t>
      </w:r>
      <w:r>
        <w:t xml:space="preserve"> prodloužit až do konce roku </w:t>
      </w:r>
      <w:r>
        <w:rPr>
          <w:color w:val="DE98FD"/>
        </w:rPr>
        <w:t xml:space="preserve">lhůtu exkluzivity na představení </w:t>
      </w:r>
      <w:r>
        <w:rPr>
          <w:color w:val="98A088"/>
        </w:rPr>
        <w:t>jejího</w:t>
      </w:r>
      <w:r>
        <w:rPr>
          <w:color w:val="DE98FD"/>
        </w:rPr>
        <w:t xml:space="preserve"> reorganizačního plánu</w:t>
      </w:r>
      <w:r>
        <w:t xml:space="preserve">. </w:t>
      </w:r>
      <w:r>
        <w:rPr>
          <w:color w:val="DE98FD"/>
        </w:rPr>
        <w:t>120 denní lhůta exkluzivity</w:t>
      </w:r>
      <w:r>
        <w:t xml:space="preserve"> měla vypršet včera. Na základě </w:t>
      </w:r>
      <w:r>
        <w:rPr>
          <w:color w:val="4F584E"/>
        </w:rPr>
        <w:t>kapitoly 11</w:t>
      </w:r>
      <w:r>
        <w:t xml:space="preserve"> </w:t>
      </w:r>
      <w:r>
        <w:rPr>
          <w:color w:val="FEFB0A"/>
        </w:rPr>
        <w:t>společnost</w:t>
      </w:r>
      <w:r>
        <w:t xml:space="preserve"> pokračuje v provozu, avšak dokud se pokouší vypracovat plán na splacení </w:t>
      </w:r>
      <w:r>
        <w:rPr>
          <w:color w:val="FEFB0A"/>
        </w:rPr>
        <w:t>svého</w:t>
      </w:r>
      <w:r>
        <w:t xml:space="preserve"> dluhu, je chráněna před žalobami věřitelů.</w:t>
      </w:r>
    </w:p>
    <w:p>
      <w:r>
        <w:rPr>
          <w:b/>
        </w:rPr>
        <w:t>Document number 211</w:t>
      </w:r>
    </w:p>
    <w:p>
      <w:r>
        <w:rPr>
          <w:b/>
        </w:rPr>
        <w:t>Document identifier: wsj0430-001</w:t>
      </w:r>
    </w:p>
    <w:p>
      <w:r>
        <w:t xml:space="preserve">Nic nezadrží </w:t>
      </w:r>
      <w:r>
        <w:rPr>
          <w:color w:val="310106"/>
        </w:rPr>
        <w:t xml:space="preserve">dlouho odkládaný smír </w:t>
      </w:r>
      <w:r>
        <w:rPr>
          <w:color w:val="04640D"/>
        </w:rPr>
        <w:t>Britton versus Thomasini</w:t>
      </w:r>
      <w:r>
        <w:t xml:space="preserve">. Ani zemětřesení. 17. října odpoledne, po hodinách dohadování s pěti likvidátory škod kvůli urovnání žaloby týkající se toxických odpadů, měli </w:t>
      </w:r>
      <w:r>
        <w:rPr>
          <w:color w:val="FEFB0A"/>
        </w:rPr>
        <w:t>čtyři právníci</w:t>
      </w:r>
      <w:r>
        <w:t xml:space="preserve"> </w:t>
      </w:r>
      <w:r>
        <w:rPr>
          <w:color w:val="FB5514"/>
        </w:rPr>
        <w:t>dohodu</w:t>
      </w:r>
      <w:r>
        <w:t xml:space="preserve"> v ruce. Když </w:t>
      </w:r>
      <w:r>
        <w:rPr>
          <w:color w:val="E115C0"/>
        </w:rPr>
        <w:t>si</w:t>
      </w:r>
      <w:r>
        <w:t xml:space="preserve"> však </w:t>
      </w:r>
      <w:r>
        <w:rPr>
          <w:color w:val="E115C0"/>
        </w:rPr>
        <w:t>soudce Thomas M. Jenkins</w:t>
      </w:r>
      <w:r>
        <w:t xml:space="preserve"> oblékal </w:t>
      </w:r>
      <w:r>
        <w:rPr>
          <w:color w:val="E115C0"/>
        </w:rPr>
        <w:t>svůj</w:t>
      </w:r>
      <w:r>
        <w:t xml:space="preserve"> talár, aby mohl dát konečný souhlas, udeřilo </w:t>
      </w:r>
      <w:r>
        <w:rPr>
          <w:color w:val="00587F"/>
        </w:rPr>
        <w:t xml:space="preserve">velké zemětřesení, </w:t>
      </w:r>
      <w:r>
        <w:rPr>
          <w:color w:val="0BC582"/>
        </w:rPr>
        <w:t>jehož</w:t>
      </w:r>
      <w:r>
        <w:rPr>
          <w:color w:val="00587F"/>
        </w:rPr>
        <w:t xml:space="preserve"> epicentrum bylo nedaleko </w:t>
      </w:r>
      <w:r>
        <w:rPr>
          <w:color w:val="FEB8C8"/>
        </w:rPr>
        <w:t>od soudní síně</w:t>
      </w:r>
      <w:r>
        <w:rPr>
          <w:color w:val="00587F"/>
        </w:rPr>
        <w:t xml:space="preserve"> ve městě Redwood City v Kalifornii</w:t>
      </w:r>
      <w:r>
        <w:t xml:space="preserve">. </w:t>
      </w:r>
      <w:r>
        <w:rPr>
          <w:color w:val="9E8317"/>
        </w:rPr>
        <w:t>Stěny</w:t>
      </w:r>
      <w:r>
        <w:t xml:space="preserve"> se třásly, </w:t>
      </w:r>
      <w:r>
        <w:rPr>
          <w:color w:val="01190F"/>
        </w:rPr>
        <w:t>budova</w:t>
      </w:r>
      <w:r>
        <w:t xml:space="preserve"> se kymácela. Chvíli to vypadalo, že </w:t>
      </w:r>
      <w:r>
        <w:rPr>
          <w:color w:val="FB5514"/>
        </w:rPr>
        <w:t>dohoda</w:t>
      </w:r>
      <w:r>
        <w:t xml:space="preserve"> - nemluvě </w:t>
      </w:r>
      <w:r>
        <w:rPr>
          <w:color w:val="847D81"/>
        </w:rPr>
        <w:t>o samotné soudní síni</w:t>
      </w:r>
      <w:r>
        <w:t xml:space="preserve"> - je na pokraji zhroucení. "</w:t>
      </w:r>
      <w:r>
        <w:rPr>
          <w:color w:val="E115C0"/>
        </w:rPr>
        <w:t>Soudce</w:t>
      </w:r>
      <w:r>
        <w:t xml:space="preserve"> se objevil a řekl: 'Rychle, </w:t>
      </w:r>
      <w:r>
        <w:rPr>
          <w:color w:val="58018B"/>
        </w:rPr>
        <w:t>všechno to</w:t>
      </w:r>
      <w:r>
        <w:t xml:space="preserve"> dejte do záznamu,'" říká </w:t>
      </w:r>
      <w:r>
        <w:rPr>
          <w:color w:val="B70639"/>
        </w:rPr>
        <w:t xml:space="preserve">Sandy Bettencourtová, soudní zapisovatelka </w:t>
      </w:r>
      <w:r>
        <w:rPr>
          <w:color w:val="703B01"/>
        </w:rPr>
        <w:t>tohoto soudce</w:t>
      </w:r>
      <w:r>
        <w:t>. "</w:t>
      </w:r>
      <w:r>
        <w:rPr>
          <w:color w:val="B70639"/>
        </w:rPr>
        <w:t>Já</w:t>
      </w:r>
      <w:r>
        <w:t xml:space="preserve"> jsem řekla: 'TEĎ?' Celou dobu jsem se třásla." Chladič s 10 galony vody se svalil na podlahu a promáčel červené koberce. Světla blikala, ze stropu padala omítka, </w:t>
      </w:r>
      <w:r>
        <w:rPr>
          <w:color w:val="9E8317"/>
        </w:rPr>
        <w:t>stěny</w:t>
      </w:r>
      <w:r>
        <w:t xml:space="preserve"> se stále třásly a venku ječel evakuační alarm. </w:t>
      </w:r>
      <w:r>
        <w:rPr>
          <w:color w:val="FEFB0A"/>
        </w:rPr>
        <w:t>Čtyři právníci</w:t>
      </w:r>
      <w:r>
        <w:t xml:space="preserve"> vylezli zpod stolu. "Zavřeme dveře," řekl </w:t>
      </w:r>
      <w:r>
        <w:rPr>
          <w:color w:val="E115C0"/>
        </w:rPr>
        <w:t>soudce</w:t>
      </w:r>
      <w:r>
        <w:t xml:space="preserve">, když se šplhal na </w:t>
      </w:r>
      <w:r>
        <w:rPr>
          <w:color w:val="E115C0"/>
        </w:rPr>
        <w:t>svoji</w:t>
      </w:r>
      <w:r>
        <w:t xml:space="preserve"> stolici. V sázce bylo </w:t>
      </w:r>
      <w:r>
        <w:rPr>
          <w:color w:val="F7F1DF"/>
        </w:rPr>
        <w:t xml:space="preserve">vyrovnání ve výši 80000 dolarů, týkající se toho, kdo by měl zaplatit jakou část nákladů za úklid </w:t>
      </w:r>
      <w:r>
        <w:rPr>
          <w:color w:val="118B8A"/>
        </w:rPr>
        <w:t xml:space="preserve">na místě bývalé čerpací stanice, </w:t>
      </w:r>
      <w:r>
        <w:rPr>
          <w:color w:val="4AFEFA"/>
        </w:rPr>
        <w:t>kde</w:t>
      </w:r>
      <w:r>
        <w:rPr>
          <w:color w:val="118B8A"/>
        </w:rPr>
        <w:t xml:space="preserve"> vytekly podzemní palivové nádrže a zamořily půdu</w:t>
      </w:r>
      <w:r>
        <w:t xml:space="preserve">. </w:t>
      </w:r>
      <w:r>
        <w:rPr>
          <w:color w:val="FEFB0A"/>
        </w:rPr>
        <w:t>Právníci</w:t>
      </w:r>
      <w:r>
        <w:t xml:space="preserve">, stejně jako </w:t>
      </w:r>
      <w:r>
        <w:rPr>
          <w:color w:val="E115C0"/>
        </w:rPr>
        <w:t>soudce</w:t>
      </w:r>
      <w:r>
        <w:t xml:space="preserve">, se nemohli dočkat, až se </w:t>
      </w:r>
      <w:r>
        <w:rPr>
          <w:color w:val="F7F1DF"/>
        </w:rPr>
        <w:t>věc</w:t>
      </w:r>
      <w:r>
        <w:t xml:space="preserve"> uzavře. "</w:t>
      </w:r>
      <w:r>
        <w:rPr>
          <w:color w:val="FCB164"/>
        </w:rPr>
        <w:t>Tyto pojišťovací společnosti</w:t>
      </w:r>
      <w:r>
        <w:t xml:space="preserve"> bychom nikdy znovu k dohodě nepřiměli," říká John V. Trump, sanfranciský obhájce v této kauze. Likvidátoři </w:t>
      </w:r>
      <w:r>
        <w:rPr>
          <w:color w:val="796EE6"/>
        </w:rPr>
        <w:t>škod</w:t>
      </w:r>
      <w:r>
        <w:t xml:space="preserve"> již </w:t>
      </w:r>
      <w:r>
        <w:rPr>
          <w:color w:val="847D81"/>
        </w:rPr>
        <w:t>ze soudní síně</w:t>
      </w:r>
      <w:r>
        <w:t xml:space="preserve"> samozřejmě utekli. </w:t>
      </w:r>
      <w:r>
        <w:rPr>
          <w:color w:val="FEFB0A"/>
        </w:rPr>
        <w:t>Právníci</w:t>
      </w:r>
      <w:r>
        <w:t xml:space="preserve"> přesto pracovali a náležitě poukazovali na to, že se řízení koná </w:t>
      </w:r>
      <w:r>
        <w:rPr>
          <w:color w:val="00587F"/>
        </w:rPr>
        <w:t>během velkého zemětřesení</w:t>
      </w:r>
      <w:r>
        <w:t xml:space="preserve">. O deset minut později bylo po všem. </w:t>
      </w:r>
      <w:r>
        <w:rPr>
          <w:color w:val="000D2C"/>
        </w:rPr>
        <w:t>Jeffrey Kaufman, právní zástupce společnosti Fireman's Fund</w:t>
      </w:r>
      <w:r>
        <w:t xml:space="preserve">, do záznamu uvedl, že byl "rozklepaný - doslova i obrazně". "Jsem toho názoru, </w:t>
      </w:r>
      <w:r>
        <w:rPr>
          <w:color w:val="53495F"/>
        </w:rPr>
        <w:t xml:space="preserve">že vždy, když je dosaženo </w:t>
      </w:r>
      <w:r>
        <w:rPr>
          <w:color w:val="F95475"/>
        </w:rPr>
        <w:t>dohody</w:t>
      </w:r>
      <w:r>
        <w:rPr>
          <w:color w:val="53495F"/>
        </w:rPr>
        <w:t xml:space="preserve">, je třeba </w:t>
      </w:r>
      <w:r>
        <w:rPr>
          <w:color w:val="F95475"/>
        </w:rPr>
        <w:t>ji</w:t>
      </w:r>
      <w:r>
        <w:rPr>
          <w:color w:val="53495F"/>
        </w:rPr>
        <w:t xml:space="preserve"> přečíst do záznamu</w:t>
      </w:r>
      <w:r>
        <w:t xml:space="preserve">," říká </w:t>
      </w:r>
      <w:r>
        <w:rPr>
          <w:color w:val="E115C0"/>
        </w:rPr>
        <w:t xml:space="preserve">soudce Jenkins, nyní </w:t>
      </w:r>
      <w:r>
        <w:rPr>
          <w:color w:val="61FC03"/>
        </w:rPr>
        <w:t>v soudní budově</w:t>
      </w:r>
      <w:r>
        <w:rPr>
          <w:color w:val="E115C0"/>
        </w:rPr>
        <w:t xml:space="preserve"> známý jako "Otřesný Jenkins</w:t>
      </w:r>
      <w:r>
        <w:t xml:space="preserve">". </w:t>
      </w:r>
      <w:r>
        <w:rPr>
          <w:color w:val="796EE6"/>
        </w:rPr>
        <w:t>Likvidátoři škod</w:t>
      </w:r>
      <w:r>
        <w:t xml:space="preserve"> se </w:t>
      </w:r>
      <w:r>
        <w:rPr>
          <w:color w:val="53495F"/>
        </w:rPr>
        <w:t>na to</w:t>
      </w:r>
      <w:r>
        <w:t xml:space="preserve"> dívají jinak. "Nevěděla jsem, jestli </w:t>
      </w:r>
      <w:r>
        <w:rPr>
          <w:color w:val="00587F"/>
        </w:rPr>
        <w:t>to</w:t>
      </w:r>
      <w:r>
        <w:t xml:space="preserve"> je třetí světová válka nebo co," říká </w:t>
      </w:r>
      <w:r>
        <w:rPr>
          <w:color w:val="5D9608"/>
        </w:rPr>
        <w:t>Melanie Carvainová z města Morristown v New Jersey</w:t>
      </w:r>
      <w:r>
        <w:t xml:space="preserve">. "Čtení dohody do záznamu bylo </w:t>
      </w:r>
      <w:r>
        <w:rPr>
          <w:color w:val="DE98FD"/>
        </w:rPr>
        <w:t xml:space="preserve">to poslední, </w:t>
      </w:r>
      <w:r>
        <w:rPr>
          <w:color w:val="98A088"/>
        </w:rPr>
        <w:t>co</w:t>
      </w:r>
      <w:r>
        <w:rPr>
          <w:color w:val="DE98FD"/>
        </w:rPr>
        <w:t xml:space="preserve"> </w:t>
      </w:r>
      <w:r>
        <w:rPr>
          <w:color w:val="4F584E"/>
        </w:rPr>
        <w:t>mě</w:t>
      </w:r>
      <w:r>
        <w:rPr>
          <w:color w:val="DE98FD"/>
        </w:rPr>
        <w:t xml:space="preserve"> zajímalo</w:t>
      </w:r>
      <w:r>
        <w:t>.</w:t>
      </w:r>
    </w:p>
    <w:p>
      <w:r>
        <w:rPr>
          <w:b/>
        </w:rPr>
        <w:t>Document number 212</w:t>
      </w:r>
    </w:p>
    <w:p>
      <w:r>
        <w:rPr>
          <w:b/>
        </w:rPr>
        <w:t>Document identifier: wsj0431-001</w:t>
      </w:r>
    </w:p>
    <w:p>
      <w:r>
        <w:rPr>
          <w:color w:val="310106"/>
        </w:rPr>
        <w:t>Společnost Edison Brothers Stores Inc.</w:t>
      </w:r>
      <w:r>
        <w:t xml:space="preserve"> uvedla, že souhlasila s koupí </w:t>
      </w:r>
      <w:r>
        <w:rPr>
          <w:color w:val="04640D"/>
        </w:rPr>
        <w:t>229 obchodních domů Foxmoor s dámskými oděvy</w:t>
      </w:r>
      <w:r>
        <w:t xml:space="preserve"> od společnosti Foxmoor Specialty Stores Corp., jednotky společnosti Dylex Ltd. z Toronta. Podmínky nebyly zveřejněny. </w:t>
      </w:r>
      <w:r>
        <w:rPr>
          <w:color w:val="310106"/>
        </w:rPr>
        <w:t>Společnost Edison</w:t>
      </w:r>
      <w:r>
        <w:t xml:space="preserve"> prohlásila, že </w:t>
      </w:r>
      <w:r>
        <w:rPr>
          <w:color w:val="04640D"/>
        </w:rPr>
        <w:t>získané prodejny</w:t>
      </w:r>
      <w:r>
        <w:t xml:space="preserve"> budou začleněny do </w:t>
      </w:r>
      <w:r>
        <w:rPr>
          <w:color w:val="310106"/>
        </w:rPr>
        <w:t>jejích</w:t>
      </w:r>
      <w:r>
        <w:t xml:space="preserve"> současných provozů.</w:t>
      </w:r>
    </w:p>
    <w:p>
      <w:r>
        <w:rPr>
          <w:b/>
        </w:rPr>
        <w:t>Document number 213</w:t>
      </w:r>
    </w:p>
    <w:p>
      <w:r>
        <w:rPr>
          <w:b/>
        </w:rPr>
        <w:t>Document identifier: wsj0432-001</w:t>
      </w:r>
    </w:p>
    <w:p>
      <w:r>
        <w:rPr>
          <w:color w:val="310106"/>
        </w:rPr>
        <w:t>SPOLEČNOST BROWN-FORMAN Corp. (Louisville, Kentucky</w:t>
      </w:r>
      <w:r>
        <w:t xml:space="preserve">.) - David R. Jackson, bývalý viceprezident a nynější vrchní ředitel firemní komunikace u společnosti Maxwell Communication Inc., byl jmenován viceprezidentem a zástupcem předsedy </w:t>
      </w:r>
      <w:r>
        <w:rPr>
          <w:color w:val="310106"/>
        </w:rPr>
        <w:t>tohoto výrobce alkoholických nápojů a spotřebních výrobků</w:t>
      </w:r>
      <w:r>
        <w:t>.</w:t>
      </w:r>
    </w:p>
    <w:p>
      <w:r>
        <w:rPr>
          <w:b/>
        </w:rPr>
        <w:t>Document number 214</w:t>
      </w:r>
    </w:p>
    <w:p>
      <w:r>
        <w:rPr>
          <w:b/>
        </w:rPr>
        <w:t>Document identifier: wsj0433-001</w:t>
      </w:r>
    </w:p>
    <w:p>
      <w:r>
        <w:t xml:space="preserve">Na </w:t>
      </w:r>
      <w:r>
        <w:rPr>
          <w:color w:val="310106"/>
        </w:rPr>
        <w:t>vaší</w:t>
      </w:r>
      <w:r>
        <w:t xml:space="preserve"> titulní straně ze 4. října je uvedeno, že britští právníci musí u soudu nosit </w:t>
      </w:r>
      <w:r>
        <w:rPr>
          <w:color w:val="04640D"/>
        </w:rPr>
        <w:t>paruky</w:t>
      </w:r>
      <w:r>
        <w:t xml:space="preserve">, a že </w:t>
      </w:r>
      <w:r>
        <w:rPr>
          <w:color w:val="04640D"/>
        </w:rPr>
        <w:t>tyto paruky</w:t>
      </w:r>
      <w:r>
        <w:t xml:space="preserve"> jsou vyrobeny z koňských ohonů. Myslíte, že Britové vědí </w:t>
      </w:r>
      <w:r>
        <w:rPr>
          <w:color w:val="FEFB0A"/>
        </w:rPr>
        <w:t xml:space="preserve">něco, </w:t>
      </w:r>
      <w:r>
        <w:rPr>
          <w:color w:val="FB5514"/>
        </w:rPr>
        <w:t>co</w:t>
      </w:r>
      <w:r>
        <w:rPr>
          <w:color w:val="FEFB0A"/>
        </w:rPr>
        <w:t xml:space="preserve"> my</w:t>
      </w:r>
      <w:r>
        <w:t xml:space="preserve"> ne? Yale Jay Lubkin Owings ve státě Maryland.</w:t>
      </w:r>
    </w:p>
    <w:p>
      <w:r>
        <w:rPr>
          <w:b/>
        </w:rPr>
        <w:t>Document number 215</w:t>
      </w:r>
    </w:p>
    <w:p>
      <w:r>
        <w:rPr>
          <w:b/>
        </w:rPr>
        <w:t>Document identifier: wsj0434-001</w:t>
      </w:r>
    </w:p>
    <w:p>
      <w:r>
        <w:t xml:space="preserve">Tleskám článku "Někdy je nejlepším lékem rozhovor" z vaší komerční rubriky 5. října. "Umění léčit" opravdu přispívá k lepším zdravotním výsledkům a zabraňuje bezdůvodným soudním sporům o zanedbání povinné péče. Rozvineme-li téma, zda mají </w:t>
      </w:r>
      <w:r>
        <w:rPr>
          <w:color w:val="310106"/>
        </w:rPr>
        <w:t>lékaři</w:t>
      </w:r>
      <w:r>
        <w:t xml:space="preserve"> obětovat </w:t>
      </w:r>
      <w:r>
        <w:rPr>
          <w:color w:val="310106"/>
        </w:rPr>
        <w:t>své</w:t>
      </w:r>
      <w:r>
        <w:t xml:space="preserve"> příjmy na úkor trávení "času povídáním" s pacienty, zjistíme, že klíčem k upřímnému vztahu je kvalita stráveného času. Dokonce i krátký rozhovor může odhalit starostlivost a zodpovědnost a nemusí omezit efektivitu komunikace nebo snížit lékařovy příjmy. Je to rozsáhlý problém. Právě teď americké obyvatelstvo utrácí za zdravotní péči </w:t>
      </w:r>
      <w:r>
        <w:rPr>
          <w:color w:val="04640D"/>
        </w:rPr>
        <w:t>asi 12 % našeho hrubého národního produktu</w:t>
      </w:r>
      <w:r>
        <w:t xml:space="preserve">. </w:t>
      </w:r>
      <w:r>
        <w:rPr>
          <w:color w:val="04640D"/>
        </w:rPr>
        <w:t>To</w:t>
      </w:r>
      <w:r>
        <w:t xml:space="preserve"> činí </w:t>
      </w:r>
      <w:r>
        <w:rPr>
          <w:color w:val="FEFB0A"/>
        </w:rPr>
        <w:t>více než 350 miliard dolarů ročně</w:t>
      </w:r>
      <w:r>
        <w:t xml:space="preserve">. A odhaduje se, že více než 20 % </w:t>
      </w:r>
      <w:r>
        <w:rPr>
          <w:color w:val="FEFB0A"/>
        </w:rPr>
        <w:t>z toho</w:t>
      </w:r>
      <w:r>
        <w:t xml:space="preserve">, 70 miliard dolarů, jde </w:t>
      </w:r>
      <w:r>
        <w:rPr>
          <w:color w:val="FB5514"/>
        </w:rPr>
        <w:t>na "</w:t>
      </w:r>
      <w:r>
        <w:t xml:space="preserve">defenzivní medicínu" - </w:t>
      </w:r>
      <w:r>
        <w:rPr>
          <w:color w:val="E115C0"/>
        </w:rPr>
        <w:t xml:space="preserve">kroky, </w:t>
      </w:r>
      <w:r>
        <w:rPr>
          <w:color w:val="00587F"/>
        </w:rPr>
        <w:t>které</w:t>
      </w:r>
      <w:r>
        <w:rPr>
          <w:color w:val="E115C0"/>
        </w:rPr>
        <w:t xml:space="preserve"> </w:t>
      </w:r>
      <w:r>
        <w:rPr>
          <w:color w:val="0BC582"/>
        </w:rPr>
        <w:t>lékaři</w:t>
      </w:r>
      <w:r>
        <w:rPr>
          <w:color w:val="E115C0"/>
        </w:rPr>
        <w:t xml:space="preserve"> podnikají, aby</w:t>
      </w:r>
      <w:r>
        <w:t xml:space="preserve"> </w:t>
      </w:r>
      <w:r>
        <w:rPr>
          <w:color w:val="FEB8C8"/>
        </w:rPr>
        <w:t xml:space="preserve">sami </w:t>
      </w:r>
      <w:r>
        <w:rPr>
          <w:color w:val="9E8317"/>
        </w:rPr>
        <w:t>sebe</w:t>
      </w:r>
      <w:r>
        <w:rPr>
          <w:color w:val="FEB8C8"/>
        </w:rPr>
        <w:t xml:space="preserve"> ochránili před těmi nejnepravděpodobnějšími možnostmi</w:t>
      </w:r>
      <w:r>
        <w:t xml:space="preserve">. Jestliže se tedy vztah pacient-lékař vyvine v "partnerství", můžeme přínos očekávat všichni. </w:t>
      </w:r>
      <w:r>
        <w:rPr>
          <w:color w:val="01190F"/>
        </w:rPr>
        <w:t>Prezident Skupiny pro ochranu severoamerických lékařů před pojistnými riziky</w:t>
      </w:r>
    </w:p>
    <w:p>
      <w:r>
        <w:rPr>
          <w:b/>
        </w:rPr>
        <w:t>Document number 216</w:t>
      </w:r>
    </w:p>
    <w:p>
      <w:r>
        <w:rPr>
          <w:b/>
        </w:rPr>
        <w:t>Document identifier: wsj0435-001</w:t>
      </w:r>
    </w:p>
    <w:p>
      <w:r>
        <w:rPr>
          <w:color w:val="310106"/>
        </w:rPr>
        <w:t xml:space="preserve">Předseda představenstva </w:t>
      </w:r>
      <w:r>
        <w:rPr>
          <w:color w:val="04640D"/>
        </w:rPr>
        <w:t>společnosti Chrysler Corp.</w:t>
      </w:r>
      <w:r>
        <w:rPr>
          <w:color w:val="310106"/>
        </w:rPr>
        <w:t xml:space="preserve"> Lee A. Iacocca</w:t>
      </w:r>
      <w:r>
        <w:t xml:space="preserve"> řekl, že </w:t>
      </w:r>
      <w:r>
        <w:rPr>
          <w:color w:val="FEFB0A"/>
        </w:rPr>
        <w:t xml:space="preserve">tento třetí největší výrobce automobilů </w:t>
      </w:r>
      <w:r>
        <w:rPr>
          <w:color w:val="FB5514"/>
        </w:rPr>
        <w:t>v zemi</w:t>
      </w:r>
      <w:r>
        <w:t xml:space="preserve"> bude muset </w:t>
      </w:r>
      <w:r>
        <w:rPr>
          <w:color w:val="E115C0"/>
        </w:rPr>
        <w:t xml:space="preserve">kvůli zpomalení, </w:t>
      </w:r>
      <w:r>
        <w:rPr>
          <w:color w:val="00587F"/>
        </w:rPr>
        <w:t>které</w:t>
      </w:r>
      <w:r>
        <w:rPr>
          <w:color w:val="E115C0"/>
        </w:rPr>
        <w:t xml:space="preserve"> zasáhlo </w:t>
      </w:r>
      <w:r>
        <w:rPr>
          <w:color w:val="0BC582"/>
        </w:rPr>
        <w:t>odvětví</w:t>
      </w:r>
      <w:r>
        <w:t xml:space="preserve">, zavřít jeden nebo dva ze </w:t>
      </w:r>
      <w:r>
        <w:rPr>
          <w:color w:val="FEFB0A"/>
        </w:rPr>
        <w:t>svých</w:t>
      </w:r>
      <w:r>
        <w:t xml:space="preserve"> montážních závodů. </w:t>
      </w:r>
      <w:r>
        <w:rPr>
          <w:color w:val="310106"/>
        </w:rPr>
        <w:t>Pan Iacocca</w:t>
      </w:r>
      <w:r>
        <w:t xml:space="preserve"> v rozhovoru s obchodním časopisem Automotive News odmítl říci, </w:t>
      </w:r>
      <w:r>
        <w:rPr>
          <w:color w:val="FEB8C8"/>
        </w:rPr>
        <w:t>které závody budou zavřeny</w:t>
      </w:r>
      <w:r>
        <w:t xml:space="preserve">, nebo kdy </w:t>
      </w:r>
      <w:r>
        <w:rPr>
          <w:color w:val="FEFB0A"/>
        </w:rPr>
        <w:t>společnost Chrysler</w:t>
      </w:r>
      <w:r>
        <w:t xml:space="preserve"> </w:t>
      </w:r>
      <w:r>
        <w:rPr>
          <w:color w:val="FEB8C8"/>
        </w:rPr>
        <w:t>tyto kroky</w:t>
      </w:r>
      <w:r>
        <w:t xml:space="preserve"> podnikne. Řekl však: "V </w:t>
      </w:r>
      <w:r>
        <w:rPr>
          <w:color w:val="FEFB0A"/>
        </w:rPr>
        <w:t>našem</w:t>
      </w:r>
      <w:r>
        <w:t xml:space="preserve"> systému máme příliš mnoho závodů. Takže ty starší nebo nejméně výkonné musí zmizet." Podle analytiků </w:t>
      </w:r>
      <w:r>
        <w:rPr>
          <w:color w:val="9E8317"/>
        </w:rPr>
        <w:t>tohoto odvětví</w:t>
      </w:r>
      <w:r>
        <w:t xml:space="preserve"> jsou </w:t>
      </w:r>
      <w:r>
        <w:rPr>
          <w:color w:val="01190F"/>
        </w:rPr>
        <w:t xml:space="preserve">mezi podniky </w:t>
      </w:r>
      <w:r>
        <w:rPr>
          <w:color w:val="847D81"/>
        </w:rPr>
        <w:t>společnosti Chrysler</w:t>
      </w:r>
      <w:r>
        <w:rPr>
          <w:color w:val="01190F"/>
        </w:rPr>
        <w:t xml:space="preserve">, </w:t>
      </w:r>
      <w:r>
        <w:rPr>
          <w:color w:val="58018B"/>
        </w:rPr>
        <w:t>které</w:t>
      </w:r>
      <w:r>
        <w:rPr>
          <w:color w:val="01190F"/>
        </w:rPr>
        <w:t xml:space="preserve"> budou nejpravděpodobněji uzavřeny</w:t>
      </w:r>
      <w:r>
        <w:t xml:space="preserve">, </w:t>
      </w:r>
      <w:r>
        <w:rPr>
          <w:color w:val="B70639"/>
        </w:rPr>
        <w:t xml:space="preserve">prvotřídní závod ze </w:t>
      </w:r>
      <w:r>
        <w:rPr>
          <w:color w:val="703B01"/>
        </w:rPr>
        <w:t>St. Louis</w:t>
      </w:r>
      <w:r>
        <w:rPr>
          <w:color w:val="B70639"/>
        </w:rPr>
        <w:t xml:space="preserve">, </w:t>
      </w:r>
      <w:r>
        <w:rPr>
          <w:color w:val="F7F1DF"/>
        </w:rPr>
        <w:t>který</w:t>
      </w:r>
      <w:r>
        <w:rPr>
          <w:color w:val="B70639"/>
        </w:rPr>
        <w:t xml:space="preserve"> vyrábí modely Chrysler LeBaron a Dodge Daytona</w:t>
      </w:r>
      <w:r>
        <w:t xml:space="preserve">, </w:t>
      </w:r>
      <w:r>
        <w:rPr>
          <w:color w:val="118B8A"/>
        </w:rPr>
        <w:t xml:space="preserve">závod na výrobu džípů </w:t>
      </w:r>
      <w:r>
        <w:rPr>
          <w:color w:val="4AFEFA"/>
        </w:rPr>
        <w:t>v Toledu v Ohiu</w:t>
      </w:r>
      <w:r>
        <w:rPr>
          <w:color w:val="118B8A"/>
        </w:rPr>
        <w:t xml:space="preserve">, </w:t>
      </w:r>
      <w:r>
        <w:rPr>
          <w:color w:val="FCB164"/>
        </w:rPr>
        <w:t>který</w:t>
      </w:r>
      <w:r>
        <w:rPr>
          <w:color w:val="118B8A"/>
        </w:rPr>
        <w:t xml:space="preserve"> existuje od začátku dvacátého století</w:t>
      </w:r>
      <w:r>
        <w:t xml:space="preserve">, a </w:t>
      </w:r>
      <w:r>
        <w:rPr>
          <w:color w:val="796EE6"/>
        </w:rPr>
        <w:t xml:space="preserve">dva kanadské závody, </w:t>
      </w:r>
      <w:r>
        <w:rPr>
          <w:color w:val="000D2C"/>
        </w:rPr>
        <w:t>které</w:t>
      </w:r>
      <w:r>
        <w:rPr>
          <w:color w:val="796EE6"/>
        </w:rPr>
        <w:t xml:space="preserve"> vyrábí vozy Jeep Wrangler a dodávky horní třídy </w:t>
      </w:r>
      <w:r>
        <w:rPr>
          <w:color w:val="53495F"/>
        </w:rPr>
        <w:t>společnosti Chrysler</w:t>
      </w:r>
      <w:r>
        <w:t xml:space="preserve">. </w:t>
      </w:r>
      <w:r>
        <w:rPr>
          <w:color w:val="FEFB0A"/>
        </w:rPr>
        <w:t>Společnost Chrysler</w:t>
      </w:r>
      <w:r>
        <w:t xml:space="preserve"> musela nedávno dočasně uzavřít </w:t>
      </w:r>
      <w:r>
        <w:rPr>
          <w:color w:val="F95475"/>
        </w:rPr>
        <w:t xml:space="preserve">závody </w:t>
      </w:r>
      <w:r>
        <w:rPr>
          <w:color w:val="61FC03"/>
        </w:rPr>
        <w:t>v</w:t>
      </w:r>
      <w:r>
        <w:rPr>
          <w:color w:val="F95475"/>
        </w:rPr>
        <w:t xml:space="preserve"> </w:t>
      </w:r>
      <w:r>
        <w:rPr>
          <w:color w:val="5D9608"/>
        </w:rPr>
        <w:t>St. Louis</w:t>
      </w:r>
      <w:r>
        <w:rPr>
          <w:color w:val="F95475"/>
        </w:rPr>
        <w:t xml:space="preserve"> a </w:t>
      </w:r>
      <w:r>
        <w:rPr>
          <w:color w:val="DE98FD"/>
        </w:rPr>
        <w:t>Toledu</w:t>
      </w:r>
      <w:r>
        <w:t xml:space="preserve"> kvůli skladovému nadbytku </w:t>
      </w:r>
      <w:r>
        <w:rPr>
          <w:color w:val="98A088"/>
        </w:rPr>
        <w:t xml:space="preserve">vozů, </w:t>
      </w:r>
      <w:r>
        <w:rPr>
          <w:color w:val="4F584E"/>
        </w:rPr>
        <w:t>které</w:t>
      </w:r>
      <w:r>
        <w:rPr>
          <w:color w:val="98A088"/>
        </w:rPr>
        <w:t xml:space="preserve"> </w:t>
      </w:r>
      <w:r>
        <w:rPr>
          <w:color w:val="248AD0"/>
        </w:rPr>
        <w:t>tam</w:t>
      </w:r>
      <w:r>
        <w:rPr>
          <w:color w:val="98A088"/>
        </w:rPr>
        <w:t xml:space="preserve"> byly vyrobeny</w:t>
      </w:r>
      <w:r>
        <w:t xml:space="preserve">. </w:t>
      </w:r>
      <w:r>
        <w:rPr>
          <w:color w:val="5C5300"/>
        </w:rPr>
        <w:t xml:space="preserve">Na představení modelů </w:t>
      </w:r>
      <w:r>
        <w:rPr>
          <w:color w:val="9F6551"/>
        </w:rPr>
        <w:t>společnosti Chrysler</w:t>
      </w:r>
      <w:r>
        <w:rPr>
          <w:color w:val="5C5300"/>
        </w:rPr>
        <w:t xml:space="preserve"> pro rok 1990, </w:t>
      </w:r>
      <w:r>
        <w:rPr>
          <w:color w:val="BCFEC6"/>
        </w:rPr>
        <w:t>které</w:t>
      </w:r>
      <w:r>
        <w:rPr>
          <w:color w:val="5C5300"/>
        </w:rPr>
        <w:t xml:space="preserve"> proběhlo </w:t>
      </w:r>
      <w:r>
        <w:rPr>
          <w:color w:val="932C70"/>
        </w:rPr>
        <w:t>minulý měsíc</w:t>
      </w:r>
      <w:r>
        <w:t xml:space="preserve">, řekl </w:t>
      </w:r>
      <w:r>
        <w:rPr>
          <w:color w:val="2B1B04"/>
        </w:rPr>
        <w:t xml:space="preserve">prezident </w:t>
      </w:r>
      <w:r>
        <w:rPr>
          <w:color w:val="B5AFC4"/>
        </w:rPr>
        <w:t>společnosti Chrysler Motors</w:t>
      </w:r>
      <w:r>
        <w:rPr>
          <w:color w:val="2B1B04"/>
        </w:rPr>
        <w:t xml:space="preserve"> Robert A. Lutz</w:t>
      </w:r>
      <w:r>
        <w:t xml:space="preserve">, že pokud se nezlepší tržní poptávka, může být </w:t>
      </w:r>
      <w:r>
        <w:rPr>
          <w:color w:val="FEFB0A"/>
        </w:rPr>
        <w:t>tento třetí největší výrobce automobilů spolu s dalšími americkými výrobci</w:t>
      </w:r>
      <w:r>
        <w:t xml:space="preserve"> donucen "přeorganizovat... kapacitu". Poznámky </w:t>
      </w:r>
      <w:r>
        <w:rPr>
          <w:color w:val="310106"/>
        </w:rPr>
        <w:t>pana Iacoccy</w:t>
      </w:r>
      <w:r>
        <w:t xml:space="preserve"> jsou ale nejpřesnějším náznakem toho, kolik závodů by mohlo být k dnešnímu datu ohroženo. </w:t>
      </w:r>
      <w:r>
        <w:rPr>
          <w:color w:val="D4C67A"/>
        </w:rPr>
        <w:t>Společnost General Motors Corp.</w:t>
      </w:r>
      <w:r>
        <w:t xml:space="preserve"> naznačila, že až pět z </w:t>
      </w:r>
      <w:r>
        <w:rPr>
          <w:color w:val="D4C67A"/>
        </w:rPr>
        <w:t>jejích</w:t>
      </w:r>
      <w:r>
        <w:t xml:space="preserve"> amerických a kanadských závodů by nemuselo přečkat polovinu 90. let, protože se snaží snížit nadměrnou kapacitu výroby vozidel. Problém nadměrné kapacity v posledních letech zesílil, jelikož </w:t>
      </w:r>
      <w:r>
        <w:rPr>
          <w:color w:val="AE7AA1"/>
        </w:rPr>
        <w:t>zahraniční výrobci automobilů</w:t>
      </w:r>
      <w:r>
        <w:t xml:space="preserve"> začali vyrábět automobily a nákladní vozy v USA. Když takové společnosti, jako jsou společnosti Honda Motor Co., Toyota Motor Corp. a Nissan Motor Co. spustí takzvané přemístěné automobilové provozy, dosáhne letos japonská výroba automobilů v USA jednoho milionu vozidel. "Pokud </w:t>
      </w:r>
      <w:r>
        <w:rPr>
          <w:color w:val="C2A393"/>
        </w:rPr>
        <w:t>trh</w:t>
      </w:r>
      <w:r>
        <w:t xml:space="preserve"> nedosáhne </w:t>
      </w:r>
      <w:r>
        <w:rPr>
          <w:color w:val="0232FD"/>
        </w:rPr>
        <w:t>19 milionů kusů</w:t>
      </w:r>
      <w:r>
        <w:t xml:space="preserve"> - </w:t>
      </w:r>
      <w:r>
        <w:rPr>
          <w:color w:val="6A3A35"/>
        </w:rPr>
        <w:t>čehož</w:t>
      </w:r>
      <w:r>
        <w:rPr>
          <w:color w:val="BA6801"/>
        </w:rPr>
        <w:t>, jak všichni víme, nedosáhne</w:t>
      </w:r>
      <w:r>
        <w:t xml:space="preserve"> -, máme tu nevyhnutelnou skutečnost že kapacitu zvyšují přemístěné provozy," řekl </w:t>
      </w:r>
      <w:r>
        <w:rPr>
          <w:color w:val="168E5C"/>
        </w:rPr>
        <w:t>minulý měsíc</w:t>
      </w:r>
      <w:r>
        <w:t xml:space="preserve"> </w:t>
      </w:r>
      <w:r>
        <w:rPr>
          <w:color w:val="2B1B04"/>
        </w:rPr>
        <w:t>pan Lutz</w:t>
      </w:r>
      <w:r>
        <w:t xml:space="preserve">. </w:t>
      </w:r>
      <w:r>
        <w:rPr>
          <w:color w:val="16C0D0"/>
        </w:rPr>
        <w:t xml:space="preserve">Závody, </w:t>
      </w:r>
      <w:r>
        <w:rPr>
          <w:color w:val="C62100"/>
        </w:rPr>
        <w:t>které</w:t>
      </w:r>
      <w:r>
        <w:rPr>
          <w:color w:val="16C0D0"/>
        </w:rPr>
        <w:t xml:space="preserve"> řídí Japonci</w:t>
      </w:r>
      <w:r>
        <w:rPr>
          <w:color w:val="014347"/>
        </w:rPr>
        <w:t>, nakonec budou mít kapacitu pro výrobu 2.5 milionu vozů v USA</w:t>
      </w:r>
      <w:r>
        <w:t xml:space="preserve">, a </w:t>
      </w:r>
      <w:r>
        <w:rPr>
          <w:color w:val="014347"/>
        </w:rPr>
        <w:t>to</w:t>
      </w:r>
      <w:r>
        <w:t xml:space="preserve"> se promítne </w:t>
      </w:r>
      <w:r>
        <w:rPr>
          <w:color w:val="233809"/>
        </w:rPr>
        <w:t xml:space="preserve">v "podílu na trhu, </w:t>
      </w:r>
      <w:r>
        <w:rPr>
          <w:color w:val="42083B"/>
        </w:rPr>
        <w:t>který</w:t>
      </w:r>
      <w:r>
        <w:rPr>
          <w:color w:val="233809"/>
        </w:rPr>
        <w:t xml:space="preserve"> bude muset někdo uvolnit</w:t>
      </w:r>
      <w:r>
        <w:t xml:space="preserve">", dodal. </w:t>
      </w:r>
      <w:r>
        <w:rPr>
          <w:color w:val="FEFB0A"/>
        </w:rPr>
        <w:t>Společnost Chrysler</w:t>
      </w:r>
      <w:r>
        <w:t xml:space="preserve"> již zavřela </w:t>
      </w:r>
      <w:r>
        <w:rPr>
          <w:color w:val="82785D"/>
        </w:rPr>
        <w:t xml:space="preserve">závod ve městě Kenosha ve Wisconsinu, </w:t>
      </w:r>
      <w:r>
        <w:rPr>
          <w:color w:val="023087"/>
        </w:rPr>
        <w:t>který</w:t>
      </w:r>
      <w:r>
        <w:rPr>
          <w:color w:val="82785D"/>
        </w:rPr>
        <w:t xml:space="preserve"> získala, když v roce 1987 koupila společnost American Motors Corp</w:t>
      </w:r>
      <w:r>
        <w:t xml:space="preserve">. </w:t>
      </w:r>
      <w:r>
        <w:rPr>
          <w:color w:val="FEFB0A"/>
        </w:rPr>
        <w:t>Společnost Chrysler</w:t>
      </w:r>
      <w:r>
        <w:t xml:space="preserve"> také zahájila </w:t>
      </w:r>
      <w:r>
        <w:rPr>
          <w:color w:val="B7DAD2"/>
        </w:rPr>
        <w:t xml:space="preserve">program na snížení nákladů ve výši 1 miliardy dolarů, </w:t>
      </w:r>
      <w:r>
        <w:rPr>
          <w:color w:val="196956"/>
        </w:rPr>
        <w:t>který</w:t>
      </w:r>
      <w:r>
        <w:rPr>
          <w:color w:val="B7DAD2"/>
        </w:rPr>
        <w:t xml:space="preserve"> v několika příštích měsících škrtne z výplatní listiny 2300 administrativních pracovníků</w:t>
      </w:r>
      <w:r>
        <w:t>.</w:t>
      </w:r>
    </w:p>
    <w:p>
      <w:r>
        <w:rPr>
          <w:b/>
        </w:rPr>
        <w:t>Document number 217</w:t>
      </w:r>
    </w:p>
    <w:p>
      <w:r>
        <w:rPr>
          <w:b/>
        </w:rPr>
        <w:t>Document identifier: wsj0436-001</w:t>
      </w:r>
    </w:p>
    <w:p>
      <w:r>
        <w:rPr>
          <w:color w:val="310106"/>
        </w:rPr>
        <w:t xml:space="preserve">Společnost Revco D. S. Inc., řetězec lékáren s drogerií, </w:t>
      </w:r>
      <w:r>
        <w:rPr>
          <w:color w:val="04640D"/>
        </w:rPr>
        <w:t>který</w:t>
      </w:r>
      <w:r>
        <w:rPr>
          <w:color w:val="310106"/>
        </w:rPr>
        <w:t xml:space="preserve"> vloni požádal o ochranu konkurzním soudem</w:t>
      </w:r>
      <w:r>
        <w:t xml:space="preserve">, obdržela </w:t>
      </w:r>
      <w:r>
        <w:rPr>
          <w:color w:val="FEFB0A"/>
        </w:rPr>
        <w:t xml:space="preserve">od skupiny vedené </w:t>
      </w:r>
      <w:r>
        <w:rPr>
          <w:color w:val="FB5514"/>
        </w:rPr>
        <w:t>texaským miliardářem Robertem Bassem</w:t>
      </w:r>
      <w:r>
        <w:t xml:space="preserve"> </w:t>
      </w:r>
      <w:r>
        <w:rPr>
          <w:color w:val="E115C0"/>
        </w:rPr>
        <w:t>nabídku ve výši 925 milionů dolarů</w:t>
      </w:r>
      <w:r>
        <w:t xml:space="preserve">. </w:t>
      </w:r>
      <w:r>
        <w:rPr>
          <w:color w:val="310106"/>
        </w:rPr>
        <w:t>Společnost Revco</w:t>
      </w:r>
      <w:r>
        <w:t xml:space="preserve"> reagovala obezřetně, když řekla, že takový plán by </w:t>
      </w:r>
      <w:r>
        <w:rPr>
          <w:color w:val="310106"/>
        </w:rPr>
        <w:t>této vysoce zadlužené společnosti</w:t>
      </w:r>
      <w:r>
        <w:t xml:space="preserve"> přinesl další dluh ve výši 260 milionů dolarů. Právě </w:t>
      </w:r>
      <w:r>
        <w:rPr>
          <w:color w:val="00587F"/>
        </w:rPr>
        <w:t xml:space="preserve">ohromný dluh </w:t>
      </w:r>
      <w:r>
        <w:rPr>
          <w:color w:val="0BC582"/>
        </w:rPr>
        <w:t>společnosti Revco</w:t>
      </w:r>
      <w:r>
        <w:rPr>
          <w:color w:val="00587F"/>
        </w:rPr>
        <w:t xml:space="preserve">, </w:t>
      </w:r>
      <w:r>
        <w:rPr>
          <w:color w:val="FEB8C8"/>
        </w:rPr>
        <w:t>který</w:t>
      </w:r>
      <w:r>
        <w:rPr>
          <w:color w:val="00587F"/>
        </w:rPr>
        <w:t xml:space="preserve"> pochází </w:t>
      </w:r>
      <w:r>
        <w:rPr>
          <w:color w:val="9E8317"/>
        </w:rPr>
        <w:t>ze zadluženého odkupu z roku 1986 v hodnotě 1.3 miliardy dolarů</w:t>
      </w:r>
      <w:r>
        <w:t xml:space="preserve">, </w:t>
      </w:r>
      <w:r>
        <w:rPr>
          <w:color w:val="310106"/>
        </w:rPr>
        <w:t>ji</w:t>
      </w:r>
      <w:r>
        <w:t xml:space="preserve"> donutil vyhledat ochranu </w:t>
      </w:r>
      <w:r>
        <w:rPr>
          <w:color w:val="01190F"/>
        </w:rPr>
        <w:t>podle kapitoly 11 federálního konkurzního řádu</w:t>
      </w:r>
      <w:r>
        <w:t xml:space="preserve">. </w:t>
      </w:r>
      <w:r>
        <w:rPr>
          <w:color w:val="310106"/>
        </w:rPr>
        <w:t>Společnost Revco</w:t>
      </w:r>
      <w:r>
        <w:t xml:space="preserve"> trvá na tom, že </w:t>
      </w:r>
      <w:r>
        <w:rPr>
          <w:color w:val="E115C0"/>
        </w:rPr>
        <w:t>nabídka</w:t>
      </w:r>
      <w:r>
        <w:t xml:space="preserve"> je jen "projevem zájmu", protože </w:t>
      </w:r>
      <w:r>
        <w:rPr>
          <w:color w:val="01190F"/>
        </w:rPr>
        <w:t>podle kapitoly 11</w:t>
      </w:r>
      <w:r>
        <w:t xml:space="preserve"> má </w:t>
      </w:r>
      <w:r>
        <w:rPr>
          <w:color w:val="310106"/>
        </w:rPr>
        <w:t>společnost Revco</w:t>
      </w:r>
      <w:r>
        <w:t xml:space="preserve"> až do 28. února "</w:t>
      </w:r>
      <w:r>
        <w:rPr>
          <w:color w:val="847D81"/>
        </w:rPr>
        <w:t>exkluzivní práva</w:t>
      </w:r>
      <w:r>
        <w:t xml:space="preserve">". </w:t>
      </w:r>
      <w:r>
        <w:rPr>
          <w:color w:val="847D81"/>
        </w:rPr>
        <w:t>Tato práva</w:t>
      </w:r>
      <w:r>
        <w:t xml:space="preserve"> zabraňují </w:t>
      </w:r>
      <w:r>
        <w:rPr>
          <w:color w:val="58018B"/>
        </w:rPr>
        <w:t xml:space="preserve">komukoli jinému </w:t>
      </w:r>
      <w:r>
        <w:rPr>
          <w:color w:val="B70639"/>
        </w:rPr>
        <w:t>kromě společnosti Revco</w:t>
      </w:r>
      <w:r>
        <w:t xml:space="preserve"> předložit reorganizační plán. </w:t>
      </w:r>
      <w:r>
        <w:rPr>
          <w:color w:val="01190F"/>
        </w:rPr>
        <w:t>Podle kapitoly 11</w:t>
      </w:r>
      <w:r>
        <w:t xml:space="preserve"> je také reorganizační plán podmíněný souhlasem držitelů dluhopisů, bank a dalších věřitelů. </w:t>
      </w:r>
      <w:r>
        <w:rPr>
          <w:color w:val="703B01"/>
        </w:rPr>
        <w:t xml:space="preserve">David Schulte ze společnosti Chilmark Partners, finanční poradce držitelů dluhopisů </w:t>
      </w:r>
      <w:r>
        <w:rPr>
          <w:color w:val="F7F1DF"/>
        </w:rPr>
        <w:t>společnosti Revco</w:t>
      </w:r>
      <w:r>
        <w:t xml:space="preserve">, reagoval </w:t>
      </w:r>
      <w:r>
        <w:rPr>
          <w:color w:val="E115C0"/>
        </w:rPr>
        <w:t>na nabídku</w:t>
      </w:r>
      <w:r>
        <w:t xml:space="preserve"> rozporuplně. Řekl, že se obává, že reorganizace </w:t>
      </w:r>
      <w:r>
        <w:rPr>
          <w:color w:val="310106"/>
        </w:rPr>
        <w:t>společnosti Revco</w:t>
      </w:r>
      <w:r>
        <w:t xml:space="preserve"> by mohla </w:t>
      </w:r>
      <w:r>
        <w:rPr>
          <w:color w:val="118B8A"/>
        </w:rPr>
        <w:t>držitele dluhopisů</w:t>
      </w:r>
      <w:r>
        <w:t xml:space="preserve"> donutit uzavřít "laciný obchod", a že </w:t>
      </w:r>
      <w:r>
        <w:rPr>
          <w:color w:val="E115C0"/>
        </w:rPr>
        <w:t xml:space="preserve">nabídka </w:t>
      </w:r>
      <w:r>
        <w:rPr>
          <w:color w:val="4AFEFA"/>
        </w:rPr>
        <w:t>Bassovy</w:t>
      </w:r>
      <w:r>
        <w:rPr>
          <w:color w:val="FCB164"/>
        </w:rPr>
        <w:t xml:space="preserve"> skupiny</w:t>
      </w:r>
      <w:r>
        <w:t xml:space="preserve"> </w:t>
      </w:r>
      <w:r>
        <w:rPr>
          <w:color w:val="118B8A"/>
        </w:rPr>
        <w:t>jim</w:t>
      </w:r>
      <w:r>
        <w:t xml:space="preserve"> přinese více peněz. </w:t>
      </w:r>
      <w:r>
        <w:rPr>
          <w:color w:val="FEFB0A"/>
        </w:rPr>
        <w:t>Skupina</w:t>
      </w:r>
      <w:r>
        <w:t xml:space="preserve"> nicméně nabízí, že držitele dluhopisů vyplatí pouze v hotovosti - 260.5 milionu dolarů - a žádných kmenových akciích. </w:t>
      </w:r>
      <w:r>
        <w:rPr>
          <w:color w:val="703B01"/>
        </w:rPr>
        <w:t>Schulte</w:t>
      </w:r>
      <w:r>
        <w:t xml:space="preserve"> řekl, že dluhopisy </w:t>
      </w:r>
      <w:r>
        <w:rPr>
          <w:color w:val="310106"/>
        </w:rPr>
        <w:t>společnosti Revco</w:t>
      </w:r>
      <w:r>
        <w:t xml:space="preserve"> jsou </w:t>
      </w:r>
      <w:r>
        <w:rPr>
          <w:color w:val="796EE6"/>
        </w:rPr>
        <w:t xml:space="preserve">vysoce výnosné, vysoce riskantní "rizikové" obligace, </w:t>
      </w:r>
      <w:r>
        <w:rPr>
          <w:color w:val="000D2C"/>
        </w:rPr>
        <w:t>jejichž</w:t>
      </w:r>
      <w:r>
        <w:rPr>
          <w:color w:val="796EE6"/>
        </w:rPr>
        <w:t xml:space="preserve"> držitelé </w:t>
      </w:r>
      <w:r>
        <w:rPr>
          <w:color w:val="53495F"/>
        </w:rPr>
        <w:t>po společnosti Revco</w:t>
      </w:r>
      <w:r>
        <w:rPr>
          <w:color w:val="796EE6"/>
        </w:rPr>
        <w:t xml:space="preserve"> požadují 750 milionů dolarů</w:t>
      </w:r>
      <w:r>
        <w:t xml:space="preserve">. </w:t>
      </w:r>
      <w:r>
        <w:rPr>
          <w:color w:val="310106"/>
        </w:rPr>
        <w:t>Společnost Revco</w:t>
      </w:r>
      <w:r>
        <w:t xml:space="preserve"> obdržela </w:t>
      </w:r>
      <w:r>
        <w:rPr>
          <w:color w:val="E115C0"/>
        </w:rPr>
        <w:t>nabídku</w:t>
      </w:r>
      <w:r>
        <w:t xml:space="preserve"> 20. října, avšak odpověď poskytla teprve včera poté, co držitelé dluhopisů zveřejnili kopii </w:t>
      </w:r>
      <w:r>
        <w:rPr>
          <w:color w:val="E115C0"/>
        </w:rPr>
        <w:t>nabídky</w:t>
      </w:r>
      <w:r>
        <w:t xml:space="preserve">. </w:t>
      </w:r>
      <w:r>
        <w:rPr>
          <w:color w:val="E115C0"/>
        </w:rPr>
        <w:t>Nabídku</w:t>
      </w:r>
      <w:r>
        <w:t xml:space="preserve"> předložila </w:t>
      </w:r>
      <w:r>
        <w:rPr>
          <w:color w:val="F95475"/>
        </w:rPr>
        <w:t xml:space="preserve">společnost Acadia Partnes s ručením omezeným, sídlící </w:t>
      </w:r>
      <w:r>
        <w:rPr>
          <w:color w:val="61FC03"/>
        </w:rPr>
        <w:t>ve městě Fort Worth v Texasu</w:t>
      </w:r>
      <w:r>
        <w:rPr>
          <w:color w:val="F95475"/>
        </w:rPr>
        <w:t xml:space="preserve">, </w:t>
      </w:r>
      <w:r>
        <w:rPr>
          <w:color w:val="5D9608"/>
        </w:rPr>
        <w:t>která</w:t>
      </w:r>
      <w:r>
        <w:rPr>
          <w:color w:val="F95475"/>
        </w:rPr>
        <w:t xml:space="preserve"> zahrnuje i </w:t>
      </w:r>
      <w:r>
        <w:rPr>
          <w:color w:val="DE98FD"/>
        </w:rPr>
        <w:t>společnost Robert M. Bass Group</w:t>
      </w:r>
      <w:r>
        <w:t xml:space="preserve">. </w:t>
      </w:r>
      <w:r>
        <w:rPr>
          <w:color w:val="98A088"/>
        </w:rPr>
        <w:t>Ve městě Fort Worth</w:t>
      </w:r>
      <w:r>
        <w:t xml:space="preserve"> má </w:t>
      </w:r>
      <w:r>
        <w:rPr>
          <w:color w:val="4F584E"/>
        </w:rPr>
        <w:t>Bass</w:t>
      </w:r>
      <w:r>
        <w:t xml:space="preserve"> sídlo. </w:t>
      </w:r>
      <w:r>
        <w:rPr>
          <w:color w:val="248AD0"/>
        </w:rPr>
        <w:t>Analytici</w:t>
      </w:r>
      <w:r>
        <w:t xml:space="preserve"> uvedli, že </w:t>
      </w:r>
      <w:r>
        <w:rPr>
          <w:color w:val="310106"/>
        </w:rPr>
        <w:t xml:space="preserve">tento druhý největší řetězec lékáren s drogerií </w:t>
      </w:r>
      <w:r>
        <w:rPr>
          <w:color w:val="5C5300"/>
        </w:rPr>
        <w:t>v zemi</w:t>
      </w:r>
      <w:r>
        <w:t xml:space="preserve"> je i přes finanční potíže hodnotnou společností. Říkají, že </w:t>
      </w:r>
      <w:r>
        <w:rPr>
          <w:color w:val="310106"/>
        </w:rPr>
        <w:t>její</w:t>
      </w:r>
      <w:r>
        <w:t xml:space="preserve"> problém je v tom, že vedení zaplatilo </w:t>
      </w:r>
      <w:r>
        <w:rPr>
          <w:color w:val="9F6551"/>
        </w:rPr>
        <w:t>v zadluženém odkupu</w:t>
      </w:r>
      <w:r>
        <w:t xml:space="preserve"> příliš mnoho a současné dluhové břemeno ve výši 515 milionů dolarů drží </w:t>
      </w:r>
      <w:r>
        <w:rPr>
          <w:color w:val="310106"/>
        </w:rPr>
        <w:t>společnost Revco</w:t>
      </w:r>
      <w:r>
        <w:t xml:space="preserve"> v minusu. "Pokud by byla koupena za správnou cenu, ještě by mohla být zisková," řekl </w:t>
      </w:r>
      <w:r>
        <w:rPr>
          <w:color w:val="BCFEC6"/>
        </w:rPr>
        <w:t>Jeffrey Stein, analytik u společnosti McDonald &amp; Co. z Clevelandu</w:t>
      </w:r>
      <w:r>
        <w:t xml:space="preserve">. Řekl, že 1900 obchodů </w:t>
      </w:r>
      <w:r>
        <w:rPr>
          <w:color w:val="310106"/>
        </w:rPr>
        <w:t>společnosti Revco</w:t>
      </w:r>
      <w:r>
        <w:t xml:space="preserve"> ve 27 státech navíc představuje značný nemovitý majetek a lékárnám pomáhá demografie: Stárnoucí obyvatelstvo </w:t>
      </w:r>
      <w:r>
        <w:rPr>
          <w:color w:val="932C70"/>
        </w:rPr>
        <w:t>země</w:t>
      </w:r>
      <w:r>
        <w:t xml:space="preserve"> pozvedne poptávku po lécích na předpis. Minulý týden prohlásila mateřská společnost </w:t>
      </w:r>
      <w:r>
        <w:rPr>
          <w:color w:val="310106"/>
        </w:rPr>
        <w:t>společnosti Revco</w:t>
      </w:r>
      <w:r>
        <w:t xml:space="preserve">, společnost Anac Holding Corp., že </w:t>
      </w:r>
      <w:r>
        <w:rPr>
          <w:color w:val="310106"/>
        </w:rPr>
        <w:t>zmíněná společnost</w:t>
      </w:r>
      <w:r>
        <w:t xml:space="preserve"> ohlásila za první čtvrtletí fiskálního roku ztrátu ve výši 16.2 milionu dolarů, ve srovnání se ztrátou 27.9 milionu dolarů ve shodném čtvrtletí před rokem. </w:t>
      </w:r>
      <w:r>
        <w:rPr>
          <w:color w:val="2B1B04"/>
        </w:rPr>
        <w:t>Obrat</w:t>
      </w:r>
      <w:r>
        <w:t xml:space="preserve"> činil </w:t>
      </w:r>
      <w:r>
        <w:rPr>
          <w:color w:val="B5AFC4"/>
        </w:rPr>
        <w:t>597.8 milionu dolarů</w:t>
      </w:r>
      <w:r>
        <w:t xml:space="preserve">, </w:t>
      </w:r>
      <w:r>
        <w:rPr>
          <w:color w:val="B5AFC4"/>
        </w:rPr>
        <w:t>což</w:t>
      </w:r>
      <w:r>
        <w:t xml:space="preserve"> je oproti předešlému roku zvýšení o 2.4 %. </w:t>
      </w:r>
      <w:r>
        <w:rPr>
          <w:color w:val="310106"/>
        </w:rPr>
        <w:t>Tato společnost se sídlem ve městě Twinsburg v Ohiu</w:t>
      </w:r>
      <w:r>
        <w:t xml:space="preserve"> uvedla, že </w:t>
      </w:r>
      <w:r>
        <w:rPr>
          <w:color w:val="310106"/>
        </w:rPr>
        <w:t>její</w:t>
      </w:r>
      <w:r>
        <w:t xml:space="preserve"> provozní zisk před odpisy hmotného a nehmotného majetku vzrostl o 51 % z 6.1 na 9.2 milionu dolarů. </w:t>
      </w:r>
      <w:r>
        <w:rPr>
          <w:color w:val="D4C67A"/>
        </w:rPr>
        <w:t>Společnosti Acadia Partners a Bass Group</w:t>
      </w:r>
      <w:r>
        <w:t xml:space="preserve"> se odmítly vyjádřit. </w:t>
      </w:r>
      <w:r>
        <w:rPr>
          <w:color w:val="F95475"/>
        </w:rPr>
        <w:t>Tato partnerská společnost</w:t>
      </w:r>
      <w:r>
        <w:t xml:space="preserve"> také zahrnuje společnosti American Express Co., Equitable Life Assurance Society of the U. S. a Shearson Lehman Hutton Inc. </w:t>
      </w:r>
      <w:r>
        <w:rPr>
          <w:color w:val="E115C0"/>
        </w:rPr>
        <w:t>Nabídka</w:t>
      </w:r>
      <w:r>
        <w:t xml:space="preserve"> sestává z 410.5 milionu dolarů v hotovosti a zbytku ve směnkách. </w:t>
      </w:r>
      <w:r>
        <w:rPr>
          <w:color w:val="F95475"/>
        </w:rPr>
        <w:t>Společnost Acadia</w:t>
      </w:r>
      <w:r>
        <w:t xml:space="preserve"> by věřitelům a držitelům dluhopisů prodala 10 % majetku reorganizované společnosti výměnou za výplatu hotovosti, avšak </w:t>
      </w:r>
      <w:r>
        <w:rPr>
          <w:color w:val="AE7AA1"/>
        </w:rPr>
        <w:t>věřitelé a držitelé dluhopisů</w:t>
      </w:r>
      <w:r>
        <w:t xml:space="preserve"> by nedostali na </w:t>
      </w:r>
      <w:r>
        <w:rPr>
          <w:color w:val="AE7AA1"/>
        </w:rPr>
        <w:t>své</w:t>
      </w:r>
      <w:r>
        <w:t xml:space="preserve"> akcie žádnou slevu. </w:t>
      </w:r>
      <w:r>
        <w:rPr>
          <w:color w:val="C2A393"/>
        </w:rPr>
        <w:t xml:space="preserve">Boake A. Sells, předseda a výkonný ředitel </w:t>
      </w:r>
      <w:r>
        <w:rPr>
          <w:color w:val="0232FD"/>
        </w:rPr>
        <w:t>společnosti Revco</w:t>
      </w:r>
      <w:r>
        <w:t xml:space="preserve">, řekl, že </w:t>
      </w:r>
      <w:r>
        <w:rPr>
          <w:color w:val="6A3A35"/>
        </w:rPr>
        <w:t>společnost</w:t>
      </w:r>
      <w:r>
        <w:rPr>
          <w:color w:val="BA6801"/>
        </w:rPr>
        <w:t xml:space="preserve"> i držitelé dluhopisů</w:t>
      </w:r>
      <w:r>
        <w:t xml:space="preserve"> předložili </w:t>
      </w:r>
      <w:r>
        <w:rPr>
          <w:color w:val="168E5C"/>
        </w:rPr>
        <w:t>reorganizační plány</w:t>
      </w:r>
      <w:r>
        <w:t xml:space="preserve">, ale </w:t>
      </w:r>
      <w:r>
        <w:rPr>
          <w:color w:val="16C0D0"/>
        </w:rPr>
        <w:t xml:space="preserve">od letošního léta, </w:t>
      </w:r>
      <w:r>
        <w:rPr>
          <w:color w:val="C62100"/>
        </w:rPr>
        <w:t>kdy</w:t>
      </w:r>
      <w:r>
        <w:rPr>
          <w:color w:val="16C0D0"/>
        </w:rPr>
        <w:t xml:space="preserve"> jednání začala</w:t>
      </w:r>
      <w:r>
        <w:t xml:space="preserve">, se pokročilo jen málo. Prohlásil, že se s představiteli </w:t>
      </w:r>
      <w:r>
        <w:rPr>
          <w:color w:val="F95475"/>
        </w:rPr>
        <w:t>společnosti Acadia</w:t>
      </w:r>
      <w:r>
        <w:t xml:space="preserve"> nesetkal. </w:t>
      </w:r>
      <w:r>
        <w:rPr>
          <w:color w:val="C2A393"/>
        </w:rPr>
        <w:t>Sells</w:t>
      </w:r>
      <w:r>
        <w:t xml:space="preserve"> uvedl, že posoudit </w:t>
      </w:r>
      <w:r>
        <w:rPr>
          <w:color w:val="014347"/>
        </w:rPr>
        <w:t>jakýkoli reorganizační návrh</w:t>
      </w:r>
      <w:r>
        <w:t xml:space="preserve"> je obtížné, protože </w:t>
      </w:r>
      <w:r>
        <w:rPr>
          <w:color w:val="014347"/>
        </w:rPr>
        <w:t>jej</w:t>
      </w:r>
      <w:r>
        <w:t xml:space="preserve"> musí schválit </w:t>
      </w:r>
      <w:r>
        <w:rPr>
          <w:color w:val="310106"/>
        </w:rPr>
        <w:t>společnost</w:t>
      </w:r>
      <w:r>
        <w:t xml:space="preserve">, držitelé dluhopisů, banky i ostatní věřitelé. </w:t>
      </w:r>
      <w:r>
        <w:rPr>
          <w:color w:val="310106"/>
        </w:rPr>
        <w:t>Společnost Revco</w:t>
      </w:r>
      <w:r>
        <w:t xml:space="preserve"> má nevyplacené pohledávky ve výši 1.5 miliardy dolarů. "</w:t>
      </w:r>
      <w:r>
        <w:rPr>
          <w:color w:val="233809"/>
        </w:rPr>
        <w:t>To</w:t>
      </w:r>
      <w:r>
        <w:t xml:space="preserve"> není, jako když může rozhodnout </w:t>
      </w:r>
      <w:r>
        <w:rPr>
          <w:color w:val="42083B"/>
        </w:rPr>
        <w:t>správní rada</w:t>
      </w:r>
      <w:r>
        <w:t xml:space="preserve">" sama </w:t>
      </w:r>
      <w:r>
        <w:rPr>
          <w:color w:val="42083B"/>
        </w:rPr>
        <w:t>za sebe</w:t>
      </w:r>
      <w:r>
        <w:t xml:space="preserve">, řekl </w:t>
      </w:r>
      <w:r>
        <w:rPr>
          <w:color w:val="C2A393"/>
        </w:rPr>
        <w:t>Sells</w:t>
      </w:r>
      <w:r>
        <w:t xml:space="preserve"> a dodal: "(</w:t>
      </w:r>
      <w:r>
        <w:rPr>
          <w:color w:val="82785D"/>
        </w:rPr>
        <w:t>Bassův</w:t>
      </w:r>
      <w:r>
        <w:t xml:space="preserve">) plán </w:t>
      </w:r>
      <w:r>
        <w:rPr>
          <w:color w:val="023087"/>
        </w:rPr>
        <w:t>nás</w:t>
      </w:r>
      <w:r>
        <w:t xml:space="preserve"> nezajímá. </w:t>
      </w:r>
      <w:r>
        <w:rPr>
          <w:color w:val="023087"/>
        </w:rPr>
        <w:t>My</w:t>
      </w:r>
      <w:r>
        <w:t xml:space="preserve"> jen chceme </w:t>
      </w:r>
      <w:r>
        <w:rPr>
          <w:color w:val="B7DAD2"/>
        </w:rPr>
        <w:t xml:space="preserve">plán, </w:t>
      </w:r>
      <w:r>
        <w:rPr>
          <w:color w:val="196956"/>
        </w:rPr>
        <w:t>který</w:t>
      </w:r>
      <w:r>
        <w:rPr>
          <w:color w:val="B7DAD2"/>
        </w:rPr>
        <w:t xml:space="preserve"> uspokojí věřitele a na </w:t>
      </w:r>
      <w:r>
        <w:rPr>
          <w:color w:val="196956"/>
        </w:rPr>
        <w:t>jehož</w:t>
      </w:r>
      <w:r>
        <w:rPr>
          <w:color w:val="B7DAD2"/>
        </w:rPr>
        <w:t xml:space="preserve"> konci zůstane </w:t>
      </w:r>
      <w:r>
        <w:rPr>
          <w:color w:val="8C41BB"/>
        </w:rPr>
        <w:t>společnost Revco</w:t>
      </w:r>
      <w:r>
        <w:rPr>
          <w:color w:val="B7DAD2"/>
        </w:rPr>
        <w:t xml:space="preserve"> zdravá</w:t>
      </w:r>
      <w:r>
        <w:t xml:space="preserve">." Avšak </w:t>
      </w:r>
      <w:r>
        <w:rPr>
          <w:color w:val="703B01"/>
        </w:rPr>
        <w:t>Schulte, poradce držitelů dluhopisů</w:t>
      </w:r>
      <w:r>
        <w:t xml:space="preserve">, řekl, že když má </w:t>
      </w:r>
      <w:r>
        <w:rPr>
          <w:color w:val="310106"/>
        </w:rPr>
        <w:t>společnost Revco</w:t>
      </w:r>
      <w:r>
        <w:t xml:space="preserve"> </w:t>
      </w:r>
      <w:r>
        <w:rPr>
          <w:color w:val="E115C0"/>
        </w:rPr>
        <w:t>na nabídku</w:t>
      </w:r>
      <w:r>
        <w:t xml:space="preserve"> reagovat, chodí kolem horké kaše. "Chtějí předstírat, že neexistuje," řekl. </w:t>
      </w:r>
      <w:r>
        <w:rPr>
          <w:color w:val="703B01"/>
        </w:rPr>
        <w:t xml:space="preserve">Schulte, </w:t>
      </w:r>
      <w:r>
        <w:rPr>
          <w:color w:val="ECEDFE"/>
        </w:rPr>
        <w:t>který</w:t>
      </w:r>
      <w:r>
        <w:rPr>
          <w:color w:val="703B01"/>
        </w:rPr>
        <w:t xml:space="preserve"> se 10. října sešel se zástupci </w:t>
      </w:r>
      <w:r>
        <w:rPr>
          <w:color w:val="2B2D32"/>
        </w:rPr>
        <w:t>společnosti Acadia</w:t>
      </w:r>
      <w:r>
        <w:t xml:space="preserve">, řekl, že "je </w:t>
      </w:r>
      <w:r>
        <w:rPr>
          <w:color w:val="E115C0"/>
        </w:rPr>
        <w:t>to</w:t>
      </w:r>
      <w:r>
        <w:t xml:space="preserve"> zcela jistě zodpovědná nabídka. Nejedná se o snahu ukrást </w:t>
      </w:r>
      <w:r>
        <w:rPr>
          <w:color w:val="310106"/>
        </w:rPr>
        <w:t>společnost</w:t>
      </w:r>
      <w:r>
        <w:t>" pod rouškou noci.</w:t>
      </w:r>
    </w:p>
    <w:p>
      <w:r>
        <w:rPr>
          <w:b/>
        </w:rPr>
        <w:t>Document number 218</w:t>
      </w:r>
    </w:p>
    <w:p>
      <w:r>
        <w:rPr>
          <w:b/>
        </w:rPr>
        <w:t>Document identifier: wsj0437-001</w:t>
      </w:r>
    </w:p>
    <w:p>
      <w:r>
        <w:rPr>
          <w:color w:val="310106"/>
        </w:rPr>
        <w:t>Cenám termínových obchodů s mědí</w:t>
      </w:r>
      <w:r>
        <w:t xml:space="preserve"> se nepodařilo prodloužit páteční zotavení. K poklesům došlo kvůli obavám, že by poptávka po mědi mohla oslabit. Prosincový kontrakt klesl o tři centy na libru a ustálil se </w:t>
      </w:r>
      <w:r>
        <w:rPr>
          <w:color w:val="04640D"/>
        </w:rPr>
        <w:t>na 11280 dolaru</w:t>
      </w:r>
      <w:r>
        <w:t xml:space="preserve">, </w:t>
      </w:r>
      <w:r>
        <w:rPr>
          <w:color w:val="04640D"/>
        </w:rPr>
        <w:t>což</w:t>
      </w:r>
      <w:r>
        <w:t xml:space="preserve"> bylo těsně nad denním minimem ve výši 11270 dolaru. </w:t>
      </w:r>
      <w:r>
        <w:rPr>
          <w:color w:val="FEFB0A"/>
        </w:rPr>
        <w:t xml:space="preserve">Ceny termínových obchodů během tří z pěti burzovních dnů </w:t>
      </w:r>
      <w:r>
        <w:rPr>
          <w:color w:val="FB5514"/>
        </w:rPr>
        <w:t>minulého týdne</w:t>
      </w:r>
      <w:r>
        <w:rPr>
          <w:color w:val="FEFB0A"/>
        </w:rPr>
        <w:t xml:space="preserve"> klesaly</w:t>
      </w:r>
      <w:r>
        <w:t xml:space="preserve"> a </w:t>
      </w:r>
      <w:r>
        <w:rPr>
          <w:color w:val="FEFB0A"/>
        </w:rPr>
        <w:t>tato snížení</w:t>
      </w:r>
      <w:r>
        <w:t xml:space="preserve">, individuálně i souhrnně, byla větší než nárůsty. Dva z hlavních činitelů způsobujících zvýšení cen, dlouhotrvající stávky </w:t>
      </w:r>
      <w:r>
        <w:rPr>
          <w:color w:val="E115C0"/>
        </w:rPr>
        <w:t>v dolech Highland Valley v Kanadě</w:t>
      </w:r>
      <w:r>
        <w:rPr>
          <w:color w:val="00587F"/>
        </w:rPr>
        <w:t xml:space="preserve"> a Cananea v Mexiku</w:t>
      </w:r>
      <w:r>
        <w:t xml:space="preserve">, byly konečně vyřešeny. Analytici uvedli, že </w:t>
      </w:r>
      <w:r>
        <w:rPr>
          <w:color w:val="0BC582"/>
        </w:rPr>
        <w:t xml:space="preserve">také ážia, </w:t>
      </w:r>
      <w:r>
        <w:rPr>
          <w:color w:val="FEB8C8"/>
        </w:rPr>
        <w:t>která</w:t>
      </w:r>
      <w:r>
        <w:rPr>
          <w:color w:val="0BC582"/>
        </w:rPr>
        <w:t xml:space="preserve"> zaplatila americká vláda za nákup mědi </w:t>
      </w:r>
      <w:r>
        <w:rPr>
          <w:color w:val="9E8317"/>
        </w:rPr>
        <w:t>pro státní mincovnu U. S. Mint</w:t>
      </w:r>
      <w:r>
        <w:t xml:space="preserve"> byla nižší, než se očekávalo, a působila jako cenové sedativum. Nákupy </w:t>
      </w:r>
      <w:r>
        <w:rPr>
          <w:color w:val="01190F"/>
        </w:rPr>
        <w:t>mincovny</w:t>
      </w:r>
      <w:r>
        <w:t xml:space="preserve"> byly </w:t>
      </w:r>
      <w:r>
        <w:rPr>
          <w:color w:val="0BC582"/>
        </w:rPr>
        <w:t>s ážiem kolem 4 1/2 centu na libru nad příslušnými cenami mědi</w:t>
      </w:r>
      <w:r>
        <w:t xml:space="preserve">. V té době obchodníci požadovali ážia kolem pěti centů za libru. To všechno vedlo k dlouhotrvajícímu prodávání prostřednictvím termínových obchodů, většinou ze strany počítačově řízených fondů. </w:t>
      </w:r>
      <w:r>
        <w:rPr>
          <w:color w:val="847D81"/>
        </w:rPr>
        <w:t>Ceny se propadly pod úrovně považované za důležité pomocné plochy</w:t>
      </w:r>
      <w:r>
        <w:t xml:space="preserve">, </w:t>
      </w:r>
      <w:r>
        <w:rPr>
          <w:color w:val="847D81"/>
        </w:rPr>
        <w:t>což</w:t>
      </w:r>
      <w:r>
        <w:t xml:space="preserve"> zvýšilo prodej. Neochota </w:t>
      </w:r>
      <w:r>
        <w:rPr>
          <w:color w:val="58018B"/>
        </w:rPr>
        <w:t>obchodníků</w:t>
      </w:r>
      <w:r>
        <w:t xml:space="preserve"> nakupovat kontrakty naznačuje, že se začali zaměřovat spíše na poptávku než na nabídku. Přinejmenším </w:t>
      </w:r>
      <w:r>
        <w:rPr>
          <w:color w:val="B70639"/>
        </w:rPr>
        <w:t>jeden analytik</w:t>
      </w:r>
      <w:r>
        <w:t xml:space="preserve"> poznamenal, že jelikož se produkce zvyšuje, mezi obchodníky panuje obava, zda případná zvýšená nabídka nalezne vzhledem k nejistotě ohledně národních hospodářství kupce. "Očekává se, že až do prvního čtvrtletí </w:t>
      </w:r>
      <w:r>
        <w:rPr>
          <w:color w:val="703B01"/>
        </w:rPr>
        <w:t>příštího roku</w:t>
      </w:r>
      <w:r>
        <w:t xml:space="preserve"> zůstane </w:t>
      </w:r>
      <w:r>
        <w:rPr>
          <w:color w:val="F7F1DF"/>
        </w:rPr>
        <w:t xml:space="preserve">poptávka </w:t>
      </w:r>
      <w:r>
        <w:rPr>
          <w:color w:val="118B8A"/>
        </w:rPr>
        <w:t>ze strany Japonska</w:t>
      </w:r>
      <w:r>
        <w:t xml:space="preserve"> silná, avšak v jiných částech světa nikoli," řekl. Obvykle je </w:t>
      </w:r>
      <w:r>
        <w:rPr>
          <w:color w:val="4AFEFA"/>
        </w:rPr>
        <w:t>Japonsko</w:t>
      </w:r>
      <w:r>
        <w:t xml:space="preserve"> silně závislé </w:t>
      </w:r>
      <w:r>
        <w:rPr>
          <w:color w:val="00587F"/>
        </w:rPr>
        <w:t>na dolech Highland Valley a Cananea</w:t>
      </w:r>
      <w:r>
        <w:t xml:space="preserve"> a také </w:t>
      </w:r>
      <w:r>
        <w:rPr>
          <w:color w:val="FCB164"/>
        </w:rPr>
        <w:t>na dole Bougainville ve státě Papua-Nová Guinea</w:t>
      </w:r>
      <w:r>
        <w:t xml:space="preserve">. V poslední době </w:t>
      </w:r>
      <w:r>
        <w:rPr>
          <w:color w:val="4AFEFA"/>
        </w:rPr>
        <w:t>Japonsko</w:t>
      </w:r>
      <w:r>
        <w:t xml:space="preserve"> nakupovalo měď jinde. Protože však </w:t>
      </w:r>
      <w:r>
        <w:rPr>
          <w:color w:val="00587F"/>
        </w:rPr>
        <w:t>doly Highland Valley a Cananea</w:t>
      </w:r>
      <w:r>
        <w:t xml:space="preserve"> začínají pracovat, očekává se, že se znovu ujmou </w:t>
      </w:r>
      <w:r>
        <w:rPr>
          <w:color w:val="00587F"/>
        </w:rPr>
        <w:t>svých</w:t>
      </w:r>
      <w:r>
        <w:t xml:space="preserve"> rolí zásobitelů </w:t>
      </w:r>
      <w:r>
        <w:rPr>
          <w:color w:val="4AFEFA"/>
        </w:rPr>
        <w:t>Japonska</w:t>
      </w:r>
      <w:r>
        <w:t xml:space="preserve">. </w:t>
      </w:r>
      <w:r>
        <w:rPr>
          <w:color w:val="796EE6"/>
        </w:rPr>
        <w:t xml:space="preserve">Podle Freda Demlera, ekonoma pro oblast kovů </w:t>
      </w:r>
      <w:r>
        <w:rPr>
          <w:color w:val="000D2C"/>
        </w:rPr>
        <w:t>u společnosti Drexel Burnham Lambert z New Yorku</w:t>
      </w:r>
      <w:r>
        <w:t>, "</w:t>
      </w:r>
      <w:r>
        <w:rPr>
          <w:color w:val="53495F"/>
        </w:rPr>
        <w:t>důl Highland Valley</w:t>
      </w:r>
      <w:r>
        <w:t xml:space="preserve"> již zahájil provoz a očekává se, že tak brzy učiní i </w:t>
      </w:r>
      <w:r>
        <w:rPr>
          <w:color w:val="F95475"/>
        </w:rPr>
        <w:t>důl Cananea</w:t>
      </w:r>
      <w:r>
        <w:t xml:space="preserve">". Obecně se očekává, že </w:t>
      </w:r>
      <w:r>
        <w:rPr>
          <w:color w:val="FCB164"/>
        </w:rPr>
        <w:t>důl v Bougainville</w:t>
      </w:r>
      <w:r>
        <w:t xml:space="preserve"> zůstane zavřený alespoň do konce roku. V provozu není od 15. května </w:t>
      </w:r>
      <w:r>
        <w:rPr>
          <w:color w:val="61FC03"/>
        </w:rPr>
        <w:t>kvůli útokům domorodých vlastníků půdy</w:t>
      </w:r>
      <w:r>
        <w:t xml:space="preserve">. </w:t>
      </w:r>
      <w:r>
        <w:rPr>
          <w:color w:val="61FC03"/>
        </w:rPr>
        <w:t>Tyto útoky</w:t>
      </w:r>
      <w:r>
        <w:t xml:space="preserve"> rychle přerušily nedávný pokus o obnovení provozu. Obchodníci však možné přerušení produkce a neustálé zmenšování zásob </w:t>
      </w:r>
      <w:r>
        <w:rPr>
          <w:color w:val="5D9608"/>
        </w:rPr>
        <w:t>v Chile</w:t>
      </w:r>
      <w:r>
        <w:t xml:space="preserve"> ignorovali. </w:t>
      </w:r>
      <w:r>
        <w:rPr>
          <w:color w:val="DE98FD"/>
        </w:rPr>
        <w:t xml:space="preserve">Pracující </w:t>
      </w:r>
      <w:r>
        <w:rPr>
          <w:color w:val="98A088"/>
        </w:rPr>
        <w:t xml:space="preserve">ve dvou chilských dolech, dole Los Bronces a dole El Soldado, </w:t>
      </w:r>
      <w:r>
        <w:rPr>
          <w:color w:val="4F584E"/>
        </w:rPr>
        <w:t>které</w:t>
      </w:r>
      <w:r>
        <w:rPr>
          <w:color w:val="98A088"/>
        </w:rPr>
        <w:t xml:space="preserve"> patří skupině Minera Disputado vlastněné společností Exxon</w:t>
      </w:r>
      <w:r>
        <w:t xml:space="preserve">, budou ve čtvrtek hlasovat o tom, zda budou stávkovat, až </w:t>
      </w:r>
      <w:r>
        <w:rPr>
          <w:color w:val="DE98FD"/>
        </w:rPr>
        <w:t>jim</w:t>
      </w:r>
      <w:r>
        <w:t xml:space="preserve"> dnes skončí dvouletá pracovní smlouva. </w:t>
      </w:r>
      <w:r>
        <w:rPr>
          <w:color w:val="248AD0"/>
        </w:rPr>
        <w:t>Doly</w:t>
      </w:r>
      <w:r>
        <w:t xml:space="preserve"> </w:t>
      </w:r>
      <w:r>
        <w:rPr>
          <w:color w:val="5C5300"/>
        </w:rPr>
        <w:t>v roce 1988</w:t>
      </w:r>
      <w:r>
        <w:t xml:space="preserve"> vyprodukovaly celkem 110000 tun mědi. </w:t>
      </w:r>
      <w:r>
        <w:rPr>
          <w:color w:val="796EE6"/>
        </w:rPr>
        <w:t xml:space="preserve">Podle Demlera </w:t>
      </w:r>
      <w:r>
        <w:rPr>
          <w:color w:val="000D2C"/>
        </w:rPr>
        <w:t>ze společnosti Drexel</w:t>
      </w:r>
      <w:r>
        <w:t xml:space="preserve"> se očekává, </w:t>
      </w:r>
      <w:r>
        <w:rPr>
          <w:color w:val="9F6551"/>
        </w:rPr>
        <w:t xml:space="preserve">že </w:t>
      </w:r>
      <w:r>
        <w:rPr>
          <w:color w:val="BCFEC6"/>
        </w:rPr>
        <w:t>eventuální stávka</w:t>
      </w:r>
      <w:r>
        <w:rPr>
          <w:color w:val="9F6551"/>
        </w:rPr>
        <w:t xml:space="preserve"> bude rychle vyřešena</w:t>
      </w:r>
      <w:r>
        <w:t xml:space="preserve">, </w:t>
      </w:r>
      <w:r>
        <w:rPr>
          <w:color w:val="9F6551"/>
        </w:rPr>
        <w:t>což</w:t>
      </w:r>
      <w:r>
        <w:t xml:space="preserve"> by mohl být důvod, proč tato situace příliš neovlivnila ceny. Jiní analytici prohlásili, že pokud existuje nějaká obava, pak ta, že by </w:t>
      </w:r>
      <w:r>
        <w:rPr>
          <w:color w:val="932C70"/>
        </w:rPr>
        <w:t>stávka</w:t>
      </w:r>
      <w:r>
        <w:t xml:space="preserve"> mohla v </w:t>
      </w:r>
      <w:r>
        <w:rPr>
          <w:color w:val="2B1B04"/>
        </w:rPr>
        <w:t>Chile</w:t>
      </w:r>
      <w:r>
        <w:t xml:space="preserve"> dát podnět k dalším narychlo vyhlášeným stávkám. </w:t>
      </w:r>
      <w:r>
        <w:rPr>
          <w:color w:val="B5AFC4"/>
        </w:rPr>
        <w:t xml:space="preserve">Zásoby mědi na Londýnské burze kovů klesly </w:t>
      </w:r>
      <w:r>
        <w:rPr>
          <w:color w:val="D4C67A"/>
        </w:rPr>
        <w:t>minulý týden</w:t>
      </w:r>
      <w:r>
        <w:rPr>
          <w:color w:val="B5AFC4"/>
        </w:rPr>
        <w:t xml:space="preserve"> o 550 tun </w:t>
      </w:r>
      <w:r>
        <w:rPr>
          <w:color w:val="AE7AA1"/>
        </w:rPr>
        <w:t>na 83950 tun</w:t>
      </w:r>
      <w:r>
        <w:rPr>
          <w:color w:val="B5AFC4"/>
        </w:rPr>
        <w:t xml:space="preserve">, </w:t>
      </w:r>
      <w:r>
        <w:rPr>
          <w:color w:val="AE7AA1"/>
        </w:rPr>
        <w:t>což</w:t>
      </w:r>
      <w:r>
        <w:rPr>
          <w:color w:val="B5AFC4"/>
        </w:rPr>
        <w:t xml:space="preserve"> je </w:t>
      </w:r>
      <w:r>
        <w:rPr>
          <w:color w:val="C2A393"/>
        </w:rPr>
        <w:t>menší pokles, než se očekávalo</w:t>
      </w:r>
      <w:r>
        <w:t xml:space="preserve">. Avšak i </w:t>
      </w:r>
      <w:r>
        <w:rPr>
          <w:color w:val="B5AFC4"/>
        </w:rPr>
        <w:t>tento vývoj</w:t>
      </w:r>
      <w:r>
        <w:t xml:space="preserve"> měl na smýšlení obchodníků drobný vliv. </w:t>
      </w:r>
      <w:r>
        <w:rPr>
          <w:color w:val="796EE6"/>
        </w:rPr>
        <w:t>Demler</w:t>
      </w:r>
      <w:r>
        <w:t xml:space="preserve"> řekl, že zásoby mědi v rukou amerických výrobců </w:t>
      </w:r>
      <w:r>
        <w:rPr>
          <w:color w:val="0232FD"/>
        </w:rPr>
        <w:t xml:space="preserve">na konci </w:t>
      </w:r>
      <w:r>
        <w:rPr>
          <w:color w:val="6A3A35"/>
        </w:rPr>
        <w:t>září</w:t>
      </w:r>
      <w:r>
        <w:t xml:space="preserve"> klesly </w:t>
      </w:r>
      <w:r>
        <w:rPr>
          <w:color w:val="BA6801"/>
        </w:rPr>
        <w:t>od srpna</w:t>
      </w:r>
      <w:r>
        <w:t xml:space="preserve"> o 16000 metrických tun na 30000 tun. Uvedl, že </w:t>
      </w:r>
      <w:r>
        <w:rPr>
          <w:color w:val="168E5C"/>
        </w:rPr>
        <w:t>mimo Spojené státy</w:t>
      </w:r>
      <w:r>
        <w:t xml:space="preserve"> činily zásoby producentů na konci </w:t>
      </w:r>
      <w:r>
        <w:rPr>
          <w:color w:val="BA6801"/>
        </w:rPr>
        <w:t>srpna</w:t>
      </w:r>
      <w:r>
        <w:t xml:space="preserve"> </w:t>
      </w:r>
      <w:r>
        <w:rPr>
          <w:color w:val="16C0D0"/>
        </w:rPr>
        <w:t>273000 tun</w:t>
      </w:r>
      <w:r>
        <w:t xml:space="preserve">, </w:t>
      </w:r>
      <w:r>
        <w:rPr>
          <w:color w:val="16C0D0"/>
        </w:rPr>
        <w:t>což</w:t>
      </w:r>
      <w:r>
        <w:t xml:space="preserve"> je </w:t>
      </w:r>
      <w:r>
        <w:rPr>
          <w:color w:val="C62100"/>
        </w:rPr>
        <w:t>oproti červenci</w:t>
      </w:r>
      <w:r>
        <w:t xml:space="preserve"> snížení o 3000 tun. Zásoby odběratelů mědi </w:t>
      </w:r>
      <w:r>
        <w:rPr>
          <w:color w:val="168E5C"/>
        </w:rPr>
        <w:t>ve Spojených státech</w:t>
      </w:r>
      <w:r>
        <w:t xml:space="preserve"> klesly </w:t>
      </w:r>
      <w:r>
        <w:rPr>
          <w:color w:val="0232FD"/>
        </w:rPr>
        <w:t xml:space="preserve">na konci </w:t>
      </w:r>
      <w:r>
        <w:rPr>
          <w:color w:val="6A3A35"/>
        </w:rPr>
        <w:t>září</w:t>
      </w:r>
      <w:r>
        <w:t xml:space="preserve"> z 54000 tun </w:t>
      </w:r>
      <w:r>
        <w:rPr>
          <w:color w:val="BA6801"/>
        </w:rPr>
        <w:t>z předchozího měsíce</w:t>
      </w:r>
      <w:r>
        <w:t xml:space="preserve"> na 44000 tun a zásoby mědi držené spotřebiteli a obchodníky </w:t>
      </w:r>
      <w:r>
        <w:rPr>
          <w:color w:val="168E5C"/>
        </w:rPr>
        <w:t>mimo Spojené státy</w:t>
      </w:r>
      <w:r>
        <w:t xml:space="preserve"> činily na konci </w:t>
      </w:r>
      <w:r>
        <w:rPr>
          <w:color w:val="C62100"/>
        </w:rPr>
        <w:t>července</w:t>
      </w:r>
      <w:r>
        <w:t xml:space="preserve"> </w:t>
      </w:r>
      <w:r>
        <w:rPr>
          <w:color w:val="014347"/>
        </w:rPr>
        <w:t>123000 tun</w:t>
      </w:r>
      <w:r>
        <w:t xml:space="preserve">, </w:t>
      </w:r>
      <w:r>
        <w:rPr>
          <w:color w:val="014347"/>
        </w:rPr>
        <w:t>což</w:t>
      </w:r>
      <w:r>
        <w:t xml:space="preserve"> je snížení ze 125000 tun v červnu. </w:t>
      </w:r>
      <w:r>
        <w:rPr>
          <w:color w:val="796EE6"/>
        </w:rPr>
        <w:t>Podle Demlera</w:t>
      </w:r>
      <w:r>
        <w:t xml:space="preserve"> bylo letošním nejvyšším bodem v zásobách mědi cizinců 136000 tun na konci dubna. Včerejší trhy s jinými komoditami: OBILÍ A SOJOVÉ BOBY: Ceny většiny termínových kontraktů na kukuřici, sojové boby a pšenici mírně klesly, když farmáři na Středozápadě nadále obnovovali </w:t>
      </w:r>
      <w:r>
        <w:rPr>
          <w:color w:val="233809"/>
        </w:rPr>
        <w:t xml:space="preserve">zásoby, </w:t>
      </w:r>
      <w:r>
        <w:rPr>
          <w:color w:val="42083B"/>
        </w:rPr>
        <w:t>které</w:t>
      </w:r>
      <w:r>
        <w:rPr>
          <w:color w:val="233809"/>
        </w:rPr>
        <w:t xml:space="preserve"> byly vyčerpány v období sucha </w:t>
      </w:r>
      <w:r>
        <w:rPr>
          <w:color w:val="82785D"/>
        </w:rPr>
        <w:t>v roce 1988</w:t>
      </w:r>
      <w:r>
        <w:t xml:space="preserve">. Nakupování ze strany Sovětů v minulých týdnech pomohlo zvednout ceny kukuřice, avšak ceny kvůli nedostatku jakýchkoli nových nákupů stagnovaly. KÁVA: Na trhu plném dohadů o tom, že by ještě mohlo být dosaženo </w:t>
      </w:r>
      <w:r>
        <w:rPr>
          <w:color w:val="023087"/>
        </w:rPr>
        <w:t>nové mezinárodní dohody o kávě</w:t>
      </w:r>
      <w:r>
        <w:t xml:space="preserve">, ceny termínových obchodů nepatrně vzrostly. Prosincový kontrakt zakončil na 74.35 centu se ziskem 1.29 centu na libru. </w:t>
      </w:r>
      <w:r>
        <w:rPr>
          <w:color w:val="B7DAD2"/>
        </w:rPr>
        <w:t>Podle jednoho analytika</w:t>
      </w:r>
      <w:r>
        <w:t xml:space="preserve"> ceny otevřely růstem </w:t>
      </w:r>
      <w:r>
        <w:rPr>
          <w:color w:val="196956"/>
        </w:rPr>
        <w:t xml:space="preserve">díky víkendovým zprávám, že se </w:t>
      </w:r>
      <w:r>
        <w:rPr>
          <w:color w:val="8C41BB"/>
        </w:rPr>
        <w:t>Brazílie</w:t>
      </w:r>
      <w:r>
        <w:rPr>
          <w:color w:val="ECEDFE"/>
        </w:rPr>
        <w:t xml:space="preserve"> a </w:t>
      </w:r>
      <w:r>
        <w:rPr>
          <w:color w:val="2B2D32"/>
        </w:rPr>
        <w:t>Kolumbie</w:t>
      </w:r>
      <w:r>
        <w:rPr>
          <w:color w:val="196956"/>
        </w:rPr>
        <w:t xml:space="preserve"> na panamerickém summitu v Kostarice v zájmu vytvoření </w:t>
      </w:r>
      <w:r>
        <w:rPr>
          <w:color w:val="94C661"/>
        </w:rPr>
        <w:t>nové dohody</w:t>
      </w:r>
      <w:r>
        <w:rPr>
          <w:color w:val="196956"/>
        </w:rPr>
        <w:t xml:space="preserve"> dohodly na snížení vývozních kvót pro </w:t>
      </w:r>
      <w:r>
        <w:rPr>
          <w:color w:val="ECEDFE"/>
        </w:rPr>
        <w:t>svoji</w:t>
      </w:r>
      <w:r>
        <w:rPr>
          <w:color w:val="196956"/>
        </w:rPr>
        <w:t xml:space="preserve"> kávu</w:t>
      </w:r>
      <w:r>
        <w:t xml:space="preserve">. </w:t>
      </w:r>
      <w:r>
        <w:rPr>
          <w:color w:val="B7DAD2"/>
        </w:rPr>
        <w:t>Analytik</w:t>
      </w:r>
      <w:r>
        <w:t xml:space="preserve"> uvedl, že </w:t>
      </w:r>
      <w:r>
        <w:rPr>
          <w:color w:val="196956"/>
        </w:rPr>
        <w:t xml:space="preserve">zprávy, přisuzované </w:t>
      </w:r>
      <w:r>
        <w:rPr>
          <w:color w:val="F8907D"/>
        </w:rPr>
        <w:t>kolumbijskému ministrovi pro ekonomický rozvoj</w:t>
      </w:r>
      <w:r>
        <w:t xml:space="preserve">, říkaly, že </w:t>
      </w:r>
      <w:r>
        <w:rPr>
          <w:color w:val="895E6B"/>
        </w:rPr>
        <w:t>Brazílie</w:t>
      </w:r>
      <w:r>
        <w:t xml:space="preserve"> se ze </w:t>
      </w:r>
      <w:r>
        <w:rPr>
          <w:color w:val="895E6B"/>
        </w:rPr>
        <w:t>svých</w:t>
      </w:r>
      <w:r>
        <w:t xml:space="preserve"> kvót vzdá 500000 pytlů a </w:t>
      </w:r>
      <w:r>
        <w:rPr>
          <w:color w:val="788E95"/>
        </w:rPr>
        <w:t>Kolumbie</w:t>
      </w:r>
      <w:r>
        <w:t xml:space="preserve"> 200000 pytlů. </w:t>
      </w:r>
      <w:r>
        <w:rPr>
          <w:color w:val="196956"/>
        </w:rPr>
        <w:t>Tyto zprávy</w:t>
      </w:r>
      <w:r>
        <w:t xml:space="preserve"> později popřel </w:t>
      </w:r>
      <w:r>
        <w:rPr>
          <w:color w:val="FB6AB8"/>
        </w:rPr>
        <w:t xml:space="preserve">vysoký brazilský činitel, </w:t>
      </w:r>
      <w:r>
        <w:rPr>
          <w:color w:val="576094"/>
        </w:rPr>
        <w:t>který</w:t>
      </w:r>
      <w:r>
        <w:rPr>
          <w:color w:val="FB6AB8"/>
        </w:rPr>
        <w:t xml:space="preserve"> prohlásil, že </w:t>
      </w:r>
      <w:r>
        <w:rPr>
          <w:color w:val="DB1474"/>
        </w:rPr>
        <w:t>Brazílie</w:t>
      </w:r>
      <w:r>
        <w:rPr>
          <w:color w:val="FB6AB8"/>
        </w:rPr>
        <w:t xml:space="preserve"> není zapojena do žádných rozhovorů o kvótách ohledně kávy</w:t>
      </w:r>
      <w:r>
        <w:t xml:space="preserve">, řekl </w:t>
      </w:r>
      <w:r>
        <w:rPr>
          <w:color w:val="B7DAD2"/>
        </w:rPr>
        <w:t>analytik</w:t>
      </w:r>
      <w:r>
        <w:t xml:space="preserve">. </w:t>
      </w:r>
      <w:r>
        <w:rPr>
          <w:color w:val="8489AE"/>
        </w:rPr>
        <w:t>Kolumbijský ministr</w:t>
      </w:r>
      <w:r>
        <w:t xml:space="preserve"> se údajně měl odvolávat </w:t>
      </w:r>
      <w:r>
        <w:rPr>
          <w:color w:val="860E04"/>
        </w:rPr>
        <w:t xml:space="preserve">na dopis, </w:t>
      </w:r>
      <w:r>
        <w:rPr>
          <w:color w:val="FBC206"/>
        </w:rPr>
        <w:t>který</w:t>
      </w:r>
      <w:r>
        <w:rPr>
          <w:color w:val="860E04"/>
        </w:rPr>
        <w:t xml:space="preserve"> měl </w:t>
      </w:r>
      <w:r>
        <w:rPr>
          <w:color w:val="6EAB9B"/>
        </w:rPr>
        <w:t>prezident Bush</w:t>
      </w:r>
      <w:r>
        <w:rPr>
          <w:color w:val="860E04"/>
        </w:rPr>
        <w:t xml:space="preserve"> poslat kolumbijskému prezidentovi Virgiliovi Barcovi, a </w:t>
      </w:r>
      <w:r>
        <w:rPr>
          <w:color w:val="FBC206"/>
        </w:rPr>
        <w:t>v němž</w:t>
      </w:r>
      <w:r>
        <w:rPr>
          <w:color w:val="860E04"/>
        </w:rPr>
        <w:t xml:space="preserve"> </w:t>
      </w:r>
      <w:r>
        <w:rPr>
          <w:color w:val="6EAB9B"/>
        </w:rPr>
        <w:t>prezident Bush</w:t>
      </w:r>
      <w:r>
        <w:rPr>
          <w:color w:val="860E04"/>
        </w:rPr>
        <w:t xml:space="preserve"> uvedl, že je možné překonat překážky stojící </w:t>
      </w:r>
      <w:r>
        <w:rPr>
          <w:color w:val="F2CDFE"/>
        </w:rPr>
        <w:t>před novou dohodou</w:t>
      </w:r>
      <w:r>
        <w:t xml:space="preserve">. </w:t>
      </w:r>
      <w:r>
        <w:rPr>
          <w:color w:val="B7DAD2"/>
        </w:rPr>
        <w:t>Podle analytika</w:t>
      </w:r>
      <w:r>
        <w:t xml:space="preserve"> se také uvádělo, že </w:t>
      </w:r>
      <w:r>
        <w:rPr>
          <w:color w:val="8489AE"/>
        </w:rPr>
        <w:t>ministr</w:t>
      </w:r>
      <w:r>
        <w:t xml:space="preserve"> prohlásil, že </w:t>
      </w:r>
      <w:r>
        <w:rPr>
          <w:color w:val="023087"/>
        </w:rPr>
        <w:t>nová smlouva</w:t>
      </w:r>
      <w:r>
        <w:t xml:space="preserve"> by mohla být uzavřena během první poloviny </w:t>
      </w:r>
      <w:r>
        <w:rPr>
          <w:color w:val="703B01"/>
        </w:rPr>
        <w:t>příštího roku</w:t>
      </w:r>
      <w:r>
        <w:t xml:space="preserve">. DRAHÉ KOVY: Při nízkém obchodním obratu vykázaly ceny termínových obchodů mírné změny. Cena zlata z prosincové dodávky klesla o 40 centů na unci na 380.80 dolaru. Prosincové stříbro kleslo o 3.7 centu na unci na 52830 dolaru. Lednová platina stoupla o 90 centů na unci na 500.20 dolaru. </w:t>
      </w:r>
      <w:r>
        <w:rPr>
          <w:color w:val="645341"/>
        </w:rPr>
        <w:t>Podle jednoho analytika</w:t>
      </w:r>
      <w:r>
        <w:t xml:space="preserve"> se trh po prudkém vzestupu z konce </w:t>
      </w:r>
      <w:r>
        <w:rPr>
          <w:color w:val="760035"/>
        </w:rPr>
        <w:t>minulého týdne</w:t>
      </w:r>
      <w:r>
        <w:t xml:space="preserve"> uklidnil. Řekl, že </w:t>
      </w:r>
      <w:r>
        <w:rPr>
          <w:color w:val="647A41"/>
        </w:rPr>
        <w:t xml:space="preserve">nejistota, </w:t>
      </w:r>
      <w:r>
        <w:rPr>
          <w:color w:val="496E76"/>
        </w:rPr>
        <w:t>která</w:t>
      </w:r>
      <w:r>
        <w:rPr>
          <w:color w:val="647A41"/>
        </w:rPr>
        <w:t xml:space="preserve"> </w:t>
      </w:r>
      <w:r>
        <w:rPr>
          <w:color w:val="E3F894"/>
        </w:rPr>
        <w:t>minulý týden</w:t>
      </w:r>
      <w:r>
        <w:rPr>
          <w:color w:val="647A41"/>
        </w:rPr>
        <w:t xml:space="preserve"> panovala na trhu s cennými papíry</w:t>
      </w:r>
      <w:r>
        <w:t xml:space="preserve">, a slabší dolar vyvolali únik do bezpečí, avšak včera trh takový stimul postrádal. K určité realizaci zisku došlo, protože ceny všech drahých kovů stouply </w:t>
      </w:r>
      <w:r>
        <w:rPr>
          <w:color w:val="F9D7CD"/>
        </w:rPr>
        <w:t xml:space="preserve">na úroveň, </w:t>
      </w:r>
      <w:r>
        <w:rPr>
          <w:color w:val="876128"/>
        </w:rPr>
        <w:t>kterou</w:t>
      </w:r>
      <w:r>
        <w:rPr>
          <w:color w:val="F9D7CD"/>
        </w:rPr>
        <w:t xml:space="preserve"> nešlo dál zvyšovat</w:t>
      </w:r>
      <w:r>
        <w:t xml:space="preserve">, řekl. </w:t>
      </w:r>
      <w:r>
        <w:rPr>
          <w:color w:val="645341"/>
        </w:rPr>
        <w:t>Podle analytika</w:t>
      </w:r>
      <w:r>
        <w:t xml:space="preserve"> byl také dolar trochu pevnější a rovněž podnítil nějaké prodeje.</w:t>
      </w:r>
    </w:p>
    <w:p>
      <w:r>
        <w:rPr>
          <w:b/>
        </w:rPr>
        <w:t>Document number 219</w:t>
      </w:r>
    </w:p>
    <w:p>
      <w:r>
        <w:rPr>
          <w:b/>
        </w:rPr>
        <w:t>Document identifier: wsj0438-001</w:t>
      </w:r>
    </w:p>
    <w:p>
      <w:r>
        <w:rPr>
          <w:color w:val="310106"/>
        </w:rPr>
        <w:t>Společnost Louisiana-Pacific Corp.</w:t>
      </w:r>
      <w:r>
        <w:t xml:space="preserve"> uvedla, že </w:t>
      </w:r>
      <w:r>
        <w:rPr>
          <w:color w:val="310106"/>
        </w:rPr>
        <w:t>její</w:t>
      </w:r>
      <w:r>
        <w:t xml:space="preserve"> správní rada schválila nákup pěti milionů kmenových akcií pro programy zaměstnaneckých akcií a jiné všeobecné cíle </w:t>
      </w:r>
      <w:r>
        <w:rPr>
          <w:color w:val="310106"/>
        </w:rPr>
        <w:t>společnosti</w:t>
      </w:r>
      <w:r>
        <w:t xml:space="preserve">. </w:t>
      </w:r>
      <w:r>
        <w:rPr>
          <w:color w:val="310106"/>
        </w:rPr>
        <w:t xml:space="preserve">Tento koncern, </w:t>
      </w:r>
      <w:r>
        <w:rPr>
          <w:color w:val="04640D"/>
        </w:rPr>
        <w:t>který</w:t>
      </w:r>
      <w:r>
        <w:rPr>
          <w:color w:val="310106"/>
        </w:rPr>
        <w:t xml:space="preserve"> se zabývá lesními produkty</w:t>
      </w:r>
      <w:r>
        <w:t xml:space="preserve">, má v současnosti kolem 38 milionů akcií v oběhu. Při včerejším kompozitním obchodování na Newyorské burze cenných papírů uzavřely </w:t>
      </w:r>
      <w:r>
        <w:rPr>
          <w:color w:val="FEFB0A"/>
        </w:rPr>
        <w:t xml:space="preserve">akcie </w:t>
      </w:r>
      <w:r>
        <w:rPr>
          <w:color w:val="FB5514"/>
        </w:rPr>
        <w:t>společnosti Louisiana-Pacific</w:t>
      </w:r>
      <w:r>
        <w:t xml:space="preserve"> </w:t>
      </w:r>
      <w:r>
        <w:rPr>
          <w:color w:val="E115C0"/>
        </w:rPr>
        <w:t>na 39.25 dolaru</w:t>
      </w:r>
      <w:r>
        <w:t xml:space="preserve">, </w:t>
      </w:r>
      <w:r>
        <w:rPr>
          <w:color w:val="E115C0"/>
        </w:rPr>
        <w:t>což</w:t>
      </w:r>
      <w:r>
        <w:t xml:space="preserve"> je snížení o 37.5 centu.</w:t>
      </w:r>
    </w:p>
    <w:p>
      <w:r>
        <w:rPr>
          <w:b/>
        </w:rPr>
        <w:t>Document number 220</w:t>
      </w:r>
    </w:p>
    <w:p>
      <w:r>
        <w:rPr>
          <w:b/>
        </w:rPr>
        <w:t>Document identifier: wsj0439-001</w:t>
      </w:r>
    </w:p>
    <w:p>
      <w:r>
        <w:t xml:space="preserve">Když </w:t>
      </w:r>
      <w:r>
        <w:rPr>
          <w:color w:val="310106"/>
        </w:rPr>
        <w:t>Nejvyšší sovět</w:t>
      </w:r>
      <w:r>
        <w:t xml:space="preserve"> v květnu 1987 schválil zákony o právech pracujících a o rok později o samostatně řízených družstvech, </w:t>
      </w:r>
      <w:r>
        <w:rPr>
          <w:color w:val="04640D"/>
        </w:rPr>
        <w:t>někteří západní pozorovatelé</w:t>
      </w:r>
      <w:r>
        <w:t xml:space="preserve"> se domnívali, že </w:t>
      </w:r>
      <w:r>
        <w:rPr>
          <w:color w:val="FEFB0A"/>
        </w:rPr>
        <w:t>Michail Gorbačov</w:t>
      </w:r>
      <w:r>
        <w:t xml:space="preserve"> navedl </w:t>
      </w:r>
      <w:r>
        <w:rPr>
          <w:color w:val="FB5514"/>
        </w:rPr>
        <w:t>Sovětský svaz</w:t>
      </w:r>
      <w:r>
        <w:t xml:space="preserve"> </w:t>
      </w:r>
      <w:r>
        <w:rPr>
          <w:color w:val="E115C0"/>
        </w:rPr>
        <w:t xml:space="preserve">na směr, </w:t>
      </w:r>
      <w:r>
        <w:rPr>
          <w:color w:val="00587F"/>
        </w:rPr>
        <w:t>který</w:t>
      </w:r>
      <w:r>
        <w:rPr>
          <w:color w:val="E115C0"/>
        </w:rPr>
        <w:t xml:space="preserve"> nevyhnutelně povede </w:t>
      </w:r>
      <w:r>
        <w:rPr>
          <w:color w:val="0BC582"/>
        </w:rPr>
        <w:t>k vytvoření tržního hospodářství</w:t>
      </w:r>
      <w:r>
        <w:t xml:space="preserve">. </w:t>
      </w:r>
      <w:r>
        <w:rPr>
          <w:color w:val="04640D"/>
        </w:rPr>
        <w:t>Jejich</w:t>
      </w:r>
      <w:r>
        <w:t xml:space="preserve"> jediná pochybnost se týkala možnosti, že </w:t>
      </w:r>
      <w:r>
        <w:rPr>
          <w:color w:val="FEFB0A"/>
        </w:rPr>
        <w:t>Gorbačov</w:t>
      </w:r>
      <w:r>
        <w:t xml:space="preserve"> možná nepřežije </w:t>
      </w:r>
      <w:r>
        <w:rPr>
          <w:color w:val="FEB8C8"/>
        </w:rPr>
        <w:t xml:space="preserve">opozici, </w:t>
      </w:r>
      <w:r>
        <w:rPr>
          <w:color w:val="9E8317"/>
        </w:rPr>
        <w:t>kterou</w:t>
      </w:r>
      <w:r>
        <w:rPr>
          <w:color w:val="FEB8C8"/>
        </w:rPr>
        <w:t xml:space="preserve"> </w:t>
      </w:r>
      <w:r>
        <w:rPr>
          <w:color w:val="01190F"/>
        </w:rPr>
        <w:t>jeho</w:t>
      </w:r>
      <w:r>
        <w:rPr>
          <w:color w:val="FEB8C8"/>
        </w:rPr>
        <w:t xml:space="preserve"> reformy vyvolají</w:t>
      </w:r>
      <w:r>
        <w:t xml:space="preserve">, a že by se </w:t>
      </w:r>
      <w:r>
        <w:rPr>
          <w:color w:val="847D81"/>
        </w:rPr>
        <w:t>celý proces</w:t>
      </w:r>
      <w:r>
        <w:t xml:space="preserve"> mohl zvrátit. Pokud je </w:t>
      </w:r>
      <w:r>
        <w:rPr>
          <w:color w:val="FEFB0A"/>
        </w:rPr>
        <w:t>Gorbačovovým</w:t>
      </w:r>
      <w:r>
        <w:t xml:space="preserve"> cílem vytvoření volného trhu, pak </w:t>
      </w:r>
      <w:r>
        <w:rPr>
          <w:color w:val="FEFB0A"/>
        </w:rPr>
        <w:t>on</w:t>
      </w:r>
      <w:r>
        <w:t xml:space="preserve"> i </w:t>
      </w:r>
      <w:r>
        <w:rPr>
          <w:color w:val="04640D"/>
        </w:rPr>
        <w:t>tito západní pozorovatelé</w:t>
      </w:r>
      <w:r>
        <w:t xml:space="preserve"> mají dobrý důvod k obavám o </w:t>
      </w:r>
      <w:r>
        <w:rPr>
          <w:color w:val="FEFB0A"/>
        </w:rPr>
        <w:t>jeho</w:t>
      </w:r>
      <w:r>
        <w:t xml:space="preserve"> budoucnost, protože ekonomická liberalizace v komunistických společnostech neúprosně vede k požadavkům na zásadní politickou reformu doprovázenou občanskými nepokoji. Tyto obavy byly zřetelně patrné, když ministr zahraničních věcí James Baker minulý týden zablokoval </w:t>
      </w:r>
      <w:r>
        <w:rPr>
          <w:color w:val="58018B"/>
        </w:rPr>
        <w:t xml:space="preserve">řeč Roberta Gatese, zástupce poradce pro národní bezpečnost a experta </w:t>
      </w:r>
      <w:r>
        <w:rPr>
          <w:color w:val="B70639"/>
        </w:rPr>
        <w:t>na Sovětský svaz</w:t>
      </w:r>
      <w:r>
        <w:t xml:space="preserve">, na základě toho, že byla příliš pesimistická ohledně šancí na budoucí ekonomické reformy </w:t>
      </w:r>
      <w:r>
        <w:rPr>
          <w:color w:val="FEFB0A"/>
        </w:rPr>
        <w:t>prezidenta Gorbačova</w:t>
      </w:r>
      <w:r>
        <w:t xml:space="preserve">. Avšak ochota </w:t>
      </w:r>
      <w:r>
        <w:rPr>
          <w:color w:val="FEFB0A"/>
        </w:rPr>
        <w:t>sovětského představitele</w:t>
      </w:r>
      <w:r>
        <w:t xml:space="preserve"> začít se zahraničními návštěvami a neustálé posilování osobní moci, zejména od posledního přeskupení politbyra ze 30. září, nenaznačuje, že by </w:t>
      </w:r>
      <w:r>
        <w:rPr>
          <w:color w:val="FEFB0A"/>
        </w:rPr>
        <w:t>Gorbačov</w:t>
      </w:r>
      <w:r>
        <w:t xml:space="preserve"> byl na pokraji zhroucení, a ani nevypadá, že by chtěl měnit kompetence </w:t>
      </w:r>
      <w:r>
        <w:rPr>
          <w:color w:val="703B01"/>
        </w:rPr>
        <w:t>perestrojky</w:t>
      </w:r>
      <w:r>
        <w:t xml:space="preserve">. A skutečně, stávka sovětských horníků z tohoto léta jasně ukázala, že </w:t>
      </w:r>
      <w:r>
        <w:rPr>
          <w:color w:val="FEFB0A"/>
        </w:rPr>
        <w:t>Gorbačov</w:t>
      </w:r>
      <w:r>
        <w:t xml:space="preserve"> musí s ekonomickou reformou pokračovat. Je ale tak chytrý, že by v politice dokázal přimět </w:t>
      </w:r>
      <w:r>
        <w:rPr>
          <w:color w:val="F7F1DF"/>
        </w:rPr>
        <w:t>vodu</w:t>
      </w:r>
      <w:r>
        <w:t xml:space="preserve"> téct do kopce? A doopravdy přesvědčil </w:t>
      </w:r>
      <w:r>
        <w:rPr>
          <w:color w:val="118B8A"/>
        </w:rPr>
        <w:t>komunistickou stranu</w:t>
      </w:r>
      <w:r>
        <w:t xml:space="preserve">, aby přijala formu </w:t>
      </w:r>
      <w:r>
        <w:rPr>
          <w:color w:val="4AFEFA"/>
        </w:rPr>
        <w:t xml:space="preserve">ekonomické změny, </w:t>
      </w:r>
      <w:r>
        <w:rPr>
          <w:color w:val="FCB164"/>
        </w:rPr>
        <w:t>která</w:t>
      </w:r>
      <w:r>
        <w:rPr>
          <w:color w:val="4AFEFA"/>
        </w:rPr>
        <w:t xml:space="preserve"> dříve nebo později povede k </w:t>
      </w:r>
      <w:r>
        <w:rPr>
          <w:color w:val="796EE6"/>
        </w:rPr>
        <w:t>její</w:t>
      </w:r>
      <w:r>
        <w:rPr>
          <w:color w:val="4AFEFA"/>
        </w:rPr>
        <w:t xml:space="preserve"> demisi</w:t>
      </w:r>
      <w:r>
        <w:t xml:space="preserve">? </w:t>
      </w:r>
      <w:r>
        <w:rPr>
          <w:color w:val="000D2C"/>
        </w:rPr>
        <w:t xml:space="preserve">Jinou možností a přesvědčivějším vysvětlením, </w:t>
      </w:r>
      <w:r>
        <w:rPr>
          <w:color w:val="53495F"/>
        </w:rPr>
        <w:t>které</w:t>
      </w:r>
      <w:r>
        <w:rPr>
          <w:color w:val="000D2C"/>
        </w:rPr>
        <w:t xml:space="preserve"> potvrdily nedávné události a pečlivá kontrola </w:t>
      </w:r>
      <w:r>
        <w:rPr>
          <w:color w:val="F95475"/>
        </w:rPr>
        <w:t>Gorbačovova</w:t>
      </w:r>
      <w:r>
        <w:rPr>
          <w:color w:val="000D2C"/>
        </w:rPr>
        <w:t xml:space="preserve"> programu</w:t>
      </w:r>
      <w:r>
        <w:t xml:space="preserve">, je, že nové sovětské hospodářské a sociální struktury mají přijmout nějaký jiný model než tržní. </w:t>
      </w:r>
      <w:r>
        <w:rPr>
          <w:color w:val="61FC03"/>
        </w:rPr>
        <w:t xml:space="preserve">Přestože kupříkladu </w:t>
      </w:r>
      <w:r>
        <w:rPr>
          <w:color w:val="5D9608"/>
        </w:rPr>
        <w:t>zákony o samostatné výdělečné činnosti</w:t>
      </w:r>
      <w:r>
        <w:rPr>
          <w:color w:val="61FC03"/>
        </w:rPr>
        <w:t xml:space="preserve"> umožňují </w:t>
      </w:r>
      <w:r>
        <w:rPr>
          <w:color w:val="DE98FD"/>
        </w:rPr>
        <w:t>občanovi</w:t>
      </w:r>
      <w:r>
        <w:rPr>
          <w:color w:val="61FC03"/>
        </w:rPr>
        <w:t xml:space="preserve"> vydělat </w:t>
      </w:r>
      <w:r>
        <w:rPr>
          <w:color w:val="DE98FD"/>
        </w:rPr>
        <w:t>si</w:t>
      </w:r>
      <w:r>
        <w:rPr>
          <w:color w:val="61FC03"/>
        </w:rPr>
        <w:t xml:space="preserve"> na živobytí nezávisle na státu</w:t>
      </w:r>
      <w:r>
        <w:t xml:space="preserve">, ohledně toho, do jaké míry </w:t>
      </w:r>
      <w:r>
        <w:rPr>
          <w:color w:val="61FC03"/>
        </w:rPr>
        <w:t>to</w:t>
      </w:r>
      <w:r>
        <w:t xml:space="preserve"> může vést k rozvoji volného trhu, </w:t>
      </w:r>
      <w:r>
        <w:rPr>
          <w:color w:val="98A088"/>
        </w:rPr>
        <w:t>je</w:t>
      </w:r>
      <w:r>
        <w:t xml:space="preserve"> doprovází přísná nařízení. Aby </w:t>
      </w:r>
      <w:r>
        <w:rPr>
          <w:color w:val="4F584E"/>
        </w:rPr>
        <w:t xml:space="preserve">se </w:t>
      </w:r>
      <w:r>
        <w:rPr>
          <w:color w:val="248AD0"/>
        </w:rPr>
        <w:t>pracující</w:t>
      </w:r>
      <w:r>
        <w:rPr>
          <w:color w:val="4F584E"/>
        </w:rPr>
        <w:t xml:space="preserve"> mohli stát samostatně výdělečně činnými nebo vytvořit družstvo</w:t>
      </w:r>
      <w:r>
        <w:t xml:space="preserve">, musí zažádat o povolení </w:t>
      </w:r>
      <w:r>
        <w:rPr>
          <w:color w:val="5C5300"/>
        </w:rPr>
        <w:t>od místního sovětu (rady</w:t>
      </w:r>
      <w:r>
        <w:t xml:space="preserve">). Získání povolení zdaleka není automatické: </w:t>
      </w:r>
      <w:r>
        <w:rPr>
          <w:color w:val="9F6551"/>
        </w:rPr>
        <w:t>Sověty</w:t>
      </w:r>
      <w:r>
        <w:t xml:space="preserve"> mají </w:t>
      </w:r>
      <w:r>
        <w:rPr>
          <w:color w:val="BCFEC6"/>
        </w:rPr>
        <w:t>zákonné právo zamítnout žádosti a ukládat podmínky</w:t>
      </w:r>
      <w:r>
        <w:t xml:space="preserve">, a zdá se, že </w:t>
      </w:r>
      <w:r>
        <w:rPr>
          <w:color w:val="BCFEC6"/>
        </w:rPr>
        <w:t>tyto pravomoci</w:t>
      </w:r>
      <w:r>
        <w:t xml:space="preserve"> budou uplatňovat. Například soukromé dámské krejčovství je povoleno v 10 sovětských republikách, ale zakázáno v pěti, </w:t>
      </w:r>
      <w:r>
        <w:rPr>
          <w:color w:val="932C70"/>
        </w:rPr>
        <w:t>oprava bot</w:t>
      </w:r>
      <w:r>
        <w:t xml:space="preserve"> je povolena v sedmi, ale není legální v devíti. </w:t>
      </w:r>
      <w:r>
        <w:rPr>
          <w:color w:val="2B1B04"/>
        </w:rPr>
        <w:t xml:space="preserve">Když byl poprvé zaveden </w:t>
      </w:r>
      <w:r>
        <w:rPr>
          <w:color w:val="B5AFC4"/>
        </w:rPr>
        <w:t>dozor nad družstvy</w:t>
      </w:r>
      <w:r>
        <w:rPr>
          <w:color w:val="2B1B04"/>
        </w:rPr>
        <w:t>, zdál se být poměrně liberálnější</w:t>
      </w:r>
      <w:r>
        <w:t xml:space="preserve">. </w:t>
      </w:r>
      <w:r>
        <w:rPr>
          <w:color w:val="2B1B04"/>
        </w:rPr>
        <w:t>To</w:t>
      </w:r>
      <w:r>
        <w:t xml:space="preserve"> se však změnilo </w:t>
      </w:r>
      <w:r>
        <w:rPr>
          <w:color w:val="D4C67A"/>
        </w:rPr>
        <w:t xml:space="preserve">po usnesení </w:t>
      </w:r>
      <w:r>
        <w:rPr>
          <w:color w:val="AE7AA1"/>
        </w:rPr>
        <w:t>Nejvyššího sovětu</w:t>
      </w:r>
      <w:r>
        <w:rPr>
          <w:color w:val="D4C67A"/>
        </w:rPr>
        <w:t xml:space="preserve">, </w:t>
      </w:r>
      <w:r>
        <w:rPr>
          <w:color w:val="C2A393"/>
        </w:rPr>
        <w:t>které</w:t>
      </w:r>
      <w:r>
        <w:rPr>
          <w:color w:val="D4C67A"/>
        </w:rPr>
        <w:t xml:space="preserve"> zakazuje </w:t>
      </w:r>
      <w:r>
        <w:rPr>
          <w:color w:val="0232FD"/>
        </w:rPr>
        <w:t>družstvům</w:t>
      </w:r>
      <w:r>
        <w:rPr>
          <w:color w:val="D4C67A"/>
        </w:rPr>
        <w:t xml:space="preserve"> působit v některých oblastech hospodářství a činnost v jiných povoluje, jen pokud mají družstva smlouvu se státem</w:t>
      </w:r>
      <w:r>
        <w:t xml:space="preserve">. </w:t>
      </w:r>
      <w:r>
        <w:rPr>
          <w:color w:val="6A3A35"/>
        </w:rPr>
        <w:t>Veškerá činnost nezávislých médií je nyní nezákonná</w:t>
      </w:r>
      <w:r>
        <w:t xml:space="preserve">, </w:t>
      </w:r>
      <w:r>
        <w:rPr>
          <w:color w:val="6A3A35"/>
        </w:rPr>
        <w:t>což</w:t>
      </w:r>
      <w:r>
        <w:t xml:space="preserve"> snad ani nepřekvapuje, avšak překvapující je to u výroby parfémů, kosmetiky, chemických prostředků pro domácnost a svíček z písku. </w:t>
      </w:r>
      <w:r>
        <w:rPr>
          <w:color w:val="BA6801"/>
        </w:rPr>
        <w:t xml:space="preserve">Družstva lékařů, </w:t>
      </w:r>
      <w:r>
        <w:rPr>
          <w:color w:val="168E5C"/>
        </w:rPr>
        <w:t>která</w:t>
      </w:r>
      <w:r>
        <w:rPr>
          <w:color w:val="BA6801"/>
        </w:rPr>
        <w:t xml:space="preserve"> patří mezi nejúspěšnější </w:t>
      </w:r>
      <w:r>
        <w:rPr>
          <w:color w:val="16C0D0"/>
        </w:rPr>
        <w:t>v SSSR</w:t>
      </w:r>
      <w:r>
        <w:t>, mají zakázáno poskytovat služby praktického lékaře (</w:t>
      </w:r>
      <w:r>
        <w:rPr>
          <w:color w:val="BA6801"/>
        </w:rPr>
        <w:t>jejich</w:t>
      </w:r>
      <w:r>
        <w:t xml:space="preserve"> hlavní zdroj příjmu), operovat a ošetřovat </w:t>
      </w:r>
      <w:r>
        <w:rPr>
          <w:color w:val="C62100"/>
        </w:rPr>
        <w:t>pacienty s rakovinou, osoby závislé na drogách a těhotné ženy</w:t>
      </w:r>
      <w:r>
        <w:t xml:space="preserve">. Počátkem tohoto měsíce přijal </w:t>
      </w:r>
      <w:r>
        <w:rPr>
          <w:color w:val="310106"/>
        </w:rPr>
        <w:t>Nejvyšší sovět</w:t>
      </w:r>
      <w:r>
        <w:t xml:space="preserve"> </w:t>
      </w:r>
      <w:r>
        <w:rPr>
          <w:color w:val="014347"/>
        </w:rPr>
        <w:t>dvě další usnesení omezující svobodu družstev</w:t>
      </w:r>
      <w:r>
        <w:t xml:space="preserve">: První dovoluje </w:t>
      </w:r>
      <w:r>
        <w:rPr>
          <w:color w:val="233809"/>
        </w:rPr>
        <w:t>sovětům</w:t>
      </w:r>
      <w:r>
        <w:t xml:space="preserve"> stanovovat </w:t>
      </w:r>
      <w:r>
        <w:rPr>
          <w:color w:val="42083B"/>
        </w:rPr>
        <w:t xml:space="preserve">ceny, </w:t>
      </w:r>
      <w:r>
        <w:rPr>
          <w:color w:val="82785D"/>
        </w:rPr>
        <w:t>za jaké</w:t>
      </w:r>
      <w:r>
        <w:rPr>
          <w:color w:val="42083B"/>
        </w:rPr>
        <w:t xml:space="preserve"> může být zboží prodáváno</w:t>
      </w:r>
      <w:r>
        <w:t xml:space="preserve">, druhé zakazuje </w:t>
      </w:r>
      <w:r>
        <w:rPr>
          <w:color w:val="023087"/>
        </w:rPr>
        <w:t>družstvům</w:t>
      </w:r>
      <w:r>
        <w:t xml:space="preserve"> nakupovat "průmyslové a potravinářské zboží" od státu nebo jiných družstev. Pokud </w:t>
      </w:r>
      <w:r>
        <w:rPr>
          <w:color w:val="FEFB0A"/>
        </w:rPr>
        <w:t>Gorbačov</w:t>
      </w:r>
      <w:r>
        <w:t xml:space="preserve"> očekává, </w:t>
      </w:r>
      <w:r>
        <w:rPr>
          <w:color w:val="B7DAD2"/>
        </w:rPr>
        <w:t>že se produktivní síly trhu uvolní</w:t>
      </w:r>
      <w:r>
        <w:t xml:space="preserve">, </w:t>
      </w:r>
      <w:r>
        <w:rPr>
          <w:color w:val="014347"/>
        </w:rPr>
        <w:t>tato poslední usnesení</w:t>
      </w:r>
      <w:r>
        <w:t xml:space="preserve"> </w:t>
      </w:r>
      <w:r>
        <w:rPr>
          <w:color w:val="B7DAD2"/>
        </w:rPr>
        <w:t>na to</w:t>
      </w:r>
      <w:r>
        <w:t xml:space="preserve"> vůbec nehledí. Tyto události společně s některými dalšími výmluvnými ukazateli naznačují, že i když si </w:t>
      </w:r>
      <w:r>
        <w:rPr>
          <w:color w:val="FEFB0A"/>
        </w:rPr>
        <w:t>Gorbačov</w:t>
      </w:r>
      <w:r>
        <w:t xml:space="preserve"> přeje upustit od některých strnulých centrálních dozorů, má v úmyslu vytvořit </w:t>
      </w:r>
      <w:r>
        <w:rPr>
          <w:color w:val="196956"/>
        </w:rPr>
        <w:t xml:space="preserve">takové ekonomické struktury, </w:t>
      </w:r>
      <w:r>
        <w:rPr>
          <w:color w:val="8C41BB"/>
        </w:rPr>
        <w:t>které</w:t>
      </w:r>
      <w:r>
        <w:rPr>
          <w:color w:val="196956"/>
        </w:rPr>
        <w:t xml:space="preserve"> by sotva našly přízeň rakouských nebo chicagských škol ekonomického myšlení</w:t>
      </w:r>
      <w:r>
        <w:t xml:space="preserve">. </w:t>
      </w:r>
      <w:r>
        <w:rPr>
          <w:color w:val="FEFB0A"/>
        </w:rPr>
        <w:t>Gorbačov</w:t>
      </w:r>
      <w:r>
        <w:t xml:space="preserve"> nedovolil využít trh k vyřešení problému nedostatku spotřebního zboží. 30. května na sjezdu lidových zástupců řekl: "Nesdílíme </w:t>
      </w:r>
      <w:r>
        <w:rPr>
          <w:color w:val="ECEDFE"/>
        </w:rPr>
        <w:t>tento přístup</w:t>
      </w:r>
      <w:r>
        <w:t xml:space="preserve">, protože by okamžitě zničil společenskou situaci a narušil všechny procesy </w:t>
      </w:r>
      <w:r>
        <w:rPr>
          <w:color w:val="FB5514"/>
        </w:rPr>
        <w:t>v zemi</w:t>
      </w:r>
      <w:r>
        <w:t xml:space="preserve">." </w:t>
      </w:r>
      <w:r>
        <w:rPr>
          <w:color w:val="FEFB0A"/>
        </w:rPr>
        <w:t xml:space="preserve">Gorbačov, </w:t>
      </w:r>
      <w:r>
        <w:rPr>
          <w:color w:val="2B2D32"/>
        </w:rPr>
        <w:t>který</w:t>
      </w:r>
      <w:r>
        <w:rPr>
          <w:color w:val="FEFB0A"/>
        </w:rPr>
        <w:t xml:space="preserve"> z ekonomických důvodů odmítl centrální ekonomické plánování a ze strachu ze společenských (politických) následků trh</w:t>
      </w:r>
      <w:r>
        <w:t xml:space="preserve">, hledá </w:t>
      </w:r>
      <w:r>
        <w:rPr>
          <w:color w:val="94C661"/>
        </w:rPr>
        <w:t xml:space="preserve">nějakou "třetí cestu", </w:t>
      </w:r>
      <w:r>
        <w:rPr>
          <w:color w:val="F8907D"/>
        </w:rPr>
        <w:t>která</w:t>
      </w:r>
      <w:r>
        <w:rPr>
          <w:color w:val="94C661"/>
        </w:rPr>
        <w:t xml:space="preserve"> by kombinovala poslušnost a řízení zmíněného plánování s ekonomickými výhodami tržního hospodářství</w:t>
      </w:r>
      <w:r>
        <w:t xml:space="preserve">. Nejdůležitější je, že by </w:t>
      </w:r>
      <w:r>
        <w:rPr>
          <w:color w:val="94C661"/>
        </w:rPr>
        <w:t>to</w:t>
      </w:r>
      <w:r>
        <w:t xml:space="preserve"> nenarušilo </w:t>
      </w:r>
      <w:r>
        <w:rPr>
          <w:color w:val="118B8A"/>
        </w:rPr>
        <w:t>stranu</w:t>
      </w:r>
      <w:r>
        <w:t xml:space="preserve"> a moc by se </w:t>
      </w:r>
      <w:r>
        <w:rPr>
          <w:color w:val="94C661"/>
        </w:rPr>
        <w:t>to</w:t>
      </w:r>
      <w:r>
        <w:t xml:space="preserve"> nedotklo </w:t>
      </w:r>
      <w:r>
        <w:rPr>
          <w:color w:val="118B8A"/>
        </w:rPr>
        <w:t>jejího</w:t>
      </w:r>
      <w:r>
        <w:t xml:space="preserve"> monopolu na politickou moc. Co do koncepce vlastně </w:t>
      </w:r>
      <w:r>
        <w:rPr>
          <w:color w:val="FEFB0A"/>
        </w:rPr>
        <w:t>Gorbačovovy</w:t>
      </w:r>
      <w:r>
        <w:t xml:space="preserve"> návrhy vykazují blízkou podobnost s principy </w:t>
      </w:r>
      <w:r>
        <w:rPr>
          <w:color w:val="895E6B"/>
        </w:rPr>
        <w:t xml:space="preserve">italského fašismu, </w:t>
      </w:r>
      <w:r>
        <w:rPr>
          <w:color w:val="788E95"/>
        </w:rPr>
        <w:t>jehož</w:t>
      </w:r>
      <w:r>
        <w:rPr>
          <w:color w:val="FB6AB8"/>
        </w:rPr>
        <w:t xml:space="preserve"> tvůrci</w:t>
      </w:r>
      <w:r>
        <w:rPr>
          <w:color w:val="895E6B"/>
        </w:rPr>
        <w:t xml:space="preserve"> výslovně mluvili o "třetí cestě": O vytvoření historické syntézy socialismu a kapitalismu</w:t>
      </w:r>
      <w:r>
        <w:t xml:space="preserve">. I </w:t>
      </w:r>
      <w:r>
        <w:rPr>
          <w:color w:val="576094"/>
        </w:rPr>
        <w:t>oni</w:t>
      </w:r>
      <w:r>
        <w:t xml:space="preserve"> slíbili, že spojí ekonomickou výkonnost s řádem a disciplínou. Vznik ruského korporativismu byl předvídán </w:t>
      </w:r>
      <w:r>
        <w:rPr>
          <w:color w:val="DB1474"/>
        </w:rPr>
        <w:t xml:space="preserve">v úvodu k sérii rozhovorů novináře George Urbana - "Může sovětský systém přežít reformu?" -, </w:t>
      </w:r>
      <w:r>
        <w:rPr>
          <w:color w:val="8489AE"/>
        </w:rPr>
        <w:t>který</w:t>
      </w:r>
      <w:r>
        <w:rPr>
          <w:color w:val="DB1474"/>
        </w:rPr>
        <w:t xml:space="preserve"> byl zveřejněn na jaře tohoto roku</w:t>
      </w:r>
      <w:r>
        <w:t>. "</w:t>
      </w:r>
      <w:r>
        <w:rPr>
          <w:color w:val="FB5514"/>
        </w:rPr>
        <w:t>V nespolehlivém Rusku</w:t>
      </w:r>
      <w:r>
        <w:t xml:space="preserve"> dosáhne </w:t>
      </w:r>
      <w:r>
        <w:rPr>
          <w:color w:val="860E04"/>
        </w:rPr>
        <w:t>komunismus</w:t>
      </w:r>
      <w:r>
        <w:t xml:space="preserve"> konečné fáze </w:t>
      </w:r>
      <w:r>
        <w:rPr>
          <w:color w:val="FBC206"/>
        </w:rPr>
        <w:t>svého</w:t>
      </w:r>
      <w:r>
        <w:rPr>
          <w:color w:val="6EAB9B"/>
        </w:rPr>
        <w:t xml:space="preserve"> vývoje -</w:t>
      </w:r>
      <w:r>
        <w:t xml:space="preserve"> co do podoby bude korporativně-socialistický, co do obsahu nacionalistický a co do stylu orientální -, </w:t>
      </w:r>
      <w:r>
        <w:rPr>
          <w:color w:val="F2CDFE"/>
        </w:rPr>
        <w:t>který</w:t>
      </w:r>
      <w:r>
        <w:rPr>
          <w:color w:val="645341"/>
        </w:rPr>
        <w:t xml:space="preserve"> zmate svět střídáním realistických a lehkomyslných činů</w:t>
      </w:r>
      <w:r>
        <w:t>...." Fašistický koncept korporativismu předpokládal "</w:t>
      </w:r>
      <w:r>
        <w:rPr>
          <w:color w:val="760035"/>
        </w:rPr>
        <w:t xml:space="preserve">organickou" společnost, </w:t>
      </w:r>
      <w:r>
        <w:rPr>
          <w:color w:val="647A41"/>
        </w:rPr>
        <w:t>ve které</w:t>
      </w:r>
      <w:r>
        <w:rPr>
          <w:color w:val="760035"/>
        </w:rPr>
        <w:t xml:space="preserve"> jsou </w:t>
      </w:r>
      <w:r>
        <w:rPr>
          <w:color w:val="496E76"/>
        </w:rPr>
        <w:t>občané</w:t>
      </w:r>
      <w:r>
        <w:rPr>
          <w:color w:val="760035"/>
        </w:rPr>
        <w:t xml:space="preserve"> duchovně a morálně jednotní a připravení </w:t>
      </w:r>
      <w:r>
        <w:rPr>
          <w:color w:val="496E76"/>
        </w:rPr>
        <w:t>se</w:t>
      </w:r>
      <w:r>
        <w:rPr>
          <w:color w:val="760035"/>
        </w:rPr>
        <w:t xml:space="preserve"> obětovat pro národ</w:t>
      </w:r>
      <w:r>
        <w:t xml:space="preserve">. Tohoto sjednocení mělo být dosaženo </w:t>
      </w:r>
      <w:r>
        <w:rPr>
          <w:color w:val="E3F894"/>
        </w:rPr>
        <w:t xml:space="preserve">pomocí politik a institucí, </w:t>
      </w:r>
      <w:r>
        <w:rPr>
          <w:color w:val="F9D7CD"/>
        </w:rPr>
        <w:t>které</w:t>
      </w:r>
      <w:r>
        <w:rPr>
          <w:color w:val="E3F894"/>
        </w:rPr>
        <w:t xml:space="preserve"> by sjednotily pracující a zaměstnavatele s vládou v plně integrovanou a "harmonickou" společnost</w:t>
      </w:r>
      <w:r>
        <w:t>. Klíč k vytvoření "organického" státu ležel v utváření "</w:t>
      </w:r>
      <w:r>
        <w:rPr>
          <w:color w:val="876128"/>
        </w:rPr>
        <w:t xml:space="preserve">přirozených" skupin, </w:t>
      </w:r>
      <w:r>
        <w:rPr>
          <w:color w:val="A1A711"/>
        </w:rPr>
        <w:t>které</w:t>
      </w:r>
      <w:r>
        <w:rPr>
          <w:color w:val="876128"/>
        </w:rPr>
        <w:t xml:space="preserve"> by </w:t>
      </w:r>
      <w:r>
        <w:rPr>
          <w:color w:val="A1A711"/>
        </w:rPr>
        <w:t>na sebe</w:t>
      </w:r>
      <w:r>
        <w:rPr>
          <w:color w:val="876128"/>
        </w:rPr>
        <w:t xml:space="preserve"> převzaly rozhodovací roli</w:t>
      </w:r>
      <w:r>
        <w:t xml:space="preserve">. Panoval názor, že </w:t>
      </w:r>
      <w:r>
        <w:rPr>
          <w:color w:val="01FB92"/>
        </w:rPr>
        <w:t xml:space="preserve">parlamentní systém, </w:t>
      </w:r>
      <w:r>
        <w:rPr>
          <w:color w:val="FD0F31"/>
        </w:rPr>
        <w:t>který</w:t>
      </w:r>
      <w:r>
        <w:rPr>
          <w:color w:val="01FB92"/>
        </w:rPr>
        <w:t xml:space="preserve"> se zakládá na abstraktních politických právech a skupinách</w:t>
      </w:r>
      <w:r>
        <w:t xml:space="preserve">, </w:t>
      </w:r>
      <w:r>
        <w:rPr>
          <w:color w:val="BE8485"/>
        </w:rPr>
        <w:t>konflikty</w:t>
      </w:r>
      <w:r>
        <w:t xml:space="preserve"> spíše způsobuje, než aby </w:t>
      </w:r>
      <w:r>
        <w:rPr>
          <w:color w:val="BE8485"/>
        </w:rPr>
        <w:t>je</w:t>
      </w:r>
      <w:r>
        <w:t xml:space="preserve"> řešil. Blízkost </w:t>
      </w:r>
      <w:r>
        <w:rPr>
          <w:color w:val="703B01"/>
        </w:rPr>
        <w:t>sovětské perestrojky</w:t>
      </w:r>
      <w:r>
        <w:t xml:space="preserve"> a </w:t>
      </w:r>
      <w:r>
        <w:rPr>
          <w:color w:val="C660FB"/>
        </w:rPr>
        <w:t>Mussoliniho</w:t>
      </w:r>
      <w:r>
        <w:t xml:space="preserve"> fašistického sociálního programu byla evidentní, </w:t>
      </w:r>
      <w:r>
        <w:rPr>
          <w:color w:val="120104"/>
        </w:rPr>
        <w:t xml:space="preserve">když </w:t>
      </w:r>
      <w:r>
        <w:rPr>
          <w:color w:val="D48958"/>
        </w:rPr>
        <w:t>Gorbačov</w:t>
      </w:r>
      <w:r>
        <w:rPr>
          <w:color w:val="120104"/>
        </w:rPr>
        <w:t xml:space="preserve"> prezentoval </w:t>
      </w:r>
      <w:r>
        <w:rPr>
          <w:color w:val="D48958"/>
        </w:rPr>
        <w:t>své</w:t>
      </w:r>
      <w:r>
        <w:rPr>
          <w:color w:val="120104"/>
        </w:rPr>
        <w:t xml:space="preserve"> ekonomické vize Shromáždění sovětů</w:t>
      </w:r>
      <w:r>
        <w:t xml:space="preserve">. </w:t>
      </w:r>
      <w:r>
        <w:rPr>
          <w:color w:val="05AEE8"/>
        </w:rPr>
        <w:t>Během toho</w:t>
      </w:r>
      <w:r>
        <w:rPr>
          <w:color w:val="C3C1BE"/>
        </w:rPr>
        <w:t xml:space="preserve"> ani neodmítl socialistické plánované hospodářství ani nepřijal volný trh</w:t>
      </w:r>
      <w:r>
        <w:t xml:space="preserve">. </w:t>
      </w:r>
      <w:r>
        <w:rPr>
          <w:color w:val="C3C1BE"/>
        </w:rPr>
        <w:t>Místo toho</w:t>
      </w:r>
      <w:r>
        <w:t xml:space="preserve"> navrhl "</w:t>
      </w:r>
      <w:r>
        <w:rPr>
          <w:color w:val="9F98F8"/>
        </w:rPr>
        <w:t xml:space="preserve">zákonem řízené hospodářství", </w:t>
      </w:r>
      <w:r>
        <w:rPr>
          <w:color w:val="1167D9"/>
        </w:rPr>
        <w:t>ve kterém</w:t>
      </w:r>
      <w:r>
        <w:rPr>
          <w:color w:val="9F98F8"/>
        </w:rPr>
        <w:t xml:space="preserve"> by byla "jasná hranice mezi státním ekonomickým dohledem a ekonomickým řízením</w:t>
      </w:r>
      <w:r>
        <w:t>". Ekonomické řízení by bylo garantováno "</w:t>
      </w:r>
      <w:r>
        <w:rPr>
          <w:color w:val="D19012"/>
        </w:rPr>
        <w:t>podniky, akciovými společnostmi a družstvy</w:t>
      </w:r>
      <w:r>
        <w:t xml:space="preserve">". </w:t>
      </w:r>
      <w:r>
        <w:rPr>
          <w:color w:val="D19012"/>
        </w:rPr>
        <w:t>Ty</w:t>
      </w:r>
      <w:r>
        <w:t xml:space="preserve"> by nefungovaly nezávisle, ale působily by společně za účelem vytvoření "</w:t>
      </w:r>
      <w:r>
        <w:rPr>
          <w:color w:val="B7D802"/>
        </w:rPr>
        <w:t xml:space="preserve">sdružení, svazů a asociací", </w:t>
      </w:r>
      <w:r>
        <w:rPr>
          <w:color w:val="826392"/>
        </w:rPr>
        <w:t>které</w:t>
      </w:r>
      <w:r>
        <w:rPr>
          <w:color w:val="B7D802"/>
        </w:rPr>
        <w:t xml:space="preserve"> by řešily problémy a koordinovaly </w:t>
      </w:r>
      <w:r>
        <w:rPr>
          <w:color w:val="5E7A6A"/>
        </w:rPr>
        <w:t>jejich</w:t>
      </w:r>
      <w:r>
        <w:rPr>
          <w:color w:val="B29869"/>
        </w:rPr>
        <w:t xml:space="preserve"> aktivity</w:t>
      </w:r>
      <w:r>
        <w:t xml:space="preserve">. </w:t>
      </w:r>
      <w:r>
        <w:rPr>
          <w:color w:val="FEFB0A"/>
        </w:rPr>
        <w:t>Gorbačov</w:t>
      </w:r>
      <w:r>
        <w:t xml:space="preserve"> má </w:t>
      </w:r>
      <w:r>
        <w:rPr>
          <w:color w:val="1D0051"/>
        </w:rPr>
        <w:t xml:space="preserve">mnohem jistější pozici pro splnění korporativistického ideálu, než měl </w:t>
      </w:r>
      <w:r>
        <w:rPr>
          <w:color w:val="8BE7FC"/>
        </w:rPr>
        <w:t xml:space="preserve">Mussolini, </w:t>
      </w:r>
      <w:r>
        <w:rPr>
          <w:color w:val="76E0C1"/>
        </w:rPr>
        <w:t>který</w:t>
      </w:r>
      <w:r>
        <w:rPr>
          <w:color w:val="8BE7FC"/>
        </w:rPr>
        <w:t xml:space="preserve"> nikdy nedokázal ovlivnit takové firemní obry, jako jsou společnosti Pirelli a Fiat</w:t>
      </w:r>
      <w:r>
        <w:t xml:space="preserve">. </w:t>
      </w:r>
      <w:r>
        <w:rPr>
          <w:color w:val="118B8A"/>
        </w:rPr>
        <w:t>Sovětská komunistická strana</w:t>
      </w:r>
      <w:r>
        <w:t xml:space="preserve"> je schopná ovlivňovat </w:t>
      </w:r>
      <w:r>
        <w:rPr>
          <w:color w:val="BACFA7"/>
        </w:rPr>
        <w:t>rozvoj firem</w:t>
      </w:r>
      <w:r>
        <w:t xml:space="preserve"> a přetvořit </w:t>
      </w:r>
      <w:r>
        <w:rPr>
          <w:color w:val="BACFA7"/>
        </w:rPr>
        <w:t>ho</w:t>
      </w:r>
      <w:r>
        <w:t xml:space="preserve"> </w:t>
      </w:r>
      <w:r>
        <w:rPr>
          <w:color w:val="11BA09"/>
        </w:rPr>
        <w:t xml:space="preserve">v orgán, </w:t>
      </w:r>
      <w:r>
        <w:rPr>
          <w:color w:val="462C36"/>
        </w:rPr>
        <w:t>který</w:t>
      </w:r>
      <w:r>
        <w:rPr>
          <w:color w:val="11BA09"/>
        </w:rPr>
        <w:t xml:space="preserve"> </w:t>
      </w:r>
      <w:r>
        <w:rPr>
          <w:color w:val="65407D"/>
        </w:rPr>
        <w:t>na ní</w:t>
      </w:r>
      <w:r>
        <w:rPr>
          <w:color w:val="11BA09"/>
        </w:rPr>
        <w:t xml:space="preserve"> bude závislý</w:t>
      </w:r>
      <w:r>
        <w:t xml:space="preserve">. Aby zajistil loajalitu </w:t>
      </w:r>
      <w:r>
        <w:rPr>
          <w:color w:val="491803"/>
        </w:rPr>
        <w:t>podnikového sektoru</w:t>
      </w:r>
      <w:r>
        <w:t xml:space="preserve">, </w:t>
      </w:r>
      <w:r>
        <w:rPr>
          <w:color w:val="FEFB0A"/>
        </w:rPr>
        <w:t>Gorbačov</w:t>
      </w:r>
      <w:r>
        <w:t xml:space="preserve"> pravděpodobně nabídne </w:t>
      </w:r>
      <w:r>
        <w:rPr>
          <w:color w:val="F5D2A8"/>
        </w:rPr>
        <w:t xml:space="preserve">úlevy a pravomoci, </w:t>
      </w:r>
      <w:r>
        <w:rPr>
          <w:color w:val="03422C"/>
        </w:rPr>
        <w:t>které</w:t>
      </w:r>
      <w:r>
        <w:rPr>
          <w:color w:val="F5D2A8"/>
        </w:rPr>
        <w:t xml:space="preserve"> </w:t>
      </w:r>
      <w:r>
        <w:rPr>
          <w:color w:val="72A46E"/>
        </w:rPr>
        <w:t>podnikové komunitě</w:t>
      </w:r>
      <w:r>
        <w:rPr>
          <w:color w:val="F5D2A8"/>
        </w:rPr>
        <w:t xml:space="preserve"> umožní zachovat vlastní zájmy, patrně tím, že omezí konkurenci</w:t>
      </w:r>
      <w:r>
        <w:t xml:space="preserve">. </w:t>
      </w:r>
      <w:r>
        <w:rPr>
          <w:color w:val="FEFB0A"/>
        </w:rPr>
        <w:t>Gorbačov</w:t>
      </w:r>
      <w:r>
        <w:t xml:space="preserve"> ale musí zajistit, aby </w:t>
      </w:r>
      <w:r>
        <w:rPr>
          <w:color w:val="491803"/>
        </w:rPr>
        <w:t>podnikový sektor</w:t>
      </w:r>
      <w:r>
        <w:t xml:space="preserve"> zůstal </w:t>
      </w:r>
      <w:r>
        <w:rPr>
          <w:color w:val="128EAC"/>
        </w:rPr>
        <w:t>uvnitř této "aliance</w:t>
      </w:r>
      <w:r>
        <w:t xml:space="preserve">" podřízen </w:t>
      </w:r>
      <w:r>
        <w:rPr>
          <w:color w:val="118B8A"/>
        </w:rPr>
        <w:t>straně</w:t>
      </w:r>
      <w:r>
        <w:t xml:space="preserve">. Zároveň </w:t>
      </w:r>
      <w:r>
        <w:rPr>
          <w:color w:val="491803"/>
        </w:rPr>
        <w:t>mu</w:t>
      </w:r>
      <w:r>
        <w:t xml:space="preserve"> musí dát dostatek svobody, aby mohl přinést tolik potřebné ekonomické výhody. Předpokládá se, že právě slib ekonomických výnosů zatraktivní korporativistický model jak </w:t>
      </w:r>
      <w:r>
        <w:rPr>
          <w:color w:val="118B8A"/>
        </w:rPr>
        <w:t>straně</w:t>
      </w:r>
      <w:r>
        <w:t xml:space="preserve">, tak </w:t>
      </w:r>
      <w:r>
        <w:rPr>
          <w:color w:val="47545E"/>
        </w:rPr>
        <w:t>pracujícím</w:t>
      </w:r>
      <w:r>
        <w:t xml:space="preserve">. </w:t>
      </w:r>
      <w:r>
        <w:rPr>
          <w:color w:val="47545E"/>
        </w:rPr>
        <w:t>Tyto pracovní síly</w:t>
      </w:r>
      <w:r>
        <w:t xml:space="preserve"> poskytnou "</w:t>
      </w:r>
      <w:r>
        <w:rPr>
          <w:color w:val="128EAC"/>
        </w:rPr>
        <w:t>alianci</w:t>
      </w:r>
      <w:r>
        <w:t xml:space="preserve">" třetí ruku. Předpokládá se, že </w:t>
      </w:r>
      <w:r>
        <w:rPr>
          <w:color w:val="128EAC"/>
        </w:rPr>
        <w:t>uvnitř aliance</w:t>
      </w:r>
      <w:r>
        <w:t xml:space="preserve"> budou působit jako vyvažující síla chránící před nadměrným vládním dozorem a před zneužitím ekonomické pozice ze strany podniků, jelikož obojí by mohlo vést ke zhoršení životního standardu pracujících (podle nových usnesení mohou rady pracujících požadovat, aby </w:t>
      </w:r>
      <w:r>
        <w:rPr>
          <w:color w:val="B95C69"/>
        </w:rPr>
        <w:t>družstva</w:t>
      </w:r>
      <w:r>
        <w:t xml:space="preserve"> byla uzavřena, nebo aby </w:t>
      </w:r>
      <w:r>
        <w:rPr>
          <w:color w:val="B95C69"/>
        </w:rPr>
        <w:t>jejich</w:t>
      </w:r>
      <w:r>
        <w:t xml:space="preserve"> ceny byly sníženy). </w:t>
      </w:r>
      <w:r>
        <w:rPr>
          <w:color w:val="FEFB0A"/>
        </w:rPr>
        <w:t>Gorbačov</w:t>
      </w:r>
      <w:r>
        <w:t xml:space="preserve"> doufá, že když </w:t>
      </w:r>
      <w:r>
        <w:rPr>
          <w:color w:val="A14D12"/>
        </w:rPr>
        <w:t>pracujícím</w:t>
      </w:r>
      <w:r>
        <w:t xml:space="preserve"> poskytne příležitost přejít </w:t>
      </w:r>
      <w:r>
        <w:rPr>
          <w:color w:val="C4C8FA"/>
        </w:rPr>
        <w:t xml:space="preserve">do soukromého sektoru, </w:t>
      </w:r>
      <w:r>
        <w:rPr>
          <w:color w:val="372A55"/>
        </w:rPr>
        <w:t>kde</w:t>
      </w:r>
      <w:r>
        <w:rPr>
          <w:color w:val="C4C8FA"/>
        </w:rPr>
        <w:t xml:space="preserve"> jsou obvykle vyšší platy</w:t>
      </w:r>
      <w:r>
        <w:t xml:space="preserve">, a splní slib, že bude více spotřebního zboží, oživí se popularita </w:t>
      </w:r>
      <w:r>
        <w:rPr>
          <w:color w:val="118B8A"/>
        </w:rPr>
        <w:t>strany</w:t>
      </w:r>
      <w:r>
        <w:t xml:space="preserve">. Tato strategie současně vyžaduje, aby efektivně jednal </w:t>
      </w:r>
      <w:r>
        <w:rPr>
          <w:color w:val="3F3610"/>
        </w:rPr>
        <w:t xml:space="preserve">s těmi, </w:t>
      </w:r>
      <w:r>
        <w:rPr>
          <w:color w:val="D3A2C6"/>
        </w:rPr>
        <w:t>kdo</w:t>
      </w:r>
      <w:r>
        <w:rPr>
          <w:color w:val="3F3610"/>
        </w:rPr>
        <w:t xml:space="preserve"> požadují skutečný politický pluralismus západního stylu</w:t>
      </w:r>
      <w:r>
        <w:t xml:space="preserve">. Nejdůležitější změnou v </w:t>
      </w:r>
      <w:r>
        <w:rPr>
          <w:color w:val="FEFB0A"/>
        </w:rPr>
        <w:t>Gorbačovově</w:t>
      </w:r>
      <w:r>
        <w:t xml:space="preserve"> politice přehlížení opozičního hnutí je prohlášení, že </w:t>
      </w:r>
      <w:r>
        <w:rPr>
          <w:color w:val="FB5514"/>
        </w:rPr>
        <w:t>SSSR</w:t>
      </w:r>
      <w:r>
        <w:t xml:space="preserve"> také trpí terorizmem. </w:t>
      </w:r>
      <w:r>
        <w:rPr>
          <w:color w:val="719FFA"/>
        </w:rPr>
        <w:t xml:space="preserve">Ve zvyšujícím se počtu odkazů sovětského tisku </w:t>
      </w:r>
      <w:r>
        <w:rPr>
          <w:color w:val="0D841A"/>
        </w:rPr>
        <w:t xml:space="preserve">na opoziční skupiny, </w:t>
      </w:r>
      <w:r>
        <w:rPr>
          <w:color w:val="4C5B32"/>
        </w:rPr>
        <w:t>které</w:t>
      </w:r>
      <w:r>
        <w:rPr>
          <w:color w:val="0D841A"/>
        </w:rPr>
        <w:t xml:space="preserve"> jsou nyní aktivní </w:t>
      </w:r>
      <w:r>
        <w:rPr>
          <w:color w:val="9DB3B7"/>
        </w:rPr>
        <w:t>v SSSR</w:t>
      </w:r>
      <w:r>
        <w:rPr>
          <w:color w:val="B14F8F"/>
        </w:rPr>
        <w:t>, obzvláště na Demokratickou unii</w:t>
      </w:r>
      <w:r>
        <w:rPr>
          <w:color w:val="719FFA"/>
        </w:rPr>
        <w:t xml:space="preserve">, se uvádí, že projevují "teroristické tendence" a tvrdí, že by za účelem dosažení </w:t>
      </w:r>
      <w:r>
        <w:rPr>
          <w:color w:val="B14F8F"/>
        </w:rPr>
        <w:t>svých</w:t>
      </w:r>
      <w:r>
        <w:rPr>
          <w:color w:val="719FFA"/>
        </w:rPr>
        <w:t xml:space="preserve"> cílů byly připraveny zabíjet</w:t>
      </w:r>
      <w:r>
        <w:t xml:space="preserve">. Je možné, že udržováním </w:t>
      </w:r>
      <w:r>
        <w:rPr>
          <w:color w:val="719FFA"/>
        </w:rPr>
        <w:t>těchto nepravd</w:t>
      </w:r>
      <w:r>
        <w:t xml:space="preserve"> se připravuje půda pro uvěznění opozičních aktivistů z důvodu terorizmu. Nicméně se zdá, že </w:t>
      </w:r>
      <w:r>
        <w:rPr>
          <w:color w:val="FEFB0A"/>
        </w:rPr>
        <w:t>Gorbačov</w:t>
      </w:r>
      <w:r>
        <w:t xml:space="preserve"> považuje za </w:t>
      </w:r>
      <w:r>
        <w:rPr>
          <w:color w:val="FEFB0A"/>
        </w:rPr>
        <w:t>svůj</w:t>
      </w:r>
      <w:r>
        <w:t xml:space="preserve"> hlavní úkol zajistit, aby před tím, než pluralitní systém dosáhne vrcholu, byly řádně položeny základy pro spojení </w:t>
      </w:r>
      <w:r>
        <w:rPr>
          <w:color w:val="747103"/>
        </w:rPr>
        <w:t>pracujících, kapitálu a státu</w:t>
      </w:r>
      <w:r>
        <w:t xml:space="preserve">. Kdyby byl schopen vytvořit oblíbený a účinný korporativistický systém, pak by </w:t>
      </w:r>
      <w:r>
        <w:rPr>
          <w:color w:val="9F816D"/>
        </w:rPr>
        <w:t>on</w:t>
      </w:r>
      <w:r>
        <w:rPr>
          <w:color w:val="D26A5B"/>
        </w:rPr>
        <w:t xml:space="preserve"> i </w:t>
      </w:r>
      <w:r>
        <w:rPr>
          <w:color w:val="9F816D"/>
        </w:rPr>
        <w:t>jeho</w:t>
      </w:r>
      <w:r>
        <w:rPr>
          <w:color w:val="D26A5B"/>
        </w:rPr>
        <w:t xml:space="preserve"> nástupce</w:t>
      </w:r>
      <w:r>
        <w:t xml:space="preserve"> měli dobrou pozici pro ovládnutí politické opozice a obnovení vlády nad východní Evropou. Slabina </w:t>
      </w:r>
      <w:r>
        <w:rPr>
          <w:color w:val="FEFB0A"/>
        </w:rPr>
        <w:t>jeho</w:t>
      </w:r>
      <w:r>
        <w:t xml:space="preserve"> plánu nespočívá v politických kalkulacích - </w:t>
      </w:r>
      <w:r>
        <w:rPr>
          <w:color w:val="FEFB0A"/>
        </w:rPr>
        <w:t>Gorbačov</w:t>
      </w:r>
      <w:r>
        <w:t xml:space="preserve"> je výborný politický vůdce, možná jeden z největších -, ale v </w:t>
      </w:r>
      <w:r>
        <w:rPr>
          <w:color w:val="FEFB0A"/>
        </w:rPr>
        <w:t>jeho</w:t>
      </w:r>
      <w:r>
        <w:t xml:space="preserve"> receptu na ekonomiku. Na rozdíl od všeobecného přesvědčení se </w:t>
      </w:r>
      <w:r>
        <w:rPr>
          <w:color w:val="C660FB"/>
        </w:rPr>
        <w:t>Mussolinimu</w:t>
      </w:r>
      <w:r>
        <w:t xml:space="preserve"> nepodařilo splnit </w:t>
      </w:r>
      <w:r>
        <w:rPr>
          <w:color w:val="C660FB"/>
        </w:rPr>
        <w:t>svůj</w:t>
      </w:r>
      <w:r>
        <w:t xml:space="preserve"> slib, že vytvoří </w:t>
      </w:r>
      <w:r>
        <w:rPr>
          <w:color w:val="8B934B"/>
        </w:rPr>
        <w:t xml:space="preserve">systém, </w:t>
      </w:r>
      <w:r>
        <w:rPr>
          <w:color w:val="F98500"/>
        </w:rPr>
        <w:t>který</w:t>
      </w:r>
      <w:r>
        <w:rPr>
          <w:color w:val="8B934B"/>
        </w:rPr>
        <w:t xml:space="preserve"> poběží přesně jako hodinky</w:t>
      </w:r>
      <w:r>
        <w:t xml:space="preserve">, a není jisté, zda sovětský styl korporativismu přiměje </w:t>
      </w:r>
      <w:r>
        <w:rPr>
          <w:color w:val="002935"/>
        </w:rPr>
        <w:t>sovětské vlaky</w:t>
      </w:r>
      <w:r>
        <w:t xml:space="preserve"> jezdit včas, nebo zda naplní obchody </w:t>
      </w:r>
      <w:r>
        <w:rPr>
          <w:color w:val="D7F3FE"/>
        </w:rPr>
        <w:t xml:space="preserve">zbožím, </w:t>
      </w:r>
      <w:r>
        <w:rPr>
          <w:color w:val="FCB899"/>
        </w:rPr>
        <w:t>kterého</w:t>
      </w:r>
      <w:r>
        <w:rPr>
          <w:color w:val="D7F3FE"/>
        </w:rPr>
        <w:t xml:space="preserve"> se spotřebitelé tak zoufale dožadují</w:t>
      </w:r>
      <w:r>
        <w:t>. Slečna Bradyová je zástupkyní ředitele Ruské výzkumné nadace v Londýně.</w:t>
      </w:r>
    </w:p>
    <w:p>
      <w:r>
        <w:rPr>
          <w:b/>
        </w:rPr>
        <w:t>Document number 221</w:t>
      </w:r>
    </w:p>
    <w:p>
      <w:r>
        <w:rPr>
          <w:b/>
        </w:rPr>
        <w:t>Document identifier: wsj0440-001</w:t>
      </w:r>
    </w:p>
    <w:p>
      <w:r>
        <w:rPr>
          <w:color w:val="310106"/>
        </w:rPr>
        <w:t>Podle společnosti F. W. Dodge Group</w:t>
      </w:r>
      <w:r>
        <w:t xml:space="preserve"> vzrostly </w:t>
      </w:r>
      <w:r>
        <w:rPr>
          <w:color w:val="04640D"/>
        </w:rPr>
        <w:t>v září</w:t>
      </w:r>
      <w:r>
        <w:t xml:space="preserve"> nové stavební smlouvy v přepočtu </w:t>
      </w:r>
      <w:r>
        <w:rPr>
          <w:color w:val="FEFB0A"/>
        </w:rPr>
        <w:t>na celý rok</w:t>
      </w:r>
      <w:r>
        <w:t xml:space="preserve"> o 8 % na 274.2 miliardy dolarů, přičemž k růstu nejvíce přispěly smlouvy na obchodní, průmyslové a veřejné stavby. </w:t>
      </w:r>
      <w:r>
        <w:rPr>
          <w:color w:val="FB5514"/>
        </w:rPr>
        <w:t xml:space="preserve">Za prvních devět měsíců </w:t>
      </w:r>
      <w:r>
        <w:rPr>
          <w:color w:val="E115C0"/>
        </w:rPr>
        <w:t>tohoto roku</w:t>
      </w:r>
      <w:r>
        <w:t xml:space="preserve"> činil neupravený součet veškeré nové výstavby </w:t>
      </w:r>
      <w:r>
        <w:rPr>
          <w:color w:val="00587F"/>
        </w:rPr>
        <w:t>199.6 miliardy dolarů</w:t>
      </w:r>
      <w:r>
        <w:t xml:space="preserve">, </w:t>
      </w:r>
      <w:r>
        <w:rPr>
          <w:color w:val="00587F"/>
        </w:rPr>
        <w:t>což</w:t>
      </w:r>
      <w:r>
        <w:t xml:space="preserve"> </w:t>
      </w:r>
      <w:r>
        <w:rPr>
          <w:color w:val="0BC582"/>
        </w:rPr>
        <w:t>ve srovnání s loňským rokem</w:t>
      </w:r>
      <w:r>
        <w:t xml:space="preserve"> znamená stagnaci. </w:t>
      </w:r>
      <w:r>
        <w:rPr>
          <w:color w:val="FB5514"/>
        </w:rPr>
        <w:t>Po prvních devíti měsících</w:t>
      </w:r>
      <w:r>
        <w:t xml:space="preserve"> byl jih o 2 % níže a region středního severu o 3 % výše. Severovýchodní a západní region byly beze změn. </w:t>
      </w:r>
      <w:r>
        <w:rPr>
          <w:color w:val="FEB8C8"/>
        </w:rPr>
        <w:t xml:space="preserve">George A. Christie, viceprezident a hlavní ekonom </w:t>
      </w:r>
      <w:r>
        <w:rPr>
          <w:color w:val="9E8317"/>
        </w:rPr>
        <w:t>u společnosti Dodge, divize pro předpovědi při nakladatelství McGraw-Hill Inc.</w:t>
      </w:r>
      <w:r>
        <w:t xml:space="preserve">, řekl, že může dojít k malému poklesu celkové výstavby </w:t>
      </w:r>
      <w:r>
        <w:rPr>
          <w:color w:val="FEFB0A"/>
        </w:rPr>
        <w:t>za celý rok</w:t>
      </w:r>
      <w:r>
        <w:t xml:space="preserve">, pokud smlouvy na bydlení v reakci na letošní nižší sazby hypoték nevzrostou. </w:t>
      </w:r>
      <w:r>
        <w:rPr>
          <w:color w:val="01190F"/>
        </w:rPr>
        <w:t xml:space="preserve">Index </w:t>
      </w:r>
      <w:r>
        <w:rPr>
          <w:color w:val="847D81"/>
        </w:rPr>
        <w:t>společnosti Dodge</w:t>
      </w:r>
      <w:r>
        <w:t xml:space="preserve"> se </w:t>
      </w:r>
      <w:r>
        <w:rPr>
          <w:color w:val="04640D"/>
        </w:rPr>
        <w:t>v září</w:t>
      </w:r>
      <w:r>
        <w:t xml:space="preserve"> s ohledem na sezónní výkyvy dostal ze srpnových 165 </w:t>
      </w:r>
      <w:r>
        <w:rPr>
          <w:color w:val="58018B"/>
        </w:rPr>
        <w:t>na 175</w:t>
      </w:r>
      <w:r>
        <w:t xml:space="preserve">, </w:t>
      </w:r>
      <w:r>
        <w:rPr>
          <w:color w:val="58018B"/>
        </w:rPr>
        <w:t>což</w:t>
      </w:r>
      <w:r>
        <w:t xml:space="preserve"> je letošní nejvyšší hodnota. </w:t>
      </w:r>
      <w:r>
        <w:rPr>
          <w:color w:val="01190F"/>
        </w:rPr>
        <w:t>Index</w:t>
      </w:r>
      <w:r>
        <w:t xml:space="preserve"> používá jako základ 100 z roku 1982. Nové smlouvy na práci v oblasti bydlení </w:t>
      </w:r>
      <w:r>
        <w:rPr>
          <w:color w:val="04640D"/>
        </w:rPr>
        <w:t>v září</w:t>
      </w:r>
      <w:r>
        <w:t xml:space="preserve"> vyskočily v přepočtu </w:t>
      </w:r>
      <w:r>
        <w:rPr>
          <w:color w:val="FEFB0A"/>
        </w:rPr>
        <w:t>na celý rok</w:t>
      </w:r>
      <w:r>
        <w:t xml:space="preserve"> o 2 % na 121.2 miliardy dolarů zejména proto, že se z velmi slabého srpna vzchopila výstavba vícegeneračního bydlení. "Na konci </w:t>
      </w:r>
      <w:r>
        <w:rPr>
          <w:color w:val="B70639"/>
        </w:rPr>
        <w:t>třetího čtvrtletí</w:t>
      </w:r>
      <w:r>
        <w:t xml:space="preserve"> se v reakci na snížení hypotečních úrokových sazeb z poloviny </w:t>
      </w:r>
      <w:r>
        <w:rPr>
          <w:color w:val="FEFB0A"/>
        </w:rPr>
        <w:t>roku</w:t>
      </w:r>
      <w:r>
        <w:t xml:space="preserve"> stále ještě neobjevily známky obnovení výstavby domů," řekl </w:t>
      </w:r>
      <w:r>
        <w:rPr>
          <w:color w:val="FEB8C8"/>
        </w:rPr>
        <w:t>Christie</w:t>
      </w:r>
      <w:r>
        <w:t xml:space="preserve">. Bytová výstavba byla slabá </w:t>
      </w:r>
      <w:r>
        <w:rPr>
          <w:color w:val="FEFB0A"/>
        </w:rPr>
        <w:t>celý rok</w:t>
      </w:r>
      <w:r>
        <w:t xml:space="preserve">, zejména pak v uplynulých pěti měsících. Smlouvy na nebytové budovy </w:t>
      </w:r>
      <w:r>
        <w:rPr>
          <w:color w:val="04640D"/>
        </w:rPr>
        <w:t>v září</w:t>
      </w:r>
      <w:r>
        <w:t xml:space="preserve"> vzrostly v přepočtu </w:t>
      </w:r>
      <w:r>
        <w:rPr>
          <w:color w:val="FEFB0A"/>
        </w:rPr>
        <w:t>na celý rok</w:t>
      </w:r>
      <w:r>
        <w:t xml:space="preserve"> o 10 % na 100.8 miliardy dolarů. Obchodní a průmyslová výstavba prudce vzrostla, částečně </w:t>
      </w:r>
      <w:r>
        <w:rPr>
          <w:color w:val="703B01"/>
        </w:rPr>
        <w:t xml:space="preserve">díky třem velkým projektům, </w:t>
      </w:r>
      <w:r>
        <w:rPr>
          <w:color w:val="F7F1DF"/>
        </w:rPr>
        <w:t>z nichž</w:t>
      </w:r>
      <w:r>
        <w:rPr>
          <w:color w:val="703B01"/>
        </w:rPr>
        <w:t xml:space="preserve"> každý má stát přes 100 milionů dolarů</w:t>
      </w:r>
      <w:r>
        <w:t xml:space="preserve">. Veřejná výstavba, například nemocnic a škol, </w:t>
      </w:r>
      <w:r>
        <w:rPr>
          <w:color w:val="04640D"/>
        </w:rPr>
        <w:t>v září</w:t>
      </w:r>
      <w:r>
        <w:t xml:space="preserve"> po srpnovém nárůstu zvolnila. Ačkoliv </w:t>
      </w:r>
      <w:r>
        <w:rPr>
          <w:color w:val="B70639"/>
        </w:rPr>
        <w:t>třetí čtvrtletí</w:t>
      </w:r>
      <w:r>
        <w:t xml:space="preserve"> bylo pro nebytovou výstavbu zatím </w:t>
      </w:r>
      <w:r>
        <w:rPr>
          <w:color w:val="FEFB0A"/>
        </w:rPr>
        <w:t>v tomto roce</w:t>
      </w:r>
      <w:r>
        <w:t xml:space="preserve"> nejlepší, slabý začátek </w:t>
      </w:r>
      <w:r>
        <w:rPr>
          <w:color w:val="FEFB0A"/>
        </w:rPr>
        <w:t>roku</w:t>
      </w:r>
      <w:r>
        <w:t xml:space="preserve"> udržel součet </w:t>
      </w:r>
      <w:r>
        <w:rPr>
          <w:color w:val="FB5514"/>
        </w:rPr>
        <w:t>za devět měsíců</w:t>
      </w:r>
      <w:r>
        <w:t xml:space="preserve"> </w:t>
      </w:r>
      <w:r>
        <w:rPr>
          <w:color w:val="118B8A"/>
        </w:rPr>
        <w:t>na 69.6 miliardy dolarů</w:t>
      </w:r>
      <w:r>
        <w:t xml:space="preserve">, </w:t>
      </w:r>
      <w:r>
        <w:rPr>
          <w:color w:val="118B8A"/>
        </w:rPr>
        <w:t>což</w:t>
      </w:r>
      <w:r>
        <w:t xml:space="preserve"> je </w:t>
      </w:r>
      <w:r>
        <w:rPr>
          <w:color w:val="0BC582"/>
        </w:rPr>
        <w:t>oproti loňskému roku</w:t>
      </w:r>
      <w:r>
        <w:t xml:space="preserve"> zvýšení o pouhé 1 %. Projekty veřejných staveb a služeb, také nazývané nestavební smlouvy, vzrostly </w:t>
      </w:r>
      <w:r>
        <w:rPr>
          <w:color w:val="04640D"/>
        </w:rPr>
        <w:t>v září</w:t>
      </w:r>
      <w:r>
        <w:t xml:space="preserve"> o 18 % na 52.2 miliardy dolarů, avšak </w:t>
      </w:r>
      <w:r>
        <w:rPr>
          <w:color w:val="4AFEFA"/>
        </w:rPr>
        <w:t xml:space="preserve">součet </w:t>
      </w:r>
      <w:r>
        <w:rPr>
          <w:color w:val="FCB164"/>
        </w:rPr>
        <w:t>za devět měsíců</w:t>
      </w:r>
      <w:r>
        <w:rPr>
          <w:color w:val="4AFEFA"/>
        </w:rPr>
        <w:t xml:space="preserve"> ve výši 36.9 miliardy dolarů</w:t>
      </w:r>
      <w:r>
        <w:t xml:space="preserve"> byl o 3 % nižší než loni. </w:t>
      </w:r>
      <w:r>
        <w:rPr>
          <w:color w:val="FEB8C8"/>
        </w:rPr>
        <w:t>Christie</w:t>
      </w:r>
      <w:r>
        <w:t xml:space="preserve"> s odkazem na hrozící paušální lineární snížení rozpočtu o 5 % řekl, že konec federálního fiskálního roku k 30. září mohl </w:t>
      </w:r>
      <w:r>
        <w:rPr>
          <w:color w:val="796EE6"/>
        </w:rPr>
        <w:t>stavební dodavatele</w:t>
      </w:r>
      <w:r>
        <w:t xml:space="preserve"> pobídnout, aby zahájili zpožděnou výstavbu silnic a mostů, než "vyprší čas". a - Hodnoty měsíčních stavebních smluv jsou uvedeny v přepočtu na celý rok, s ohledem na sezónní výkyvy.</w:t>
      </w:r>
    </w:p>
    <w:p>
      <w:r>
        <w:rPr>
          <w:b/>
        </w:rPr>
        <w:t>Document number 222</w:t>
      </w:r>
    </w:p>
    <w:p>
      <w:r>
        <w:rPr>
          <w:b/>
        </w:rPr>
        <w:t>Document identifier: wsj0441-001</w:t>
      </w:r>
    </w:p>
    <w:p>
      <w:r>
        <w:rPr>
          <w:color w:val="310106"/>
        </w:rPr>
        <w:t>Společnost Moody's Investors Service Inc.</w:t>
      </w:r>
      <w:r>
        <w:t xml:space="preserve"> sdělila, </w:t>
      </w:r>
      <w:r>
        <w:rPr>
          <w:color w:val="04640D"/>
        </w:rPr>
        <w:t xml:space="preserve">že snížila </w:t>
      </w:r>
      <w:r>
        <w:rPr>
          <w:color w:val="FEFB0A"/>
        </w:rPr>
        <w:t xml:space="preserve">rating dlouhodobého dluhu </w:t>
      </w:r>
      <w:r>
        <w:rPr>
          <w:color w:val="FB5514"/>
        </w:rPr>
        <w:t>společnosti CS First Boston Inc.</w:t>
      </w:r>
      <w:r>
        <w:rPr>
          <w:color w:val="E115C0"/>
        </w:rPr>
        <w:t xml:space="preserve">, </w:t>
      </w:r>
      <w:r>
        <w:rPr>
          <w:color w:val="00587F"/>
        </w:rPr>
        <w:t xml:space="preserve">holdingové společnosti First Boston Corp., </w:t>
      </w:r>
      <w:r>
        <w:rPr>
          <w:color w:val="0BC582"/>
        </w:rPr>
        <w:t>která</w:t>
      </w:r>
      <w:r>
        <w:rPr>
          <w:color w:val="00587F"/>
        </w:rPr>
        <w:t xml:space="preserve"> je obrem na Wall Street</w:t>
      </w:r>
      <w:r>
        <w:rPr>
          <w:color w:val="04640D"/>
        </w:rPr>
        <w:t>, z důvodu "rizika agresivního komerčního bankovnictví" v akvizicích na dluh s vysokým spekulačním faktorem</w:t>
      </w:r>
      <w:r>
        <w:t xml:space="preserve">. Snížením </w:t>
      </w:r>
      <w:r>
        <w:rPr>
          <w:color w:val="FEB8C8"/>
        </w:rPr>
        <w:t xml:space="preserve">ratingu podřízeného domácího, euromarketového a švýcarského dluhu </w:t>
      </w:r>
      <w:r>
        <w:rPr>
          <w:color w:val="9E8317"/>
        </w:rPr>
        <w:t>firmy CS First Boston</w:t>
      </w:r>
      <w:r>
        <w:t xml:space="preserve"> na A 3 z A 2 činí </w:t>
      </w:r>
      <w:r>
        <w:rPr>
          <w:color w:val="310106"/>
        </w:rPr>
        <w:t>firma Moody's</w:t>
      </w:r>
      <w:r>
        <w:t xml:space="preserve"> </w:t>
      </w:r>
      <w:r>
        <w:rPr>
          <w:color w:val="01190F"/>
        </w:rPr>
        <w:t xml:space="preserve">podobný krok, </w:t>
      </w:r>
      <w:r>
        <w:rPr>
          <w:color w:val="847D81"/>
        </w:rPr>
        <w:t>jaký</w:t>
      </w:r>
      <w:r>
        <w:rPr>
          <w:color w:val="01190F"/>
        </w:rPr>
        <w:t xml:space="preserve"> druhý velký ratingový koncern Standard &amp; Poor's učinil před několika měsíci</w:t>
      </w:r>
      <w:r>
        <w:t xml:space="preserve">. </w:t>
      </w:r>
      <w:r>
        <w:rPr>
          <w:color w:val="310106"/>
        </w:rPr>
        <w:t>Firma Moody's</w:t>
      </w:r>
      <w:r>
        <w:t xml:space="preserve"> také potvrdila </w:t>
      </w:r>
      <w:r>
        <w:rPr>
          <w:color w:val="310106"/>
        </w:rPr>
        <w:t>svůj</w:t>
      </w:r>
      <w:r>
        <w:t xml:space="preserve"> nejvyšší rating prime-1 pro komerční cenný papír </w:t>
      </w:r>
      <w:r>
        <w:rPr>
          <w:color w:val="58018B"/>
        </w:rPr>
        <w:t>společnosti CS First Boston</w:t>
      </w:r>
      <w:r>
        <w:t xml:space="preserve"> - krátkodobý firemní dlužní úpis. </w:t>
      </w:r>
      <w:r>
        <w:rPr>
          <w:color w:val="310106"/>
        </w:rPr>
        <w:t>Firma Moody's</w:t>
      </w:r>
      <w:r>
        <w:t xml:space="preserve"> dodala, </w:t>
      </w:r>
      <w:r>
        <w:rPr>
          <w:color w:val="B70639"/>
        </w:rPr>
        <w:t xml:space="preserve">že snížila rating prioritního a podřízeného švýcarského dluhu </w:t>
      </w:r>
      <w:r>
        <w:rPr>
          <w:color w:val="703B01"/>
        </w:rPr>
        <w:t>společnosti Financiere Credit Suisse-First Boston</w:t>
      </w:r>
      <w:r>
        <w:rPr>
          <w:color w:val="B70639"/>
        </w:rPr>
        <w:t xml:space="preserve"> na A 2 z A 1 a snížila neprioritní podřízený dluh Eurodebt </w:t>
      </w:r>
      <w:r>
        <w:rPr>
          <w:color w:val="F7F1DF"/>
        </w:rPr>
        <w:t xml:space="preserve">firmy Financiere CSFB N.V., </w:t>
      </w:r>
      <w:r>
        <w:rPr>
          <w:color w:val="118B8A"/>
        </w:rPr>
        <w:t>kterou</w:t>
      </w:r>
      <w:r>
        <w:rPr>
          <w:color w:val="F7F1DF"/>
        </w:rPr>
        <w:t xml:space="preserve"> </w:t>
      </w:r>
      <w:r>
        <w:rPr>
          <w:color w:val="4AFEFA"/>
        </w:rPr>
        <w:t>Financiere Credit Suisse - First Boston</w:t>
      </w:r>
      <w:r>
        <w:rPr>
          <w:color w:val="F7F1DF"/>
        </w:rPr>
        <w:t xml:space="preserve"> garantuje</w:t>
      </w:r>
      <w:r>
        <w:rPr>
          <w:color w:val="B70639"/>
        </w:rPr>
        <w:t>, z A 3 na A2</w:t>
      </w:r>
      <w:r>
        <w:t xml:space="preserve">. </w:t>
      </w:r>
      <w:r>
        <w:rPr>
          <w:color w:val="310106"/>
        </w:rPr>
        <w:t>Podle společnosti Moody's</w:t>
      </w:r>
      <w:r>
        <w:t xml:space="preserve"> se </w:t>
      </w:r>
      <w:r>
        <w:rPr>
          <w:color w:val="B70639"/>
        </w:rPr>
        <w:t>to</w:t>
      </w:r>
      <w:r>
        <w:t xml:space="preserve"> týká dlouhodobého dluhu ve výši cca 550 milionů dolarů. Mluvčí </w:t>
      </w:r>
      <w:r>
        <w:rPr>
          <w:color w:val="58018B"/>
        </w:rPr>
        <w:t>společnosti CS First Boston</w:t>
      </w:r>
      <w:r>
        <w:t xml:space="preserve"> řekl: "Nadále se zaměřujeme na celý rozsah podnikání, včetně komerčního bankovnictví. Myslíme si, že </w:t>
      </w:r>
      <w:r>
        <w:rPr>
          <w:color w:val="FCB164"/>
        </w:rPr>
        <w:t>revize ratingů</w:t>
      </w:r>
      <w:r>
        <w:t xml:space="preserve"> je nešťastná, ale nikoli neočekávaná. </w:t>
      </w:r>
      <w:r>
        <w:rPr>
          <w:color w:val="58018B"/>
        </w:rPr>
        <w:t>Náš</w:t>
      </w:r>
      <w:r>
        <w:t xml:space="preserve"> závazek ziskově spravovat tyto podniky bude pokračovat." Rizika komerčního bankovnictví </w:t>
      </w:r>
      <w:r>
        <w:rPr>
          <w:color w:val="796EE6"/>
        </w:rPr>
        <w:t>firmy First Boston</w:t>
      </w:r>
      <w:r>
        <w:t xml:space="preserve"> se zvýšila minulý měsíc, když se </w:t>
      </w:r>
      <w:r>
        <w:rPr>
          <w:color w:val="000D2C"/>
        </w:rPr>
        <w:t xml:space="preserve">společnost Campeau Corp. s vysokým spekulačním faktorem, nejlukrativnější klient desetiletí </w:t>
      </w:r>
      <w:r>
        <w:rPr>
          <w:color w:val="53495F"/>
        </w:rPr>
        <w:t>firmy First Boston</w:t>
      </w:r>
      <w:r>
        <w:t xml:space="preserve">, dostala do platební neschopnosti a tento trh s vysoce rizikovými podřadnými dluhopisy se zhroutil. </w:t>
      </w:r>
      <w:r>
        <w:rPr>
          <w:color w:val="796EE6"/>
        </w:rPr>
        <w:t>Společnost First Boston</w:t>
      </w:r>
      <w:r>
        <w:t xml:space="preserve"> ztratila miliony dolarů </w:t>
      </w:r>
      <w:r>
        <w:rPr>
          <w:color w:val="F95475"/>
        </w:rPr>
        <w:t xml:space="preserve">na cenných papírech </w:t>
      </w:r>
      <w:r>
        <w:rPr>
          <w:color w:val="61FC03"/>
        </w:rPr>
        <w:t>společnosti Campeau</w:t>
      </w:r>
      <w:r>
        <w:rPr>
          <w:color w:val="F95475"/>
        </w:rPr>
        <w:t xml:space="preserve">, </w:t>
      </w:r>
      <w:r>
        <w:rPr>
          <w:color w:val="5D9608"/>
        </w:rPr>
        <w:t>které</w:t>
      </w:r>
      <w:r>
        <w:rPr>
          <w:color w:val="F95475"/>
        </w:rPr>
        <w:t xml:space="preserve"> vlastnila</w:t>
      </w:r>
      <w:r>
        <w:t xml:space="preserve">, a také </w:t>
      </w:r>
      <w:r>
        <w:rPr>
          <w:color w:val="DE98FD"/>
        </w:rPr>
        <w:t xml:space="preserve">na speciálních cenných papírech, </w:t>
      </w:r>
      <w:r>
        <w:rPr>
          <w:color w:val="98A088"/>
        </w:rPr>
        <w:t>které</w:t>
      </w:r>
      <w:r>
        <w:rPr>
          <w:color w:val="DE98FD"/>
        </w:rPr>
        <w:t xml:space="preserve"> nemohla prodat</w:t>
      </w:r>
      <w:r>
        <w:t xml:space="preserve">. Jak padal velmi rizikový trh s vysoce rizikovými obligacemi, rozpadlo se financování několika dalších klientů s vysokým spekulačním faktorem </w:t>
      </w:r>
      <w:r>
        <w:rPr>
          <w:color w:val="796EE6"/>
        </w:rPr>
        <w:t>společností First Boston</w:t>
      </w:r>
      <w:r>
        <w:t xml:space="preserve">, </w:t>
      </w:r>
      <w:r>
        <w:rPr>
          <w:color w:val="4F584E"/>
        </w:rPr>
        <w:t>včetně společnosti Ohio Mattress</w:t>
      </w:r>
      <w:r>
        <w:t xml:space="preserve">. </w:t>
      </w:r>
      <w:r>
        <w:rPr>
          <w:color w:val="310106"/>
        </w:rPr>
        <w:t>Společnost Moody's</w:t>
      </w:r>
      <w:r>
        <w:t xml:space="preserve"> sdělila, že </w:t>
      </w:r>
      <w:r>
        <w:rPr>
          <w:color w:val="248AD0"/>
        </w:rPr>
        <w:t>její</w:t>
      </w:r>
      <w:r>
        <w:rPr>
          <w:color w:val="FCB164"/>
        </w:rPr>
        <w:t xml:space="preserve"> úpravy ratingu</w:t>
      </w:r>
      <w:r>
        <w:t xml:space="preserve"> "odráží rizika agresivního komerčního bankovnictví </w:t>
      </w:r>
      <w:r>
        <w:rPr>
          <w:color w:val="58018B"/>
        </w:rPr>
        <w:t>firmy CS First Boston</w:t>
      </w:r>
      <w:r>
        <w:t xml:space="preserve"> i profil rizik </w:t>
      </w:r>
      <w:r>
        <w:rPr>
          <w:color w:val="310106"/>
        </w:rPr>
        <w:t>jejích</w:t>
      </w:r>
      <w:r>
        <w:t xml:space="preserve"> současných podniků v komerčním bankovnictví". Uvedla, že </w:t>
      </w:r>
      <w:r>
        <w:rPr>
          <w:color w:val="58018B"/>
        </w:rPr>
        <w:t>CS First Boston</w:t>
      </w:r>
      <w:r>
        <w:t xml:space="preserve"> "byla stále jednou z nejagresivnějších firem v oblasti komerčního bankovnictví" a že "velmi významná část" firemního portfolia v posledních letech pocházela z obchodů souvisejících s komerčním bankovnictvím. "</w:t>
      </w:r>
      <w:r>
        <w:rPr>
          <w:color w:val="310106"/>
        </w:rPr>
        <w:t>Společnost Moody's</w:t>
      </w:r>
      <w:r>
        <w:t xml:space="preserve"> se domnívá, že nejisté prostředí pro komerční bankovnictví může tlačit na výkon </w:t>
      </w:r>
      <w:r>
        <w:rPr>
          <w:color w:val="58018B"/>
        </w:rPr>
        <w:t>společnosti CS First Boston</w:t>
      </w:r>
      <w:r>
        <w:t xml:space="preserve">," uvedl </w:t>
      </w:r>
      <w:r>
        <w:rPr>
          <w:color w:val="310106"/>
        </w:rPr>
        <w:t>hodnotící koncern</w:t>
      </w:r>
      <w:r>
        <w:t xml:space="preserve"> a citoval "trvalé problémy" z vystavení </w:t>
      </w:r>
      <w:r>
        <w:rPr>
          <w:color w:val="58018B"/>
        </w:rPr>
        <w:t>firmy</w:t>
      </w:r>
      <w:r>
        <w:t xml:space="preserve"> aktivitám "různých firem spojených s </w:t>
      </w:r>
      <w:r>
        <w:rPr>
          <w:color w:val="5C5300"/>
        </w:rPr>
        <w:t>Campeau</w:t>
      </w:r>
      <w:r>
        <w:rPr>
          <w:color w:val="9F6551"/>
        </w:rPr>
        <w:t xml:space="preserve">" a </w:t>
      </w:r>
      <w:r>
        <w:rPr>
          <w:color w:val="BCFEC6"/>
        </w:rPr>
        <w:t>Ohio Mattress</w:t>
      </w:r>
      <w:r>
        <w:t xml:space="preserve">. "Jenom tato dvě spojení sama o sobě představují podstatnou část jmění </w:t>
      </w:r>
      <w:r>
        <w:rPr>
          <w:color w:val="58018B"/>
        </w:rPr>
        <w:t>společnosti CS First Boston</w:t>
      </w:r>
      <w:r>
        <w:t xml:space="preserve">," uvedla </w:t>
      </w:r>
      <w:r>
        <w:rPr>
          <w:color w:val="310106"/>
        </w:rPr>
        <w:t>společnost Moody's</w:t>
      </w:r>
      <w:r>
        <w:t xml:space="preserve">. "Celkové aktivity v komerčním bankovnictví převyšují jmění </w:t>
      </w:r>
      <w:r>
        <w:rPr>
          <w:color w:val="58018B"/>
        </w:rPr>
        <w:t>firmy</w:t>
      </w:r>
      <w:r>
        <w:t>.</w:t>
      </w:r>
    </w:p>
    <w:p>
      <w:r>
        <w:rPr>
          <w:b/>
        </w:rPr>
        <w:t>Document number 223</w:t>
      </w:r>
    </w:p>
    <w:p>
      <w:r>
        <w:rPr>
          <w:b/>
        </w:rPr>
        <w:t>Document identifier: wsj0442-001</w:t>
      </w:r>
    </w:p>
    <w:p>
      <w:r>
        <w:rPr>
          <w:color w:val="310106"/>
        </w:rPr>
        <w:t>Společnost Quotron Systems Inc.</w:t>
      </w:r>
      <w:r>
        <w:t xml:space="preserve"> plánuje </w:t>
      </w:r>
      <w:r>
        <w:rPr>
          <w:color w:val="04640D"/>
        </w:rPr>
        <w:t xml:space="preserve">během příštích několika měsíců propustit asi 400, neboli 16 %, ze </w:t>
      </w:r>
      <w:r>
        <w:rPr>
          <w:color w:val="FEFB0A"/>
        </w:rPr>
        <w:t>svých</w:t>
      </w:r>
      <w:r>
        <w:rPr>
          <w:color w:val="04640D"/>
        </w:rPr>
        <w:t xml:space="preserve"> 2500 zaměstnanců</w:t>
      </w:r>
      <w:r>
        <w:t>. "</w:t>
      </w:r>
      <w:r>
        <w:rPr>
          <w:color w:val="04640D"/>
        </w:rPr>
        <w:t>Tento krok</w:t>
      </w:r>
      <w:r>
        <w:t xml:space="preserve"> udrží provozní náklady v souladu" s tržbou, řekl </w:t>
      </w:r>
      <w:r>
        <w:rPr>
          <w:color w:val="FB5514"/>
        </w:rPr>
        <w:t xml:space="preserve">J. David Hann, prezident a výkonný ředitel </w:t>
      </w:r>
      <w:r>
        <w:rPr>
          <w:color w:val="E115C0"/>
        </w:rPr>
        <w:t>společnosti Quotron se sídlem v Los Angeles</w:t>
      </w:r>
      <w:r>
        <w:t xml:space="preserve">. </w:t>
      </w:r>
      <w:r>
        <w:rPr>
          <w:color w:val="FB5514"/>
        </w:rPr>
        <w:t>Ředitel</w:t>
      </w:r>
      <w:r>
        <w:t xml:space="preserve"> dodal, že </w:t>
      </w:r>
      <w:r>
        <w:rPr>
          <w:color w:val="04640D"/>
        </w:rPr>
        <w:t xml:space="preserve">krok </w:t>
      </w:r>
      <w:r>
        <w:rPr>
          <w:color w:val="FEFB0A"/>
        </w:rPr>
        <w:t xml:space="preserve">této pobočky </w:t>
      </w:r>
      <w:r>
        <w:rPr>
          <w:color w:val="00587F"/>
        </w:rPr>
        <w:t>společnosti Citicorp</w:t>
      </w:r>
      <w:r>
        <w:rPr>
          <w:color w:val="FEFB0A"/>
        </w:rPr>
        <w:t xml:space="preserve"> pro finanční informace a služby</w:t>
      </w:r>
      <w:r>
        <w:t xml:space="preserve"> je "odpovědí na měnící se podmínky </w:t>
      </w:r>
      <w:r>
        <w:rPr>
          <w:color w:val="0BC582"/>
        </w:rPr>
        <w:t xml:space="preserve">v odvětví maloobchodního prodeje cenných papírů, </w:t>
      </w:r>
      <w:r>
        <w:rPr>
          <w:color w:val="FEB8C8"/>
        </w:rPr>
        <w:t>které</w:t>
      </w:r>
      <w:r>
        <w:rPr>
          <w:color w:val="0BC582"/>
        </w:rPr>
        <w:t xml:space="preserve"> se zmenšuje" od krachu burzy v říjnu 1987</w:t>
      </w:r>
      <w:r>
        <w:t xml:space="preserve">. </w:t>
      </w:r>
      <w:r>
        <w:rPr>
          <w:color w:val="310106"/>
        </w:rPr>
        <w:t xml:space="preserve">Společnost Quotron, </w:t>
      </w:r>
      <w:r>
        <w:rPr>
          <w:color w:val="9E8317"/>
        </w:rPr>
        <w:t>kterou</w:t>
      </w:r>
      <w:r>
        <w:rPr>
          <w:color w:val="310106"/>
        </w:rPr>
        <w:t xml:space="preserve"> </w:t>
      </w:r>
      <w:r>
        <w:rPr>
          <w:color w:val="01190F"/>
        </w:rPr>
        <w:t>společnost Citicorp</w:t>
      </w:r>
      <w:r>
        <w:rPr>
          <w:color w:val="310106"/>
        </w:rPr>
        <w:t xml:space="preserve"> koupila v roce 1986</w:t>
      </w:r>
      <w:r>
        <w:t xml:space="preserve">, poskytuje kurzy cenných papírů, zejména akcií. </w:t>
      </w:r>
      <w:r>
        <w:rPr>
          <w:color w:val="310106"/>
        </w:rPr>
        <w:t>Společnost Quotron</w:t>
      </w:r>
      <w:r>
        <w:t xml:space="preserve"> také nabízí obchodní a jiné systémy, služby pro makléřské firmy a služby komunikačních sítí. Nezávislí poskytovatelé finančních informací </w:t>
      </w:r>
      <w:r>
        <w:rPr>
          <w:color w:val="310106"/>
        </w:rPr>
        <w:t>včetně společnosti Quotron</w:t>
      </w:r>
      <w:r>
        <w:t xml:space="preserve"> jsou pod značným tlakem, neboť </w:t>
      </w:r>
      <w:r>
        <w:rPr>
          <w:color w:val="847D81"/>
        </w:rPr>
        <w:t>velké firmy zabývající se cennými papíry</w:t>
      </w:r>
      <w:r>
        <w:t xml:space="preserve"> se snaží znovu získat </w:t>
      </w:r>
      <w:r>
        <w:rPr>
          <w:color w:val="58018B"/>
        </w:rPr>
        <w:t xml:space="preserve">kontrolu nad produkcí údajů o trhu a </w:t>
      </w:r>
      <w:r>
        <w:rPr>
          <w:color w:val="B70639"/>
        </w:rPr>
        <w:t>s tím</w:t>
      </w:r>
      <w:r>
        <w:rPr>
          <w:color w:val="58018B"/>
        </w:rPr>
        <w:t xml:space="preserve"> souvisejícími příjmy</w:t>
      </w:r>
      <w:r>
        <w:t xml:space="preserve">. </w:t>
      </w:r>
      <w:r>
        <w:rPr>
          <w:color w:val="703B01"/>
        </w:rPr>
        <w:t>Společnosti Shearson, Goldman, Sachs &amp; Co., Morgan Stanley &amp; Co. a Salomon Inc.</w:t>
      </w:r>
      <w:r>
        <w:t xml:space="preserve"> diskutují o utvoření skupiny pro prodej údajů o cenách cenných papírů. </w:t>
      </w:r>
      <w:r>
        <w:rPr>
          <w:color w:val="F7F1DF"/>
        </w:rPr>
        <w:t>Mluvčí</w:t>
      </w:r>
      <w:r>
        <w:t xml:space="preserve"> uvedla, že </w:t>
      </w:r>
      <w:r>
        <w:rPr>
          <w:color w:val="04640D"/>
        </w:rPr>
        <w:t xml:space="preserve">snižování počtu pracovních míst, </w:t>
      </w:r>
      <w:r>
        <w:rPr>
          <w:color w:val="118B8A"/>
        </w:rPr>
        <w:t>ke kterému</w:t>
      </w:r>
      <w:r>
        <w:rPr>
          <w:color w:val="04640D"/>
        </w:rPr>
        <w:t xml:space="preserve"> má dojít v mnoha oblastech na různých pracovních pozicích</w:t>
      </w:r>
      <w:r>
        <w:t xml:space="preserve">, představuje "zefektivnění provozů". Řekla, že </w:t>
      </w:r>
      <w:r>
        <w:rPr>
          <w:color w:val="310106"/>
        </w:rPr>
        <w:t>společnost</w:t>
      </w:r>
      <w:r>
        <w:t xml:space="preserve"> nemá žádné bezprostřední plány na rušení provozů, ale že </w:t>
      </w:r>
      <w:r>
        <w:rPr>
          <w:color w:val="4AFEFA"/>
        </w:rPr>
        <w:t xml:space="preserve">na některé činnosti, </w:t>
      </w:r>
      <w:r>
        <w:rPr>
          <w:color w:val="FCB164"/>
        </w:rPr>
        <w:t>které</w:t>
      </w:r>
      <w:r>
        <w:rPr>
          <w:color w:val="4AFEFA"/>
        </w:rPr>
        <w:t xml:space="preserve"> dosud prováděla sama, včetně renovací a výroby zařízení Quotron 1000 používaných pro dodávání finančních dat</w:t>
      </w:r>
      <w:r>
        <w:t xml:space="preserve">, </w:t>
      </w:r>
      <w:r>
        <w:rPr>
          <w:color w:val="310106"/>
        </w:rPr>
        <w:t>si</w:t>
      </w:r>
      <w:r>
        <w:t xml:space="preserve"> </w:t>
      </w:r>
      <w:r>
        <w:rPr>
          <w:color w:val="310106"/>
        </w:rPr>
        <w:t>společnost Quotron</w:t>
      </w:r>
      <w:r>
        <w:t xml:space="preserve"> může najmout subdodavatele. </w:t>
      </w:r>
      <w:r>
        <w:rPr>
          <w:color w:val="F7F1DF"/>
        </w:rPr>
        <w:t>Mluvčí</w:t>
      </w:r>
      <w:r>
        <w:t xml:space="preserve"> prohlásila, že </w:t>
      </w:r>
      <w:r>
        <w:rPr>
          <w:color w:val="04640D"/>
        </w:rPr>
        <w:t>tento krok</w:t>
      </w:r>
      <w:r>
        <w:t xml:space="preserve"> není přímou odpovědí na to, že </w:t>
      </w:r>
      <w:r>
        <w:rPr>
          <w:color w:val="310106"/>
        </w:rPr>
        <w:t>společnost Quotron</w:t>
      </w:r>
      <w:r>
        <w:t xml:space="preserve"> na začátku tohoto roku přišla </w:t>
      </w:r>
      <w:r>
        <w:rPr>
          <w:color w:val="796EE6"/>
        </w:rPr>
        <w:t>o</w:t>
      </w:r>
      <w:r>
        <w:t xml:space="preserve"> dva největší zákazníky, společnost Merrill Lynch &amp; Co. a </w:t>
      </w:r>
      <w:r>
        <w:rPr>
          <w:color w:val="000D2C"/>
        </w:rPr>
        <w:t xml:space="preserve">společnost Shearson Lehman Hutton Inc., </w:t>
      </w:r>
      <w:r>
        <w:rPr>
          <w:color w:val="53495F"/>
        </w:rPr>
        <w:t>která</w:t>
      </w:r>
      <w:r>
        <w:rPr>
          <w:color w:val="000D2C"/>
        </w:rPr>
        <w:t xml:space="preserve"> patří společnosti American Express Co.</w:t>
      </w:r>
      <w:r>
        <w:t xml:space="preserve">, ve prospěch společnosti Automated Data Processing Inc. </w:t>
      </w:r>
      <w:r>
        <w:rPr>
          <w:color w:val="F7F1DF"/>
        </w:rPr>
        <w:t>Mluvčí</w:t>
      </w:r>
      <w:r>
        <w:t xml:space="preserve"> poznamenala, že minulý týden </w:t>
      </w:r>
      <w:r>
        <w:rPr>
          <w:color w:val="F95475"/>
        </w:rPr>
        <w:t>si</w:t>
      </w:r>
      <w:r>
        <w:t xml:space="preserve"> </w:t>
      </w:r>
      <w:r>
        <w:rPr>
          <w:color w:val="F95475"/>
        </w:rPr>
        <w:t>společnost Kidder, Peabody &amp; Co., pobočka společnosti General Electric Co. pro cenné papíry</w:t>
      </w:r>
      <w:r>
        <w:t xml:space="preserve">, vybrala </w:t>
      </w:r>
      <w:r>
        <w:rPr>
          <w:color w:val="61FC03"/>
        </w:rPr>
        <w:t xml:space="preserve">pobočku </w:t>
      </w:r>
      <w:r>
        <w:rPr>
          <w:color w:val="5D9608"/>
        </w:rPr>
        <w:t>společnosti Quotron</w:t>
      </w:r>
      <w:r>
        <w:t xml:space="preserve">, aby </w:t>
      </w:r>
      <w:r>
        <w:rPr>
          <w:color w:val="F95475"/>
        </w:rPr>
        <w:t>jí</w:t>
      </w:r>
      <w:r>
        <w:t xml:space="preserve"> poskytovala služby zpracování příkazů. A 24. října </w:t>
      </w:r>
      <w:r>
        <w:rPr>
          <w:color w:val="DE98FD"/>
        </w:rPr>
        <w:t>společnost Quotron</w:t>
      </w:r>
      <w:r>
        <w:t xml:space="preserve"> uvedla, že bude prodávat automatický obchodní systém od makléřské a zprostředkovatelské společnosti Chapdelaine Government Securities Inc. </w:t>
      </w:r>
      <w:r>
        <w:rPr>
          <w:color w:val="98A088"/>
        </w:rPr>
        <w:t>Ronald I. Mandle, analytik u společnosti Sanford C. Bernstein &amp; Co.</w:t>
      </w:r>
      <w:r>
        <w:t xml:space="preserve">, říká, že </w:t>
      </w:r>
      <w:r>
        <w:rPr>
          <w:color w:val="310106"/>
        </w:rPr>
        <w:t>společnost Quotron</w:t>
      </w:r>
      <w:r>
        <w:t xml:space="preserve"> není v účetnictví </w:t>
      </w:r>
      <w:r>
        <w:rPr>
          <w:color w:val="4F584E"/>
        </w:rPr>
        <w:t>společnosti Citicorp</w:t>
      </w:r>
      <w:r>
        <w:t xml:space="preserve"> zisková </w:t>
      </w:r>
      <w:r>
        <w:rPr>
          <w:color w:val="248AD0"/>
        </w:rPr>
        <w:t xml:space="preserve">kvůli úrokům, </w:t>
      </w:r>
      <w:r>
        <w:rPr>
          <w:color w:val="5C5300"/>
        </w:rPr>
        <w:t>které</w:t>
      </w:r>
      <w:r>
        <w:rPr>
          <w:color w:val="248AD0"/>
        </w:rPr>
        <w:t xml:space="preserve"> </w:t>
      </w:r>
      <w:r>
        <w:rPr>
          <w:color w:val="9F6551"/>
        </w:rPr>
        <w:t>této newyorské bankovní holdingové společnosti</w:t>
      </w:r>
      <w:r>
        <w:rPr>
          <w:color w:val="248AD0"/>
        </w:rPr>
        <w:t xml:space="preserve"> vznikly po nákupu </w:t>
      </w:r>
      <w:r>
        <w:rPr>
          <w:color w:val="BCFEC6"/>
        </w:rPr>
        <w:t>uvedené firmy zabývající se finančními údaji</w:t>
      </w:r>
      <w:r>
        <w:rPr>
          <w:color w:val="248AD0"/>
        </w:rPr>
        <w:t xml:space="preserve"> za 680 milionů dolarů</w:t>
      </w:r>
      <w:r>
        <w:t xml:space="preserve">. Avšak </w:t>
      </w:r>
      <w:r>
        <w:rPr>
          <w:color w:val="4F584E"/>
        </w:rPr>
        <w:t>společnost Citicorp</w:t>
      </w:r>
      <w:r>
        <w:t xml:space="preserve"> "vnímá </w:t>
      </w:r>
      <w:r>
        <w:rPr>
          <w:color w:val="310106"/>
        </w:rPr>
        <w:t>společnost Quotron</w:t>
      </w:r>
      <w:r>
        <w:t xml:space="preserve"> jako velmi důležitou pro podnikání v oblasti finančních služeb v 90. letech", dodal </w:t>
      </w:r>
      <w:r>
        <w:rPr>
          <w:color w:val="98A088"/>
        </w:rPr>
        <w:t>analytik</w:t>
      </w:r>
      <w:r>
        <w:t xml:space="preserve">. V létě </w:t>
      </w:r>
      <w:r>
        <w:rPr>
          <w:color w:val="310106"/>
        </w:rPr>
        <w:t>společnost Quotron</w:t>
      </w:r>
      <w:r>
        <w:t xml:space="preserve"> prodala společnosti Phoenix Technologies Inc., společnosti s malým počtem vlastníků zabývající se počítačovými službami a sídlící ve městě Valley Forge v Pensylvánii, </w:t>
      </w:r>
      <w:r>
        <w:rPr>
          <w:color w:val="932C70"/>
        </w:rPr>
        <w:t>svoji</w:t>
      </w:r>
      <w:r>
        <w:rPr>
          <w:color w:val="2B1B04"/>
        </w:rPr>
        <w:t xml:space="preserve"> jednotku služeb zákazníkům, </w:t>
      </w:r>
      <w:r>
        <w:rPr>
          <w:color w:val="B5AFC4"/>
        </w:rPr>
        <w:t>která</w:t>
      </w:r>
      <w:r>
        <w:rPr>
          <w:color w:val="2B1B04"/>
        </w:rPr>
        <w:t xml:space="preserve"> zaměstnává 600 lidí</w:t>
      </w:r>
      <w:r>
        <w:t>. Podmínky nebyly zveřejněny.</w:t>
      </w:r>
    </w:p>
    <w:p>
      <w:r>
        <w:rPr>
          <w:b/>
        </w:rPr>
        <w:t>Document number 224</w:t>
      </w:r>
    </w:p>
    <w:p>
      <w:r>
        <w:rPr>
          <w:b/>
        </w:rPr>
        <w:t>Document identifier: wsj0443-001</w:t>
      </w:r>
    </w:p>
    <w:p>
      <w:r>
        <w:t xml:space="preserve">Vítězství </w:t>
      </w:r>
      <w:r>
        <w:rPr>
          <w:color w:val="310106"/>
        </w:rPr>
        <w:t xml:space="preserve">týmu Oakland Athletic </w:t>
      </w:r>
      <w:r>
        <w:rPr>
          <w:color w:val="04640D"/>
        </w:rPr>
        <w:t>nad týmem San Francisco Giants</w:t>
      </w:r>
      <w:r>
        <w:t xml:space="preserve"> ve čtyřech zápasech </w:t>
      </w:r>
      <w:r>
        <w:rPr>
          <w:color w:val="FEFB0A"/>
        </w:rPr>
        <w:t>Světové série</w:t>
      </w:r>
      <w:r>
        <w:t xml:space="preserve"> může prohloubit </w:t>
      </w:r>
      <w:r>
        <w:rPr>
          <w:color w:val="FB5514"/>
        </w:rPr>
        <w:t xml:space="preserve">už tak velké ztráty, </w:t>
      </w:r>
      <w:r>
        <w:rPr>
          <w:color w:val="E115C0"/>
        </w:rPr>
        <w:t>které</w:t>
      </w:r>
      <w:r>
        <w:rPr>
          <w:color w:val="FB5514"/>
        </w:rPr>
        <w:t xml:space="preserve"> </w:t>
      </w:r>
      <w:r>
        <w:rPr>
          <w:color w:val="00587F"/>
        </w:rPr>
        <w:t>televizní společnost ABC</w:t>
      </w:r>
      <w:r>
        <w:rPr>
          <w:color w:val="FB5514"/>
        </w:rPr>
        <w:t xml:space="preserve"> utrpí v letošním, posledním roce trvání </w:t>
      </w:r>
      <w:r>
        <w:rPr>
          <w:color w:val="00587F"/>
        </w:rPr>
        <w:t>své</w:t>
      </w:r>
      <w:r>
        <w:rPr>
          <w:color w:val="FB5514"/>
        </w:rPr>
        <w:t xml:space="preserve"> smlouvy na baseballové přenosy</w:t>
      </w:r>
      <w:r>
        <w:t xml:space="preserve">. </w:t>
      </w:r>
      <w:r>
        <w:rPr>
          <w:color w:val="FEFB0A"/>
        </w:rPr>
        <w:t xml:space="preserve">Světová série roku 1989, </w:t>
      </w:r>
      <w:r>
        <w:rPr>
          <w:color w:val="0BC582"/>
        </w:rPr>
        <w:t>kterou</w:t>
      </w:r>
      <w:r>
        <w:rPr>
          <w:color w:val="FEFB0A"/>
        </w:rPr>
        <w:t xml:space="preserve"> přerušilo </w:t>
      </w:r>
      <w:r>
        <w:rPr>
          <w:color w:val="FEB8C8"/>
        </w:rPr>
        <w:t>devastující zemětřesení</w:t>
      </w:r>
      <w:r>
        <w:rPr>
          <w:color w:val="FEFB0A"/>
        </w:rPr>
        <w:t xml:space="preserve"> a </w:t>
      </w:r>
      <w:r>
        <w:rPr>
          <w:color w:val="0BC582"/>
        </w:rPr>
        <w:t>o níž</w:t>
      </w:r>
      <w:r>
        <w:rPr>
          <w:color w:val="FEFB0A"/>
        </w:rPr>
        <w:t xml:space="preserve"> poklesl celostátní zájem kvůli tomu, že </w:t>
      </w:r>
      <w:r>
        <w:rPr>
          <w:color w:val="9E8317"/>
        </w:rPr>
        <w:t>oba týmy</w:t>
      </w:r>
      <w:r>
        <w:rPr>
          <w:color w:val="FEFB0A"/>
        </w:rPr>
        <w:t xml:space="preserve"> pocházejí </w:t>
      </w:r>
      <w:r>
        <w:rPr>
          <w:color w:val="01190F"/>
        </w:rPr>
        <w:t>z oblasti Sanfranciského zálivu</w:t>
      </w:r>
      <w:r>
        <w:t xml:space="preserve">, dost možná skončí </w:t>
      </w:r>
      <w:r>
        <w:rPr>
          <w:color w:val="847D81"/>
        </w:rPr>
        <w:t xml:space="preserve">jako nejhůře hodnocená Světová série tohoto desetiletí a </w:t>
      </w:r>
      <w:r>
        <w:rPr>
          <w:color w:val="58018B"/>
        </w:rPr>
        <w:t>pravděpodobně</w:t>
      </w:r>
      <w:r>
        <w:rPr>
          <w:color w:val="847D81"/>
        </w:rPr>
        <w:t xml:space="preserve"> i </w:t>
      </w:r>
      <w:r>
        <w:rPr>
          <w:color w:val="B70639"/>
        </w:rPr>
        <w:t xml:space="preserve">od chvíle, </w:t>
      </w:r>
      <w:r>
        <w:rPr>
          <w:color w:val="703B01"/>
        </w:rPr>
        <w:t>kdy</w:t>
      </w:r>
      <w:r>
        <w:rPr>
          <w:color w:val="B70639"/>
        </w:rPr>
        <w:t xml:space="preserve"> se začala vysílat</w:t>
      </w:r>
      <w:r>
        <w:t xml:space="preserve">. První tři zápasy shlédlo průměrně </w:t>
      </w:r>
      <w:r>
        <w:rPr>
          <w:color w:val="F7F1DF"/>
        </w:rPr>
        <w:t>jen 17 % amerických domácností</w:t>
      </w:r>
      <w:r>
        <w:t xml:space="preserve">, </w:t>
      </w:r>
      <w:r>
        <w:rPr>
          <w:color w:val="F7F1DF"/>
        </w:rPr>
        <w:t>což</w:t>
      </w:r>
      <w:r>
        <w:t xml:space="preserve"> je prudký pokles z 23.7% sledovanosti </w:t>
      </w:r>
      <w:r>
        <w:rPr>
          <w:color w:val="118B8A"/>
        </w:rPr>
        <w:t>loňské Světové série</w:t>
      </w:r>
      <w:r>
        <w:t xml:space="preserve">. Dnes má od společnosti A. C. Nielsen přijít konečná sledovanost. To, že </w:t>
      </w:r>
      <w:r>
        <w:rPr>
          <w:color w:val="310106"/>
        </w:rPr>
        <w:t xml:space="preserve">tým Athletic, </w:t>
      </w:r>
      <w:r>
        <w:rPr>
          <w:color w:val="4AFEFA"/>
        </w:rPr>
        <w:t>jehož</w:t>
      </w:r>
      <w:r>
        <w:rPr>
          <w:color w:val="310106"/>
        </w:rPr>
        <w:t xml:space="preserve"> nadhazovači a pálkaři odpalující homeruny měli nad často zraněnými hráči </w:t>
      </w:r>
      <w:r>
        <w:rPr>
          <w:color w:val="04640D"/>
        </w:rPr>
        <w:t>týmu Giants</w:t>
      </w:r>
      <w:r>
        <w:rPr>
          <w:color w:val="310106"/>
        </w:rPr>
        <w:t xml:space="preserve"> převahu</w:t>
      </w:r>
      <w:r>
        <w:t xml:space="preserve">, zvítězil, situaci </w:t>
      </w:r>
      <w:r>
        <w:rPr>
          <w:color w:val="FCB164"/>
        </w:rPr>
        <w:t xml:space="preserve">společnosti ABC, </w:t>
      </w:r>
      <w:r>
        <w:rPr>
          <w:color w:val="796EE6"/>
        </w:rPr>
        <w:t>kterou</w:t>
      </w:r>
      <w:r>
        <w:rPr>
          <w:color w:val="FCB164"/>
        </w:rPr>
        <w:t xml:space="preserve"> vlastní </w:t>
      </w:r>
      <w:r>
        <w:rPr>
          <w:color w:val="000D2C"/>
        </w:rPr>
        <w:t>společnost Capital Cities/ABC Inc.</w:t>
      </w:r>
      <w:r>
        <w:t xml:space="preserve">, jen zhorší. Očekávalo se, že </w:t>
      </w:r>
      <w:r>
        <w:rPr>
          <w:color w:val="FCB164"/>
        </w:rPr>
        <w:t>televizní společnost</w:t>
      </w:r>
      <w:r>
        <w:t xml:space="preserve"> bude mít letos kvůli baseballu </w:t>
      </w:r>
      <w:r>
        <w:rPr>
          <w:color w:val="53495F"/>
        </w:rPr>
        <w:t>ztráty až 20 milionů dolarů</w:t>
      </w:r>
      <w:r>
        <w:t xml:space="preserve">. Není jasné, do jaké míry se mohou </w:t>
      </w:r>
      <w:r>
        <w:rPr>
          <w:color w:val="53495F"/>
        </w:rPr>
        <w:t>tyto ztráty</w:t>
      </w:r>
      <w:r>
        <w:t xml:space="preserve"> </w:t>
      </w:r>
      <w:r>
        <w:rPr>
          <w:color w:val="FEFB0A"/>
        </w:rPr>
        <w:t>následkem krátké Světové série</w:t>
      </w:r>
      <w:r>
        <w:t xml:space="preserve"> prohloubit. Kdyby </w:t>
      </w:r>
      <w:r>
        <w:rPr>
          <w:color w:val="FEFB0A"/>
        </w:rPr>
        <w:t>při soutěži</w:t>
      </w:r>
      <w:r>
        <w:t xml:space="preserve"> proběhlo všech sedm zápasů, mohla si </w:t>
      </w:r>
      <w:r>
        <w:rPr>
          <w:color w:val="FCB164"/>
        </w:rPr>
        <w:t>společnost ABC</w:t>
      </w:r>
      <w:r>
        <w:t xml:space="preserve"> </w:t>
      </w:r>
      <w:r>
        <w:rPr>
          <w:color w:val="F95475"/>
        </w:rPr>
        <w:t xml:space="preserve">ve srovnání s příjmy z reklam, </w:t>
      </w:r>
      <w:r>
        <w:rPr>
          <w:color w:val="61FC03"/>
        </w:rPr>
        <w:t>které</w:t>
      </w:r>
      <w:r>
        <w:rPr>
          <w:color w:val="F95475"/>
        </w:rPr>
        <w:t xml:space="preserve"> by utržila z pravidelných pořadů vysílaných v hlavním čase</w:t>
      </w:r>
      <w:r>
        <w:t xml:space="preserve">, přijít jen při samotném sedmém zápase na dalších 10 milionů dolarů z prodeje reklam. Ve </w:t>
      </w:r>
      <w:r>
        <w:rPr>
          <w:color w:val="FCB164"/>
        </w:rPr>
        <w:t>svém</w:t>
      </w:r>
      <w:r>
        <w:t xml:space="preserve"> rozpočtu na baseball </w:t>
      </w:r>
      <w:r>
        <w:rPr>
          <w:color w:val="FCB164"/>
        </w:rPr>
        <w:t>společnost ABC</w:t>
      </w:r>
      <w:r>
        <w:t xml:space="preserve"> vycházela ze Světové série se šesti zápasy. Mluvčí </w:t>
      </w:r>
      <w:r>
        <w:rPr>
          <w:color w:val="FCB164"/>
        </w:rPr>
        <w:t>společnosti</w:t>
      </w:r>
      <w:r>
        <w:t xml:space="preserve"> se k tomu nevyjádřil a představitelé stanice ABC Sports rozhovor odmítli. Někteří představitelé odvětví však řekli, že </w:t>
      </w:r>
      <w:r>
        <w:rPr>
          <w:color w:val="FCB164"/>
        </w:rPr>
        <w:t>společnost ABC</w:t>
      </w:r>
      <w:r>
        <w:t xml:space="preserve"> pro případ vítězství ve čtyřech zápasech omezila </w:t>
      </w:r>
      <w:r>
        <w:rPr>
          <w:color w:val="FCB164"/>
        </w:rPr>
        <w:t>své</w:t>
      </w:r>
      <w:r>
        <w:t xml:space="preserve"> ztráty tím, že zvýšila počet reklam vysílaných při třetím a čtvrtém zápase. Televizní přenos Světové série běžně obsahuje 56 30 sekundových reklam, ale při čtvrtém zápase tam už </w:t>
      </w:r>
      <w:r>
        <w:rPr>
          <w:color w:val="FCB164"/>
        </w:rPr>
        <w:t>společnost ABC</w:t>
      </w:r>
      <w:r>
        <w:t xml:space="preserve"> namačkala 60 až 62 reklam, aby tak získala další tržby. Zkušenosti </w:t>
      </w:r>
      <w:r>
        <w:rPr>
          <w:color w:val="FCB164"/>
        </w:rPr>
        <w:t>společnosti ABC</w:t>
      </w:r>
      <w:r>
        <w:t xml:space="preserve"> s baseballem mohou být užitečné </w:t>
      </w:r>
      <w:r>
        <w:rPr>
          <w:color w:val="5D9608"/>
        </w:rPr>
        <w:t xml:space="preserve">pro společnost CBS Inc., </w:t>
      </w:r>
      <w:r>
        <w:rPr>
          <w:color w:val="DE98FD"/>
        </w:rPr>
        <w:t>která</w:t>
      </w:r>
      <w:r>
        <w:rPr>
          <w:color w:val="5D9608"/>
        </w:rPr>
        <w:t xml:space="preserve"> na základě čtyřleté televizní smlouvy v hodnotě 1.06 miliardy dolarů převezme v příští sezóně vysílání všech baseballových utkání play-off</w:t>
      </w:r>
      <w:r>
        <w:t xml:space="preserve">. Prezident stanice CBS Sports Neal Pilson připustil jen to, že </w:t>
      </w:r>
      <w:r>
        <w:rPr>
          <w:color w:val="5D9608"/>
        </w:rPr>
        <w:t>společnost CBS</w:t>
      </w:r>
      <w:r>
        <w:t xml:space="preserve"> bude mít v prvním roce ztrátu. Další představitelé odvětví však tvrdí, že ztráty by během čtyř let mohly dosáhnout 250 milionů dolarů a mohly by i stoupnout, pokud Světová série skončí snadnými výhrami ve čtyřech zápasech. V televizi světová série obvykle patří mezi nejvýše hodnocené sportovní události. </w:t>
      </w:r>
      <w:r>
        <w:rPr>
          <w:color w:val="118B8A"/>
        </w:rPr>
        <w:t xml:space="preserve">Loňská Světová série, vysílaná </w:t>
      </w:r>
      <w:r>
        <w:rPr>
          <w:color w:val="98A088"/>
        </w:rPr>
        <w:t xml:space="preserve">stanicí NBC, </w:t>
      </w:r>
      <w:r>
        <w:rPr>
          <w:color w:val="4F584E"/>
        </w:rPr>
        <w:t>která</w:t>
      </w:r>
      <w:r>
        <w:rPr>
          <w:color w:val="98A088"/>
        </w:rPr>
        <w:t xml:space="preserve"> patří společnosti General Electric</w:t>
      </w:r>
      <w:r>
        <w:t xml:space="preserve">, byla nejníže hodnocenou Světovou sérií za čtyři roky, jelikož místo toho, aby </w:t>
      </w:r>
      <w:r>
        <w:rPr>
          <w:color w:val="118B8A"/>
        </w:rPr>
        <w:t>v ní</w:t>
      </w:r>
      <w:r>
        <w:t xml:space="preserve"> nastoupil nějaký významný tým z východního pobřeží proti nějakému týmu ze západního pobřeží, setkal se </w:t>
      </w:r>
      <w:r>
        <w:rPr>
          <w:color w:val="118B8A"/>
        </w:rPr>
        <w:t>v ní</w:t>
      </w:r>
      <w:r>
        <w:t xml:space="preserve"> tým Los Angeles Dodgers </w:t>
      </w:r>
      <w:r>
        <w:rPr>
          <w:color w:val="310106"/>
        </w:rPr>
        <w:t>s prohrávajícím týmem Oakland Athletic</w:t>
      </w:r>
      <w:r>
        <w:t xml:space="preserve">. </w:t>
      </w:r>
      <w:r>
        <w:rPr>
          <w:color w:val="248AD0"/>
        </w:rPr>
        <w:t xml:space="preserve">Letošní překážka, </w:t>
      </w:r>
      <w:r>
        <w:rPr>
          <w:color w:val="5C5300"/>
        </w:rPr>
        <w:t>která</w:t>
      </w:r>
      <w:r>
        <w:rPr>
          <w:color w:val="248AD0"/>
        </w:rPr>
        <w:t xml:space="preserve"> </w:t>
      </w:r>
      <w:r>
        <w:rPr>
          <w:color w:val="9F6551"/>
        </w:rPr>
        <w:t xml:space="preserve">v podobě dvou týmů </w:t>
      </w:r>
      <w:r>
        <w:rPr>
          <w:color w:val="BCFEC6"/>
        </w:rPr>
        <w:t>ze stejné oblasti</w:t>
      </w:r>
      <w:r>
        <w:rPr>
          <w:color w:val="248AD0"/>
        </w:rPr>
        <w:t xml:space="preserve"> stála </w:t>
      </w:r>
      <w:r>
        <w:rPr>
          <w:color w:val="932C70"/>
        </w:rPr>
        <w:t>před společností ABC</w:t>
      </w:r>
      <w:r>
        <w:t xml:space="preserve">, byla dokonce ještě větší. 14. října měla </w:t>
      </w:r>
      <w:r>
        <w:rPr>
          <w:color w:val="FEFB0A"/>
        </w:rPr>
        <w:t>Světová série</w:t>
      </w:r>
      <w:r>
        <w:t xml:space="preserve"> vlažný start se sledovaností 16.2 % a příští večer přitáhla 17.4 % domácností. Pak přišlo </w:t>
      </w:r>
      <w:r>
        <w:rPr>
          <w:color w:val="2B1B04"/>
        </w:rPr>
        <w:t>zemětřesení</w:t>
      </w:r>
      <w:r>
        <w:t xml:space="preserve"> a zhoubné 11 denní zpoždění. Někteří lidé doufali, </w:t>
      </w:r>
      <w:r>
        <w:rPr>
          <w:color w:val="B5AFC4"/>
        </w:rPr>
        <w:t xml:space="preserve">že sledovanost </w:t>
      </w:r>
      <w:r>
        <w:rPr>
          <w:color w:val="D4C67A"/>
        </w:rPr>
        <w:t>společnosti ABC</w:t>
      </w:r>
      <w:r>
        <w:rPr>
          <w:color w:val="B5AFC4"/>
        </w:rPr>
        <w:t xml:space="preserve"> stoupne </w:t>
      </w:r>
      <w:r>
        <w:rPr>
          <w:color w:val="AE7AA1"/>
        </w:rPr>
        <w:t xml:space="preserve">díky intenzivní pozornosti, </w:t>
      </w:r>
      <w:r>
        <w:rPr>
          <w:color w:val="C2A393"/>
        </w:rPr>
        <w:t>která</w:t>
      </w:r>
      <w:r>
        <w:rPr>
          <w:color w:val="AE7AA1"/>
        </w:rPr>
        <w:t xml:space="preserve"> byla </w:t>
      </w:r>
      <w:r>
        <w:rPr>
          <w:color w:val="0232FD"/>
        </w:rPr>
        <w:t>této události</w:t>
      </w:r>
      <w:r>
        <w:rPr>
          <w:color w:val="AE7AA1"/>
        </w:rPr>
        <w:t xml:space="preserve"> věnována v dozvucích </w:t>
      </w:r>
      <w:r>
        <w:rPr>
          <w:color w:val="6A3A35"/>
        </w:rPr>
        <w:t>zemětřesení</w:t>
      </w:r>
      <w:r>
        <w:t xml:space="preserve">. Názor jednoho analytika dokonce před dvěma týdny vyvolal vzestup akcií </w:t>
      </w:r>
      <w:r>
        <w:rPr>
          <w:color w:val="BA6801"/>
        </w:rPr>
        <w:t>společnosti Capital Cities/ABC</w:t>
      </w:r>
      <w:r>
        <w:t xml:space="preserve">. Avšak zájem </w:t>
      </w:r>
      <w:r>
        <w:rPr>
          <w:color w:val="B5AFC4"/>
        </w:rPr>
        <w:t>namísto toho</w:t>
      </w:r>
      <w:r>
        <w:t xml:space="preserve"> poklesl. </w:t>
      </w:r>
      <w:r>
        <w:rPr>
          <w:color w:val="168E5C"/>
        </w:rPr>
        <w:t xml:space="preserve">Třetí zápas, </w:t>
      </w:r>
      <w:r>
        <w:rPr>
          <w:color w:val="16C0D0"/>
        </w:rPr>
        <w:t>který</w:t>
      </w:r>
      <w:r>
        <w:rPr>
          <w:color w:val="168E5C"/>
        </w:rPr>
        <w:t xml:space="preserve"> se odehrál minulý pátek večer</w:t>
      </w:r>
      <w:r>
        <w:t>, přinesl neuspokojivou sledovanost 17.5.</w:t>
      </w:r>
    </w:p>
    <w:p>
      <w:r>
        <w:rPr>
          <w:b/>
        </w:rPr>
        <w:t>Document number 225</w:t>
      </w:r>
    </w:p>
    <w:p>
      <w:r>
        <w:rPr>
          <w:b/>
        </w:rPr>
        <w:t>Document identifier: wsj0444-001</w:t>
      </w:r>
    </w:p>
    <w:p>
      <w:r>
        <w:t xml:space="preserve">Hledači výhodných obchodů pomohli </w:t>
      </w:r>
      <w:r>
        <w:rPr>
          <w:color w:val="310106"/>
        </w:rPr>
        <w:t>cenám akcií</w:t>
      </w:r>
      <w:r>
        <w:t xml:space="preserve"> přerušit týden trvající šňůru ztrát, přičemž ceny obligací </w:t>
      </w:r>
      <w:r>
        <w:rPr>
          <w:color w:val="04640D"/>
        </w:rPr>
        <w:t>společně s dolarem</w:t>
      </w:r>
      <w:r>
        <w:t xml:space="preserve"> o kousek stouply. </w:t>
      </w:r>
      <w:r>
        <w:rPr>
          <w:color w:val="FEFB0A"/>
        </w:rPr>
        <w:t xml:space="preserve">Dow-Jonesův index </w:t>
      </w:r>
      <w:r>
        <w:rPr>
          <w:color w:val="FB5514"/>
        </w:rPr>
        <w:t>akcií průmyslových společností</w:t>
      </w:r>
      <w:r>
        <w:t xml:space="preserve"> získal 6.76 bodu na 2603.48 při lehkém obchodování poté, co </w:t>
      </w:r>
      <w:r>
        <w:rPr>
          <w:color w:val="E115C0"/>
        </w:rPr>
        <w:t>minulý týden</w:t>
      </w:r>
      <w:r>
        <w:t xml:space="preserve"> ztratil přes 92 bodů. Ceny obligací nadále pomalu stoupaly v očekávání dalších zpráv ukazujících na pomalejší ekonomiku. Ačkoliv </w:t>
      </w:r>
      <w:r>
        <w:rPr>
          <w:color w:val="04640D"/>
        </w:rPr>
        <w:t>dolar</w:t>
      </w:r>
      <w:r>
        <w:t xml:space="preserve"> mírně stoupnul proti většině hlavních měn, měnové trhy se soustředily </w:t>
      </w:r>
      <w:r>
        <w:rPr>
          <w:color w:val="00587F"/>
        </w:rPr>
        <w:t xml:space="preserve">na sužovanou britskou libru, </w:t>
      </w:r>
      <w:r>
        <w:rPr>
          <w:color w:val="0BC582"/>
        </w:rPr>
        <w:t>která</w:t>
      </w:r>
      <w:r>
        <w:rPr>
          <w:color w:val="00587F"/>
        </w:rPr>
        <w:t xml:space="preserve"> </w:t>
      </w:r>
      <w:r>
        <w:rPr>
          <w:color w:val="FEB8C8"/>
        </w:rPr>
        <w:t>proti dolaru</w:t>
      </w:r>
      <w:r>
        <w:rPr>
          <w:color w:val="00587F"/>
        </w:rPr>
        <w:t xml:space="preserve"> mírně získala</w:t>
      </w:r>
      <w:r>
        <w:t xml:space="preserve">. Objem obchodování </w:t>
      </w:r>
      <w:r>
        <w:rPr>
          <w:color w:val="9E8317"/>
        </w:rPr>
        <w:t>na Newyorské burze cenných papírů</w:t>
      </w:r>
      <w:r>
        <w:t xml:space="preserve"> se včera zmenšil na pouhých 126.6 milionu akcií, když velké makléřské firmy nadále házely ručník do ringu programového obchodování. </w:t>
      </w:r>
      <w:r>
        <w:rPr>
          <w:color w:val="01190F"/>
        </w:rPr>
        <w:t xml:space="preserve">Firma Kidder Peabody se stala </w:t>
      </w:r>
      <w:r>
        <w:rPr>
          <w:color w:val="847D81"/>
        </w:rPr>
        <w:t xml:space="preserve">poslední firmou, </w:t>
      </w:r>
      <w:r>
        <w:rPr>
          <w:color w:val="58018B"/>
        </w:rPr>
        <w:t>která</w:t>
      </w:r>
      <w:r>
        <w:rPr>
          <w:color w:val="847D81"/>
        </w:rPr>
        <w:t xml:space="preserve"> se zřekla arbitráží akciových indexů na </w:t>
      </w:r>
      <w:r>
        <w:rPr>
          <w:color w:val="58018B"/>
        </w:rPr>
        <w:t>svůj</w:t>
      </w:r>
      <w:r>
        <w:rPr>
          <w:color w:val="847D81"/>
        </w:rPr>
        <w:t xml:space="preserve"> účet</w:t>
      </w:r>
      <w:r>
        <w:rPr>
          <w:color w:val="01190F"/>
        </w:rPr>
        <w:t xml:space="preserve">, a </w:t>
      </w:r>
      <w:r>
        <w:rPr>
          <w:color w:val="B70639"/>
        </w:rPr>
        <w:t>firma Merrill Lynch</w:t>
      </w:r>
      <w:r>
        <w:rPr>
          <w:color w:val="01190F"/>
        </w:rPr>
        <w:t xml:space="preserve"> včera večer učinila velký krok, když se této obchodní strategie vzdala dokonce i za </w:t>
      </w:r>
      <w:r>
        <w:rPr>
          <w:color w:val="B70639"/>
        </w:rPr>
        <w:t>své</w:t>
      </w:r>
      <w:r>
        <w:rPr>
          <w:color w:val="01190F"/>
        </w:rPr>
        <w:t xml:space="preserve"> klienty</w:t>
      </w:r>
      <w:r>
        <w:t xml:space="preserve">. Přesto se </w:t>
      </w:r>
      <w:r>
        <w:rPr>
          <w:color w:val="01190F"/>
        </w:rPr>
        <w:t>tím</w:t>
      </w:r>
      <w:r>
        <w:t xml:space="preserve"> programové obchodování z trhu neodstranilo. </w:t>
      </w:r>
      <w:r>
        <w:rPr>
          <w:color w:val="FEFB0A"/>
        </w:rPr>
        <w:t>Dow-Jonesův index akcií průmyslových společností</w:t>
      </w:r>
      <w:r>
        <w:t xml:space="preserve"> v první hodině po otevření vyletěl nahoru o 23 bodů </w:t>
      </w:r>
      <w:r>
        <w:rPr>
          <w:color w:val="703B01"/>
        </w:rPr>
        <w:t>alespoň zčásti díky nákupním programům generovaným arbitrážemi akciových indexů</w:t>
      </w:r>
      <w:r>
        <w:t xml:space="preserve">, </w:t>
      </w:r>
      <w:r>
        <w:rPr>
          <w:color w:val="703B01"/>
        </w:rPr>
        <w:t>což</w:t>
      </w:r>
      <w:r>
        <w:t xml:space="preserve"> je forma programového obchodování zahrnující smlouvy o termínových obchodech. Ale jak den ubíhal, zájem slábnul a investoři čekali na zveřejnění </w:t>
      </w:r>
      <w:r>
        <w:rPr>
          <w:color w:val="F7F1DF"/>
        </w:rPr>
        <w:t>dvou důležitých ekonomických zpráv</w:t>
      </w:r>
      <w:r>
        <w:t xml:space="preserve"> později v tomto týdnu. První je </w:t>
      </w:r>
      <w:r>
        <w:rPr>
          <w:color w:val="118B8A"/>
        </w:rPr>
        <w:t xml:space="preserve">středeční průzkum mezi nákupními manažery, </w:t>
      </w:r>
      <w:r>
        <w:rPr>
          <w:color w:val="4AFEFA"/>
        </w:rPr>
        <w:t>který</w:t>
      </w:r>
      <w:r>
        <w:rPr>
          <w:color w:val="118B8A"/>
        </w:rPr>
        <w:t xml:space="preserve"> je považovaný za dobrý indikátor toho, jak si národní výrobní sektor v říjnu vedl</w:t>
      </w:r>
      <w:r>
        <w:t xml:space="preserve">. Druhá je páteční míra říjnové zaměstnanosti, indikátor zdraví širší ekonomiky. Očekává se, že </w:t>
      </w:r>
      <w:r>
        <w:rPr>
          <w:color w:val="F7F1DF"/>
        </w:rPr>
        <w:t>obě</w:t>
      </w:r>
      <w:r>
        <w:t xml:space="preserve"> ukáží </w:t>
      </w:r>
      <w:r>
        <w:rPr>
          <w:color w:val="FCB164"/>
        </w:rPr>
        <w:t xml:space="preserve">trvající liknavost, </w:t>
      </w:r>
      <w:r>
        <w:rPr>
          <w:color w:val="796EE6"/>
        </w:rPr>
        <w:t>která</w:t>
      </w:r>
      <w:r>
        <w:rPr>
          <w:color w:val="FCB164"/>
        </w:rPr>
        <w:t xml:space="preserve"> by byla dobrá pro dluhopisy a špatná pro akcie</w:t>
      </w:r>
      <w:r>
        <w:t xml:space="preserve">. V hlavních tržních aktivitách: Ceny </w:t>
      </w:r>
      <w:r>
        <w:rPr>
          <w:color w:val="000D2C"/>
        </w:rPr>
        <w:t>akcií</w:t>
      </w:r>
      <w:r>
        <w:t xml:space="preserve"> při lehkém obchodování vzrostly. Ale klesající papíry </w:t>
      </w:r>
      <w:r>
        <w:rPr>
          <w:color w:val="9E8317"/>
        </w:rPr>
        <w:t>na Newyorské burze cenných papírů</w:t>
      </w:r>
      <w:r>
        <w:t xml:space="preserve"> převážily nad ziskovými počtem 774 ku 684 a indexy širších trhů se v podstatě nezměnily. Ceny dluhopisů se plazily vzhůru. </w:t>
      </w:r>
      <w:r>
        <w:rPr>
          <w:color w:val="53495F"/>
        </w:rPr>
        <w:t>Referenční 30 letý státní dluhopis</w:t>
      </w:r>
      <w:r>
        <w:t xml:space="preserve"> získal přibližně osminu bodu, neboli asi 1.25 dolaru na každých 1000 dolarů nominální hodnoty. Zisk </w:t>
      </w:r>
      <w:r>
        <w:rPr>
          <w:color w:val="53495F"/>
        </w:rPr>
        <w:t>z této emise</w:t>
      </w:r>
      <w:r>
        <w:t xml:space="preserve"> sklouznul na 7.92 %. </w:t>
      </w:r>
      <w:r>
        <w:rPr>
          <w:color w:val="04640D"/>
        </w:rPr>
        <w:t>Dolar</w:t>
      </w:r>
      <w:r>
        <w:t xml:space="preserve"> získal. Ve večerním obchodování v </w:t>
      </w:r>
      <w:r>
        <w:rPr>
          <w:color w:val="9E8317"/>
        </w:rPr>
        <w:t>New Yorku</w:t>
      </w:r>
      <w:r>
        <w:t xml:space="preserve"> </w:t>
      </w:r>
      <w:r>
        <w:rPr>
          <w:color w:val="04640D"/>
        </w:rPr>
        <w:t>dolar</w:t>
      </w:r>
      <w:r>
        <w:t xml:space="preserve"> kotoval na 18340 marky a 141.90 jenu, ve srovnání s 18300 marky a 141.65 jenu v pátek. </w:t>
      </w:r>
      <w:r>
        <w:rPr>
          <w:color w:val="00587F"/>
        </w:rPr>
        <w:t xml:space="preserve">Britská libra, tlačená rezignací klíčových představitelů kabinetu Thatcherové </w:t>
      </w:r>
      <w:r>
        <w:rPr>
          <w:color w:val="F95475"/>
        </w:rPr>
        <w:t>minulý týden</w:t>
      </w:r>
      <w:r>
        <w:t>, nicméně v pondělí stoupla na 15820 dolaru z pátečního 15795 dolaru.</w:t>
      </w:r>
    </w:p>
    <w:p>
      <w:r>
        <w:rPr>
          <w:b/>
        </w:rPr>
        <w:t>Document number 226</w:t>
      </w:r>
    </w:p>
    <w:p>
      <w:r>
        <w:rPr>
          <w:b/>
        </w:rPr>
        <w:t>Document identifier: wsj0445-001</w:t>
      </w:r>
    </w:p>
    <w:p>
      <w:r>
        <w:t xml:space="preserve">Jestliže jsou japonské firmy tak efektivní, proč někdy potřebuje </w:t>
      </w:r>
      <w:r>
        <w:rPr>
          <w:color w:val="310106"/>
        </w:rPr>
        <w:t>společnost Kawasaki-Rikuso Transportation</w:t>
      </w:r>
      <w:r>
        <w:t xml:space="preserve"> týden jenom na to, aby </w:t>
      </w:r>
      <w:r>
        <w:rPr>
          <w:color w:val="310106"/>
        </w:rPr>
        <w:t>svým</w:t>
      </w:r>
      <w:r>
        <w:t xml:space="preserve"> klientům řekla, jak rychle může dopravit zboží odsud do Osaky? Proč, až do minulého jara, trvalo někdy </w:t>
      </w:r>
      <w:r>
        <w:rPr>
          <w:color w:val="04640D"/>
        </w:rPr>
        <w:t>bance Long-Term Credit Bank of Japan</w:t>
      </w:r>
      <w:r>
        <w:t xml:space="preserve"> několik dní opravit typografické chyby v dokumentech pro mezinárodní transakce? Protože firmám chyběly </w:t>
      </w:r>
      <w:r>
        <w:rPr>
          <w:color w:val="FEFB0A"/>
        </w:rPr>
        <w:t xml:space="preserve">kancelářské počítače, </w:t>
      </w:r>
      <w:r>
        <w:rPr>
          <w:color w:val="FB5514"/>
        </w:rPr>
        <w:t>které</w:t>
      </w:r>
      <w:r>
        <w:rPr>
          <w:color w:val="FEFB0A"/>
        </w:rPr>
        <w:t xml:space="preserve"> se </w:t>
      </w:r>
      <w:r>
        <w:rPr>
          <w:color w:val="E115C0"/>
        </w:rPr>
        <w:t>v</w:t>
      </w:r>
      <w:r>
        <w:rPr>
          <w:color w:val="FEFB0A"/>
        </w:rPr>
        <w:t xml:space="preserve"> USA a </w:t>
      </w:r>
      <w:r>
        <w:rPr>
          <w:color w:val="00587F"/>
        </w:rPr>
        <w:t>západní Evropě</w:t>
      </w:r>
      <w:r>
        <w:rPr>
          <w:color w:val="FEFB0A"/>
        </w:rPr>
        <w:t xml:space="preserve"> považují za standardní vybavení</w:t>
      </w:r>
      <w:r>
        <w:t xml:space="preserve">, je reputace špičkové techniky </w:t>
      </w:r>
      <w:r>
        <w:rPr>
          <w:color w:val="0BC582"/>
        </w:rPr>
        <w:t>japonských firem</w:t>
      </w:r>
      <w:r>
        <w:t xml:space="preserve"> pravdivá jenom napůl. </w:t>
      </w:r>
      <w:r>
        <w:rPr>
          <w:color w:val="0BC582"/>
        </w:rPr>
        <w:t>Jejich</w:t>
      </w:r>
      <w:r>
        <w:t xml:space="preserve"> továrny možná vypadají jako kulisy pro Spielbergův film, ale </w:t>
      </w:r>
      <w:r>
        <w:rPr>
          <w:color w:val="0BC582"/>
        </w:rPr>
        <w:t>jejich</w:t>
      </w:r>
      <w:r>
        <w:t xml:space="preserve"> kanceláře s řadami úředníků shrbenými nad účetními knihami a abakusy jsou spíše jako výjevy z Dickensova románu. Nyní konečně </w:t>
      </w:r>
      <w:r>
        <w:rPr>
          <w:color w:val="FEB8C8"/>
        </w:rPr>
        <w:t>do Japonska</w:t>
      </w:r>
      <w:r>
        <w:t xml:space="preserve"> přichází revoluce osobních počítačů. </w:t>
      </w:r>
      <w:r>
        <w:rPr>
          <w:color w:val="310106"/>
        </w:rPr>
        <w:t>Dopravní společnost Kawasaki-Rikuso</w:t>
      </w:r>
      <w:r>
        <w:t xml:space="preserve"> letos založila </w:t>
      </w:r>
      <w:r>
        <w:rPr>
          <w:color w:val="310106"/>
        </w:rPr>
        <w:t>svou</w:t>
      </w:r>
      <w:r>
        <w:t xml:space="preserve"> vlastní softwarovou přidruženou společnost a utrácí téměř roční zisk na to, aby zdvojnásobila počet počítačových terminálů ve </w:t>
      </w:r>
      <w:r>
        <w:rPr>
          <w:color w:val="310106"/>
        </w:rPr>
        <w:t>své</w:t>
      </w:r>
      <w:r>
        <w:t xml:space="preserve"> hlavní kanceláři. V dubnu propojila </w:t>
      </w:r>
      <w:r>
        <w:rPr>
          <w:color w:val="04640D"/>
        </w:rPr>
        <w:t>Long-Term Credit Bank</w:t>
      </w:r>
      <w:r>
        <w:t xml:space="preserve"> </w:t>
      </w:r>
      <w:r>
        <w:rPr>
          <w:color w:val="04640D"/>
        </w:rPr>
        <w:t>své</w:t>
      </w:r>
      <w:r>
        <w:t xml:space="preserve"> počítače v Tokiu se </w:t>
      </w:r>
      <w:r>
        <w:rPr>
          <w:color w:val="04640D"/>
        </w:rPr>
        <w:t>svými</w:t>
      </w:r>
      <w:r>
        <w:t xml:space="preserve"> třemi americkými pobočkami. Celkově byl </w:t>
      </w:r>
      <w:r>
        <w:rPr>
          <w:color w:val="9E8317"/>
        </w:rPr>
        <w:t xml:space="preserve">prodej osobních počítačů </w:t>
      </w:r>
      <w:r>
        <w:rPr>
          <w:color w:val="01190F"/>
        </w:rPr>
        <w:t>v Japonsku</w:t>
      </w:r>
      <w:r>
        <w:t xml:space="preserve"> v první polovině roku 1989 o 34 % vyšší než ve stejném období vloni. Podle některých analytiků vyskočí během následujících pěti let kombinované využívání osobních počítačů a pracovních stanic </w:t>
      </w:r>
      <w:r>
        <w:rPr>
          <w:color w:val="FEB8C8"/>
        </w:rPr>
        <w:t>v Japonsku</w:t>
      </w:r>
      <w:r>
        <w:t xml:space="preserve"> až o 25 % ročně ve srovnání s cca 10 % v USA. A spolu s nedostatkem pracovních sil a intenzívním konkurenčním tlakem na zvýšení efektivity dochází </w:t>
      </w:r>
      <w:r>
        <w:rPr>
          <w:color w:val="847D81"/>
        </w:rPr>
        <w:t>stále více japonských společností</w:t>
      </w:r>
      <w:r>
        <w:t xml:space="preserve"> k závěru, že nemají jinou možnost. "Máme ve </w:t>
      </w:r>
      <w:r>
        <w:rPr>
          <w:color w:val="58018B"/>
        </w:rPr>
        <w:t>svých</w:t>
      </w:r>
      <w:r>
        <w:t xml:space="preserve"> domovských kancelářích příliš mnoho lidí," říká Yoshio Hatakeyama, prezident Japonské manažerské asociace. "Produktivita je v japonských kancelářích relativně nízká." Jak </w:t>
      </w:r>
      <w:r>
        <w:rPr>
          <w:color w:val="B70639"/>
        </w:rPr>
        <w:t>japonské firmy v mnoha odvětvích - od těžkého průmyslu po cenné papíry</w:t>
      </w:r>
      <w:r>
        <w:t xml:space="preserve"> - zvyšují celosvětově </w:t>
      </w:r>
      <w:r>
        <w:rPr>
          <w:color w:val="B70639"/>
        </w:rPr>
        <w:t>svůj</w:t>
      </w:r>
      <w:r>
        <w:t xml:space="preserve"> podíl na trhu, </w:t>
      </w:r>
      <w:r>
        <w:rPr>
          <w:color w:val="703B01"/>
        </w:rPr>
        <w:t xml:space="preserve">vyhlídka </w:t>
      </w:r>
      <w:r>
        <w:rPr>
          <w:color w:val="F7F1DF"/>
        </w:rPr>
        <w:t>na ještě efektivnější japonskou ekonomickou armádu</w:t>
      </w:r>
      <w:r>
        <w:t xml:space="preserve"> může </w:t>
      </w:r>
      <w:r>
        <w:rPr>
          <w:color w:val="118B8A"/>
        </w:rPr>
        <w:t>cizince</w:t>
      </w:r>
      <w:r>
        <w:t xml:space="preserve"> vyděsit. Ale také nabízí příležitosti, neboť </w:t>
      </w:r>
      <w:r>
        <w:rPr>
          <w:color w:val="4AFEFA"/>
        </w:rPr>
        <w:t>Američané</w:t>
      </w:r>
      <w:r>
        <w:t xml:space="preserve"> jsou v dobré pozici dodávat příslušné zbraně. </w:t>
      </w:r>
      <w:r>
        <w:rPr>
          <w:color w:val="FEB8C8"/>
        </w:rPr>
        <w:t>Japonsko</w:t>
      </w:r>
      <w:r>
        <w:t xml:space="preserve"> je možná </w:t>
      </w:r>
      <w:r>
        <w:rPr>
          <w:color w:val="FCB164"/>
        </w:rPr>
        <w:t xml:space="preserve">trhem, </w:t>
      </w:r>
      <w:r>
        <w:rPr>
          <w:color w:val="796EE6"/>
        </w:rPr>
        <w:t>na který</w:t>
      </w:r>
      <w:r>
        <w:rPr>
          <w:color w:val="FCB164"/>
        </w:rPr>
        <w:t xml:space="preserve"> se zvnějšku proniká těžko</w:t>
      </w:r>
      <w:r>
        <w:t xml:space="preserve">, a </w:t>
      </w:r>
      <w:r>
        <w:rPr>
          <w:color w:val="4AFEFA"/>
        </w:rPr>
        <w:t>Spojené státy</w:t>
      </w:r>
      <w:r>
        <w:t xml:space="preserve"> jsou v některých technologiích beznadějně </w:t>
      </w:r>
      <w:r>
        <w:rPr>
          <w:color w:val="FEB8C8"/>
        </w:rPr>
        <w:t>za Japonskem</w:t>
      </w:r>
      <w:r>
        <w:t xml:space="preserve">. Ale alespoň protentokrát jsou </w:t>
      </w:r>
      <w:r>
        <w:rPr>
          <w:color w:val="4AFEFA"/>
        </w:rPr>
        <w:t>Američané</w:t>
      </w:r>
      <w:r>
        <w:t xml:space="preserve"> mnohem lepší ve výrobě </w:t>
      </w:r>
      <w:r>
        <w:rPr>
          <w:color w:val="000D2C"/>
        </w:rPr>
        <w:t>osobních počítačů</w:t>
      </w:r>
      <w:r>
        <w:t xml:space="preserve"> a </w:t>
      </w:r>
      <w:r>
        <w:rPr>
          <w:color w:val="53495F"/>
        </w:rPr>
        <w:t xml:space="preserve">softwaru, </w:t>
      </w:r>
      <w:r>
        <w:rPr>
          <w:color w:val="F95475"/>
        </w:rPr>
        <w:t>který</w:t>
      </w:r>
      <w:r>
        <w:rPr>
          <w:color w:val="53495F"/>
        </w:rPr>
        <w:t xml:space="preserve"> </w:t>
      </w:r>
      <w:r>
        <w:rPr>
          <w:color w:val="61FC03"/>
        </w:rPr>
        <w:t>je</w:t>
      </w:r>
      <w:r>
        <w:rPr>
          <w:color w:val="53495F"/>
        </w:rPr>
        <w:t xml:space="preserve"> ovládá</w:t>
      </w:r>
      <w:r>
        <w:t xml:space="preserve">. Po letech debat o prodávání </w:t>
      </w:r>
      <w:r>
        <w:rPr>
          <w:color w:val="FEB8C8"/>
        </w:rPr>
        <w:t>v Japonsku</w:t>
      </w:r>
      <w:r>
        <w:t xml:space="preserve"> se </w:t>
      </w:r>
      <w:r>
        <w:rPr>
          <w:color w:val="FEB8C8"/>
        </w:rPr>
        <w:t>tam</w:t>
      </w:r>
      <w:r>
        <w:t xml:space="preserve"> vážně hrne stále více amerických společností. </w:t>
      </w:r>
      <w:r>
        <w:rPr>
          <w:color w:val="5D9608"/>
        </w:rPr>
        <w:t>Společnost Apple Computer Inc.</w:t>
      </w:r>
      <w:r>
        <w:t xml:space="preserve"> </w:t>
      </w:r>
      <w:r>
        <w:rPr>
          <w:color w:val="FEB8C8"/>
        </w:rPr>
        <w:t>zde</w:t>
      </w:r>
      <w:r>
        <w:t xml:space="preserve"> za minulý rok zdvojnásobila počet zaměstnanců. </w:t>
      </w:r>
      <w:r>
        <w:rPr>
          <w:color w:val="DE98FD"/>
        </w:rPr>
        <w:t>Společnost Lotus Development Corp.</w:t>
      </w:r>
      <w:r>
        <w:t xml:space="preserve"> zkrátila zpoždění mezi uvedením výrobku na trh v USA a </w:t>
      </w:r>
      <w:r>
        <w:rPr>
          <w:color w:val="FEB8C8"/>
        </w:rPr>
        <w:t>v Japonsku</w:t>
      </w:r>
      <w:r>
        <w:t xml:space="preserve"> ze tří let na šest měsíců. </w:t>
      </w:r>
      <w:r>
        <w:rPr>
          <w:color w:val="98A088"/>
        </w:rPr>
        <w:t>Společnost Ungermann-Bass Inc.</w:t>
      </w:r>
      <w:r>
        <w:t xml:space="preserve"> má na trhu počítačových sítí větší podíl </w:t>
      </w:r>
      <w:r>
        <w:rPr>
          <w:color w:val="FEB8C8"/>
        </w:rPr>
        <w:t>v Japonsku</w:t>
      </w:r>
      <w:r>
        <w:t xml:space="preserve"> než doma. Ale </w:t>
      </w:r>
      <w:r>
        <w:rPr>
          <w:color w:val="FEB8C8"/>
        </w:rPr>
        <w:t>Japonci</w:t>
      </w:r>
      <w:r>
        <w:t xml:space="preserve"> musí ještě hodně dohánět. Typická je jedna kancelář Ministerstva zahraničního obchodu a průmyslového provozu a Úřadu pro informační průmysl - hlavního úřadu dohlížejícího na počítačový průmysl. Téměř na každém stole jsou vyrovnány ročenky "Personal Computer" a výtisky Nikkei Computer s oslíma ušima jsou nacpány do stojanů na časopisy. Ale uprostřed dvou tuctů úředníků a sekretářek sedí pouze jeden skutečný osobní počítač. Zatímco prodej osobních počítačů </w:t>
      </w:r>
      <w:r>
        <w:rPr>
          <w:color w:val="4AFEFA"/>
        </w:rPr>
        <w:t>v Americe</w:t>
      </w:r>
      <w:r>
        <w:t xml:space="preserve"> rostl od roku 1984 průměrně o 25 % ročně a prodej </w:t>
      </w:r>
      <w:r>
        <w:rPr>
          <w:color w:val="4F584E"/>
        </w:rPr>
        <w:t>v západní Evropě</w:t>
      </w:r>
      <w:r>
        <w:t xml:space="preserve"> o úžasných 40 %, prodej </w:t>
      </w:r>
      <w:r>
        <w:rPr>
          <w:color w:val="FEB8C8"/>
        </w:rPr>
        <w:t>v Japonsku</w:t>
      </w:r>
      <w:r>
        <w:t xml:space="preserve"> byl po většinu této doby beze změn. </w:t>
      </w:r>
      <w:r>
        <w:rPr>
          <w:color w:val="248AD0"/>
        </w:rPr>
        <w:t>Japonští úředníci</w:t>
      </w:r>
      <w:r>
        <w:t xml:space="preserve"> používají </w:t>
      </w:r>
      <w:r>
        <w:rPr>
          <w:color w:val="5C5300"/>
        </w:rPr>
        <w:t>osobní počítače</w:t>
      </w:r>
      <w:r>
        <w:t xml:space="preserve"> dvakrát méně často než </w:t>
      </w:r>
      <w:r>
        <w:rPr>
          <w:color w:val="248AD0"/>
        </w:rPr>
        <w:t>jejich</w:t>
      </w:r>
      <w:r>
        <w:t xml:space="preserve"> evropské protějšky a třikrát méně často než Američané. Navíc mají </w:t>
      </w:r>
      <w:r>
        <w:rPr>
          <w:color w:val="9F6551"/>
        </w:rPr>
        <w:t>japonské kanceláře</w:t>
      </w:r>
      <w:r>
        <w:t xml:space="preserve"> tendenci používat počítače méně efektivně než americké kanceláře. </w:t>
      </w:r>
      <w:r>
        <w:rPr>
          <w:color w:val="4AFEFA"/>
        </w:rPr>
        <w:t>Ve Spojených státech</w:t>
      </w:r>
      <w:r>
        <w:t xml:space="preserve"> </w:t>
      </w:r>
      <w:r>
        <w:rPr>
          <w:color w:val="BCFEC6"/>
        </w:rPr>
        <w:t>osobní počítače</w:t>
      </w:r>
      <w:r>
        <w:t xml:space="preserve"> často vykonávají mnoho úloh a připojují </w:t>
      </w:r>
      <w:r>
        <w:rPr>
          <w:color w:val="BCFEC6"/>
        </w:rPr>
        <w:t>se</w:t>
      </w:r>
      <w:r>
        <w:t xml:space="preserve"> do rozsáhlé sítě. </w:t>
      </w:r>
      <w:r>
        <w:rPr>
          <w:color w:val="FEB8C8"/>
        </w:rPr>
        <w:t>V Japonsku</w:t>
      </w:r>
      <w:r>
        <w:t xml:space="preserve"> je </w:t>
      </w:r>
      <w:r>
        <w:rPr>
          <w:color w:val="932C70"/>
        </w:rPr>
        <w:t>mnoho stolních počítačů</w:t>
      </w:r>
      <w:r>
        <w:t xml:space="preserve"> omezeno jen na jednu funkci a nemohou komunikovat s jinými stroji. </w:t>
      </w:r>
      <w:r>
        <w:rPr>
          <w:color w:val="2B1B04"/>
        </w:rPr>
        <w:t xml:space="preserve">Například </w:t>
      </w:r>
      <w:r>
        <w:rPr>
          <w:color w:val="B5AFC4"/>
        </w:rPr>
        <w:t>kancelář plánování trhu a podpory prodeje společnosti Nomura Securities</w:t>
      </w:r>
      <w:r>
        <w:rPr>
          <w:color w:val="2B1B04"/>
        </w:rPr>
        <w:t xml:space="preserve"> má </w:t>
      </w:r>
      <w:r>
        <w:rPr>
          <w:color w:val="D4C67A"/>
        </w:rPr>
        <w:t xml:space="preserve">pro </w:t>
      </w:r>
      <w:r>
        <w:rPr>
          <w:color w:val="AE7AA1"/>
        </w:rPr>
        <w:t>svých</w:t>
      </w:r>
      <w:r>
        <w:rPr>
          <w:color w:val="D4C67A"/>
        </w:rPr>
        <w:t xml:space="preserve"> 60 zaměstnanců</w:t>
      </w:r>
      <w:r>
        <w:rPr>
          <w:color w:val="2B1B04"/>
        </w:rPr>
        <w:t xml:space="preserve"> </w:t>
      </w:r>
      <w:r>
        <w:rPr>
          <w:color w:val="C2A393"/>
        </w:rPr>
        <w:t>více než 30 počítačů</w:t>
      </w:r>
      <w:r>
        <w:t xml:space="preserve">, </w:t>
      </w:r>
      <w:r>
        <w:rPr>
          <w:color w:val="2B1B04"/>
        </w:rPr>
        <w:t>což</w:t>
      </w:r>
      <w:r>
        <w:t xml:space="preserve"> je slušný poměr. Ale </w:t>
      </w:r>
      <w:r>
        <w:rPr>
          <w:color w:val="0232FD"/>
        </w:rPr>
        <w:t>stroje</w:t>
      </w:r>
      <w:r>
        <w:t xml:space="preserve"> nejsou na stolech </w:t>
      </w:r>
      <w:r>
        <w:rPr>
          <w:color w:val="6A3A35"/>
        </w:rPr>
        <w:t>zaměstnanců</w:t>
      </w:r>
      <w:r>
        <w:t xml:space="preserve">, jsou rozmístěny po obvodu velké kanceláře. Některé stroje vytvářejí grafy pro prezentace. Jiné analyzují data. Pro přenos informací z jednoho do druhého pořizují </w:t>
      </w:r>
      <w:r>
        <w:rPr>
          <w:color w:val="BA6801"/>
        </w:rPr>
        <w:t>zaměstnanci</w:t>
      </w:r>
      <w:r>
        <w:t xml:space="preserve"> tiskové výstupy a vkládají data ručně. Pro přenos grafů do pobočkových kanceláří používají fax. Mezitím zapisuje žena sedící vedle nového terminálu značky Fujitsu do grafu </w:t>
      </w:r>
      <w:r>
        <w:rPr>
          <w:color w:val="168E5C"/>
        </w:rPr>
        <w:t>informace o akciovém trhu</w:t>
      </w:r>
      <w:r>
        <w:t xml:space="preserve"> tužkou a sčítá </w:t>
      </w:r>
      <w:r>
        <w:rPr>
          <w:color w:val="168E5C"/>
        </w:rPr>
        <w:t>je</w:t>
      </w:r>
      <w:r>
        <w:t xml:space="preserve"> kapesní kalkulačkou. Při efektivním uspořádání by všechny tyto úkoly mohl vykonávat jeden a týž osobní počítač. </w:t>
      </w:r>
      <w:r>
        <w:rPr>
          <w:color w:val="DE98FD"/>
        </w:rPr>
        <w:t>Podle firmy Lotus</w:t>
      </w:r>
      <w:r>
        <w:t xml:space="preserve"> slouží v USA více než polovina prodaného softwaru k osobním počítačům </w:t>
      </w:r>
      <w:r>
        <w:rPr>
          <w:color w:val="16C0D0"/>
        </w:rPr>
        <w:t>pro tabulkové procesory nebo pro analýzy databází</w:t>
      </w:r>
      <w:r>
        <w:t xml:space="preserve">. </w:t>
      </w:r>
      <w:r>
        <w:rPr>
          <w:color w:val="FEB8C8"/>
        </w:rPr>
        <w:t>V Japonsku</w:t>
      </w:r>
      <w:r>
        <w:t xml:space="preserve"> </w:t>
      </w:r>
      <w:r>
        <w:rPr>
          <w:color w:val="16C0D0"/>
        </w:rPr>
        <w:t>tyto funkce</w:t>
      </w:r>
      <w:r>
        <w:t xml:space="preserve"> pokrývají jen asi třetinu softwarového trhu. </w:t>
      </w:r>
      <w:r>
        <w:rPr>
          <w:color w:val="C62100"/>
        </w:rPr>
        <w:t xml:space="preserve">Stroje určené pouze pro zpracování textu, </w:t>
      </w:r>
      <w:r>
        <w:rPr>
          <w:color w:val="014347"/>
        </w:rPr>
        <w:t>které</w:t>
      </w:r>
      <w:r>
        <w:rPr>
          <w:color w:val="C62100"/>
        </w:rPr>
        <w:t xml:space="preserve"> v USA skoro vymizely</w:t>
      </w:r>
      <w:r>
        <w:t xml:space="preserve">, jsou </w:t>
      </w:r>
      <w:r>
        <w:rPr>
          <w:color w:val="FEB8C8"/>
        </w:rPr>
        <w:t>v Japonsku</w:t>
      </w:r>
      <w:r>
        <w:t xml:space="preserve"> stále běžnější než osobní počítače. V USA je pětina kancelářských počítačů připojena do nějaké sítě. </w:t>
      </w:r>
      <w:r>
        <w:rPr>
          <w:color w:val="FEB8C8"/>
        </w:rPr>
        <w:t>V Japonsku</w:t>
      </w:r>
      <w:r>
        <w:t xml:space="preserve"> je propojeno </w:t>
      </w:r>
      <w:r>
        <w:rPr>
          <w:color w:val="233809"/>
        </w:rPr>
        <w:t>asi 1 %</w:t>
      </w:r>
      <w:r>
        <w:t>. "</w:t>
      </w:r>
      <w:r>
        <w:rPr>
          <w:color w:val="FEB8C8"/>
        </w:rPr>
        <w:t>Zde</w:t>
      </w:r>
      <w:r>
        <w:t xml:space="preserve"> se počítače používají pro sběr dat," říká </w:t>
      </w:r>
      <w:r>
        <w:rPr>
          <w:color w:val="42083B"/>
        </w:rPr>
        <w:t xml:space="preserve">Roger J. Boisvert, </w:t>
      </w:r>
      <w:r>
        <w:rPr>
          <w:color w:val="82785D"/>
        </w:rPr>
        <w:t>který</w:t>
      </w:r>
      <w:r>
        <w:rPr>
          <w:color w:val="42083B"/>
        </w:rPr>
        <w:t xml:space="preserve"> vede skupinu integrovaných technologií v tokijské kanceláři společnosti McKinsey &amp; Co</w:t>
      </w:r>
      <w:r>
        <w:t xml:space="preserve">. Říká, že </w:t>
      </w:r>
      <w:r>
        <w:rPr>
          <w:color w:val="023087"/>
        </w:rPr>
        <w:t>některé japonské provozy, například místnosti burzy cenných papírů</w:t>
      </w:r>
      <w:r>
        <w:t xml:space="preserve">, možná předběhly </w:t>
      </w:r>
      <w:r>
        <w:rPr>
          <w:color w:val="023087"/>
        </w:rPr>
        <w:t>své</w:t>
      </w:r>
      <w:r>
        <w:t xml:space="preserve"> americké protějšky, ale "v podstatě se </w:t>
      </w:r>
      <w:r>
        <w:rPr>
          <w:color w:val="FEB8C8"/>
        </w:rPr>
        <w:t>v Japonsku</w:t>
      </w:r>
      <w:r>
        <w:t xml:space="preserve"> na počítačích dělá analýza málo". Prosté nakupování počítačů samozřejmě nevyřeší problémy vždy, </w:t>
      </w:r>
      <w:r>
        <w:rPr>
          <w:color w:val="B7DAD2"/>
        </w:rPr>
        <w:t>mnoho amerických společností</w:t>
      </w:r>
      <w:r>
        <w:t xml:space="preserve"> se zmýlilo, když nakoupily </w:t>
      </w:r>
      <w:r>
        <w:rPr>
          <w:color w:val="196956"/>
        </w:rPr>
        <w:t xml:space="preserve">technologie, </w:t>
      </w:r>
      <w:r>
        <w:rPr>
          <w:color w:val="8C41BB"/>
        </w:rPr>
        <w:t>kterým</w:t>
      </w:r>
      <w:r>
        <w:rPr>
          <w:color w:val="196956"/>
        </w:rPr>
        <w:t xml:space="preserve"> nerozuměly</w:t>
      </w:r>
      <w:r>
        <w:t xml:space="preserve">. Ale zdravý skepticismus je jenom malým důvodem pro zaostávání </w:t>
      </w:r>
      <w:r>
        <w:rPr>
          <w:color w:val="FEB8C8"/>
        </w:rPr>
        <w:t>Japonska</w:t>
      </w:r>
      <w:r>
        <w:t xml:space="preserve"> v oblasti osobních počítačů. Poptávku potlačily různé kulturní a ekonomické síly. Protože japonská "abeceda" je tak obrovská, nemá </w:t>
      </w:r>
      <w:r>
        <w:rPr>
          <w:color w:val="FEB8C8"/>
        </w:rPr>
        <w:t>Japonsko</w:t>
      </w:r>
      <w:r>
        <w:t xml:space="preserve"> žádnou historii používání psacích strojů, a tak "alergie na klávesnici" zůstává běžnou bolestí, zejména mezi staršími pracovníky. "Nemám s tak složitým strojem žádné předchozí zkušenosti," říká </w:t>
      </w:r>
      <w:r>
        <w:rPr>
          <w:color w:val="ECEDFE"/>
        </w:rPr>
        <w:t>Matsuo Toshimitsu, 66 letý výkonný viceprezident společnosti Japan Air Lines</w:t>
      </w:r>
      <w:r>
        <w:t xml:space="preserve">, když vysvětluje </w:t>
      </w:r>
      <w:r>
        <w:rPr>
          <w:color w:val="ECEDFE"/>
        </w:rPr>
        <w:t>své</w:t>
      </w:r>
      <w:r>
        <w:t xml:space="preserve"> zdráhání, než letos v létě přijal do </w:t>
      </w:r>
      <w:r>
        <w:rPr>
          <w:color w:val="ECEDFE"/>
        </w:rPr>
        <w:t>své</w:t>
      </w:r>
      <w:r>
        <w:t xml:space="preserve"> kanceláře terminál. Zatímco </w:t>
      </w:r>
      <w:r>
        <w:rPr>
          <w:color w:val="2B2D32"/>
        </w:rPr>
        <w:t>většina amerických zaměstnanců</w:t>
      </w:r>
      <w:r>
        <w:t xml:space="preserve"> má </w:t>
      </w:r>
      <w:r>
        <w:rPr>
          <w:color w:val="2B2D32"/>
        </w:rPr>
        <w:t>své</w:t>
      </w:r>
      <w:r>
        <w:t xml:space="preserve"> soukromí, </w:t>
      </w:r>
      <w:r>
        <w:rPr>
          <w:color w:val="94C661"/>
        </w:rPr>
        <w:t>japonští "řadoví pracovníci firem</w:t>
      </w:r>
      <w:r>
        <w:t xml:space="preserve">" většinou sdílejí velké společné stoly a hodně se spoléhají na staromódní osobní kontakt. </w:t>
      </w:r>
      <w:r>
        <w:rPr>
          <w:color w:val="F8907D"/>
        </w:rPr>
        <w:t>Špičkoví japonští vedoucí pracovníci</w:t>
      </w:r>
      <w:r>
        <w:t xml:space="preserve"> často činí rozhodnutí založená na konsensu a osobních vztazích spíše než na složitých finančních plánech a líbivých prezentacích. A při japonském systému vedení je těžké zavést </w:t>
      </w:r>
      <w:r>
        <w:rPr>
          <w:color w:val="895E6B"/>
        </w:rPr>
        <w:t>v celé firmě</w:t>
      </w:r>
      <w:r>
        <w:t xml:space="preserve"> jediný integrovaný počítačový systém. Kromě toho potřebuje počítač zpracovávající japonský jazyk obrovskou paměť a kvalitní procesor, přičemž </w:t>
      </w:r>
      <w:r>
        <w:rPr>
          <w:color w:val="788E95"/>
        </w:rPr>
        <w:t>obrazovka a tiskárna</w:t>
      </w:r>
      <w:r>
        <w:t xml:space="preserve"> potřebují mnohem lepší rozlišení, aby složité symboly přesně zobrazily. Donedávna byla většina potřebné technologie nedostupná nebo alespoň příliš drahá. Někteří analytici odhadují, že </w:t>
      </w:r>
      <w:r>
        <w:rPr>
          <w:color w:val="FB6AB8"/>
        </w:rPr>
        <w:t>průměrný osobní počítač</w:t>
      </w:r>
      <w:r>
        <w:t xml:space="preserve"> stojí </w:t>
      </w:r>
      <w:r>
        <w:rPr>
          <w:color w:val="FEB8C8"/>
        </w:rPr>
        <w:t>v Japonsku</w:t>
      </w:r>
      <w:r>
        <w:t xml:space="preserve"> asi o 50 % více než v USA. Ale složitý jazyk není jediný důvod. V minulém desetiletí vlastnila více než polovinu </w:t>
      </w:r>
      <w:r>
        <w:rPr>
          <w:color w:val="576094"/>
        </w:rPr>
        <w:t>japonského trhu s osobními počítači</w:t>
      </w:r>
      <w:r>
        <w:t xml:space="preserve"> </w:t>
      </w:r>
      <w:r>
        <w:rPr>
          <w:color w:val="DB1474"/>
        </w:rPr>
        <w:t>společnost NEC Corp.</w:t>
      </w:r>
      <w:r>
        <w:t xml:space="preserve"> a vládla </w:t>
      </w:r>
      <w:r>
        <w:rPr>
          <w:color w:val="576094"/>
        </w:rPr>
        <w:t>mu</w:t>
      </w:r>
      <w:r>
        <w:t xml:space="preserve"> téměř se silou monopolu. S malou konkurencí je zdejší počítačový průmysl neefektivní. Americkému trhu také dominuje </w:t>
      </w:r>
      <w:r>
        <w:rPr>
          <w:color w:val="8489AE"/>
        </w:rPr>
        <w:t>obr, společnost International Business Machines Corp. (IBM</w:t>
      </w:r>
      <w:r>
        <w:t xml:space="preserve">). Ale </w:t>
      </w:r>
      <w:r>
        <w:rPr>
          <w:color w:val="8489AE"/>
        </w:rPr>
        <w:t>společnost IBM</w:t>
      </w:r>
      <w:r>
        <w:t xml:space="preserve"> velmi brzy nabídla </w:t>
      </w:r>
      <w:r>
        <w:rPr>
          <w:color w:val="860E04"/>
        </w:rPr>
        <w:t>své</w:t>
      </w:r>
      <w:r>
        <w:rPr>
          <w:color w:val="FBC206"/>
        </w:rPr>
        <w:t xml:space="preserve"> základní řešení</w:t>
      </w:r>
      <w:r>
        <w:t xml:space="preserve"> </w:t>
      </w:r>
      <w:r>
        <w:rPr>
          <w:color w:val="6EAB9B"/>
        </w:rPr>
        <w:t xml:space="preserve">komukoliv, </w:t>
      </w:r>
      <w:r>
        <w:rPr>
          <w:color w:val="F2CDFE"/>
        </w:rPr>
        <w:t>kdo</w:t>
      </w:r>
      <w:r>
        <w:rPr>
          <w:color w:val="645341"/>
        </w:rPr>
        <w:t xml:space="preserve"> </w:t>
      </w:r>
      <w:r>
        <w:rPr>
          <w:color w:val="760035"/>
        </w:rPr>
        <w:t>ho</w:t>
      </w:r>
      <w:r>
        <w:rPr>
          <w:color w:val="645341"/>
        </w:rPr>
        <w:t xml:space="preserve"> chtěl okopírovat</w:t>
      </w:r>
      <w:r>
        <w:t xml:space="preserve">. </w:t>
      </w:r>
      <w:r>
        <w:rPr>
          <w:color w:val="647A41"/>
        </w:rPr>
        <w:t xml:space="preserve">Učinily </w:t>
      </w:r>
      <w:r>
        <w:rPr>
          <w:color w:val="496E76"/>
        </w:rPr>
        <w:t>to</w:t>
      </w:r>
      <w:r>
        <w:rPr>
          <w:color w:val="647A41"/>
        </w:rPr>
        <w:t xml:space="preserve"> desítky malých společností</w:t>
      </w:r>
      <w:r>
        <w:t xml:space="preserve">, </w:t>
      </w:r>
      <w:r>
        <w:rPr>
          <w:color w:val="E3F894"/>
        </w:rPr>
        <w:t>čímž</w:t>
      </w:r>
      <w:r>
        <w:rPr>
          <w:color w:val="F9D7CD"/>
        </w:rPr>
        <w:t xml:space="preserve"> se rychle zavedl </w:t>
      </w:r>
      <w:r>
        <w:rPr>
          <w:color w:val="876128"/>
        </w:rPr>
        <w:t>standardní operační systém</w:t>
      </w:r>
      <w:r>
        <w:t xml:space="preserve">. </w:t>
      </w:r>
      <w:r>
        <w:rPr>
          <w:color w:val="F9D7CD"/>
        </w:rPr>
        <w:t>To</w:t>
      </w:r>
      <w:r>
        <w:t xml:space="preserve"> podněcuje konkurenci a růst, umožňuje </w:t>
      </w:r>
      <w:r>
        <w:rPr>
          <w:color w:val="A1A711"/>
        </w:rPr>
        <w:t>uživatelům</w:t>
      </w:r>
      <w:r>
        <w:t xml:space="preserve"> snadno vyměnit a kombinovat </w:t>
      </w:r>
      <w:r>
        <w:rPr>
          <w:color w:val="01FB92"/>
        </w:rPr>
        <w:t>značky</w:t>
      </w:r>
      <w:r>
        <w:t xml:space="preserve"> a zvyšuje zájem </w:t>
      </w:r>
      <w:r>
        <w:rPr>
          <w:color w:val="FD0F31"/>
        </w:rPr>
        <w:t>softwarových firem</w:t>
      </w:r>
      <w:r>
        <w:t xml:space="preserve"> psát </w:t>
      </w:r>
      <w:r>
        <w:rPr>
          <w:color w:val="BE8485"/>
        </w:rPr>
        <w:t>softwarové balíky</w:t>
      </w:r>
      <w:r>
        <w:t xml:space="preserve">, protože </w:t>
      </w:r>
      <w:r>
        <w:rPr>
          <w:color w:val="BE8485"/>
        </w:rPr>
        <w:t>je</w:t>
      </w:r>
      <w:r>
        <w:t xml:space="preserve"> lze prodat uživatelům téměř jakéhokoliv počítače. Kdyby </w:t>
      </w:r>
      <w:r>
        <w:rPr>
          <w:color w:val="C660FB"/>
        </w:rPr>
        <w:t>hudebnímu průmyslu chyběl společný standard</w:t>
      </w:r>
      <w:r>
        <w:t xml:space="preserve">, vlastníci </w:t>
      </w:r>
      <w:r>
        <w:rPr>
          <w:color w:val="120104"/>
        </w:rPr>
        <w:t>společnosti Sony CD</w:t>
      </w:r>
      <w:r>
        <w:t xml:space="preserve"> by mohli poslouchat </w:t>
      </w:r>
      <w:r>
        <w:rPr>
          <w:color w:val="120104"/>
        </w:rPr>
        <w:t>Sony</w:t>
      </w:r>
      <w:r>
        <w:t xml:space="preserve"> verzi skladby "Like a Prayer" od Madonny, ale již ne verzi vyrobenou pro přehrávač Panasonic. </w:t>
      </w:r>
      <w:r>
        <w:rPr>
          <w:color w:val="C660FB"/>
        </w:rPr>
        <w:t>To</w:t>
      </w:r>
      <w:r>
        <w:t xml:space="preserve"> je stav japonského počítačového průmyslu. </w:t>
      </w:r>
      <w:r>
        <w:rPr>
          <w:color w:val="DB1474"/>
        </w:rPr>
        <w:t>Společnost NEC</w:t>
      </w:r>
      <w:r>
        <w:t xml:space="preserve"> nezveřejní </w:t>
      </w:r>
      <w:r>
        <w:rPr>
          <w:color w:val="DB1474"/>
        </w:rPr>
        <w:t>svůj</w:t>
      </w:r>
      <w:r>
        <w:t xml:space="preserve"> kód a každý z asi desítky výrobců má </w:t>
      </w:r>
      <w:r>
        <w:rPr>
          <w:color w:val="D48958"/>
        </w:rPr>
        <w:t>svůj</w:t>
      </w:r>
      <w:r>
        <w:t xml:space="preserve"> vlastní chráněný operační systém - všechny vzájemně nekompatibilní. </w:t>
      </w:r>
      <w:r>
        <w:rPr>
          <w:color w:val="8489AE"/>
        </w:rPr>
        <w:t>Firma IBM</w:t>
      </w:r>
      <w:r>
        <w:t xml:space="preserve"> zavedla </w:t>
      </w:r>
      <w:r>
        <w:rPr>
          <w:color w:val="05AEE8"/>
        </w:rPr>
        <w:t>svůj</w:t>
      </w:r>
      <w:r>
        <w:rPr>
          <w:color w:val="C3C1BE"/>
        </w:rPr>
        <w:t xml:space="preserve"> standard</w:t>
      </w:r>
      <w:r>
        <w:t xml:space="preserve">, aby se pokusila přestat zaostávat </w:t>
      </w:r>
      <w:r>
        <w:rPr>
          <w:color w:val="5D9608"/>
        </w:rPr>
        <w:t>za mladou firmou Apple Computer</w:t>
      </w:r>
      <w:r>
        <w:t xml:space="preserve">, ale </w:t>
      </w:r>
      <w:r>
        <w:rPr>
          <w:color w:val="DB1474"/>
        </w:rPr>
        <w:t>společnost NEC</w:t>
      </w:r>
      <w:r>
        <w:t xml:space="preserve"> byla vepředu od počátku a nepotřebovala přizvat konkurenční spojence. </w:t>
      </w:r>
      <w:r>
        <w:rPr>
          <w:color w:val="9F98F8"/>
        </w:rPr>
        <w:t>Velcí hráči</w:t>
      </w:r>
      <w:r>
        <w:rPr>
          <w:color w:val="1167D9"/>
        </w:rPr>
        <w:t xml:space="preserve"> se mezitím ani nepokusili okopírovat standard </w:t>
      </w:r>
      <w:r>
        <w:rPr>
          <w:color w:val="D19012"/>
        </w:rPr>
        <w:t>firmy NEC</w:t>
      </w:r>
      <w:r>
        <w:t xml:space="preserve">. Firemní hrdost a úzké vazby běžné mezi japonskými výrobci pomáhají vysvětlit proč. </w:t>
      </w:r>
      <w:r>
        <w:rPr>
          <w:color w:val="B7D802"/>
        </w:rPr>
        <w:t>Většina rivalů</w:t>
      </w:r>
      <w:r>
        <w:t xml:space="preserve"> "má pracovní vztah s NEC, často prostřednictvím křížového licencování technologie", poznamenala nedávno Japonská asociace pro software osobních počítačů. "Váhají s prodejem strojů kompatibilních s výrobky </w:t>
      </w:r>
      <w:r>
        <w:rPr>
          <w:color w:val="DB1474"/>
        </w:rPr>
        <w:t>společnosti NEC</w:t>
      </w:r>
      <w:r>
        <w:t xml:space="preserve">, protože </w:t>
      </w:r>
      <w:r>
        <w:rPr>
          <w:color w:val="DB1474"/>
        </w:rPr>
        <w:t>firma NEC</w:t>
      </w:r>
      <w:r>
        <w:t xml:space="preserve"> </w:t>
      </w:r>
      <w:r>
        <w:rPr>
          <w:color w:val="826392"/>
        </w:rPr>
        <w:t>takové stroje</w:t>
      </w:r>
      <w:r>
        <w:t xml:space="preserve"> neschvaluje a </w:t>
      </w:r>
      <w:r>
        <w:rPr>
          <w:color w:val="826392"/>
        </w:rPr>
        <w:t>jejich</w:t>
      </w:r>
      <w:r>
        <w:t xml:space="preserve"> prodej by ohrozil </w:t>
      </w:r>
      <w:r>
        <w:rPr>
          <w:color w:val="5E7A6A"/>
        </w:rPr>
        <w:t>jejich</w:t>
      </w:r>
      <w:r>
        <w:t xml:space="preserve"> vzájemný vztah." Výsledkem jsou podle mnoha analytiků vyšší ceny a sporadičtější inovace. Zatímco v USA jsou k dispozici desítky tisíc softwarových balíků používajících </w:t>
      </w:r>
      <w:r>
        <w:rPr>
          <w:color w:val="C3C1BE"/>
        </w:rPr>
        <w:t>standard IBM</w:t>
      </w:r>
      <w:r>
        <w:t xml:space="preserve">, říká se, že pro stroje NEC je napsáno jen asi 8000. Před rokem japonská Komise pro spravedlivý obchod varovala </w:t>
      </w:r>
      <w:r>
        <w:rPr>
          <w:color w:val="DB1474"/>
        </w:rPr>
        <w:t>společnost NEC</w:t>
      </w:r>
      <w:r>
        <w:t xml:space="preserve">, že možná porušuje antimonopolní zákony, když odrazuje </w:t>
      </w:r>
      <w:r>
        <w:rPr>
          <w:color w:val="B29869"/>
        </w:rPr>
        <w:t>maloobchodníky</w:t>
      </w:r>
      <w:r>
        <w:t xml:space="preserve"> od poskytování slev. </w:t>
      </w:r>
      <w:r>
        <w:rPr>
          <w:color w:val="FEB8C8"/>
        </w:rPr>
        <w:t>V Japonsku</w:t>
      </w:r>
      <w:r>
        <w:t xml:space="preserve"> "je software čtyři až pět let za USA, protože hardware zaostává o čtyři až pět let, neboť </w:t>
      </w:r>
      <w:r>
        <w:rPr>
          <w:color w:val="DB1474"/>
        </w:rPr>
        <w:t>firma NEC</w:t>
      </w:r>
      <w:r>
        <w:t xml:space="preserve"> využívá monopol", stěžuje si </w:t>
      </w:r>
      <w:r>
        <w:rPr>
          <w:color w:val="1D0051"/>
        </w:rPr>
        <w:t>Kazuhiko Nishi, prezident společnosti Ascii Corp., jedné z vedoucích japonských společností vydávajících časopisy o osobních počítačích a zabývajících se softwarem</w:t>
      </w:r>
      <w:r>
        <w:t xml:space="preserve">. "Nejsou cenové války, není konkurence." </w:t>
      </w:r>
      <w:r>
        <w:rPr>
          <w:color w:val="8BE7FC"/>
        </w:rPr>
        <w:t xml:space="preserve">Mluvčí </w:t>
      </w:r>
      <w:r>
        <w:rPr>
          <w:color w:val="76E0C1"/>
        </w:rPr>
        <w:t>firmy NEC</w:t>
      </w:r>
      <w:r>
        <w:t xml:space="preserve"> odpovídá, že ceny jsou </w:t>
      </w:r>
      <w:r>
        <w:rPr>
          <w:color w:val="FEB8C8"/>
        </w:rPr>
        <w:t>v Japonsku</w:t>
      </w:r>
      <w:r>
        <w:t xml:space="preserve"> vyšší, protože </w:t>
      </w:r>
      <w:r>
        <w:rPr>
          <w:color w:val="BACFA7"/>
        </w:rPr>
        <w:t>zákazníci</w:t>
      </w:r>
      <w:r>
        <w:t xml:space="preserve"> kladou větší důraz na kvalitu a služby než v USA. Dodává, že některé technologické novinky jsou pozadu za americkými, protože </w:t>
      </w:r>
      <w:r>
        <w:rPr>
          <w:color w:val="FEB8C8"/>
        </w:rPr>
        <w:t>Japonci</w:t>
      </w:r>
      <w:r>
        <w:t xml:space="preserve"> stále dováží základní operační systémy od amerických firem. Ale trh se mění. Vláda financuje několik projektů na podporu používání osobních počítačů. Během následujících tří let dostanou veřejné školy 1.5 milionu osobních počítačů, patnáctinásobek současné úrovně. V soukromém sektoru vytyčuje </w:t>
      </w:r>
      <w:r>
        <w:rPr>
          <w:color w:val="11BA09"/>
        </w:rPr>
        <w:t>prakticky každá velká společnost</w:t>
      </w:r>
      <w:r>
        <w:t xml:space="preserve"> jasně vyjádřené cíle, aby zvýšila kontakt zaměstnanců s počítači. </w:t>
      </w:r>
      <w:r>
        <w:rPr>
          <w:color w:val="462C36"/>
        </w:rPr>
        <w:t xml:space="preserve">Prodejní kanceláře </w:t>
      </w:r>
      <w:r>
        <w:rPr>
          <w:color w:val="65407D"/>
        </w:rPr>
        <w:t>firmy Toyota Motor Corp.</w:t>
      </w:r>
      <w:r>
        <w:rPr>
          <w:color w:val="462C36"/>
        </w:rPr>
        <w:t xml:space="preserve"> </w:t>
      </w:r>
      <w:r>
        <w:rPr>
          <w:color w:val="491803"/>
        </w:rPr>
        <w:t>v Japonsku</w:t>
      </w:r>
      <w:r>
        <w:t xml:space="preserve"> mají desetinu počítačů na zaměstnance ve srovnání s tím, kolik mají </w:t>
      </w:r>
      <w:r>
        <w:rPr>
          <w:color w:val="F5D2A8"/>
        </w:rPr>
        <w:t>jejich</w:t>
      </w:r>
      <w:r>
        <w:rPr>
          <w:color w:val="03422C"/>
        </w:rPr>
        <w:t xml:space="preserve"> vlastní americké pobočky</w:t>
      </w:r>
      <w:r>
        <w:t xml:space="preserve">, a během následujících pěti let se mají zhruba vyrovnat. </w:t>
      </w:r>
      <w:r>
        <w:rPr>
          <w:color w:val="72A46E"/>
        </w:rPr>
        <w:t>Velká kosmetická firma Kao Corp.</w:t>
      </w:r>
      <w:r>
        <w:t xml:space="preserve"> plánuje do roka zrušit 1000 úřednických míst tím, že svěří </w:t>
      </w:r>
      <w:r>
        <w:rPr>
          <w:color w:val="128EAC"/>
        </w:rPr>
        <w:t xml:space="preserve">určité práce, například zpracovávání úvěrových zpráv, </w:t>
      </w:r>
      <w:r>
        <w:rPr>
          <w:color w:val="47545E"/>
        </w:rPr>
        <w:t>které</w:t>
      </w:r>
      <w:r>
        <w:rPr>
          <w:color w:val="128EAC"/>
        </w:rPr>
        <w:t xml:space="preserve"> v současné době provádí nezávisle 22 poboček</w:t>
      </w:r>
      <w:r>
        <w:t xml:space="preserve">, centrální počítačové síti. </w:t>
      </w:r>
      <w:r>
        <w:rPr>
          <w:color w:val="B95C69"/>
        </w:rPr>
        <w:t>Společnost Omron Tateishi Electronics Co. se sídlem v Kjótu</w:t>
      </w:r>
      <w:r>
        <w:t xml:space="preserve"> doufá, že zvýšení počtu </w:t>
      </w:r>
      <w:r>
        <w:rPr>
          <w:color w:val="A14D12"/>
        </w:rPr>
        <w:t xml:space="preserve">osobních počítačů, </w:t>
      </w:r>
      <w:r>
        <w:rPr>
          <w:color w:val="C4C8FA"/>
        </w:rPr>
        <w:t>které</w:t>
      </w:r>
      <w:r>
        <w:rPr>
          <w:color w:val="A14D12"/>
        </w:rPr>
        <w:t xml:space="preserve"> používá</w:t>
      </w:r>
      <w:r>
        <w:t xml:space="preserve">, z 66 na 1000 nejen některé úkoly usnadní, ale také přetransformuje </w:t>
      </w:r>
      <w:r>
        <w:rPr>
          <w:color w:val="372A55"/>
        </w:rPr>
        <w:t xml:space="preserve">způsob, </w:t>
      </w:r>
      <w:r>
        <w:rPr>
          <w:color w:val="3F3610"/>
        </w:rPr>
        <w:t>kterým</w:t>
      </w:r>
      <w:r>
        <w:rPr>
          <w:color w:val="372A55"/>
        </w:rPr>
        <w:t xml:space="preserve"> </w:t>
      </w:r>
      <w:r>
        <w:rPr>
          <w:color w:val="D3A2C6"/>
        </w:rPr>
        <w:t>společnost</w:t>
      </w:r>
      <w:r>
        <w:rPr>
          <w:color w:val="372A55"/>
        </w:rPr>
        <w:t xml:space="preserve"> funguje</w:t>
      </w:r>
      <w:r>
        <w:t xml:space="preserve">. "Manažeři byli dlouho </w:t>
      </w:r>
      <w:r>
        <w:rPr>
          <w:color w:val="719FFA"/>
        </w:rPr>
        <w:t xml:space="preserve">těmi, </w:t>
      </w:r>
      <w:r>
        <w:rPr>
          <w:color w:val="0D841A"/>
        </w:rPr>
        <w:t>kdo</w:t>
      </w:r>
      <w:r>
        <w:rPr>
          <w:color w:val="719FFA"/>
        </w:rPr>
        <w:t xml:space="preserve"> dohlíží na </w:t>
      </w:r>
      <w:r>
        <w:rPr>
          <w:color w:val="0D841A"/>
        </w:rPr>
        <w:t>své</w:t>
      </w:r>
      <w:r>
        <w:rPr>
          <w:color w:val="719FFA"/>
        </w:rPr>
        <w:t xml:space="preserve"> podřízené, aby</w:t>
      </w:r>
      <w:r>
        <w:t xml:space="preserve"> </w:t>
      </w:r>
      <w:r>
        <w:rPr>
          <w:color w:val="4C5B32"/>
        </w:rPr>
        <w:t>se správně plnily příkazy</w:t>
      </w:r>
      <w:r>
        <w:t>," říká mluvčí. "</w:t>
      </w:r>
      <w:r>
        <w:rPr>
          <w:color w:val="9DB3B7"/>
        </w:rPr>
        <w:t>Ale noví manažeři budou muset být tvůrci a inovátoři</w:t>
      </w:r>
      <w:r>
        <w:t xml:space="preserve">... a </w:t>
      </w:r>
      <w:r>
        <w:rPr>
          <w:color w:val="9DB3B7"/>
        </w:rPr>
        <w:t>k tomu</w:t>
      </w:r>
      <w:r>
        <w:t xml:space="preserve"> je nutné vytvořit </w:t>
      </w:r>
      <w:r>
        <w:rPr>
          <w:color w:val="B14F8F"/>
        </w:rPr>
        <w:t xml:space="preserve">prostředí, </w:t>
      </w:r>
      <w:r>
        <w:rPr>
          <w:color w:val="747103"/>
        </w:rPr>
        <w:t>kde</w:t>
      </w:r>
      <w:r>
        <w:rPr>
          <w:color w:val="B14F8F"/>
        </w:rPr>
        <w:t xml:space="preserve"> je přístup </w:t>
      </w:r>
      <w:r>
        <w:rPr>
          <w:color w:val="9F816D"/>
        </w:rPr>
        <w:t>k informacím</w:t>
      </w:r>
      <w:r>
        <w:rPr>
          <w:color w:val="B14F8F"/>
        </w:rPr>
        <w:t xml:space="preserve"> zevnitř i </w:t>
      </w:r>
      <w:r>
        <w:rPr>
          <w:color w:val="D26A5B"/>
        </w:rPr>
        <w:t>vně firmy</w:t>
      </w:r>
      <w:r>
        <w:rPr>
          <w:color w:val="B14F8F"/>
        </w:rPr>
        <w:t xml:space="preserve"> snadný stejně jako </w:t>
      </w:r>
      <w:r>
        <w:rPr>
          <w:color w:val="9F816D"/>
        </w:rPr>
        <w:t>jejich</w:t>
      </w:r>
      <w:r>
        <w:rPr>
          <w:color w:val="B14F8F"/>
        </w:rPr>
        <w:t xml:space="preserve"> sdílení</w:t>
      </w:r>
      <w:r>
        <w:t xml:space="preserve">." Mezitím </w:t>
      </w:r>
      <w:r>
        <w:rPr>
          <w:color w:val="8B934B"/>
        </w:rPr>
        <w:t>většina výrobců počítačů</w:t>
      </w:r>
      <w:r>
        <w:t xml:space="preserve"> nyní soutěží o nové obchody. </w:t>
      </w:r>
      <w:r>
        <w:rPr>
          <w:color w:val="F98500"/>
        </w:rPr>
        <w:t>Společnost Seiko Epson, nováček v oboru</w:t>
      </w:r>
      <w:r>
        <w:t xml:space="preserve">, odrazila právní námitky a začala loni prodávat klony počítačů NEC. Získala asi 15 % maloobchodního trhu s osobními počítači. </w:t>
      </w:r>
      <w:r>
        <w:rPr>
          <w:color w:val="120104"/>
        </w:rPr>
        <w:t xml:space="preserve">Společnost Sony, </w:t>
      </w:r>
      <w:r>
        <w:rPr>
          <w:color w:val="002935"/>
        </w:rPr>
        <w:t>která</w:t>
      </w:r>
      <w:r>
        <w:rPr>
          <w:color w:val="120104"/>
        </w:rPr>
        <w:t xml:space="preserve"> před třemi lety </w:t>
      </w:r>
      <w:r>
        <w:rPr>
          <w:color w:val="D7F3FE"/>
        </w:rPr>
        <w:t>z oboru osobních počítačů</w:t>
      </w:r>
      <w:r>
        <w:rPr>
          <w:color w:val="120104"/>
        </w:rPr>
        <w:t xml:space="preserve"> dočasně vystoupila</w:t>
      </w:r>
      <w:r>
        <w:t xml:space="preserve">, začala v roce 1987 prodávat </w:t>
      </w:r>
      <w:r>
        <w:rPr>
          <w:color w:val="120104"/>
        </w:rPr>
        <w:t>svou</w:t>
      </w:r>
      <w:r>
        <w:t xml:space="preserve"> pracovní stanici a rychle se </w:t>
      </w:r>
      <w:r>
        <w:rPr>
          <w:color w:val="FCB899"/>
        </w:rPr>
        <w:t>na tomto trhu</w:t>
      </w:r>
      <w:r>
        <w:t xml:space="preserve"> stala vedoucí japonskou společností. </w:t>
      </w:r>
      <w:r>
        <w:rPr>
          <w:color w:val="FEB8C8"/>
        </w:rPr>
        <w:t xml:space="preserve">V zemi, </w:t>
      </w:r>
      <w:r>
        <w:rPr>
          <w:color w:val="1C0720"/>
        </w:rPr>
        <w:t>kde</w:t>
      </w:r>
      <w:r>
        <w:rPr>
          <w:color w:val="FEB8C8"/>
        </w:rPr>
        <w:t xml:space="preserve"> je nouze o osobní prostor</w:t>
      </w:r>
      <w:r>
        <w:t xml:space="preserve">, připadne velká část budoucího růstu odvětví na laptopy. </w:t>
      </w:r>
      <w:r>
        <w:rPr>
          <w:color w:val="6B5F61"/>
        </w:rPr>
        <w:t>Společnost Toshiba</w:t>
      </w:r>
      <w:r>
        <w:t xml:space="preserve"> tento sektor letos </w:t>
      </w:r>
      <w:r>
        <w:rPr>
          <w:color w:val="F98A9D"/>
        </w:rPr>
        <w:t>v létě</w:t>
      </w:r>
      <w:r>
        <w:t xml:space="preserve"> prolomila </w:t>
      </w:r>
      <w:r>
        <w:rPr>
          <w:color w:val="9B72C2"/>
        </w:rPr>
        <w:t xml:space="preserve">se strojem velikosti sešitu, </w:t>
      </w:r>
      <w:r>
        <w:rPr>
          <w:color w:val="A6919D"/>
        </w:rPr>
        <w:t>který</w:t>
      </w:r>
      <w:r>
        <w:rPr>
          <w:color w:val="9B72C2"/>
        </w:rPr>
        <w:t xml:space="preserve"> se v maloobchodě prodává za méně než 200000 jenů (pod 1500 dolarů) - jedním z nejmenších a nejlevnějších osobních počítačů dostupných </w:t>
      </w:r>
      <w:r>
        <w:rPr>
          <w:color w:val="2C3729"/>
        </w:rPr>
        <w:t>v této zemi</w:t>
      </w:r>
      <w:r>
        <w:t xml:space="preserve">. </w:t>
      </w:r>
      <w:r>
        <w:rPr>
          <w:color w:val="D7C70B"/>
        </w:rPr>
        <w:t>Společnost Fujitsu Ltd.</w:t>
      </w:r>
      <w:r>
        <w:t xml:space="preserve"> nešetří na nejdražší reklamní kampani ve </w:t>
      </w:r>
      <w:r>
        <w:rPr>
          <w:color w:val="D7C70B"/>
        </w:rPr>
        <w:t>své</w:t>
      </w:r>
      <w:r>
        <w:t xml:space="preserve"> historii - včetně večírku pro 100000 hostů v Tokyo Dome - </w:t>
      </w:r>
      <w:r>
        <w:rPr>
          <w:color w:val="9F9992"/>
        </w:rPr>
        <w:t xml:space="preserve">na </w:t>
      </w:r>
      <w:r>
        <w:rPr>
          <w:color w:val="EFFBD0"/>
        </w:rPr>
        <w:t>svůj</w:t>
      </w:r>
      <w:r>
        <w:rPr>
          <w:color w:val="9F9992"/>
        </w:rPr>
        <w:t xml:space="preserve"> sofistikovaný zvukový a grafický stroj FM Towns, </w:t>
      </w:r>
      <w:r>
        <w:rPr>
          <w:color w:val="FDE2F1"/>
        </w:rPr>
        <w:t>který</w:t>
      </w:r>
      <w:r>
        <w:rPr>
          <w:color w:val="9F9992"/>
        </w:rPr>
        <w:t xml:space="preserve"> propaguje pro vše od vedení rodinného účetnictví po trénování karaoke, barového zpěvu</w:t>
      </w:r>
      <w:r>
        <w:t xml:space="preserve">. </w:t>
      </w:r>
      <w:r>
        <w:rPr>
          <w:color w:val="923A52"/>
        </w:rPr>
        <w:t>Mnoho společností</w:t>
      </w:r>
      <w:r>
        <w:t xml:space="preserve"> se dokonce vzdává </w:t>
      </w:r>
      <w:r>
        <w:rPr>
          <w:color w:val="923A52"/>
        </w:rPr>
        <w:t>své</w:t>
      </w:r>
      <w:r>
        <w:t xml:space="preserve"> tradiční nezávislosti a pokouší se spojovat dohromady, aby vytvořily nějaký standard. </w:t>
      </w:r>
      <w:r>
        <w:rPr>
          <w:color w:val="5140A7"/>
        </w:rPr>
        <w:t xml:space="preserve">Před dvěma lety se </w:t>
      </w:r>
      <w:r>
        <w:rPr>
          <w:color w:val="BC14FD"/>
        </w:rPr>
        <w:t>většina menších výrobců</w:t>
      </w:r>
      <w:r>
        <w:rPr>
          <w:color w:val="5140A7"/>
        </w:rPr>
        <w:t xml:space="preserve"> spojila pod deštníkem </w:t>
      </w:r>
      <w:r>
        <w:rPr>
          <w:color w:val="6D706C"/>
        </w:rPr>
        <w:t>společnosti Microsoft</w:t>
      </w:r>
      <w:r>
        <w:rPr>
          <w:color w:val="5140A7"/>
        </w:rPr>
        <w:t>, aby</w:t>
      </w:r>
      <w:r>
        <w:t xml:space="preserve"> zavedli verzi amerického standardu IBM AT. Nebyl </w:t>
      </w:r>
      <w:r>
        <w:rPr>
          <w:color w:val="0007C4"/>
        </w:rPr>
        <w:t>z toho</w:t>
      </w:r>
      <w:r>
        <w:t xml:space="preserve"> výrazný prodej, ale letos </w:t>
      </w:r>
      <w:r>
        <w:rPr>
          <w:color w:val="F98A9D"/>
        </w:rPr>
        <w:t>v létě</w:t>
      </w:r>
      <w:r>
        <w:t xml:space="preserve"> </w:t>
      </w:r>
      <w:r>
        <w:rPr>
          <w:color w:val="C6A62F"/>
        </w:rPr>
        <w:t>společnost Microsoft</w:t>
      </w:r>
      <w:r>
        <w:t xml:space="preserve"> shromáždila </w:t>
      </w:r>
      <w:r>
        <w:rPr>
          <w:color w:val="000C14"/>
        </w:rPr>
        <w:t xml:space="preserve">všechny hlavní konkurenty </w:t>
      </w:r>
      <w:r>
        <w:rPr>
          <w:color w:val="904431"/>
        </w:rPr>
        <w:t>firmy NEC</w:t>
      </w:r>
      <w:r>
        <w:t xml:space="preserve">, aby zajistili kompatibilitu </w:t>
      </w:r>
      <w:r>
        <w:rPr>
          <w:color w:val="000C14"/>
        </w:rPr>
        <w:t>svých</w:t>
      </w:r>
      <w:r>
        <w:t xml:space="preserve"> nových strojů se standardem IBM OS/2. </w:t>
      </w:r>
      <w:r>
        <w:rPr>
          <w:color w:val="600013"/>
        </w:rPr>
        <w:t>Zdravý a soudržný japonský trh</w:t>
      </w:r>
      <w:r>
        <w:t xml:space="preserve"> by také mohl </w:t>
      </w:r>
      <w:r>
        <w:rPr>
          <w:color w:val="1C1B08"/>
        </w:rPr>
        <w:t>japonským společnostem</w:t>
      </w:r>
      <w:r>
        <w:t xml:space="preserve"> výrazně usnadnit prodej </w:t>
      </w:r>
      <w:r>
        <w:rPr>
          <w:color w:val="693955"/>
        </w:rPr>
        <w:t xml:space="preserve">v zámoří, </w:t>
      </w:r>
      <w:r>
        <w:rPr>
          <w:color w:val="5E7C99"/>
        </w:rPr>
        <w:t>kde</w:t>
      </w:r>
      <w:r>
        <w:rPr>
          <w:color w:val="693955"/>
        </w:rPr>
        <w:t xml:space="preserve"> je </w:t>
      </w:r>
      <w:r>
        <w:rPr>
          <w:color w:val="6C6E82"/>
        </w:rPr>
        <w:t>jejich</w:t>
      </w:r>
      <w:r>
        <w:rPr>
          <w:color w:val="693955"/>
        </w:rPr>
        <w:t xml:space="preserve"> podíl stále minimální</w:t>
      </w:r>
      <w:r>
        <w:t xml:space="preserve">. Ale stejně tak by mohl pomoci </w:t>
      </w:r>
      <w:r>
        <w:rPr>
          <w:color w:val="D0AFB3"/>
        </w:rPr>
        <w:t xml:space="preserve">americkým společnostem, </w:t>
      </w:r>
      <w:r>
        <w:rPr>
          <w:color w:val="493B36"/>
        </w:rPr>
        <w:t>které</w:t>
      </w:r>
      <w:r>
        <w:rPr>
          <w:color w:val="D0AFB3"/>
        </w:rPr>
        <w:t xml:space="preserve"> se také začínají pokoušet trh otevřít</w:t>
      </w:r>
      <w:r>
        <w:t xml:space="preserve">. Jako u mnoha jiných druhů zboží je </w:t>
      </w:r>
      <w:r>
        <w:rPr>
          <w:color w:val="AC93CE"/>
        </w:rPr>
        <w:t>americký podíl na japonském trhu osobních počítačů</w:t>
      </w:r>
      <w:r>
        <w:t xml:space="preserve"> mnohem menší než ve zbytku světa. Američtí výrobci mají podíl pod 10 % ve srovnání s polovinou trhu </w:t>
      </w:r>
      <w:r>
        <w:rPr>
          <w:color w:val="4F584E"/>
        </w:rPr>
        <w:t>v Evropě</w:t>
      </w:r>
      <w:r>
        <w:t xml:space="preserve"> a 80 % doma. Ačkoliv neexistují žádné formální obchodní bariéry, vstupuje se outsiderům do japonského počítačového průmyslu obtížně. "Kdyby byl </w:t>
      </w:r>
      <w:r>
        <w:rPr>
          <w:color w:val="C4BA9C"/>
        </w:rPr>
        <w:t>trh</w:t>
      </w:r>
      <w:r>
        <w:t xml:space="preserve"> otevřený, byli bychom </w:t>
      </w:r>
      <w:r>
        <w:rPr>
          <w:color w:val="C4BA9C"/>
        </w:rPr>
        <w:t>tam</w:t>
      </w:r>
      <w:r>
        <w:t xml:space="preserve"> v roce 1983 nebo 1984," říká </w:t>
      </w:r>
      <w:r>
        <w:rPr>
          <w:color w:val="09C4B8"/>
        </w:rPr>
        <w:t xml:space="preserve">Eckhard Pfeiffer, </w:t>
      </w:r>
      <w:r>
        <w:rPr>
          <w:color w:val="69A5B8"/>
        </w:rPr>
        <w:t>který</w:t>
      </w:r>
      <w:r>
        <w:rPr>
          <w:color w:val="09C4B8"/>
        </w:rPr>
        <w:t xml:space="preserve"> vede evropské a mezinárodní operace </w:t>
      </w:r>
      <w:r>
        <w:rPr>
          <w:color w:val="374869"/>
        </w:rPr>
        <w:t>firmy Compaq Computer</w:t>
      </w:r>
      <w:r>
        <w:t xml:space="preserve">. </w:t>
      </w:r>
      <w:r>
        <w:rPr>
          <w:color w:val="F868ED"/>
        </w:rPr>
        <w:t>Jeho</w:t>
      </w:r>
      <w:r>
        <w:rPr>
          <w:color w:val="E70850"/>
        </w:rPr>
        <w:t xml:space="preserve"> společnost</w:t>
      </w:r>
      <w:r>
        <w:t xml:space="preserve"> prodává bez většího úsilí </w:t>
      </w:r>
      <w:r>
        <w:rPr>
          <w:color w:val="C04841"/>
        </w:rPr>
        <w:t>více strojů</w:t>
      </w:r>
      <w:r>
        <w:t xml:space="preserve"> v Číně než </w:t>
      </w:r>
      <w:r>
        <w:rPr>
          <w:color w:val="C36333"/>
        </w:rPr>
        <w:t>v Japonsku</w:t>
      </w:r>
      <w:r>
        <w:t xml:space="preserve">. Ačkoliv otevřela přidruženou společnost na Novém Zélandu, </w:t>
      </w:r>
      <w:r>
        <w:rPr>
          <w:color w:val="FEB8C8"/>
        </w:rPr>
        <w:t xml:space="preserve">Japonsko, jedinou zemi, </w:t>
      </w:r>
      <w:r>
        <w:rPr>
          <w:color w:val="1C0720"/>
        </w:rPr>
        <w:t>která</w:t>
      </w:r>
      <w:r>
        <w:rPr>
          <w:color w:val="FEB8C8"/>
        </w:rPr>
        <w:t xml:space="preserve"> nepřijala specifikace orientované na IBM</w:t>
      </w:r>
      <w:r>
        <w:t xml:space="preserve">, stále jenom "studuje". A protože se všeobecná maloobchodní centra jako ComputerLand </w:t>
      </w:r>
      <w:r>
        <w:rPr>
          <w:color w:val="FEB8C8"/>
        </w:rPr>
        <w:t>v Japonsku</w:t>
      </w:r>
      <w:r>
        <w:t xml:space="preserve"> vyskytují málo, zůstává </w:t>
      </w:r>
      <w:r>
        <w:rPr>
          <w:color w:val="700366"/>
        </w:rPr>
        <w:t>prodej</w:t>
      </w:r>
      <w:r>
        <w:t xml:space="preserve"> v železném sevření zavedených výrobců počítačů. Ale vinu nesou i </w:t>
      </w:r>
      <w:r>
        <w:rPr>
          <w:color w:val="8A7A93"/>
        </w:rPr>
        <w:t>Američané</w:t>
      </w:r>
      <w:r>
        <w:t xml:space="preserve">. Dlouho se </w:t>
      </w:r>
      <w:r>
        <w:rPr>
          <w:color w:val="FEB8C8"/>
        </w:rPr>
        <w:t>zde</w:t>
      </w:r>
      <w:r>
        <w:t xml:space="preserve"> málo snažili. Ačkoliv </w:t>
      </w:r>
      <w:r>
        <w:rPr>
          <w:color w:val="8489AE"/>
        </w:rPr>
        <w:t>společnost IBM</w:t>
      </w:r>
      <w:r>
        <w:t xml:space="preserve"> dlouhodobě vede japonský obchod se sálovými počítači, představila </w:t>
      </w:r>
      <w:r>
        <w:rPr>
          <w:color w:val="52351D"/>
        </w:rPr>
        <w:t>svůj</w:t>
      </w:r>
      <w:r>
        <w:rPr>
          <w:color w:val="B503A2"/>
        </w:rPr>
        <w:t xml:space="preserve"> první osobní počítač</w:t>
      </w:r>
      <w:r>
        <w:t xml:space="preserve"> </w:t>
      </w:r>
      <w:r>
        <w:rPr>
          <w:color w:val="FEB8C8"/>
        </w:rPr>
        <w:t>v Japonsku</w:t>
      </w:r>
      <w:r>
        <w:t xml:space="preserve"> až pět let poté, co tak učinila </w:t>
      </w:r>
      <w:r>
        <w:rPr>
          <w:color w:val="DB1474"/>
        </w:rPr>
        <w:t>firma NEC</w:t>
      </w:r>
      <w:r>
        <w:t xml:space="preserve">, a </w:t>
      </w:r>
      <w:r>
        <w:rPr>
          <w:color w:val="B503A2"/>
        </w:rPr>
        <w:t>ten</w:t>
      </w:r>
      <w:r>
        <w:t xml:space="preserve"> nebyl kompatibilní </w:t>
      </w:r>
      <w:r>
        <w:rPr>
          <w:color w:val="C3C1BE"/>
        </w:rPr>
        <w:t>dokonce ani s americkým standardem IBM</w:t>
      </w:r>
      <w:r>
        <w:t xml:space="preserve">. </w:t>
      </w:r>
      <w:r>
        <w:rPr>
          <w:color w:val="5D9608"/>
        </w:rPr>
        <w:t>Společnost Apple</w:t>
      </w:r>
      <w:r>
        <w:t xml:space="preserve"> představila </w:t>
      </w:r>
      <w:r>
        <w:rPr>
          <w:color w:val="D17190"/>
        </w:rPr>
        <w:t xml:space="preserve">stroj </w:t>
      </w:r>
      <w:r>
        <w:rPr>
          <w:color w:val="A0F086"/>
        </w:rPr>
        <w:t>s kanji</w:t>
      </w:r>
      <w:r>
        <w:rPr>
          <w:color w:val="D17190"/>
        </w:rPr>
        <w:t xml:space="preserve"> - takový, </w:t>
      </w:r>
      <w:r>
        <w:rPr>
          <w:color w:val="7B41FC"/>
        </w:rPr>
        <w:t>který</w:t>
      </w:r>
      <w:r>
        <w:rPr>
          <w:color w:val="D17190"/>
        </w:rPr>
        <w:t xml:space="preserve"> zvládne čínské znaky psané japonštiny</w:t>
      </w:r>
      <w:r>
        <w:t xml:space="preserve"> - až tři roky po vstupu na trh. Kritikové také říkají, že si americké společnosti účtují příliš mnoho. </w:t>
      </w:r>
      <w:r>
        <w:rPr>
          <w:color w:val="0EA64F"/>
        </w:rPr>
        <w:t>Japonská společnost FTC</w:t>
      </w:r>
      <w:r>
        <w:t xml:space="preserve"> prohlašuje, že vyšetřuje </w:t>
      </w:r>
      <w:r>
        <w:rPr>
          <w:color w:val="5D9608"/>
        </w:rPr>
        <w:t>Apple</w:t>
      </w:r>
      <w:r>
        <w:t xml:space="preserve"> pro nařčení z odrazování maloobchodů od slev. Ale </w:t>
      </w:r>
      <w:r>
        <w:rPr>
          <w:color w:val="017499"/>
        </w:rPr>
        <w:t>americké společnosti</w:t>
      </w:r>
      <w:r>
        <w:t xml:space="preserve"> znásobují </w:t>
      </w:r>
      <w:r>
        <w:rPr>
          <w:color w:val="017499"/>
        </w:rPr>
        <w:t>své</w:t>
      </w:r>
      <w:r>
        <w:t xml:space="preserve"> úsilí. </w:t>
      </w:r>
      <w:r>
        <w:rPr>
          <w:color w:val="5D9608"/>
        </w:rPr>
        <w:t>Společnost Apple</w:t>
      </w:r>
      <w:r>
        <w:t xml:space="preserve"> nedávno najala </w:t>
      </w:r>
      <w:r>
        <w:rPr>
          <w:color w:val="5D9608"/>
        </w:rPr>
        <w:t>svého</w:t>
      </w:r>
      <w:r>
        <w:t xml:space="preserve"> prvního japonského prezidenta a přetáhla představitele evropských provozů </w:t>
      </w:r>
      <w:r>
        <w:rPr>
          <w:color w:val="6B5F61"/>
        </w:rPr>
        <w:t>firmy Toshiba</w:t>
      </w:r>
      <w:r>
        <w:t xml:space="preserve"> a celý japonský tým špičkových manažerů. Na začátku tohoto roku představila mnohem výkonnější operační systém </w:t>
      </w:r>
      <w:r>
        <w:rPr>
          <w:color w:val="08A882"/>
        </w:rPr>
        <w:t>s kanji</w:t>
      </w:r>
      <w:r>
        <w:t xml:space="preserve"> a laserovou tiskárnu </w:t>
      </w:r>
      <w:r>
        <w:rPr>
          <w:color w:val="08A882"/>
        </w:rPr>
        <w:t>s kanji</w:t>
      </w:r>
      <w:r>
        <w:t xml:space="preserve">. </w:t>
      </w:r>
      <w:r>
        <w:rPr>
          <w:color w:val="8489AE"/>
        </w:rPr>
        <w:t>Firma IBM</w:t>
      </w:r>
      <w:r>
        <w:t xml:space="preserve"> loni začala prodávat </w:t>
      </w:r>
      <w:r>
        <w:rPr>
          <w:color w:val="7300CD"/>
        </w:rPr>
        <w:t>svůj</w:t>
      </w:r>
      <w:r>
        <w:rPr>
          <w:color w:val="A9B074"/>
        </w:rPr>
        <w:t xml:space="preserve"> první stroj, </w:t>
      </w:r>
      <w:r>
        <w:rPr>
          <w:color w:val="4E6301"/>
        </w:rPr>
        <w:t>který</w:t>
      </w:r>
      <w:r>
        <w:rPr>
          <w:color w:val="A9B074"/>
        </w:rPr>
        <w:t xml:space="preserve"> může běžet v japonštině i angličtině a </w:t>
      </w:r>
      <w:r>
        <w:rPr>
          <w:color w:val="4E6301"/>
        </w:rPr>
        <w:t>který</w:t>
      </w:r>
      <w:r>
        <w:rPr>
          <w:color w:val="A9B074"/>
        </w:rPr>
        <w:t xml:space="preserve"> výrazně zlepšuje kompatibilitu s americkými výrobky </w:t>
      </w:r>
      <w:r>
        <w:rPr>
          <w:color w:val="7300CD"/>
        </w:rPr>
        <w:t>firmy</w:t>
      </w:r>
      <w:r>
        <w:t xml:space="preserve">. "Bude možná trvat i pět let, než se podaří prorazit i </w:t>
      </w:r>
      <w:r>
        <w:rPr>
          <w:color w:val="FEB8C8"/>
        </w:rPr>
        <w:t>v Japonsku</w:t>
      </w:r>
      <w:r>
        <w:t xml:space="preserve">," říká </w:t>
      </w:r>
      <w:r>
        <w:rPr>
          <w:color w:val="AB7E41"/>
        </w:rPr>
        <w:t xml:space="preserve">John A. Siniscal, </w:t>
      </w:r>
      <w:r>
        <w:rPr>
          <w:color w:val="547FF4"/>
        </w:rPr>
        <w:t>který</w:t>
      </w:r>
      <w:r>
        <w:rPr>
          <w:color w:val="AB7E41"/>
        </w:rPr>
        <w:t xml:space="preserve"> řídí asijsko-tichomořskou kancelář </w:t>
      </w:r>
      <w:r>
        <w:rPr>
          <w:color w:val="134DAC"/>
        </w:rPr>
        <w:t>pro americkou softwarovou společnost McCormack &amp; Dodge</w:t>
      </w:r>
      <w:r>
        <w:t xml:space="preserve">. "Ale je </w:t>
      </w:r>
      <w:r>
        <w:rPr>
          <w:color w:val="FDEC87"/>
        </w:rPr>
        <w:t>to</w:t>
      </w:r>
      <w:r>
        <w:t xml:space="preserve"> obrovská obchodní příležitost.</w:t>
      </w:r>
    </w:p>
    <w:p>
      <w:r>
        <w:rPr>
          <w:b/>
        </w:rPr>
        <w:t>Document number 227</w:t>
      </w:r>
    </w:p>
    <w:p>
      <w:r>
        <w:rPr>
          <w:b/>
        </w:rPr>
        <w:t>Document identifier: wsj0446-001</w:t>
      </w:r>
    </w:p>
    <w:p>
      <w:r>
        <w:rPr>
          <w:color w:val="310106"/>
        </w:rPr>
        <w:t xml:space="preserve">Ze čtení </w:t>
      </w:r>
      <w:r>
        <w:rPr>
          <w:color w:val="04640D"/>
        </w:rPr>
        <w:t xml:space="preserve">lékařské literatury o RU-486, </w:t>
      </w:r>
      <w:r>
        <w:rPr>
          <w:color w:val="FEFB0A"/>
        </w:rPr>
        <w:t>které</w:t>
      </w:r>
      <w:r>
        <w:rPr>
          <w:color w:val="04640D"/>
        </w:rPr>
        <w:t xml:space="preserve"> je v angličtině jen poskrovnu</w:t>
      </w:r>
      <w:r>
        <w:t xml:space="preserve">, vychází </w:t>
      </w:r>
      <w:r>
        <w:rPr>
          <w:color w:val="FB5514"/>
        </w:rPr>
        <w:t>tato francouzská potratová pilulka</w:t>
      </w:r>
      <w:r>
        <w:t xml:space="preserve"> jako jedna z nejpodivnějších směsic. Nejen </w:t>
      </w:r>
      <w:r>
        <w:rPr>
          <w:color w:val="E115C0"/>
        </w:rPr>
        <w:t>proto, že</w:t>
      </w:r>
      <w:r>
        <w:rPr>
          <w:color w:val="00587F"/>
        </w:rPr>
        <w:t xml:space="preserve"> usmrcuje nenarozené</w:t>
      </w:r>
      <w:r>
        <w:t xml:space="preserve">, </w:t>
      </w:r>
      <w:r>
        <w:rPr>
          <w:color w:val="00587F"/>
        </w:rPr>
        <w:t>v čemž</w:t>
      </w:r>
      <w:r>
        <w:t xml:space="preserve"> ani není příliš účinná, neboť </w:t>
      </w:r>
      <w:r>
        <w:rPr>
          <w:color w:val="0BC582"/>
        </w:rPr>
        <w:t>jich</w:t>
      </w:r>
      <w:r>
        <w:rPr>
          <w:color w:val="FEB8C8"/>
        </w:rPr>
        <w:t xml:space="preserve"> sprovodí ze světa jen 50 až 85 % podle toho, kterou studii čtete (prostaglandin užívaný </w:t>
      </w:r>
      <w:r>
        <w:rPr>
          <w:color w:val="9E8317"/>
        </w:rPr>
        <w:t>spolu s pilulkou</w:t>
      </w:r>
      <w:r>
        <w:rPr>
          <w:color w:val="FEB8C8"/>
        </w:rPr>
        <w:t xml:space="preserve"> zvýší poměr na 95 %</w:t>
      </w:r>
      <w:r>
        <w:t xml:space="preserve">). Chirurgický potrat je </w:t>
      </w:r>
      <w:r>
        <w:rPr>
          <w:color w:val="01190F"/>
        </w:rPr>
        <w:t>v porovnání s tím</w:t>
      </w:r>
      <w:r>
        <w:t xml:space="preserve"> účinný v 99 % případů. </w:t>
      </w:r>
      <w:r>
        <w:rPr>
          <w:color w:val="847D81"/>
        </w:rPr>
        <w:t xml:space="preserve">Potrat </w:t>
      </w:r>
      <w:r>
        <w:rPr>
          <w:color w:val="58018B"/>
        </w:rPr>
        <w:t xml:space="preserve">užitím </w:t>
      </w:r>
      <w:r>
        <w:rPr>
          <w:color w:val="B70639"/>
        </w:rPr>
        <w:t>pilulky</w:t>
      </w:r>
      <w:r>
        <w:t xml:space="preserve"> je přitom mnohem horší utrpení než tradiční chirurgický potrat. </w:t>
      </w:r>
      <w:r>
        <w:rPr>
          <w:color w:val="847D81"/>
        </w:rPr>
        <w:t>Celý proces</w:t>
      </w:r>
      <w:r>
        <w:t xml:space="preserve"> je dlouhý (potrat sám o sobě trvá tři dny a klinická část představuje týden návštěv), </w:t>
      </w:r>
      <w:r>
        <w:rPr>
          <w:color w:val="703B01"/>
        </w:rPr>
        <w:t>krvavý (</w:t>
      </w:r>
      <w:r>
        <w:rPr>
          <w:color w:val="F7F1DF"/>
        </w:rPr>
        <w:t>jedna žena</w:t>
      </w:r>
      <w:r>
        <w:rPr>
          <w:color w:val="703B01"/>
        </w:rPr>
        <w:t xml:space="preserve"> při zkoušce ve Švédsku potřebovala transfuzi, i když </w:t>
      </w:r>
      <w:r>
        <w:rPr>
          <w:color w:val="118B8A"/>
        </w:rPr>
        <w:t xml:space="preserve">u většiny </w:t>
      </w:r>
      <w:r>
        <w:rPr>
          <w:color w:val="4AFEFA"/>
        </w:rPr>
        <w:t>z nich</w:t>
      </w:r>
      <w:r>
        <w:rPr>
          <w:color w:val="703B01"/>
        </w:rPr>
        <w:t xml:space="preserve"> </w:t>
      </w:r>
      <w:r>
        <w:rPr>
          <w:color w:val="FCB164"/>
        </w:rPr>
        <w:t>to</w:t>
      </w:r>
      <w:r>
        <w:rPr>
          <w:color w:val="703B01"/>
        </w:rPr>
        <w:t xml:space="preserve"> připomíná </w:t>
      </w:r>
      <w:r>
        <w:rPr>
          <w:color w:val="796EE6"/>
        </w:rPr>
        <w:t xml:space="preserve">menstruaci, </w:t>
      </w:r>
      <w:r>
        <w:rPr>
          <w:color w:val="000D2C"/>
        </w:rPr>
        <w:t>kdy</w:t>
      </w:r>
      <w:r>
        <w:rPr>
          <w:color w:val="796EE6"/>
        </w:rPr>
        <w:t xml:space="preserve"> krvácení trvá průměrně 10 dní</w:t>
      </w:r>
      <w:r>
        <w:t>) a bolestivý (</w:t>
      </w:r>
      <w:r>
        <w:rPr>
          <w:color w:val="53495F"/>
        </w:rPr>
        <w:t>mnoho žen</w:t>
      </w:r>
      <w:r>
        <w:t xml:space="preserve"> potřebuje analgetické injekce, aby se </w:t>
      </w:r>
      <w:r>
        <w:rPr>
          <w:color w:val="53495F"/>
        </w:rPr>
        <w:t>jim</w:t>
      </w:r>
      <w:r>
        <w:t xml:space="preserve"> ulevilo). Další běžné vedlejší účinky jsou nevolnost a zvracení. U RU-486 je podstatné načasování. Nejúčinnější je při podání zhruba týden poté, co žena měla dostat menstruaci, </w:t>
      </w:r>
      <w:r>
        <w:rPr>
          <w:color w:val="F95475"/>
        </w:rPr>
        <w:t xml:space="preserve">až po sedmý týden těhotenství, </w:t>
      </w:r>
      <w:r>
        <w:rPr>
          <w:color w:val="61FC03"/>
        </w:rPr>
        <w:t>kdy</w:t>
      </w:r>
      <w:r>
        <w:rPr>
          <w:color w:val="F95475"/>
        </w:rPr>
        <w:t xml:space="preserve"> je však </w:t>
      </w:r>
      <w:r>
        <w:rPr>
          <w:color w:val="5D9608"/>
        </w:rPr>
        <w:t>pilulka</w:t>
      </w:r>
      <w:r>
        <w:rPr>
          <w:color w:val="F95475"/>
        </w:rPr>
        <w:t xml:space="preserve"> již výrazně méně účinná</w:t>
      </w:r>
      <w:r>
        <w:t xml:space="preserve">. To je v typickém případě tedy zhruba třítýdenní lhůta. Zatím všechny studie došly k závěru, že </w:t>
      </w:r>
      <w:r>
        <w:rPr>
          <w:color w:val="FB5514"/>
        </w:rPr>
        <w:t>pilulka RU-486</w:t>
      </w:r>
      <w:r>
        <w:t xml:space="preserve"> je "bezpečná". Ale "bezpečná" podle definice Marie Bassové z Projektu pro reprodukční technologie znamená, že "zatím nebyla dokázána mortalita". Nikdo nezkoumal dlouhodobé účinky </w:t>
      </w:r>
      <w:r>
        <w:rPr>
          <w:color w:val="FB5514"/>
        </w:rPr>
        <w:t>pilulky RU-486</w:t>
      </w:r>
      <w:r>
        <w:t xml:space="preserve"> na zdraví či plodnost </w:t>
      </w:r>
      <w:r>
        <w:rPr>
          <w:color w:val="DE98FD"/>
        </w:rPr>
        <w:t>ženy</w:t>
      </w:r>
      <w:r>
        <w:t xml:space="preserve">. Zdá se, že po požití zamezí </w:t>
      </w:r>
      <w:r>
        <w:rPr>
          <w:color w:val="FB5514"/>
        </w:rPr>
        <w:t>toto léčivo</w:t>
      </w:r>
      <w:r>
        <w:t xml:space="preserve"> na tři až sedm měsíců ovulaci. </w:t>
      </w:r>
      <w:r>
        <w:rPr>
          <w:color w:val="98A088"/>
        </w:rPr>
        <w:t>Některé ženy</w:t>
      </w:r>
      <w:r>
        <w:t xml:space="preserve"> evidentně nemají problém nakonec znovu otěhotnět: studie uvádějí opakovanou účast v programech. K této otázce však neexistují vědecké podklady. Britský lékařský časopis Lancet v roce 1987 oznámil, že </w:t>
      </w:r>
      <w:r>
        <w:rPr>
          <w:color w:val="4F584E"/>
        </w:rPr>
        <w:t>studie na králících</w:t>
      </w:r>
      <w:r>
        <w:t xml:space="preserve"> bohužel odhalily, že RU-486 může způsobit vrozené vady. </w:t>
      </w:r>
      <w:r>
        <w:rPr>
          <w:color w:val="248AD0"/>
        </w:rPr>
        <w:t xml:space="preserve">Dr. Etienne-Emile Baulieuová, francouzská lékařka, </w:t>
      </w:r>
      <w:r>
        <w:rPr>
          <w:color w:val="5C5300"/>
        </w:rPr>
        <w:t>která</w:t>
      </w:r>
      <w:r>
        <w:rPr>
          <w:color w:val="248AD0"/>
        </w:rPr>
        <w:t xml:space="preserve"> RU-486 objevila</w:t>
      </w:r>
      <w:r>
        <w:t xml:space="preserve">, však minulý měsíc v článku v magazínu Science napsala, že výsledky </w:t>
      </w:r>
      <w:r>
        <w:rPr>
          <w:color w:val="4F584E"/>
        </w:rPr>
        <w:t>testů na králících</w:t>
      </w:r>
      <w:r>
        <w:t xml:space="preserve"> nebylo možné zopakovat na myších a opicích. </w:t>
      </w:r>
      <w:r>
        <w:rPr>
          <w:color w:val="FB5514"/>
        </w:rPr>
        <w:t>Léčivo</w:t>
      </w:r>
      <w:r>
        <w:t xml:space="preserve"> má trojrozměrnou strukturu podobnou </w:t>
      </w:r>
      <w:r>
        <w:rPr>
          <w:color w:val="9F6551"/>
        </w:rPr>
        <w:t xml:space="preserve">DES, protipotratovému léku, </w:t>
      </w:r>
      <w:r>
        <w:rPr>
          <w:color w:val="BCFEC6"/>
        </w:rPr>
        <w:t>u něhož</w:t>
      </w:r>
      <w:r>
        <w:rPr>
          <w:color w:val="9F6551"/>
        </w:rPr>
        <w:t xml:space="preserve"> se u některých dcer </w:t>
      </w:r>
      <w:r>
        <w:rPr>
          <w:color w:val="932C70"/>
        </w:rPr>
        <w:t xml:space="preserve">žen, </w:t>
      </w:r>
      <w:r>
        <w:rPr>
          <w:color w:val="2B1B04"/>
        </w:rPr>
        <w:t>které</w:t>
      </w:r>
      <w:r>
        <w:rPr>
          <w:color w:val="932C70"/>
        </w:rPr>
        <w:t xml:space="preserve"> </w:t>
      </w:r>
      <w:r>
        <w:rPr>
          <w:color w:val="B5AFC4"/>
        </w:rPr>
        <w:t>jej</w:t>
      </w:r>
      <w:r>
        <w:rPr>
          <w:color w:val="932C70"/>
        </w:rPr>
        <w:t xml:space="preserve"> užívaly</w:t>
      </w:r>
      <w:r>
        <w:rPr>
          <w:color w:val="9F6551"/>
        </w:rPr>
        <w:t>, prokázala souvislost s rakovinou pochvy a děložního hrdla</w:t>
      </w:r>
      <w:r>
        <w:t xml:space="preserve">. Všechny zveřejněné studie doporučují </w:t>
      </w:r>
      <w:r>
        <w:rPr>
          <w:color w:val="D4C67A"/>
        </w:rPr>
        <w:t xml:space="preserve">ženám, </w:t>
      </w:r>
      <w:r>
        <w:rPr>
          <w:color w:val="AE7AA1"/>
        </w:rPr>
        <w:t>u kterých</w:t>
      </w:r>
      <w:r>
        <w:rPr>
          <w:color w:val="D4C67A"/>
        </w:rPr>
        <w:t xml:space="preserve"> </w:t>
      </w:r>
      <w:r>
        <w:rPr>
          <w:color w:val="C2A393"/>
        </w:rPr>
        <w:t>léčivo</w:t>
      </w:r>
      <w:r>
        <w:rPr>
          <w:color w:val="D4C67A"/>
        </w:rPr>
        <w:t xml:space="preserve"> neúčinkovalo</w:t>
      </w:r>
      <w:r>
        <w:t xml:space="preserve">, aby těhotenství nedokončily a podstoupily chirurgický potrat. Jedním z důvodů, proč se americký farmaceutický průmysl </w:t>
      </w:r>
      <w:r>
        <w:rPr>
          <w:color w:val="FB5514"/>
        </w:rPr>
        <w:t>pilulce RU-486</w:t>
      </w:r>
      <w:r>
        <w:t xml:space="preserve"> vyhýbá, je riziko vrozených vad a </w:t>
      </w:r>
      <w:r>
        <w:rPr>
          <w:color w:val="0232FD"/>
        </w:rPr>
        <w:t xml:space="preserve">související soudní spory, </w:t>
      </w:r>
      <w:r>
        <w:rPr>
          <w:color w:val="6A3A35"/>
        </w:rPr>
        <w:t>k nimiž</w:t>
      </w:r>
      <w:r>
        <w:rPr>
          <w:color w:val="0232FD"/>
        </w:rPr>
        <w:t xml:space="preserve"> jistě bude docházet</w:t>
      </w:r>
      <w:r>
        <w:t xml:space="preserve">. Někdo by se tedy mohl zeptat: </w:t>
      </w:r>
      <w:r>
        <w:rPr>
          <w:color w:val="BA6801"/>
        </w:rPr>
        <w:t xml:space="preserve">Proč se </w:t>
      </w:r>
      <w:r>
        <w:rPr>
          <w:color w:val="168E5C"/>
        </w:rPr>
        <w:t>s tím léčivem</w:t>
      </w:r>
      <w:r>
        <w:rPr>
          <w:color w:val="BA6801"/>
        </w:rPr>
        <w:t xml:space="preserve"> vůbec obtěžovat</w:t>
      </w:r>
      <w:r>
        <w:t xml:space="preserve">? </w:t>
      </w:r>
      <w:r>
        <w:rPr>
          <w:color w:val="BA6801"/>
        </w:rPr>
        <w:t>Přesně tuto otázku</w:t>
      </w:r>
      <w:r>
        <w:t xml:space="preserve"> </w:t>
      </w:r>
      <w:r>
        <w:rPr>
          <w:color w:val="16C0D0"/>
        </w:rPr>
        <w:t>si</w:t>
      </w:r>
      <w:r>
        <w:t xml:space="preserve"> kladli </w:t>
      </w:r>
      <w:r>
        <w:rPr>
          <w:color w:val="16C0D0"/>
        </w:rPr>
        <w:t>někteří zastánci potratů</w:t>
      </w:r>
      <w:r>
        <w:t xml:space="preserve">. </w:t>
      </w:r>
      <w:r>
        <w:rPr>
          <w:color w:val="FB5514"/>
        </w:rPr>
        <w:t>Pilulka RU-486</w:t>
      </w:r>
      <w:r>
        <w:t xml:space="preserve"> "pravděpodobně představuje technický pokrok </w:t>
      </w:r>
      <w:r>
        <w:rPr>
          <w:color w:val="C62100"/>
        </w:rPr>
        <w:t xml:space="preserve">v oblasti, </w:t>
      </w:r>
      <w:r>
        <w:rPr>
          <w:color w:val="014347"/>
        </w:rPr>
        <w:t>kde</w:t>
      </w:r>
      <w:r>
        <w:rPr>
          <w:color w:val="C62100"/>
        </w:rPr>
        <w:t xml:space="preserve"> žádný není potřeba, nebo aspoň ne příliš výrazný</w:t>
      </w:r>
      <w:r>
        <w:t xml:space="preserve">," řekl Phillip Stubblefield, prezident Národní potratové federace, na konferenci o reprodukčním zdraví v roce 1986. Mnoho lékařů vyjádřilo obavy </w:t>
      </w:r>
      <w:r>
        <w:rPr>
          <w:color w:val="233809"/>
        </w:rPr>
        <w:t xml:space="preserve">ze silného krvácení, </w:t>
      </w:r>
      <w:r>
        <w:rPr>
          <w:color w:val="42083B"/>
        </w:rPr>
        <w:t>které</w:t>
      </w:r>
      <w:r>
        <w:rPr>
          <w:color w:val="233809"/>
        </w:rPr>
        <w:t xml:space="preserve"> nastane, i když </w:t>
      </w:r>
      <w:r>
        <w:rPr>
          <w:color w:val="82785D"/>
        </w:rPr>
        <w:t>léčivo</w:t>
      </w:r>
      <w:r>
        <w:rPr>
          <w:color w:val="233809"/>
        </w:rPr>
        <w:t xml:space="preserve"> potrat nevyvolá</w:t>
      </w:r>
      <w:r>
        <w:t xml:space="preserve">. Získat schválení nového léku </w:t>
      </w:r>
      <w:r>
        <w:rPr>
          <w:color w:val="023087"/>
        </w:rPr>
        <w:t>od Úřadu pro kontrolu potravin a léčiv</w:t>
      </w:r>
      <w:r>
        <w:t xml:space="preserve"> trvá běžně osm až deset let a náklady na testování a marketing </w:t>
      </w:r>
      <w:r>
        <w:rPr>
          <w:color w:val="B7DAD2"/>
        </w:rPr>
        <w:t>nového léku</w:t>
      </w:r>
      <w:r>
        <w:t xml:space="preserve"> se mohou pohybovat od 30 milionů do 70 milionů dolarů. </w:t>
      </w:r>
      <w:r>
        <w:rPr>
          <w:color w:val="196956"/>
        </w:rPr>
        <w:t>Ministerstvo zdravotnictví a sociálních služeb</w:t>
      </w:r>
      <w:r>
        <w:t xml:space="preserve"> v současné době zakazuje </w:t>
      </w:r>
      <w:r>
        <w:rPr>
          <w:color w:val="8C41BB"/>
        </w:rPr>
        <w:t>Národním zdravotnickým institutům</w:t>
      </w:r>
      <w:r>
        <w:t xml:space="preserve">, aby v rámci </w:t>
      </w:r>
      <w:r>
        <w:rPr>
          <w:color w:val="196956"/>
        </w:rPr>
        <w:t>jeho</w:t>
      </w:r>
      <w:r>
        <w:t xml:space="preserve"> antikoncepčního programu za 8 milionů dolarů financovaly výzkum interrupcí. Ale americké studie </w:t>
      </w:r>
      <w:r>
        <w:rPr>
          <w:color w:val="FB5514"/>
        </w:rPr>
        <w:t xml:space="preserve">pilulky RU-486 v licenci </w:t>
      </w:r>
      <w:r>
        <w:rPr>
          <w:color w:val="ECEDFE"/>
        </w:rPr>
        <w:t xml:space="preserve">od </w:t>
      </w:r>
      <w:r>
        <w:rPr>
          <w:color w:val="2B2D32"/>
        </w:rPr>
        <w:t>jejího</w:t>
      </w:r>
      <w:r>
        <w:rPr>
          <w:color w:val="ECEDFE"/>
        </w:rPr>
        <w:t xml:space="preserve"> francouzského výrobce Rousell-Uclaf, společné přidružené společnosti německé farmaceutické firmy Hoechst a francouzské vlády</w:t>
      </w:r>
      <w:r>
        <w:t xml:space="preserve">, nedávno platila </w:t>
      </w:r>
      <w:r>
        <w:rPr>
          <w:color w:val="94C661"/>
        </w:rPr>
        <w:t xml:space="preserve">Populační rada, 37 let stará nezisková organizace s obratem 20 milionů dolarů, </w:t>
      </w:r>
      <w:r>
        <w:rPr>
          <w:color w:val="F8907D"/>
        </w:rPr>
        <w:t>která</w:t>
      </w:r>
      <w:r>
        <w:rPr>
          <w:color w:val="94C661"/>
        </w:rPr>
        <w:t xml:space="preserve"> má podporu Rockefellerovy a Mellonovy nadace a v současné době dotuje většinu výzkumu antikoncepce v USA</w:t>
      </w:r>
      <w:r>
        <w:t xml:space="preserve">. V roce po uvedení </w:t>
      </w:r>
      <w:r>
        <w:rPr>
          <w:color w:val="FB5514"/>
        </w:rPr>
        <w:t>pilulky</w:t>
      </w:r>
      <w:r>
        <w:t xml:space="preserve"> na francouzský trh se </w:t>
      </w:r>
      <w:r>
        <w:rPr>
          <w:color w:val="895E6B"/>
        </w:rPr>
        <w:t>Národní organizace pro ženy</w:t>
      </w:r>
      <w:r>
        <w:rPr>
          <w:color w:val="788E95"/>
        </w:rPr>
        <w:t xml:space="preserve"> a </w:t>
      </w:r>
      <w:r>
        <w:rPr>
          <w:color w:val="895E6B"/>
        </w:rPr>
        <w:t>její</w:t>
      </w:r>
      <w:r>
        <w:rPr>
          <w:color w:val="788E95"/>
        </w:rPr>
        <w:t xml:space="preserve"> větev, Fond pro feministickou většinu se </w:t>
      </w:r>
      <w:r>
        <w:rPr>
          <w:color w:val="FB6AB8"/>
        </w:rPr>
        <w:t>svou</w:t>
      </w:r>
      <w:r>
        <w:rPr>
          <w:color w:val="788E95"/>
        </w:rPr>
        <w:t xml:space="preserve"> bývalou prezidentskou Eleanor Smealovou</w:t>
      </w:r>
      <w:r>
        <w:t>, pokoušely, aby se do věci zapojil americký farmaceutický průmysl. (</w:t>
      </w:r>
      <w:r>
        <w:rPr>
          <w:color w:val="788E95"/>
        </w:rPr>
        <w:t>Jejich</w:t>
      </w:r>
      <w:r>
        <w:t xml:space="preserve"> temná předpověď říká: </w:t>
      </w:r>
      <w:r>
        <w:rPr>
          <w:color w:val="FB5514"/>
        </w:rPr>
        <w:t>pilulka</w:t>
      </w:r>
      <w:r>
        <w:t xml:space="preserve"> "bude v USA dostupná, legálně či nelegálně, nejpozději za 2 až 5 let".) Tento feministický přístup a stanovisko ke kontrole populace obecně zastával i apatický tisk. Pro všeobecnou úroveň ignorance médií je typický článek z června 1988 v časopisu Mother Jones. "</w:t>
      </w:r>
      <w:r>
        <w:rPr>
          <w:color w:val="576094"/>
        </w:rPr>
        <w:t xml:space="preserve">Pro ženu, </w:t>
      </w:r>
      <w:r>
        <w:rPr>
          <w:color w:val="DB1474"/>
        </w:rPr>
        <w:t>jíž</w:t>
      </w:r>
      <w:r>
        <w:rPr>
          <w:color w:val="576094"/>
        </w:rPr>
        <w:t xml:space="preserve"> se opozdila menstruace a vezme si RU-486</w:t>
      </w:r>
      <w:r>
        <w:t xml:space="preserve">, </w:t>
      </w:r>
      <w:r>
        <w:rPr>
          <w:color w:val="8489AE"/>
        </w:rPr>
        <w:t>to</w:t>
      </w:r>
      <w:r>
        <w:t xml:space="preserve"> znamená, že nebude muset čekat, procházet </w:t>
      </w:r>
      <w:r>
        <w:rPr>
          <w:color w:val="860E04"/>
        </w:rPr>
        <w:t>kolem demonstrantů u potratových klinik</w:t>
      </w:r>
      <w:r>
        <w:t xml:space="preserve"> a věšet nohy do třmenů při zákroku," brebentí </w:t>
      </w:r>
      <w:r>
        <w:rPr>
          <w:color w:val="FBC206"/>
        </w:rPr>
        <w:t>zdravotní pisatelka Laura Fraserová</w:t>
      </w:r>
      <w:r>
        <w:t xml:space="preserve">. "Také </w:t>
      </w:r>
      <w:r>
        <w:rPr>
          <w:color w:val="8489AE"/>
        </w:rPr>
        <w:t>to</w:t>
      </w:r>
      <w:r>
        <w:t xml:space="preserve"> znamená, že se nikdy nebude muset dozvědět, jestli byla skutečně těhotná." Všechno špatně, </w:t>
      </w:r>
      <w:r>
        <w:rPr>
          <w:color w:val="FBC206"/>
        </w:rPr>
        <w:t>slečno Fraserová</w:t>
      </w:r>
      <w:r>
        <w:t xml:space="preserve">. </w:t>
      </w:r>
      <w:r>
        <w:rPr>
          <w:color w:val="FB5514"/>
        </w:rPr>
        <w:t>Pilulka RU-486</w:t>
      </w:r>
      <w:r>
        <w:t xml:space="preserve"> se ve Francii podává pouze pod přísným dohledem a v přítomnosti </w:t>
      </w:r>
      <w:r>
        <w:rPr>
          <w:color w:val="6EAB9B"/>
        </w:rPr>
        <w:t>lékaře</w:t>
      </w:r>
      <w:r>
        <w:t xml:space="preserve">. (Roussel údajně každou pilulku označuje a eviduje, aby žádná neunikla na černý trh.) Takže </w:t>
      </w:r>
      <w:r>
        <w:rPr>
          <w:color w:val="F2CDFE"/>
        </w:rPr>
        <w:t xml:space="preserve">žena, </w:t>
      </w:r>
      <w:r>
        <w:rPr>
          <w:color w:val="645341"/>
        </w:rPr>
        <w:t>která</w:t>
      </w:r>
      <w:r>
        <w:rPr>
          <w:color w:val="F2CDFE"/>
        </w:rPr>
        <w:t xml:space="preserve"> použije k potratu RU-486</w:t>
      </w:r>
      <w:r>
        <w:t xml:space="preserve">, musí třikrát přijít na kliniku </w:t>
      </w:r>
      <w:r>
        <w:rPr>
          <w:color w:val="860E04"/>
        </w:rPr>
        <w:t>kolem oněch demonstrantů</w:t>
      </w:r>
      <w:r>
        <w:t xml:space="preserve">; při úvodní návštěvě je provedeno lékařské vyšetření (vyloučeny budou anemické ženy a ženy s problémy při předchozích těhotenstvích) a podání </w:t>
      </w:r>
      <w:r>
        <w:rPr>
          <w:color w:val="FB5514"/>
        </w:rPr>
        <w:t>pilulky</w:t>
      </w:r>
      <w:r>
        <w:t xml:space="preserve">, následuje druhá návštěva </w:t>
      </w:r>
      <w:r>
        <w:rPr>
          <w:color w:val="760035"/>
        </w:rPr>
        <w:t>o 48 hodin později</w:t>
      </w:r>
      <w:r>
        <w:t xml:space="preserve">, </w:t>
      </w:r>
      <w:r>
        <w:rPr>
          <w:color w:val="760035"/>
        </w:rPr>
        <w:t>kdy</w:t>
      </w:r>
      <w:r>
        <w:t xml:space="preserve"> je injekčně nebo jako vaginální čípek podán prostaglandin, a pak třetí návštěva </w:t>
      </w:r>
      <w:r>
        <w:rPr>
          <w:color w:val="647A41"/>
        </w:rPr>
        <w:t xml:space="preserve">za týden, </w:t>
      </w:r>
      <w:r>
        <w:rPr>
          <w:color w:val="496E76"/>
        </w:rPr>
        <w:t>kdy</w:t>
      </w:r>
      <w:r>
        <w:rPr>
          <w:color w:val="647A41"/>
        </w:rPr>
        <w:t xml:space="preserve"> se zkontroluje, jestli </w:t>
      </w:r>
      <w:r>
        <w:rPr>
          <w:color w:val="E3F894"/>
        </w:rPr>
        <w:t>žena</w:t>
      </w:r>
      <w:r>
        <w:rPr>
          <w:color w:val="647A41"/>
        </w:rPr>
        <w:t xml:space="preserve"> kompletně potratila</w:t>
      </w:r>
      <w:r>
        <w:t xml:space="preserve">. Protože </w:t>
      </w:r>
      <w:r>
        <w:rPr>
          <w:color w:val="FB5514"/>
        </w:rPr>
        <w:t>u pilulky RU-486</w:t>
      </w:r>
      <w:r>
        <w:t xml:space="preserve"> je tolik důležité načasování, dozví se </w:t>
      </w:r>
      <w:r>
        <w:rPr>
          <w:color w:val="F2CDFE"/>
        </w:rPr>
        <w:t>žena</w:t>
      </w:r>
      <w:r>
        <w:t xml:space="preserve"> navíc z vyšetření pánve a ultrazvuku nejen to, zda je těhotná, ale i podrobnosti o </w:t>
      </w:r>
      <w:r>
        <w:rPr>
          <w:color w:val="F2CDFE"/>
        </w:rPr>
        <w:t>svém</w:t>
      </w:r>
      <w:r>
        <w:t xml:space="preserve"> těhotenství. </w:t>
      </w:r>
      <w:r>
        <w:rPr>
          <w:color w:val="F9D7CD"/>
        </w:rPr>
        <w:t xml:space="preserve">Žádný doktor, </w:t>
      </w:r>
      <w:r>
        <w:rPr>
          <w:color w:val="876128"/>
        </w:rPr>
        <w:t>který</w:t>
      </w:r>
      <w:r>
        <w:rPr>
          <w:color w:val="F9D7CD"/>
        </w:rPr>
        <w:t xml:space="preserve"> se bojí odpovědnosti za nedbalost</w:t>
      </w:r>
      <w:r>
        <w:t xml:space="preserve">, by pravděpodobně nevystavil </w:t>
      </w:r>
      <w:r>
        <w:rPr>
          <w:color w:val="A1A711"/>
        </w:rPr>
        <w:t>netěhotnou pacientku</w:t>
      </w:r>
      <w:r>
        <w:t xml:space="preserve"> takovému riziku krvácení. Může se stát, </w:t>
      </w:r>
      <w:r>
        <w:rPr>
          <w:color w:val="01FB92"/>
        </w:rPr>
        <w:t xml:space="preserve">že </w:t>
      </w:r>
      <w:r>
        <w:rPr>
          <w:color w:val="FD0F31"/>
        </w:rPr>
        <w:t>mnoho žen</w:t>
      </w:r>
      <w:r>
        <w:rPr>
          <w:color w:val="01FB92"/>
        </w:rPr>
        <w:t xml:space="preserve"> dokonce spatří </w:t>
      </w:r>
      <w:r>
        <w:rPr>
          <w:color w:val="BE8485"/>
        </w:rPr>
        <w:t xml:space="preserve">mrtvé embryo, </w:t>
      </w:r>
      <w:r>
        <w:rPr>
          <w:color w:val="C660FB"/>
        </w:rPr>
        <w:t>které</w:t>
      </w:r>
      <w:r>
        <w:rPr>
          <w:color w:val="BE8485"/>
        </w:rPr>
        <w:t xml:space="preserve"> vyloučí</w:t>
      </w:r>
      <w:r>
        <w:t xml:space="preserve">; </w:t>
      </w:r>
      <w:r>
        <w:rPr>
          <w:color w:val="01FB92"/>
        </w:rPr>
        <w:t>tohoto pohledu</w:t>
      </w:r>
      <w:r>
        <w:t xml:space="preserve"> jsou většinou při chirurgickém provedení potratu ušetřeny. V sedmi týdnech je embryo zhruba tři čtvrtě palce dlouhé a již zřetelně připomíná lidského jedince. Na příkaz </w:t>
      </w:r>
      <w:r>
        <w:rPr>
          <w:color w:val="120104"/>
        </w:rPr>
        <w:t xml:space="preserve">členů Kongresu, </w:t>
      </w:r>
      <w:r>
        <w:rPr>
          <w:color w:val="D48958"/>
        </w:rPr>
        <w:t>kteří</w:t>
      </w:r>
      <w:r>
        <w:rPr>
          <w:color w:val="120104"/>
        </w:rPr>
        <w:t xml:space="preserve"> podporují svobodnou volbu</w:t>
      </w:r>
      <w:r>
        <w:t xml:space="preserve">, zahrnuje nyní </w:t>
      </w:r>
      <w:r>
        <w:rPr>
          <w:color w:val="05AEE8"/>
        </w:rPr>
        <w:t>čtyřletý reautorizační zákon pro federální pomoc při plánování rodiny</w:t>
      </w:r>
      <w:r>
        <w:t xml:space="preserve"> podle článku X grant na 10 milionů dolarů určených pro "vývoj, hodnocení a uvedení na trh </w:t>
      </w:r>
      <w:r>
        <w:rPr>
          <w:color w:val="C3C1BE"/>
        </w:rPr>
        <w:t>nových, vylepšených antikoncepčních prostředků, léčiv a metod</w:t>
      </w:r>
      <w:r>
        <w:t xml:space="preserve">". Pokud </w:t>
      </w:r>
      <w:r>
        <w:rPr>
          <w:color w:val="05AEE8"/>
        </w:rPr>
        <w:t>toto</w:t>
      </w:r>
      <w:r>
        <w:t xml:space="preserve"> projde - senátní verze je již připravena </w:t>
      </w:r>
      <w:r>
        <w:rPr>
          <w:color w:val="9F98F8"/>
        </w:rPr>
        <w:t xml:space="preserve">pro hlasování v plénu, </w:t>
      </w:r>
      <w:r>
        <w:rPr>
          <w:color w:val="1167D9"/>
        </w:rPr>
        <w:t>ke kterému</w:t>
      </w:r>
      <w:r>
        <w:rPr>
          <w:color w:val="9F98F8"/>
        </w:rPr>
        <w:t xml:space="preserve"> pravděpodobně dojde na začátku příštího roku</w:t>
      </w:r>
      <w:r>
        <w:t xml:space="preserve"> - byla by </w:t>
      </w:r>
      <w:r>
        <w:rPr>
          <w:color w:val="D19012"/>
        </w:rPr>
        <w:t>federální vláda</w:t>
      </w:r>
      <w:r>
        <w:t xml:space="preserve"> poprvé vtažena do marketingu antikoncepce. </w:t>
      </w:r>
      <w:r>
        <w:rPr>
          <w:color w:val="B7D802"/>
        </w:rPr>
        <w:t>Vláda</w:t>
      </w:r>
      <w:r>
        <w:rPr>
          <w:color w:val="826392"/>
        </w:rPr>
        <w:t xml:space="preserve"> by </w:t>
      </w:r>
      <w:r>
        <w:rPr>
          <w:color w:val="5E7A6A"/>
        </w:rPr>
        <w:t>tím</w:t>
      </w:r>
      <w:r>
        <w:rPr>
          <w:color w:val="826392"/>
        </w:rPr>
        <w:t xml:space="preserve"> také mohla být vtažena do podnikání </w:t>
      </w:r>
      <w:r>
        <w:rPr>
          <w:color w:val="B29869"/>
        </w:rPr>
        <w:t>s pilulkou RU-486</w:t>
      </w:r>
      <w:r>
        <w:t xml:space="preserve">, </w:t>
      </w:r>
      <w:r>
        <w:rPr>
          <w:color w:val="826392"/>
        </w:rPr>
        <w:t>což</w:t>
      </w:r>
      <w:r>
        <w:t xml:space="preserve"> by potěšilo </w:t>
      </w:r>
      <w:r>
        <w:rPr>
          <w:color w:val="1D0051"/>
        </w:rPr>
        <w:t xml:space="preserve">feministky, </w:t>
      </w:r>
      <w:r>
        <w:rPr>
          <w:color w:val="8BE7FC"/>
        </w:rPr>
        <w:t>které</w:t>
      </w:r>
      <w:r>
        <w:rPr>
          <w:color w:val="1D0051"/>
        </w:rPr>
        <w:t xml:space="preserve"> jsou zdrceny domnělou zbabělostí v soukromém sektoru farmaceutického průmyslu</w:t>
      </w:r>
      <w:r>
        <w:t xml:space="preserve">. Nevíme, jestli bude mít RU-486 tak katastrofální dopad jako </w:t>
      </w:r>
      <w:r>
        <w:rPr>
          <w:color w:val="76E0C1"/>
        </w:rPr>
        <w:t>některé dřívější prostředky kontroly plodnosti</w:t>
      </w:r>
      <w:r>
        <w:t xml:space="preserve">, </w:t>
      </w:r>
      <w:r>
        <w:rPr>
          <w:color w:val="76E0C1"/>
        </w:rPr>
        <w:t>jež</w:t>
      </w:r>
      <w:r>
        <w:t xml:space="preserve"> provázely nekritické ovace </w:t>
      </w:r>
      <w:r>
        <w:rPr>
          <w:color w:val="BACFA7"/>
        </w:rPr>
        <w:t xml:space="preserve">vzdělaných lidí, </w:t>
      </w:r>
      <w:r>
        <w:rPr>
          <w:color w:val="11BA09"/>
        </w:rPr>
        <w:t>kteří</w:t>
      </w:r>
      <w:r>
        <w:rPr>
          <w:color w:val="BACFA7"/>
        </w:rPr>
        <w:t xml:space="preserve"> měli být lépe informováni</w:t>
      </w:r>
      <w:r>
        <w:t xml:space="preserve">. (Vzpomínáte si na Dalkon Shield a první pilulky pro kontrolu porodnosti?) Výsledky nebudeme vědět, dokud první generace </w:t>
      </w:r>
      <w:r>
        <w:rPr>
          <w:color w:val="462C36"/>
        </w:rPr>
        <w:t xml:space="preserve">pokusných králíků ženského pohlaví - </w:t>
      </w:r>
      <w:r>
        <w:rPr>
          <w:color w:val="65407D"/>
        </w:rPr>
        <w:t>z nichž</w:t>
      </w:r>
      <w:r>
        <w:rPr>
          <w:color w:val="462C36"/>
        </w:rPr>
        <w:t xml:space="preserve"> se </w:t>
      </w:r>
      <w:r>
        <w:rPr>
          <w:color w:val="65407D"/>
        </w:rPr>
        <w:t>všechny</w:t>
      </w:r>
      <w:r>
        <w:rPr>
          <w:color w:val="462C36"/>
        </w:rPr>
        <w:t xml:space="preserve"> rády dobrovolně přihlásí</w:t>
      </w:r>
      <w:r>
        <w:t xml:space="preserve"> - nevystaví </w:t>
      </w:r>
      <w:r>
        <w:rPr>
          <w:color w:val="FB5514"/>
        </w:rPr>
        <w:t>potratovou pilulku</w:t>
      </w:r>
      <w:r>
        <w:t xml:space="preserve"> klinickému testu času. </w:t>
      </w:r>
      <w:r>
        <w:rPr>
          <w:color w:val="491803"/>
        </w:rPr>
        <w:t>Paní Allenová</w:t>
      </w:r>
      <w:r>
        <w:t xml:space="preserve"> je vedoucí redaktorka časopisu Insight. Tento článek byl převzat z říjnového čísla časopisu American Spectator a upraven.</w:t>
      </w:r>
    </w:p>
    <w:p>
      <w:r>
        <w:rPr>
          <w:b/>
        </w:rPr>
        <w:t>Document number 228</w:t>
      </w:r>
    </w:p>
    <w:p>
      <w:r>
        <w:rPr>
          <w:b/>
        </w:rPr>
        <w:t>Document identifier: wsj0447-001</w:t>
      </w:r>
    </w:p>
    <w:p>
      <w:r>
        <w:t xml:space="preserve">30. června jako by zmizela podstatná část </w:t>
      </w:r>
      <w:r>
        <w:rPr>
          <w:color w:val="310106"/>
        </w:rPr>
        <w:t>našeho</w:t>
      </w:r>
      <w:r>
        <w:t xml:space="preserve"> obchodního deficitu! Žádné žonglování s čísly, žádné čarodějnické kousky, jen podstatně zdokonalené zaznamenávání některých exportů. A výsledek? </w:t>
      </w:r>
      <w:r>
        <w:rPr>
          <w:color w:val="04640D"/>
        </w:rPr>
        <w:t>Ministerstvo obchodu</w:t>
      </w:r>
      <w:r>
        <w:t xml:space="preserve"> zjistilo, že export </w:t>
      </w:r>
      <w:r>
        <w:rPr>
          <w:color w:val="310106"/>
        </w:rPr>
        <w:t>Spojených států</w:t>
      </w:r>
      <w:r>
        <w:t xml:space="preserve"> </w:t>
      </w:r>
      <w:r>
        <w:rPr>
          <w:color w:val="FEFB0A"/>
        </w:rPr>
        <w:t>v roce 1988</w:t>
      </w:r>
      <w:r>
        <w:t xml:space="preserve"> byl vzhledem k importu podhodnocen o 20.9 miliardy dolarů ročně a podhodnocena byla i roční míra 25.4 miliardy dolarů </w:t>
      </w:r>
      <w:r>
        <w:rPr>
          <w:color w:val="FB5514"/>
        </w:rPr>
        <w:t>za první čtvrtletí 1989</w:t>
      </w:r>
      <w:r>
        <w:t xml:space="preserve">. Víc než polovina "nově zjištěných" čistých příjmů z exportu pocházela pouze z několika sektorů služeb. Do </w:t>
      </w:r>
      <w:r>
        <w:rPr>
          <w:color w:val="310106"/>
        </w:rPr>
        <w:t>našich</w:t>
      </w:r>
      <w:r>
        <w:t xml:space="preserve"> statistik exportu ještě musejí být plně zahrnuty někteří největší vývozci služeb, například americké společnosti poskytující finanční služby. Téměř před 10 lety vypracovali </w:t>
      </w:r>
      <w:r>
        <w:rPr>
          <w:color w:val="E115C0"/>
        </w:rPr>
        <w:t xml:space="preserve">zástupci </w:t>
      </w:r>
      <w:r>
        <w:rPr>
          <w:color w:val="00587F"/>
        </w:rPr>
        <w:t>sektoru služeb</w:t>
      </w:r>
      <w:r>
        <w:t xml:space="preserve"> </w:t>
      </w:r>
      <w:r>
        <w:rPr>
          <w:color w:val="04640D"/>
        </w:rPr>
        <w:t>společně s ministerstvem obchodu</w:t>
      </w:r>
      <w:r>
        <w:t xml:space="preserve"> </w:t>
      </w:r>
      <w:r>
        <w:rPr>
          <w:color w:val="0BC582"/>
        </w:rPr>
        <w:t xml:space="preserve">plán na zlepšení informací o výsledcích exportu </w:t>
      </w:r>
      <w:r>
        <w:rPr>
          <w:color w:val="FEB8C8"/>
        </w:rPr>
        <w:t>tohoto sektoru</w:t>
      </w:r>
      <w:r>
        <w:t xml:space="preserve">. </w:t>
      </w:r>
      <w:r>
        <w:rPr>
          <w:color w:val="9E8317"/>
        </w:rPr>
        <w:t>Obě strany</w:t>
      </w:r>
      <w:r>
        <w:t xml:space="preserve"> tvrdily, že do exportu nebyly započítány desítky miliard dolarů z exportu služeb, například turismus ze zahraničí, právní, účetnické a další odborné služby poskytované cizincům, finanční, strojírenské a stavební služby a podobně. Údaje o měsíčním "obchodním deficitu" se omezovaly na tradiční obchod se zbožím: vyrobené zboží a suroviny. Ve zprávě o čtvrtletní platební bilanci jsou údaje o obchodu se zbožím sloučeny se statistickými údaji o exportu a importu služeb a návratností zahraničních investic jak ze strany Američanů, tak investovaných </w:t>
      </w:r>
      <w:r>
        <w:rPr>
          <w:color w:val="310106"/>
        </w:rPr>
        <w:t>ve Spojených státech</w:t>
      </w:r>
      <w:r>
        <w:t xml:space="preserve">. V průběhu času byla na základě standardních průzkumů získána opravená data o exportu a importu služeb. </w:t>
      </w:r>
      <w:r>
        <w:rPr>
          <w:color w:val="01190F"/>
        </w:rPr>
        <w:t xml:space="preserve">První tři největší oblasti sektoru služeb, </w:t>
      </w:r>
      <w:r>
        <w:rPr>
          <w:color w:val="847D81"/>
        </w:rPr>
        <w:t>které</w:t>
      </w:r>
      <w:r>
        <w:rPr>
          <w:color w:val="01190F"/>
        </w:rPr>
        <w:t xml:space="preserve"> bylo třeba opravit</w:t>
      </w:r>
      <w:r>
        <w:t xml:space="preserve">, byly </w:t>
      </w:r>
      <w:r>
        <w:rPr>
          <w:color w:val="58018B"/>
        </w:rPr>
        <w:t xml:space="preserve">výdaje zahraničních studentů </w:t>
      </w:r>
      <w:r>
        <w:rPr>
          <w:color w:val="B70639"/>
        </w:rPr>
        <w:t>ve Spojených státech</w:t>
      </w:r>
      <w:r>
        <w:rPr>
          <w:color w:val="58018B"/>
        </w:rPr>
        <w:t xml:space="preserve"> (čistá hodnota po odečtení výdajů Američanů studujících v zahraničí), určité druhy exportu specializovaných firem (právní firma účtující německému klientovi služby týkající se sledování legislativy ve Washingtonu je stejný export jako dodávka amerického tryskového motoru) a navýšení údajů v oblasti cestování a turistiky</w:t>
      </w:r>
      <w:r>
        <w:t xml:space="preserve">. </w:t>
      </w:r>
      <w:r>
        <w:rPr>
          <w:color w:val="04640D"/>
        </w:rPr>
        <w:t>Ministerstvo obchodu</w:t>
      </w:r>
      <w:r>
        <w:t xml:space="preserve"> zjistilo, že </w:t>
      </w:r>
      <w:r>
        <w:rPr>
          <w:color w:val="58018B"/>
        </w:rPr>
        <w:t>jen v těchto třech oblastech</w:t>
      </w:r>
      <w:r>
        <w:t xml:space="preserve"> byl export vyšší o 23 miliard dolarů, než bylo původně oznámeno, a import byl vyšší o 11.6 miliardy dolarů, přičemž se přebytek z amerických služeb </w:t>
      </w:r>
      <w:r>
        <w:rPr>
          <w:color w:val="FEFB0A"/>
        </w:rPr>
        <w:t>v roce 1988</w:t>
      </w:r>
      <w:r>
        <w:t xml:space="preserve"> zvýšil o 11.3 miliardy dolarů na 19 miliard dolarů. </w:t>
      </w:r>
      <w:r>
        <w:rPr>
          <w:color w:val="703B01"/>
        </w:rPr>
        <w:t xml:space="preserve">Při sloučení s přepočty a opravami v dalších obchodních oblastech byla </w:t>
      </w:r>
      <w:r>
        <w:rPr>
          <w:color w:val="F7F1DF"/>
        </w:rPr>
        <w:t xml:space="preserve">hodnota amerického čistého zisku z exportu, </w:t>
      </w:r>
      <w:r>
        <w:rPr>
          <w:color w:val="118B8A"/>
        </w:rPr>
        <w:t>která</w:t>
      </w:r>
      <w:r>
        <w:rPr>
          <w:color w:val="F7F1DF"/>
        </w:rPr>
        <w:t xml:space="preserve"> předtím nebyla zaznamenána</w:t>
      </w:r>
      <w:r>
        <w:rPr>
          <w:color w:val="703B01"/>
        </w:rPr>
        <w:t>, kolem 20 miliard dolarů ročně</w:t>
      </w:r>
      <w:r>
        <w:t xml:space="preserve">. Znamená </w:t>
      </w:r>
      <w:r>
        <w:rPr>
          <w:color w:val="703B01"/>
        </w:rPr>
        <w:t>to</w:t>
      </w:r>
      <w:r>
        <w:t xml:space="preserve">, že </w:t>
      </w:r>
      <w:r>
        <w:rPr>
          <w:color w:val="4AFEFA"/>
        </w:rPr>
        <w:t xml:space="preserve">obchodní deficit </w:t>
      </w:r>
      <w:r>
        <w:rPr>
          <w:color w:val="FCB164"/>
        </w:rPr>
        <w:t>Spojených států</w:t>
      </w:r>
      <w:r>
        <w:t xml:space="preserve"> se </w:t>
      </w:r>
      <w:r>
        <w:rPr>
          <w:color w:val="FEFB0A"/>
        </w:rPr>
        <w:t>v roce 1988</w:t>
      </w:r>
      <w:r>
        <w:t xml:space="preserve"> blížil více k 75 miliardám dolarů než k 95 miliardám dolarů a (meziročně) </w:t>
      </w:r>
      <w:r>
        <w:rPr>
          <w:color w:val="FB5514"/>
        </w:rPr>
        <w:t>v prvním čtvrtletí 1989</w:t>
      </w:r>
      <w:r>
        <w:t xml:space="preserve"> k 55 miliardách dolarů, nikoli k 80 miliardám dolarů. Revidované údaje rovněž mohou částečně vysvětlovat nedávné posílení dolaru. </w:t>
      </w:r>
      <w:r>
        <w:rPr>
          <w:color w:val="796EE6"/>
        </w:rPr>
        <w:t>Podstatně menší obchodní deficit</w:t>
      </w:r>
      <w:r>
        <w:t xml:space="preserve"> se možná již projevil poklesem cen na trhu. Co </w:t>
      </w:r>
      <w:r>
        <w:rPr>
          <w:color w:val="796EE6"/>
        </w:rPr>
        <w:t>to</w:t>
      </w:r>
      <w:r>
        <w:t xml:space="preserve"> znamená pro politiku obchodu? Na odpověď je ještě příliš brzy, ale </w:t>
      </w:r>
      <w:r>
        <w:rPr>
          <w:color w:val="000D2C"/>
        </w:rPr>
        <w:t xml:space="preserve">obchodní deficit, </w:t>
      </w:r>
      <w:r>
        <w:rPr>
          <w:color w:val="53495F"/>
        </w:rPr>
        <w:t>který</w:t>
      </w:r>
      <w:r>
        <w:rPr>
          <w:color w:val="000D2C"/>
        </w:rPr>
        <w:t xml:space="preserve"> je výrazně nižší, než jsme si představovali</w:t>
      </w:r>
      <w:r>
        <w:t xml:space="preserve">, přece jen poukazuje na přehodnocení </w:t>
      </w:r>
      <w:r>
        <w:rPr>
          <w:color w:val="310106"/>
        </w:rPr>
        <w:t>našeho</w:t>
      </w:r>
      <w:r>
        <w:t xml:space="preserve"> postavení na trhu. Nesnižuje potřebu úsilí otevírání </w:t>
      </w:r>
      <w:r>
        <w:rPr>
          <w:color w:val="310106"/>
        </w:rPr>
        <w:t>našeho</w:t>
      </w:r>
      <w:r>
        <w:t xml:space="preserve"> trhu pro zboží i služby, přesto však poukazuje na to, že </w:t>
      </w:r>
      <w:r>
        <w:rPr>
          <w:color w:val="310106"/>
        </w:rPr>
        <w:t>náš</w:t>
      </w:r>
      <w:r>
        <w:t xml:space="preserve"> dovoz zboží není financován jen půjčováním, ale právě exportem služeb. Autor Freeman je výkonný viceprezident American Express.</w:t>
      </w:r>
    </w:p>
    <w:p>
      <w:r>
        <w:rPr>
          <w:b/>
        </w:rPr>
        <w:t>Document number 229</w:t>
      </w:r>
    </w:p>
    <w:p>
      <w:r>
        <w:rPr>
          <w:b/>
        </w:rPr>
        <w:t>Document identifier: wsj0448-001</w:t>
      </w:r>
    </w:p>
    <w:p>
      <w:r>
        <w:t xml:space="preserve">Neúspěch </w:t>
      </w:r>
      <w:r>
        <w:rPr>
          <w:color w:val="310106"/>
        </w:rPr>
        <w:t xml:space="preserve">výkupu </w:t>
      </w:r>
      <w:r>
        <w:rPr>
          <w:color w:val="04640D"/>
        </w:rPr>
        <w:t xml:space="preserve">společnosti UAL Corp., mateřské společnosti </w:t>
      </w:r>
      <w:r>
        <w:rPr>
          <w:color w:val="FEFB0A"/>
        </w:rPr>
        <w:t>společnosti United Airlines</w:t>
      </w:r>
      <w:r>
        <w:rPr>
          <w:color w:val="310106"/>
        </w:rPr>
        <w:t xml:space="preserve">, ve výši 6.79 miliardy dolarů </w:t>
      </w:r>
      <w:r>
        <w:rPr>
          <w:color w:val="04640D"/>
        </w:rPr>
        <w:t>jejími</w:t>
      </w:r>
      <w:r>
        <w:rPr>
          <w:color w:val="310106"/>
        </w:rPr>
        <w:t xml:space="preserve"> zaměstnanci</w:t>
      </w:r>
      <w:r>
        <w:t xml:space="preserve"> nemusí </w:t>
      </w:r>
      <w:r>
        <w:rPr>
          <w:color w:val="FB5514"/>
        </w:rPr>
        <w:t>pro některé mozky na Wall Street</w:t>
      </w:r>
      <w:r>
        <w:t xml:space="preserve"> znamenat, že zastaví výběr 53.7 milionu na poplatcích. </w:t>
      </w:r>
      <w:r>
        <w:rPr>
          <w:color w:val="E115C0"/>
        </w:rPr>
        <w:t xml:space="preserve">Podle jedné osoby, </w:t>
      </w:r>
      <w:r>
        <w:rPr>
          <w:color w:val="00587F"/>
        </w:rPr>
        <w:t>která</w:t>
      </w:r>
      <w:r>
        <w:rPr>
          <w:color w:val="E115C0"/>
        </w:rPr>
        <w:t xml:space="preserve"> zná </w:t>
      </w:r>
      <w:r>
        <w:rPr>
          <w:color w:val="0BC582"/>
        </w:rPr>
        <w:t>leteckou společnost</w:t>
      </w:r>
      <w:r>
        <w:t xml:space="preserve">, začala </w:t>
      </w:r>
      <w:r>
        <w:rPr>
          <w:color w:val="FEB8C8"/>
        </w:rPr>
        <w:t xml:space="preserve">skupina organizující </w:t>
      </w:r>
      <w:r>
        <w:rPr>
          <w:color w:val="9E8317"/>
        </w:rPr>
        <w:t>výkup</w:t>
      </w:r>
      <w:r>
        <w:rPr>
          <w:color w:val="FEB8C8"/>
        </w:rPr>
        <w:t xml:space="preserve">, vedená </w:t>
      </w:r>
      <w:r>
        <w:rPr>
          <w:color w:val="01190F"/>
        </w:rPr>
        <w:t xml:space="preserve">odborovou organizací pilotů </w:t>
      </w:r>
      <w:r>
        <w:rPr>
          <w:color w:val="847D81"/>
        </w:rPr>
        <w:t>ze společnosti United</w:t>
      </w:r>
      <w:r>
        <w:rPr>
          <w:color w:val="FEB8C8"/>
        </w:rPr>
        <w:t xml:space="preserve"> a předsedou </w:t>
      </w:r>
      <w:r>
        <w:rPr>
          <w:color w:val="58018B"/>
        </w:rPr>
        <w:t>společnosti UAL</w:t>
      </w:r>
      <w:r>
        <w:rPr>
          <w:color w:val="FEB8C8"/>
        </w:rPr>
        <w:t>, Stephenem Wolfem</w:t>
      </w:r>
      <w:r>
        <w:t xml:space="preserve">, účtovat </w:t>
      </w:r>
      <w:r>
        <w:rPr>
          <w:color w:val="B70639"/>
        </w:rPr>
        <w:t>společnosti UAL</w:t>
      </w:r>
      <w:r>
        <w:t xml:space="preserve"> poplatky a </w:t>
      </w:r>
      <w:r>
        <w:rPr>
          <w:color w:val="703B01"/>
        </w:rPr>
        <w:t xml:space="preserve">výdaje, </w:t>
      </w:r>
      <w:r>
        <w:rPr>
          <w:color w:val="F7F1DF"/>
        </w:rPr>
        <w:t>které</w:t>
      </w:r>
      <w:r>
        <w:rPr>
          <w:color w:val="703B01"/>
        </w:rPr>
        <w:t xml:space="preserve"> </w:t>
      </w:r>
      <w:r>
        <w:rPr>
          <w:color w:val="118B8A"/>
        </w:rPr>
        <w:t>společnost</w:t>
      </w:r>
      <w:r>
        <w:rPr>
          <w:color w:val="703B01"/>
        </w:rPr>
        <w:t xml:space="preserve"> dluží investičním bankéřům, právním firmám a bankám</w:t>
      </w:r>
      <w:r>
        <w:t xml:space="preserve">. Účet dokonce zahrnuje i </w:t>
      </w:r>
      <w:r>
        <w:rPr>
          <w:color w:val="4AFEFA"/>
        </w:rPr>
        <w:t xml:space="preserve">poplatky za poskytnutí úvěru dlužené </w:t>
      </w:r>
      <w:r>
        <w:rPr>
          <w:color w:val="FCB164"/>
        </w:rPr>
        <w:t>společnostem Citicorp a Chase Manhattan Corp.</w:t>
      </w:r>
      <w:r>
        <w:rPr>
          <w:color w:val="4AFEFA"/>
        </w:rPr>
        <w:t xml:space="preserve"> v hodnotě 8 milionů dolarů</w:t>
      </w:r>
      <w:r>
        <w:t xml:space="preserve">, ačkoli právě to, že se nepodařilo získat </w:t>
      </w:r>
      <w:r>
        <w:rPr>
          <w:color w:val="796EE6"/>
        </w:rPr>
        <w:t>od bank</w:t>
      </w:r>
      <w:r>
        <w:t xml:space="preserve"> úvěr </w:t>
      </w:r>
      <w:r>
        <w:rPr>
          <w:color w:val="310106"/>
        </w:rPr>
        <w:t>na výkup</w:t>
      </w:r>
      <w:r>
        <w:t xml:space="preserve"> ve výši 7.2 milionu dolarů, bylo hlavním důvodem neúspěchu. </w:t>
      </w:r>
      <w:r>
        <w:rPr>
          <w:color w:val="000D2C"/>
        </w:rPr>
        <w:t>Na základě smlouvy o fúzi ze 14. září</w:t>
      </w:r>
      <w:r>
        <w:t xml:space="preserve"> souhlasilo představenstvo </w:t>
      </w:r>
      <w:r>
        <w:rPr>
          <w:color w:val="B70639"/>
        </w:rPr>
        <w:t>společnosti UAL</w:t>
      </w:r>
      <w:r>
        <w:t xml:space="preserve"> s tím, že neporuší-li </w:t>
      </w:r>
      <w:r>
        <w:rPr>
          <w:color w:val="FEB8C8"/>
        </w:rPr>
        <w:t>skupina</w:t>
      </w:r>
      <w:r>
        <w:t xml:space="preserve"> dohodu, část nákladů </w:t>
      </w:r>
      <w:r>
        <w:rPr>
          <w:color w:val="FEB8C8"/>
        </w:rPr>
        <w:t>vykupující skupiny</w:t>
      </w:r>
      <w:r>
        <w:t xml:space="preserve"> bude hrazena z fondů </w:t>
      </w:r>
      <w:r>
        <w:rPr>
          <w:color w:val="B70639"/>
        </w:rPr>
        <w:t>společnosti</w:t>
      </w:r>
      <w:r>
        <w:t xml:space="preserve">, i kdyby transakce nebyla dokončena. </w:t>
      </w:r>
      <w:r>
        <w:rPr>
          <w:color w:val="53495F"/>
        </w:rPr>
        <w:t>Pokud se nepodaří získat finance</w:t>
      </w:r>
      <w:r>
        <w:t xml:space="preserve">, nepředstavuje </w:t>
      </w:r>
      <w:r>
        <w:rPr>
          <w:color w:val="53495F"/>
        </w:rPr>
        <w:t>to</w:t>
      </w:r>
      <w:r>
        <w:t xml:space="preserve"> samo o sobě porušení dohody. </w:t>
      </w:r>
      <w:r>
        <w:rPr>
          <w:color w:val="000D2C"/>
        </w:rPr>
        <w:t>Ve smlouvě o fúzi</w:t>
      </w:r>
      <w:r>
        <w:t xml:space="preserve"> se uvádí, že </w:t>
      </w:r>
      <w:r>
        <w:rPr>
          <w:color w:val="FEB8C8"/>
        </w:rPr>
        <w:t>vykupující skupina</w:t>
      </w:r>
      <w:r>
        <w:t xml:space="preserve"> má nárok na úhradu 26.7 milionu dolarů za poplatky investičním bankám, Lazard Freres &amp; Co. a </w:t>
      </w:r>
      <w:r>
        <w:rPr>
          <w:color w:val="F95475"/>
        </w:rPr>
        <w:t>Salomon Brothers Inc.</w:t>
      </w:r>
      <w:r>
        <w:t xml:space="preserve">, a </w:t>
      </w:r>
      <w:r>
        <w:rPr>
          <w:color w:val="FEB8C8"/>
        </w:rPr>
        <w:t>své</w:t>
      </w:r>
      <w:r>
        <w:t xml:space="preserve"> právní firmě, Paul Weiss Rifkind Wharton &amp; Garrison. </w:t>
      </w:r>
      <w:r>
        <w:rPr>
          <w:color w:val="FEB8C8"/>
        </w:rPr>
        <w:t>Vykupující skupina</w:t>
      </w:r>
      <w:r>
        <w:t xml:space="preserve"> má rovněž nárok na 16 milionů dolarů na financování </w:t>
      </w:r>
      <w:r>
        <w:rPr>
          <w:color w:val="61FC03"/>
        </w:rPr>
        <w:t xml:space="preserve">fondu, </w:t>
      </w:r>
      <w:r>
        <w:rPr>
          <w:color w:val="5D9608"/>
        </w:rPr>
        <w:t>který</w:t>
      </w:r>
      <w:r>
        <w:rPr>
          <w:color w:val="61FC03"/>
        </w:rPr>
        <w:t xml:space="preserve"> vybudovala </w:t>
      </w:r>
      <w:r>
        <w:rPr>
          <w:color w:val="DE98FD"/>
        </w:rPr>
        <w:t>unie pilotů</w:t>
      </w:r>
      <w:r>
        <w:rPr>
          <w:color w:val="61FC03"/>
        </w:rPr>
        <w:t xml:space="preserve"> na podporu plánu přednostního prodeje akcií vlastním zaměstnancům</w:t>
      </w:r>
      <w:r>
        <w:t xml:space="preserve">. </w:t>
      </w:r>
      <w:r>
        <w:rPr>
          <w:color w:val="4AFEFA"/>
        </w:rPr>
        <w:t xml:space="preserve">Kromě 8 milionů dolarů </w:t>
      </w:r>
      <w:r>
        <w:rPr>
          <w:color w:val="FCB164"/>
        </w:rPr>
        <w:t>pro společnosti Citicorp a Chase</w:t>
      </w:r>
      <w:r>
        <w:t xml:space="preserve"> jsou ještě 3 miliony dolarů dluženy </w:t>
      </w:r>
      <w:r>
        <w:rPr>
          <w:color w:val="F95475"/>
        </w:rPr>
        <w:t>společnosti Salomon Brothers</w:t>
      </w:r>
      <w:r>
        <w:t xml:space="preserve"> za slib, že poskytne překlenovací úvěr ve výši 200 milionů dolarů. </w:t>
      </w:r>
      <w:r>
        <w:rPr>
          <w:color w:val="98A088"/>
        </w:rPr>
        <w:t xml:space="preserve">Mluvčího </w:t>
      </w:r>
      <w:r>
        <w:rPr>
          <w:color w:val="4F584E"/>
        </w:rPr>
        <w:t>vykupující skupiny</w:t>
      </w:r>
      <w:r>
        <w:t xml:space="preserve"> nebylo možno zastihnout, aby se vyjádřil. Nezávisle na zprávách, že </w:t>
      </w:r>
      <w:r>
        <w:rPr>
          <w:color w:val="248AD0"/>
        </w:rPr>
        <w:t>losangeleský investor Marvin Davis</w:t>
      </w:r>
      <w:r>
        <w:t xml:space="preserve"> požádal </w:t>
      </w:r>
      <w:r>
        <w:rPr>
          <w:color w:val="5C5300"/>
        </w:rPr>
        <w:t xml:space="preserve">odbory </w:t>
      </w:r>
      <w:r>
        <w:rPr>
          <w:color w:val="9F6551"/>
        </w:rPr>
        <w:t>společnosti United Airlines</w:t>
      </w:r>
      <w:r>
        <w:t xml:space="preserve">, zda by neměly zájem spolupracovat </w:t>
      </w:r>
      <w:r>
        <w:rPr>
          <w:color w:val="248AD0"/>
        </w:rPr>
        <w:t>s ním</w:t>
      </w:r>
      <w:r>
        <w:t xml:space="preserve"> na nové nabídce </w:t>
      </w:r>
      <w:r>
        <w:rPr>
          <w:color w:val="B70639"/>
        </w:rPr>
        <w:t>na společnost UAL</w:t>
      </w:r>
      <w:r>
        <w:t xml:space="preserve">, stouply akcie </w:t>
      </w:r>
      <w:r>
        <w:rPr>
          <w:color w:val="B70639"/>
        </w:rPr>
        <w:t>společnosti UAL</w:t>
      </w:r>
      <w:r>
        <w:t xml:space="preserve"> při kompozitním obchodování na Newyorské burze cenných papírů o 4 dolary na akcii na 175 dolarů. Jenže </w:t>
      </w:r>
      <w:r>
        <w:rPr>
          <w:color w:val="BCFEC6"/>
        </w:rPr>
        <w:t>piloti</w:t>
      </w:r>
      <w:r>
        <w:rPr>
          <w:color w:val="5C5300"/>
        </w:rPr>
        <w:t xml:space="preserve"> ani mechanici</w:t>
      </w:r>
      <w:r>
        <w:t xml:space="preserve"> </w:t>
      </w:r>
      <w:r>
        <w:rPr>
          <w:color w:val="932C70"/>
        </w:rPr>
        <w:t>o to</w:t>
      </w:r>
      <w:r>
        <w:t xml:space="preserve"> patrně nemají zájem a </w:t>
      </w:r>
      <w:r>
        <w:rPr>
          <w:color w:val="248AD0"/>
        </w:rPr>
        <w:t>pan Davis</w:t>
      </w:r>
      <w:r>
        <w:t xml:space="preserve"> nemůže na základě podmínek </w:t>
      </w:r>
      <w:r>
        <w:rPr>
          <w:color w:val="2B1B04"/>
        </w:rPr>
        <w:t xml:space="preserve">smlouvy, </w:t>
      </w:r>
      <w:r>
        <w:rPr>
          <w:color w:val="B5AFC4"/>
        </w:rPr>
        <w:t>kterou</w:t>
      </w:r>
      <w:r>
        <w:rPr>
          <w:color w:val="2B1B04"/>
        </w:rPr>
        <w:t xml:space="preserve"> uzavřel </w:t>
      </w:r>
      <w:r>
        <w:rPr>
          <w:color w:val="D4C67A"/>
        </w:rPr>
        <w:t>se společností UAL</w:t>
      </w:r>
      <w:r>
        <w:rPr>
          <w:color w:val="2B1B04"/>
        </w:rPr>
        <w:t xml:space="preserve"> v září</w:t>
      </w:r>
      <w:r>
        <w:t>, předložit novou nabídku, pokud UAL nepřijme nabídku nižší než 300 dolarů na akcii.</w:t>
      </w:r>
    </w:p>
    <w:p>
      <w:r>
        <w:rPr>
          <w:b/>
        </w:rPr>
        <w:t>Document number 230</w:t>
      </w:r>
    </w:p>
    <w:p>
      <w:r>
        <w:rPr>
          <w:b/>
        </w:rPr>
        <w:t>Document identifier: wsj0449-001</w:t>
      </w:r>
    </w:p>
    <w:p>
      <w:r>
        <w:rPr>
          <w:color w:val="310106"/>
        </w:rPr>
        <w:t>Wall Street</w:t>
      </w:r>
      <w:r>
        <w:t xml:space="preserve"> i nadále čelí tlaku veřejnosti bouřící se proti počítačově řízenému programovému obchodování. </w:t>
      </w:r>
      <w:r>
        <w:rPr>
          <w:color w:val="04640D"/>
        </w:rPr>
        <w:t xml:space="preserve">Kidder, Peabody &amp; Co., jednotka </w:t>
      </w:r>
      <w:r>
        <w:rPr>
          <w:color w:val="FEFB0A"/>
        </w:rPr>
        <w:t>společnosti General Electric Co. (GE</w:t>
      </w:r>
      <w:r>
        <w:t xml:space="preserve">), oznámila, že ukončí provádění arbitráže akciových indexů na vlastní účet, a </w:t>
      </w:r>
      <w:r>
        <w:rPr>
          <w:color w:val="FB5514"/>
        </w:rPr>
        <w:t>společnost Merrill Lynch &amp; Co.</w:t>
      </w:r>
      <w:r>
        <w:rPr>
          <w:color w:val="E115C0"/>
        </w:rPr>
        <w:t xml:space="preserve"> se z těchto operací stáhla úplně</w:t>
      </w:r>
      <w:r>
        <w:t xml:space="preserve">. </w:t>
      </w:r>
      <w:r>
        <w:rPr>
          <w:color w:val="310106"/>
        </w:rPr>
        <w:t xml:space="preserve">Na Newyorské burze cenných papírů, zaplavované stížnostmi od rozzlobených individuálních investorů a od vlastních </w:t>
      </w:r>
      <w:r>
        <w:rPr>
          <w:color w:val="00587F"/>
        </w:rPr>
        <w:t>na burze</w:t>
      </w:r>
      <w:r>
        <w:rPr>
          <w:color w:val="310106"/>
        </w:rPr>
        <w:t xml:space="preserve"> registrovaných společností</w:t>
      </w:r>
      <w:r>
        <w:t xml:space="preserve">, svolal </w:t>
      </w:r>
      <w:r>
        <w:rPr>
          <w:color w:val="0BC582"/>
        </w:rPr>
        <w:t>předseda John J. Phelan jr</w:t>
      </w:r>
      <w:r>
        <w:t xml:space="preserve">. </w:t>
      </w:r>
      <w:r>
        <w:rPr>
          <w:color w:val="FEB8C8"/>
        </w:rPr>
        <w:t xml:space="preserve">mimořádné jednání se staršími partnery některých ze 49 akciových specialistů </w:t>
      </w:r>
      <w:r>
        <w:rPr>
          <w:color w:val="9E8317"/>
        </w:rPr>
        <w:t>Newyorské burzy</w:t>
      </w:r>
      <w:r>
        <w:t xml:space="preserve">. Jeden obchodník řekl, že </w:t>
      </w:r>
      <w:r>
        <w:rPr>
          <w:color w:val="01190F"/>
        </w:rPr>
        <w:t>tito specialisté</w:t>
      </w:r>
      <w:r>
        <w:t xml:space="preserve"> byli celí "rozlícení" kvůli nedávným poznámkám </w:t>
      </w:r>
      <w:r>
        <w:rPr>
          <w:color w:val="0BC582"/>
        </w:rPr>
        <w:t>Phelana</w:t>
      </w:r>
      <w:r>
        <w:t xml:space="preserve"> o tom, že rozvinuté počítačově řízené obchodní strategie "se </w:t>
      </w:r>
      <w:r>
        <w:rPr>
          <w:color w:val="310106"/>
        </w:rPr>
        <w:t>tady</w:t>
      </w:r>
      <w:r>
        <w:t xml:space="preserve"> zabydlely". Řada investorů viní programové obchodování z prudkých změn na akciovém trhu včetně 190 bodového propadu Dow-Jonesova indexu akcií průmyslových společností dne 13. října. Specialista je </w:t>
      </w:r>
      <w:r>
        <w:rPr>
          <w:color w:val="847D81"/>
        </w:rPr>
        <w:t xml:space="preserve">člen burzy, </w:t>
      </w:r>
      <w:r>
        <w:rPr>
          <w:color w:val="58018B"/>
        </w:rPr>
        <w:t>jehož</w:t>
      </w:r>
      <w:r>
        <w:rPr>
          <w:color w:val="847D81"/>
        </w:rPr>
        <w:t xml:space="preserve"> úkolem je udržovat spravedlivý a řádný trh určitých akcií</w:t>
      </w:r>
      <w:r>
        <w:t xml:space="preserve">. Podle představitelů </w:t>
      </w:r>
      <w:r>
        <w:rPr>
          <w:color w:val="310106"/>
        </w:rPr>
        <w:t>burzy</w:t>
      </w:r>
      <w:r>
        <w:t xml:space="preserve"> </w:t>
      </w:r>
      <w:r>
        <w:rPr>
          <w:color w:val="B70639"/>
        </w:rPr>
        <w:t>Phelanovo</w:t>
      </w:r>
      <w:r>
        <w:rPr>
          <w:color w:val="FEB8C8"/>
        </w:rPr>
        <w:t xml:space="preserve"> jednání </w:t>
      </w:r>
      <w:r>
        <w:rPr>
          <w:color w:val="703B01"/>
        </w:rPr>
        <w:t>s burzovními makléři</w:t>
      </w:r>
      <w:r>
        <w:t xml:space="preserve"> nastává proto, že </w:t>
      </w:r>
      <w:r>
        <w:rPr>
          <w:color w:val="0BC582"/>
        </w:rPr>
        <w:t>Phelan</w:t>
      </w:r>
      <w:r>
        <w:t xml:space="preserve"> se klíčovým kongresovým regulačním úředníkům </w:t>
      </w:r>
      <w:r>
        <w:rPr>
          <w:color w:val="FEB8C8"/>
        </w:rPr>
        <w:t>při jednání za zavřenými dveřmi</w:t>
      </w:r>
      <w:r>
        <w:t xml:space="preserve"> chystá zítra vysvětlit postoj </w:t>
      </w:r>
      <w:r>
        <w:rPr>
          <w:color w:val="310106"/>
        </w:rPr>
        <w:t>burzy</w:t>
      </w:r>
      <w:r>
        <w:t xml:space="preserve"> k programovému obchodování. Mluvčí </w:t>
      </w:r>
      <w:r>
        <w:rPr>
          <w:color w:val="310106"/>
        </w:rPr>
        <w:t>Newyorské burzy</w:t>
      </w:r>
      <w:r>
        <w:t xml:space="preserve"> řekl jen: "Na problému pracujeme, sledujeme </w:t>
      </w:r>
      <w:r>
        <w:rPr>
          <w:color w:val="F7F1DF"/>
        </w:rPr>
        <w:t>tuto problematiku</w:t>
      </w:r>
      <w:r>
        <w:t xml:space="preserve"> a jednáme </w:t>
      </w:r>
      <w:r>
        <w:rPr>
          <w:color w:val="118B8A"/>
        </w:rPr>
        <w:t>s mnoha zákazníky a zplnomocniteli</w:t>
      </w:r>
      <w:r>
        <w:t xml:space="preserve">, abychom se dozvěděli </w:t>
      </w:r>
      <w:r>
        <w:rPr>
          <w:color w:val="118B8A"/>
        </w:rPr>
        <w:t>jejich</w:t>
      </w:r>
      <w:r>
        <w:t xml:space="preserve"> názory a podněty </w:t>
      </w:r>
      <w:r>
        <w:rPr>
          <w:color w:val="F7F1DF"/>
        </w:rPr>
        <w:t>ohledně této problematiky</w:t>
      </w:r>
      <w:r>
        <w:t xml:space="preserve">." Protesty proti programovému obchodování postoupily do nové fáze, když </w:t>
      </w:r>
      <w:r>
        <w:rPr>
          <w:color w:val="4AFEFA"/>
        </w:rPr>
        <w:t>gigant Contel Corp.</w:t>
      </w:r>
      <w:r>
        <w:t xml:space="preserve"> uvedl, že </w:t>
      </w:r>
      <w:r>
        <w:rPr>
          <w:color w:val="4AFEFA"/>
        </w:rPr>
        <w:t>on</w:t>
      </w:r>
      <w:r>
        <w:t xml:space="preserve"> a nejméně 20 společností registrovaných </w:t>
      </w:r>
      <w:r>
        <w:rPr>
          <w:color w:val="310106"/>
        </w:rPr>
        <w:t>na Newyorské burze</w:t>
      </w:r>
      <w:r>
        <w:t xml:space="preserve"> budují </w:t>
      </w:r>
      <w:r>
        <w:rPr>
          <w:color w:val="FCB164"/>
        </w:rPr>
        <w:t xml:space="preserve">bezprecedentní spojenectví, </w:t>
      </w:r>
      <w:r>
        <w:rPr>
          <w:color w:val="796EE6"/>
        </w:rPr>
        <w:t>které</w:t>
      </w:r>
      <w:r>
        <w:rPr>
          <w:color w:val="FCB164"/>
        </w:rPr>
        <w:t xml:space="preserve"> podá stížnost na roli </w:t>
      </w:r>
      <w:r>
        <w:rPr>
          <w:color w:val="000D2C"/>
        </w:rPr>
        <w:t>burzy</w:t>
      </w:r>
      <w:r>
        <w:rPr>
          <w:color w:val="FCB164"/>
        </w:rPr>
        <w:t xml:space="preserve"> v programovém obchodování</w:t>
      </w:r>
      <w:r>
        <w:t xml:space="preserve">. Rozhodnutí </w:t>
      </w:r>
      <w:r>
        <w:rPr>
          <w:color w:val="53495F"/>
        </w:rPr>
        <w:t>společnosti Merrill, největší firmy ve Státech zabývající se cennými papíry</w:t>
      </w:r>
      <w:r>
        <w:t xml:space="preserve">, představuje dosud </w:t>
      </w:r>
      <w:r>
        <w:rPr>
          <w:color w:val="F95475"/>
        </w:rPr>
        <w:t xml:space="preserve">nejrozsáhlejší případ, </w:t>
      </w:r>
      <w:r>
        <w:rPr>
          <w:color w:val="61FC03"/>
        </w:rPr>
        <w:t>kdy</w:t>
      </w:r>
      <w:r>
        <w:rPr>
          <w:color w:val="F95475"/>
        </w:rPr>
        <w:t xml:space="preserve"> došlo k odstoupení z programového obchodování</w:t>
      </w:r>
      <w:r>
        <w:t xml:space="preserve">. </w:t>
      </w:r>
      <w:r>
        <w:rPr>
          <w:color w:val="53495F"/>
        </w:rPr>
        <w:t xml:space="preserve">Společnost Merrill, </w:t>
      </w:r>
      <w:r>
        <w:rPr>
          <w:color w:val="5D9608"/>
        </w:rPr>
        <w:t>která</w:t>
      </w:r>
      <w:r>
        <w:rPr>
          <w:color w:val="53495F"/>
        </w:rPr>
        <w:t xml:space="preserve"> je </w:t>
      </w:r>
      <w:r>
        <w:rPr>
          <w:color w:val="DE98FD"/>
        </w:rPr>
        <w:t>v tomto roce</w:t>
      </w:r>
      <w:r>
        <w:rPr>
          <w:color w:val="53495F"/>
        </w:rPr>
        <w:t xml:space="preserve"> čtvrtým největším arbitrážovým obchodníkem s akciovými indexy </w:t>
      </w:r>
      <w:r>
        <w:rPr>
          <w:color w:val="98A088"/>
        </w:rPr>
        <w:t>na Newyorské burze</w:t>
      </w:r>
      <w:r>
        <w:t xml:space="preserve">, vyřizuje při těchto obchodech měsíčně průměrně 18.1 milionu akcií, čili asi jeden milion akcií denně. </w:t>
      </w:r>
      <w:r>
        <w:rPr>
          <w:color w:val="E115C0"/>
        </w:rPr>
        <w:t xml:space="preserve">Krok </w:t>
      </w:r>
      <w:r>
        <w:rPr>
          <w:color w:val="FB5514"/>
        </w:rPr>
        <w:t>firmy Merrill</w:t>
      </w:r>
      <w:r>
        <w:t xml:space="preserve"> je v posledních dnech jedním </w:t>
      </w:r>
      <w:r>
        <w:rPr>
          <w:color w:val="4F584E"/>
        </w:rPr>
        <w:t xml:space="preserve">z nejrozsáhlejších případů, </w:t>
      </w:r>
      <w:r>
        <w:rPr>
          <w:color w:val="248AD0"/>
        </w:rPr>
        <w:t>kdy</w:t>
      </w:r>
      <w:r>
        <w:rPr>
          <w:color w:val="4F584E"/>
        </w:rPr>
        <w:t xml:space="preserve"> se firma stáhla z programového obchodování, protože </w:t>
      </w:r>
      <w:r>
        <w:rPr>
          <w:color w:val="5C5300"/>
        </w:rPr>
        <w:t>tato velká firma zabývající se cennými papíry</w:t>
      </w:r>
      <w:r>
        <w:rPr>
          <w:color w:val="4F584E"/>
        </w:rPr>
        <w:t xml:space="preserve"> už nebude pro zákazníky provádět arbitrážové obchody s akciovými indexy</w:t>
      </w:r>
      <w:r>
        <w:t xml:space="preserve">. </w:t>
      </w:r>
      <w:r>
        <w:rPr>
          <w:color w:val="9F6551"/>
        </w:rPr>
        <w:t xml:space="preserve">Většina firem na </w:t>
      </w:r>
      <w:r>
        <w:rPr>
          <w:color w:val="BCFEC6"/>
        </w:rPr>
        <w:t>Wall Street</w:t>
      </w:r>
      <w:r>
        <w:t xml:space="preserve"> při stahování pouze zastavila tento druh obchodování na </w:t>
      </w:r>
      <w:r>
        <w:rPr>
          <w:color w:val="9F6551"/>
        </w:rPr>
        <w:t>svůj</w:t>
      </w:r>
      <w:r>
        <w:t xml:space="preserve"> vlastní účet. </w:t>
      </w:r>
      <w:r>
        <w:rPr>
          <w:color w:val="53495F"/>
        </w:rPr>
        <w:t>Merrill</w:t>
      </w:r>
      <w:r>
        <w:t xml:space="preserve"> je jedna </w:t>
      </w:r>
      <w:r>
        <w:rPr>
          <w:color w:val="932C70"/>
        </w:rPr>
        <w:t xml:space="preserve">z hlavních firem, </w:t>
      </w:r>
      <w:r>
        <w:rPr>
          <w:color w:val="2B1B04"/>
        </w:rPr>
        <w:t>které</w:t>
      </w:r>
      <w:r>
        <w:rPr>
          <w:color w:val="932C70"/>
        </w:rPr>
        <w:t xml:space="preserve"> provádějí pro zákazníky indexovou arbitráž</w:t>
      </w:r>
      <w:r>
        <w:t xml:space="preserve">. </w:t>
      </w:r>
      <w:r>
        <w:rPr>
          <w:color w:val="53495F"/>
        </w:rPr>
        <w:t>Společnost Merrill</w:t>
      </w:r>
      <w:r>
        <w:t xml:space="preserve"> rovněž uvedla, že podporuje velké regulační kontroly programového obchodování včetně přísných opatření ohledně marží a záloh skládaných při uzavření obchodu a včetně limitů na pohyby cen v oblasti řízených programů finančních termínových obchodů. </w:t>
      </w:r>
      <w:r>
        <w:rPr>
          <w:color w:val="53495F"/>
        </w:rPr>
        <w:t>Společnost Merrill</w:t>
      </w:r>
      <w:r>
        <w:t xml:space="preserve"> v prohlášení předsedy Williama A. Schreyera a prezidenta Daniela P. Tullyho uvedla, že indexovou arbitráž "investující veřejnost jasně chápe jako faktor přispívající k nadměrné kolísavosti trhu", takže </w:t>
      </w:r>
      <w:r>
        <w:rPr>
          <w:color w:val="53495F"/>
        </w:rPr>
        <w:t>Merrill</w:t>
      </w:r>
      <w:r>
        <w:t xml:space="preserve"> nebude tyto obchody provádět, pokud nebudou uplatňovány "účinné kontroly". Při arbitráži akciových indexů obchodníci prodávají a kupují velké objemy akcií společně s vyrovnávacími termínovými obchody a opcemi akciových indexů. Účelem je zmrazit zisky z krátkodobých změn na kolísavých trzích. Minulý čtvrtek uvedla také </w:t>
      </w:r>
      <w:r>
        <w:rPr>
          <w:color w:val="B5AFC4"/>
        </w:rPr>
        <w:t>společnost PaineWebber Group Inc.</w:t>
      </w:r>
      <w:r>
        <w:t xml:space="preserve">, že indexovou arbitráž zcela vyloučí, avšak </w:t>
      </w:r>
      <w:r>
        <w:rPr>
          <w:color w:val="B5AFC4"/>
        </w:rPr>
        <w:t>tato firma</w:t>
      </w:r>
      <w:r>
        <w:t xml:space="preserve"> není tak velký indexový arbitražér, jako je </w:t>
      </w:r>
      <w:r>
        <w:rPr>
          <w:color w:val="53495F"/>
        </w:rPr>
        <w:t>společnost Merrill</w:t>
      </w:r>
      <w:r>
        <w:t xml:space="preserve">. </w:t>
      </w:r>
      <w:r>
        <w:rPr>
          <w:color w:val="D4C67A"/>
        </w:rPr>
        <w:t>Minulý týden</w:t>
      </w:r>
      <w:r>
        <w:t xml:space="preserve"> oznámily stažení z indexové arbitráže </w:t>
      </w:r>
      <w:r>
        <w:rPr>
          <w:color w:val="AE7AA1"/>
        </w:rPr>
        <w:t xml:space="preserve">další velké firmy včetně </w:t>
      </w:r>
      <w:r>
        <w:rPr>
          <w:color w:val="C2A393"/>
        </w:rPr>
        <w:t>Bear, Stearns &amp; Co.</w:t>
      </w:r>
      <w:r>
        <w:rPr>
          <w:color w:val="AE7AA1"/>
        </w:rPr>
        <w:t xml:space="preserve"> a </w:t>
      </w:r>
      <w:r>
        <w:rPr>
          <w:color w:val="0232FD"/>
        </w:rPr>
        <w:t>Morgan Stanley &amp; Co.</w:t>
      </w:r>
      <w:r>
        <w:t xml:space="preserve">, ovšem pouze na vlastní účet. </w:t>
      </w:r>
      <w:r>
        <w:rPr>
          <w:color w:val="04640D"/>
        </w:rPr>
        <w:t>Společnost Kidder</w:t>
      </w:r>
      <w:r>
        <w:t xml:space="preserve"> včera po mimořádném jednání </w:t>
      </w:r>
      <w:r>
        <w:rPr>
          <w:color w:val="6A3A35"/>
        </w:rPr>
        <w:t>mezi</w:t>
      </w:r>
      <w:r>
        <w:rPr>
          <w:color w:val="BA6801"/>
        </w:rPr>
        <w:t xml:space="preserve"> prezidentem firmy a </w:t>
      </w:r>
      <w:r>
        <w:rPr>
          <w:color w:val="168E5C"/>
        </w:rPr>
        <w:t>výkonným ředitelem Michaelem Carpenterem</w:t>
      </w:r>
      <w:r>
        <w:rPr>
          <w:color w:val="BA6801"/>
        </w:rPr>
        <w:t xml:space="preserve"> a vysokými manažery</w:t>
      </w:r>
      <w:r>
        <w:t xml:space="preserve"> ohledně programového obchodování udělala nečekaný obrat čelem vzad. Ještě před týdnem </w:t>
      </w:r>
      <w:r>
        <w:rPr>
          <w:color w:val="16C0D0"/>
        </w:rPr>
        <w:t xml:space="preserve">Michael Carpenter </w:t>
      </w:r>
      <w:r>
        <w:rPr>
          <w:color w:val="C62100"/>
        </w:rPr>
        <w:t xml:space="preserve">ve společnosti Kidder, </w:t>
      </w:r>
      <w:r>
        <w:rPr>
          <w:color w:val="014347"/>
        </w:rPr>
        <w:t>která</w:t>
      </w:r>
      <w:r>
        <w:rPr>
          <w:color w:val="C62100"/>
        </w:rPr>
        <w:t xml:space="preserve"> je letos nejaktivnější firmou obchodující s indexovými arbitrážemi </w:t>
      </w:r>
      <w:r>
        <w:rPr>
          <w:color w:val="233809"/>
        </w:rPr>
        <w:t>na akciové burze</w:t>
      </w:r>
      <w:r>
        <w:t xml:space="preserve">, vytrvale obhajoval indexovou arbitráž. </w:t>
      </w:r>
      <w:r>
        <w:rPr>
          <w:color w:val="42083B"/>
        </w:rPr>
        <w:t>Indexová arbitráž,</w:t>
      </w:r>
      <w:r>
        <w:t xml:space="preserve"> prohlásil </w:t>
      </w:r>
      <w:r>
        <w:rPr>
          <w:color w:val="D4C67A"/>
        </w:rPr>
        <w:t>minulý týden</w:t>
      </w:r>
      <w:r>
        <w:t xml:space="preserve"> </w:t>
      </w:r>
      <w:r>
        <w:rPr>
          <w:color w:val="16C0D0"/>
        </w:rPr>
        <w:t>Michael Carpenter</w:t>
      </w:r>
      <w:r>
        <w:t xml:space="preserve">, </w:t>
      </w:r>
      <w:r>
        <w:rPr>
          <w:color w:val="82785D"/>
        </w:rPr>
        <w:t>nemá "negativní dopad na trh jako celek</w:t>
      </w:r>
      <w:r>
        <w:t xml:space="preserve">" a </w:t>
      </w:r>
      <w:r>
        <w:rPr>
          <w:color w:val="023087"/>
        </w:rPr>
        <w:t xml:space="preserve">zákazníci </w:t>
      </w:r>
      <w:r>
        <w:rPr>
          <w:color w:val="B7DAD2"/>
        </w:rPr>
        <w:t>společnosti Kidder</w:t>
      </w:r>
      <w:r>
        <w:t xml:space="preserve"> jsou dostatečně "vzdělaní" na to, aby </w:t>
      </w:r>
      <w:r>
        <w:rPr>
          <w:color w:val="196956"/>
        </w:rPr>
        <w:t>to</w:t>
      </w:r>
      <w:r>
        <w:t xml:space="preserve"> věděli. Jenže včera </w:t>
      </w:r>
      <w:r>
        <w:rPr>
          <w:color w:val="16C0D0"/>
        </w:rPr>
        <w:t>Michael Carpenter</w:t>
      </w:r>
      <w:r>
        <w:t xml:space="preserve"> uvedl, že </w:t>
      </w:r>
      <w:r>
        <w:rPr>
          <w:color w:val="8C41BB"/>
        </w:rPr>
        <w:t xml:space="preserve">velcí institucionální investoři, </w:t>
      </w:r>
      <w:r>
        <w:rPr>
          <w:color w:val="ECEDFE"/>
        </w:rPr>
        <w:t>které</w:t>
      </w:r>
      <w:r>
        <w:rPr>
          <w:color w:val="8C41BB"/>
        </w:rPr>
        <w:t xml:space="preserve"> blíže nespecifikoval</w:t>
      </w:r>
      <w:r>
        <w:t>, "</w:t>
      </w:r>
      <w:r>
        <w:rPr>
          <w:color w:val="04640D"/>
        </w:rPr>
        <w:t>nám</w:t>
      </w:r>
      <w:r>
        <w:t xml:space="preserve"> sdělili, že nebudou obchodovat </w:t>
      </w:r>
      <w:r>
        <w:rPr>
          <w:color w:val="2B2D32"/>
        </w:rPr>
        <w:t xml:space="preserve">s firmami", </w:t>
      </w:r>
      <w:r>
        <w:rPr>
          <w:color w:val="94C661"/>
        </w:rPr>
        <w:t>jež</w:t>
      </w:r>
      <w:r>
        <w:rPr>
          <w:color w:val="2B2D32"/>
        </w:rPr>
        <w:t xml:space="preserve"> i nadále provádějí indexové arbitráže na vlastní účet</w:t>
      </w:r>
      <w:r>
        <w:t xml:space="preserve">. "Následovali jsme trend </w:t>
      </w:r>
      <w:r>
        <w:rPr>
          <w:color w:val="F8907D"/>
        </w:rPr>
        <w:t>našich</w:t>
      </w:r>
      <w:r>
        <w:rPr>
          <w:color w:val="895E6B"/>
        </w:rPr>
        <w:t xml:space="preserve"> konkurentů, </w:t>
      </w:r>
      <w:r>
        <w:rPr>
          <w:color w:val="788E95"/>
        </w:rPr>
        <w:t>kteří</w:t>
      </w:r>
      <w:r>
        <w:rPr>
          <w:color w:val="895E6B"/>
        </w:rPr>
        <w:t xml:space="preserve"> byli pod tlakem institucí</w:t>
      </w:r>
      <w:r>
        <w:t xml:space="preserve">," uvedl. </w:t>
      </w:r>
      <w:r>
        <w:rPr>
          <w:color w:val="04640D"/>
        </w:rPr>
        <w:t>Společnost Kidder</w:t>
      </w:r>
      <w:r>
        <w:t xml:space="preserve"> </w:t>
      </w:r>
      <w:r>
        <w:rPr>
          <w:color w:val="FB6AB8"/>
        </w:rPr>
        <w:t>v tomto roce</w:t>
      </w:r>
      <w:r>
        <w:t xml:space="preserve"> dosud měsíčně vyřídila při obchodování indexových arbitráží průměrně 37.8 milionu akcií, přičemž v celkovém programovém obchodování zahrnujícím indexovou arbitráž je druhá za </w:t>
      </w:r>
      <w:r>
        <w:rPr>
          <w:color w:val="576094"/>
        </w:rPr>
        <w:t>Morgan Stanley</w:t>
      </w:r>
      <w:r>
        <w:t xml:space="preserve">. Podle zdrojů </w:t>
      </w:r>
      <w:r>
        <w:rPr>
          <w:color w:val="310106"/>
        </w:rPr>
        <w:t>Newyorské burzy cenných papírů</w:t>
      </w:r>
      <w:r>
        <w:t xml:space="preserve"> je většina programového obchodování </w:t>
      </w:r>
      <w:r>
        <w:rPr>
          <w:color w:val="04640D"/>
        </w:rPr>
        <w:t>společnosti Kidder</w:t>
      </w:r>
      <w:r>
        <w:t xml:space="preserve"> na vlastní účet. </w:t>
      </w:r>
      <w:r>
        <w:rPr>
          <w:color w:val="04640D"/>
        </w:rPr>
        <w:t>Společnost Kidder</w:t>
      </w:r>
      <w:r>
        <w:t xml:space="preserve"> popřela, že by </w:t>
      </w:r>
      <w:r>
        <w:rPr>
          <w:color w:val="DB1474"/>
        </w:rPr>
        <w:t xml:space="preserve">s rozhodnutím </w:t>
      </w:r>
      <w:r>
        <w:rPr>
          <w:color w:val="8489AE"/>
        </w:rPr>
        <w:t>společnosti Kidder</w:t>
      </w:r>
      <w:r>
        <w:t xml:space="preserve"> měl cokoli společného </w:t>
      </w:r>
      <w:r>
        <w:rPr>
          <w:color w:val="860E04"/>
        </w:rPr>
        <w:t xml:space="preserve">předseda a výkonný ředitel </w:t>
      </w:r>
      <w:r>
        <w:rPr>
          <w:color w:val="FBC206"/>
        </w:rPr>
        <w:t>GE</w:t>
      </w:r>
      <w:r>
        <w:rPr>
          <w:color w:val="860E04"/>
        </w:rPr>
        <w:t xml:space="preserve"> John F. Welch</w:t>
      </w:r>
      <w:r>
        <w:t xml:space="preserve">. Jenže </w:t>
      </w:r>
      <w:r>
        <w:rPr>
          <w:color w:val="6EAB9B"/>
        </w:rPr>
        <w:t>přinejmenším jeden vrchní výkonný pracovník</w:t>
      </w:r>
      <w:r>
        <w:t xml:space="preserve"> řekl, že volal </w:t>
      </w:r>
      <w:r>
        <w:rPr>
          <w:color w:val="860E04"/>
        </w:rPr>
        <w:t>panu Welchovi</w:t>
      </w:r>
      <w:r>
        <w:t xml:space="preserve"> a stěžoval si, jak agresivně </w:t>
      </w:r>
      <w:r>
        <w:rPr>
          <w:color w:val="04640D"/>
        </w:rPr>
        <w:t>společnost Kidder</w:t>
      </w:r>
      <w:r>
        <w:t xml:space="preserve"> používá programové obchodování, a i podle dalších zdrojů obdržel </w:t>
      </w:r>
      <w:r>
        <w:rPr>
          <w:color w:val="860E04"/>
        </w:rPr>
        <w:t>Welch</w:t>
      </w:r>
      <w:r>
        <w:t xml:space="preserve"> spoustu </w:t>
      </w:r>
      <w:r>
        <w:rPr>
          <w:color w:val="F2CDFE"/>
        </w:rPr>
        <w:t xml:space="preserve">telefonátů, </w:t>
      </w:r>
      <w:r>
        <w:rPr>
          <w:color w:val="645341"/>
        </w:rPr>
        <w:t>v nichž</w:t>
      </w:r>
      <w:r>
        <w:rPr>
          <w:color w:val="F2CDFE"/>
        </w:rPr>
        <w:t xml:space="preserve"> si lidé stěžovali na to, že </w:t>
      </w:r>
      <w:r>
        <w:rPr>
          <w:color w:val="760035"/>
        </w:rPr>
        <w:t>Kidder</w:t>
      </w:r>
      <w:r>
        <w:rPr>
          <w:color w:val="F2CDFE"/>
        </w:rPr>
        <w:t xml:space="preserve"> ve </w:t>
      </w:r>
      <w:r>
        <w:rPr>
          <w:color w:val="760035"/>
        </w:rPr>
        <w:t>svém</w:t>
      </w:r>
      <w:r>
        <w:rPr>
          <w:color w:val="F2CDFE"/>
        </w:rPr>
        <w:t xml:space="preserve"> obchodování staví hlavně na indexové arbitráži</w:t>
      </w:r>
      <w:r>
        <w:t xml:space="preserve">. </w:t>
      </w:r>
      <w:r>
        <w:rPr>
          <w:color w:val="04640D"/>
        </w:rPr>
        <w:t>Společnost Kidder</w:t>
      </w:r>
      <w:r>
        <w:t xml:space="preserve"> reagovala na návrhy GE </w:t>
      </w:r>
      <w:r>
        <w:rPr>
          <w:color w:val="DB1474"/>
        </w:rPr>
        <w:t xml:space="preserve">ohledně rozhodnutí týkajícího se </w:t>
      </w:r>
      <w:r>
        <w:rPr>
          <w:color w:val="8489AE"/>
        </w:rPr>
        <w:t>jednotky Kidder</w:t>
      </w:r>
      <w:r>
        <w:t xml:space="preserve"> dosti citlivě. "</w:t>
      </w:r>
      <w:r>
        <w:rPr>
          <w:color w:val="8489AE"/>
        </w:rPr>
        <w:t>Naše</w:t>
      </w:r>
      <w:r>
        <w:rPr>
          <w:color w:val="DB1474"/>
        </w:rPr>
        <w:t xml:space="preserve"> rozhodnutí</w:t>
      </w:r>
      <w:r>
        <w:t xml:space="preserve"> nemá s tlakem </w:t>
      </w:r>
      <w:r>
        <w:rPr>
          <w:color w:val="860E04"/>
        </w:rPr>
        <w:t>na Welche</w:t>
      </w:r>
      <w:r>
        <w:t xml:space="preserve"> nic společného," řekl </w:t>
      </w:r>
      <w:r>
        <w:rPr>
          <w:color w:val="16C0D0"/>
        </w:rPr>
        <w:t>Carpenter</w:t>
      </w:r>
      <w:r>
        <w:t xml:space="preserve">. "Bylo </w:t>
      </w:r>
      <w:r>
        <w:rPr>
          <w:color w:val="DB1474"/>
        </w:rPr>
        <w:t>to</w:t>
      </w:r>
      <w:r>
        <w:t xml:space="preserve"> individuální rozhodnutí </w:t>
      </w:r>
      <w:r>
        <w:rPr>
          <w:color w:val="04640D"/>
        </w:rPr>
        <w:t>společnosti Kidder Peabody</w:t>
      </w:r>
      <w:r>
        <w:t xml:space="preserve">." Mluvčí GE ve Fairfieldu ve státě Connecticut uvedla: "Na toto téma rozhodně nikdo </w:t>
      </w:r>
      <w:r>
        <w:rPr>
          <w:color w:val="860E04"/>
        </w:rPr>
        <w:t>s Jackem Welchem</w:t>
      </w:r>
      <w:r>
        <w:t xml:space="preserve"> nehovořil" a dodala: "</w:t>
      </w:r>
      <w:r>
        <w:rPr>
          <w:color w:val="647A41"/>
        </w:rPr>
        <w:t>Každý</w:t>
      </w:r>
      <w:r>
        <w:t xml:space="preserve">, </w:t>
      </w:r>
      <w:r>
        <w:rPr>
          <w:color w:val="647A41"/>
        </w:rPr>
        <w:t>kdo</w:t>
      </w:r>
      <w:r>
        <w:t xml:space="preserve"> tvrdí, že mluvil </w:t>
      </w:r>
      <w:r>
        <w:rPr>
          <w:color w:val="860E04"/>
        </w:rPr>
        <w:t>s Jackem Welchem</w:t>
      </w:r>
      <w:r>
        <w:t xml:space="preserve">, lže." Za tuto obchodní strategii se veřejně nepostavili ani zastánci indexové arbitráže, přestože někteří tak učinili při protestech po pádu v roce 1987. Jenže </w:t>
      </w:r>
      <w:r>
        <w:rPr>
          <w:color w:val="53495F"/>
        </w:rPr>
        <w:t>společnost Merrill Lynch</w:t>
      </w:r>
      <w:r>
        <w:t xml:space="preserve"> ve </w:t>
      </w:r>
      <w:r>
        <w:rPr>
          <w:color w:val="53495F"/>
        </w:rPr>
        <w:t>svém</w:t>
      </w:r>
      <w:r>
        <w:t xml:space="preserve"> prohlášení </w:t>
      </w:r>
      <w:r>
        <w:rPr>
          <w:color w:val="E115C0"/>
        </w:rPr>
        <w:t>ohledně stažení se z indexové arbitráže</w:t>
      </w:r>
      <w:r>
        <w:t xml:space="preserve"> uvedla, že se probíhající diskuze minula účelem. </w:t>
      </w:r>
      <w:r>
        <w:rPr>
          <w:color w:val="53495F"/>
        </w:rPr>
        <w:t>Společnost Merrill</w:t>
      </w:r>
      <w:r>
        <w:t xml:space="preserve"> uvedla, že nadále věří v to, že "příčiny nadměrné nestability trhu jsou mnohem složitější než jakákoli specifická strategie počítačem řízeného obchodování. Skutečně existují </w:t>
      </w:r>
      <w:r>
        <w:rPr>
          <w:color w:val="496E76"/>
        </w:rPr>
        <w:t xml:space="preserve">zákonem povolené úhybné strategie, </w:t>
      </w:r>
      <w:r>
        <w:rPr>
          <w:color w:val="E3F894"/>
        </w:rPr>
        <w:t>které</w:t>
      </w:r>
      <w:r>
        <w:rPr>
          <w:color w:val="496E76"/>
        </w:rPr>
        <w:t xml:space="preserve"> používají </w:t>
      </w:r>
      <w:r>
        <w:rPr>
          <w:color w:val="F9D7CD"/>
        </w:rPr>
        <w:t xml:space="preserve">manažeři velkých portfolií, například </w:t>
      </w:r>
      <w:r>
        <w:rPr>
          <w:color w:val="876128"/>
        </w:rPr>
        <w:t xml:space="preserve">penzijních fondů, </w:t>
      </w:r>
      <w:r>
        <w:rPr>
          <w:color w:val="A1A711"/>
        </w:rPr>
        <w:t>kde</w:t>
      </w:r>
      <w:r>
        <w:rPr>
          <w:color w:val="876128"/>
        </w:rPr>
        <w:t xml:space="preserve"> programové obchodování slouží jako prostředek ochrany aktiv příjemců penzijních vkladů</w:t>
      </w:r>
      <w:r>
        <w:t xml:space="preserve">". Obchodníci s indexovými arbitrážemi </w:t>
      </w:r>
      <w:r>
        <w:rPr>
          <w:color w:val="53495F"/>
        </w:rPr>
        <w:t>ve společnosti Merrill</w:t>
      </w:r>
      <w:r>
        <w:t xml:space="preserve"> pokračují v dalších druzích počítačově podporovaných programů obchodování, takže </w:t>
      </w:r>
      <w:r>
        <w:rPr>
          <w:color w:val="53495F"/>
        </w:rPr>
        <w:t>ve firmě</w:t>
      </w:r>
      <w:r>
        <w:t xml:space="preserve"> pravděpodobně nedojde k propouštění, řekli lidé obeznámení s fungováním programu </w:t>
      </w:r>
      <w:r>
        <w:rPr>
          <w:color w:val="53495F"/>
        </w:rPr>
        <w:t>ve společnosti Merrill</w:t>
      </w:r>
      <w:r>
        <w:t xml:space="preserve">. Mezitím </w:t>
      </w:r>
      <w:r>
        <w:rPr>
          <w:color w:val="01FB92"/>
        </w:rPr>
        <w:t xml:space="preserve">prezident a vrchní výkonný pracovník </w:t>
      </w:r>
      <w:r>
        <w:rPr>
          <w:color w:val="FD0F31"/>
        </w:rPr>
        <w:t>společnosti Bear Stearns</w:t>
      </w:r>
      <w:r>
        <w:rPr>
          <w:color w:val="01FB92"/>
        </w:rPr>
        <w:t xml:space="preserve"> Alan C. Greenberg</w:t>
      </w:r>
      <w:r>
        <w:t xml:space="preserve"> řekl, že </w:t>
      </w:r>
      <w:r>
        <w:rPr>
          <w:color w:val="BE8485"/>
        </w:rPr>
        <w:t>jeho</w:t>
      </w:r>
      <w:r>
        <w:rPr>
          <w:color w:val="C660FB"/>
        </w:rPr>
        <w:t xml:space="preserve"> firma</w:t>
      </w:r>
      <w:r>
        <w:t xml:space="preserve"> bude i nadále pro klienty provádět arbitráže akciových indexů. Včera večer na každoročním setkání </w:t>
      </w:r>
      <w:r>
        <w:rPr>
          <w:color w:val="C660FB"/>
        </w:rPr>
        <w:t>firmy</w:t>
      </w:r>
      <w:r>
        <w:t xml:space="preserve"> řekl akcionářům, že indexová arbitráž navzdory protestům </w:t>
      </w:r>
      <w:r>
        <w:rPr>
          <w:color w:val="120104"/>
        </w:rPr>
        <w:t>veřejnosti</w:t>
      </w:r>
      <w:r>
        <w:t xml:space="preserve"> neskončí. "Pokud si myslí, že </w:t>
      </w:r>
      <w:r>
        <w:rPr>
          <w:color w:val="D48958"/>
        </w:rPr>
        <w:t>indexovou arbitráž</w:t>
      </w:r>
      <w:r>
        <w:t xml:space="preserve"> zastaví </w:t>
      </w:r>
      <w:r>
        <w:rPr>
          <w:color w:val="05AEE8"/>
        </w:rPr>
        <w:t xml:space="preserve">tím, že přimějí </w:t>
      </w:r>
      <w:r>
        <w:rPr>
          <w:color w:val="C3C1BE"/>
        </w:rPr>
        <w:t xml:space="preserve">několik firem na </w:t>
      </w:r>
      <w:r>
        <w:rPr>
          <w:color w:val="9F98F8"/>
        </w:rPr>
        <w:t>Wall Street</w:t>
      </w:r>
      <w:r>
        <w:rPr>
          <w:color w:val="05AEE8"/>
        </w:rPr>
        <w:t xml:space="preserve"> k </w:t>
      </w:r>
      <w:r>
        <w:rPr>
          <w:color w:val="1167D9"/>
        </w:rPr>
        <w:t>jejímu</w:t>
      </w:r>
      <w:r>
        <w:rPr>
          <w:color w:val="05AEE8"/>
        </w:rPr>
        <w:t xml:space="preserve"> ukončení</w:t>
      </w:r>
      <w:r>
        <w:t xml:space="preserve">, jsou </w:t>
      </w:r>
      <w:r>
        <w:rPr>
          <w:color w:val="120104"/>
        </w:rPr>
        <w:t>to</w:t>
      </w:r>
      <w:r>
        <w:t xml:space="preserve"> blázni," řekl </w:t>
      </w:r>
      <w:r>
        <w:rPr>
          <w:color w:val="01FB92"/>
        </w:rPr>
        <w:t>Greenberg</w:t>
      </w:r>
      <w:r>
        <w:t xml:space="preserve">. "Vůbec </w:t>
      </w:r>
      <w:r>
        <w:rPr>
          <w:color w:val="05AEE8"/>
        </w:rPr>
        <w:t>tím</w:t>
      </w:r>
      <w:r>
        <w:t xml:space="preserve"> neskončí." </w:t>
      </w:r>
      <w:r>
        <w:rPr>
          <w:color w:val="01FB92"/>
        </w:rPr>
        <w:t>Greenberg</w:t>
      </w:r>
      <w:r>
        <w:t xml:space="preserve"> poznamenal, že arbitráže akciových indexů rostou a klesají spolu s nestabilitou akciového trhu, a vyjádřil se, že za první čtyři měsíce </w:t>
      </w:r>
      <w:r>
        <w:rPr>
          <w:color w:val="D19012"/>
        </w:rPr>
        <w:t xml:space="preserve">fiskálního roku </w:t>
      </w:r>
      <w:r>
        <w:rPr>
          <w:color w:val="B7D802"/>
        </w:rPr>
        <w:t>společnosti</w:t>
      </w:r>
      <w:r>
        <w:rPr>
          <w:color w:val="D19012"/>
        </w:rPr>
        <w:t xml:space="preserve">, </w:t>
      </w:r>
      <w:r>
        <w:rPr>
          <w:color w:val="826392"/>
        </w:rPr>
        <w:t>který</w:t>
      </w:r>
      <w:r>
        <w:rPr>
          <w:color w:val="D19012"/>
        </w:rPr>
        <w:t xml:space="preserve"> začíná v červenci</w:t>
      </w:r>
      <w:r>
        <w:t xml:space="preserve">, nepřinesla arbitráž akciových indexů </w:t>
      </w:r>
      <w:r>
        <w:rPr>
          <w:color w:val="C660FB"/>
        </w:rPr>
        <w:t>společnosti Bear Stearns</w:t>
      </w:r>
      <w:r>
        <w:t xml:space="preserve"> zisk ani ztrátu. V reakci na návrh akcionářů </w:t>
      </w:r>
      <w:r>
        <w:rPr>
          <w:color w:val="01FB92"/>
        </w:rPr>
        <w:t>Greenberg</w:t>
      </w:r>
      <w:r>
        <w:t xml:space="preserve"> souhlasil s tím, že po obchodech s indexovými arbitrážemi odložených americkými institucemi prostě sáhnou evropské firmy. Tlak ze strany velkých institucionálních investorů byl hlavním katalyzátorem pro stažení programového obchodování na </w:t>
      </w:r>
      <w:r>
        <w:rPr>
          <w:color w:val="310106"/>
        </w:rPr>
        <w:t>Wall Street</w:t>
      </w:r>
      <w:r>
        <w:t xml:space="preserve">. </w:t>
      </w:r>
      <w:r>
        <w:rPr>
          <w:color w:val="5E7A6A"/>
        </w:rPr>
        <w:t xml:space="preserve">A včera se spekulovalo o tom, že </w:t>
      </w:r>
      <w:r>
        <w:rPr>
          <w:color w:val="B29869"/>
        </w:rPr>
        <w:t>Fidelity Investments</w:t>
      </w:r>
      <w:r>
        <w:rPr>
          <w:color w:val="5E7A6A"/>
        </w:rPr>
        <w:t xml:space="preserve"> a další velké společnosti spravující investiční fondy možná brzy půjdou ve stopách společnosti Kemper Corp. a </w:t>
      </w:r>
      <w:r>
        <w:rPr>
          <w:color w:val="1D0051"/>
        </w:rPr>
        <w:t xml:space="preserve">dalších institucí, </w:t>
      </w:r>
      <w:r>
        <w:rPr>
          <w:color w:val="8BE7FC"/>
        </w:rPr>
        <w:t>které</w:t>
      </w:r>
      <w:r>
        <w:rPr>
          <w:color w:val="1D0051"/>
        </w:rPr>
        <w:t xml:space="preserve"> zrušily obchodování s cennými papíry s firmami využívajícími programové obchodování</w:t>
      </w:r>
      <w:r>
        <w:t xml:space="preserve">. Mluvčí </w:t>
      </w:r>
      <w:r>
        <w:rPr>
          <w:color w:val="76E0C1"/>
        </w:rPr>
        <w:t>Fidelity v Bostonu</w:t>
      </w:r>
      <w:r>
        <w:t xml:space="preserve"> </w:t>
      </w:r>
      <w:r>
        <w:rPr>
          <w:color w:val="5E7A6A"/>
        </w:rPr>
        <w:t>tuto spekulaci</w:t>
      </w:r>
      <w:r>
        <w:t xml:space="preserve"> popřel, přičemž uvedl, že otázka programového obchodování je spíš problém regulace. Avšak </w:t>
      </w:r>
      <w:r>
        <w:rPr>
          <w:color w:val="BACFA7"/>
        </w:rPr>
        <w:t>mnohem menší společnost spravující investiční fond, jednotka USAA Investment Management Co. společnosti USAA ze San Antonia ve státě Texas</w:t>
      </w:r>
      <w:r>
        <w:t xml:space="preserve">, uvedla, že informovala </w:t>
      </w:r>
      <w:r>
        <w:rPr>
          <w:color w:val="11BA09"/>
        </w:rPr>
        <w:t>devět celostátních makléřských firem</w:t>
      </w:r>
      <w:r>
        <w:t xml:space="preserve"> o tom, že </w:t>
      </w:r>
      <w:r>
        <w:rPr>
          <w:color w:val="11BA09"/>
        </w:rPr>
        <w:t>s nimi</w:t>
      </w:r>
      <w:r>
        <w:t xml:space="preserve"> ukončí obchody, nezastaví-li obchodování s indexovými arbitrážemi. USAA, </w:t>
      </w:r>
      <w:r>
        <w:rPr>
          <w:color w:val="BACFA7"/>
        </w:rPr>
        <w:t>která</w:t>
      </w:r>
      <w:r>
        <w:t xml:space="preserve"> má v investičním fondu 400000 účtů, spravuje </w:t>
      </w:r>
      <w:r>
        <w:rPr>
          <w:color w:val="462C36"/>
        </w:rPr>
        <w:t>více než 10 miliard dolarů</w:t>
      </w:r>
      <w:r>
        <w:t xml:space="preserve">, </w:t>
      </w:r>
      <w:r>
        <w:rPr>
          <w:color w:val="462C36"/>
        </w:rPr>
        <w:t>z toho</w:t>
      </w:r>
      <w:r>
        <w:t xml:space="preserve"> 2 miliardy dolarů jsou na akciovém trhu. </w:t>
      </w:r>
      <w:r>
        <w:rPr>
          <w:color w:val="65407D"/>
        </w:rPr>
        <w:t>Michael J. C. Roth, výkonný viceprezident USAA</w:t>
      </w:r>
      <w:r>
        <w:t xml:space="preserve">, označil programové obchodování za "bezduché". Řekl, že pro existenci termínových obchodů s akciovými indexy není "žádný oprávněný investiční důvod". </w:t>
      </w:r>
      <w:r>
        <w:rPr>
          <w:color w:val="491803"/>
        </w:rPr>
        <w:t>Jak je patrné, proti programovému obchodování bylo zahájeno tažení</w:t>
      </w:r>
      <w:r>
        <w:t xml:space="preserve">. </w:t>
      </w:r>
      <w:r>
        <w:rPr>
          <w:color w:val="F5D2A8"/>
        </w:rPr>
        <w:t xml:space="preserve">Charles Wohlstetter, předseda </w:t>
      </w:r>
      <w:r>
        <w:rPr>
          <w:color w:val="03422C"/>
        </w:rPr>
        <w:t>společnosti Contel</w:t>
      </w:r>
      <w:r>
        <w:rPr>
          <w:color w:val="F5D2A8"/>
        </w:rPr>
        <w:t xml:space="preserve">, </w:t>
      </w:r>
      <w:r>
        <w:rPr>
          <w:color w:val="72A46E"/>
        </w:rPr>
        <w:t>který</w:t>
      </w:r>
      <w:r>
        <w:rPr>
          <w:color w:val="F5D2A8"/>
        </w:rPr>
        <w:t xml:space="preserve"> pomáhá organizovat spojenectví firem registrovaných </w:t>
      </w:r>
      <w:r>
        <w:rPr>
          <w:color w:val="128EAC"/>
        </w:rPr>
        <w:t>na Newyorské burze</w:t>
      </w:r>
      <w:r>
        <w:t xml:space="preserve">, uvedl, že včera neměl na práci čas, jelikož obdržel mnoho telefonátů, faxů a dopisů na podporu </w:t>
      </w:r>
      <w:r>
        <w:rPr>
          <w:color w:val="F5D2A8"/>
        </w:rPr>
        <w:t>svého</w:t>
      </w:r>
      <w:r>
        <w:t xml:space="preserve"> názoru, že obchodníci využívající programové obchodování proměnili </w:t>
      </w:r>
      <w:r>
        <w:rPr>
          <w:color w:val="310106"/>
        </w:rPr>
        <w:t>Newyorskou burzu</w:t>
      </w:r>
      <w:r>
        <w:t xml:space="preserve"> v "hazardní kasino". Na </w:t>
      </w:r>
      <w:r>
        <w:rPr>
          <w:color w:val="310106"/>
        </w:rPr>
        <w:t>Wall Street</w:t>
      </w:r>
      <w:r>
        <w:t xml:space="preserve"> "dospíváme k okamžiku pravdy", řekl poslanec Edward J. Markey (demokrat ze státu Massachussetts) a předseda senátního Podvýboru pro telekomunikace a finance. "Začínáme si (na </w:t>
      </w:r>
      <w:r>
        <w:rPr>
          <w:color w:val="310106"/>
        </w:rPr>
        <w:t>Wall Street</w:t>
      </w:r>
      <w:r>
        <w:t xml:space="preserve">) uvědomovat - jak řekl Shakespeare - </w:t>
      </w:r>
      <w:r>
        <w:rPr>
          <w:color w:val="47545E"/>
        </w:rPr>
        <w:t xml:space="preserve">že problémy nejsou v </w:t>
      </w:r>
      <w:r>
        <w:rPr>
          <w:color w:val="B95C69"/>
        </w:rPr>
        <w:t>našich</w:t>
      </w:r>
      <w:r>
        <w:rPr>
          <w:color w:val="47545E"/>
        </w:rPr>
        <w:t xml:space="preserve"> hvězdách, ale </w:t>
      </w:r>
      <w:r>
        <w:rPr>
          <w:color w:val="B95C69"/>
        </w:rPr>
        <w:t>v nás</w:t>
      </w:r>
      <w:r>
        <w:t>." Na tomto článku se podíleli Craig Torres a Anne Newmanová.</w:t>
      </w:r>
    </w:p>
    <w:p>
      <w:r>
        <w:rPr>
          <w:b/>
        </w:rPr>
        <w:t>Document number 231</w:t>
      </w:r>
    </w:p>
    <w:p>
      <w:r>
        <w:rPr>
          <w:b/>
        </w:rPr>
        <w:t>Document identifier: wsj0450-001</w:t>
      </w:r>
    </w:p>
    <w:p>
      <w:r>
        <w:rPr>
          <w:color w:val="310106"/>
        </w:rPr>
        <w:t>Starověký řecký kylix, čili šálek na pití, s červenými obrazci</w:t>
      </w:r>
      <w:r>
        <w:t xml:space="preserve">, byl letos na jaře objeven v zákulisí v </w:t>
      </w:r>
      <w:r>
        <w:rPr>
          <w:color w:val="04640D"/>
        </w:rPr>
        <w:t>Sotheby's</w:t>
      </w:r>
      <w:r>
        <w:t xml:space="preserve"> a byl vrácen </w:t>
      </w:r>
      <w:r>
        <w:rPr>
          <w:color w:val="FEFB0A"/>
        </w:rPr>
        <w:t xml:space="preserve">páru z Manhattanu, </w:t>
      </w:r>
      <w:r>
        <w:rPr>
          <w:color w:val="FB5514"/>
        </w:rPr>
        <w:t>který</w:t>
      </w:r>
      <w:r>
        <w:rPr>
          <w:color w:val="FEFB0A"/>
        </w:rPr>
        <w:t xml:space="preserve"> </w:t>
      </w:r>
      <w:r>
        <w:rPr>
          <w:color w:val="E115C0"/>
        </w:rPr>
        <w:t>o něj</w:t>
      </w:r>
      <w:r>
        <w:rPr>
          <w:color w:val="FEFB0A"/>
        </w:rPr>
        <w:t xml:space="preserve"> přišel při domovní krádeži před třemi lety</w:t>
      </w:r>
      <w:r>
        <w:t xml:space="preserve">. </w:t>
      </w:r>
      <w:r>
        <w:rPr>
          <w:color w:val="00587F"/>
        </w:rPr>
        <w:t>Robert Guy, pomocný kurátor v princetonském Muzeu umění</w:t>
      </w:r>
      <w:r>
        <w:rPr>
          <w:color w:val="0BC582"/>
        </w:rPr>
        <w:t>,</w:t>
      </w:r>
      <w:r>
        <w:t xml:space="preserve"> si v červnu prohlížel v aukční síni starožitnosti k prodeji a </w:t>
      </w:r>
      <w:r>
        <w:rPr>
          <w:color w:val="FEB8C8"/>
        </w:rPr>
        <w:t xml:space="preserve">náhle poznal </w:t>
      </w:r>
      <w:r>
        <w:rPr>
          <w:color w:val="9E8317"/>
        </w:rPr>
        <w:t xml:space="preserve">kylix, </w:t>
      </w:r>
      <w:r>
        <w:rPr>
          <w:color w:val="01190F"/>
        </w:rPr>
        <w:t>o němž</w:t>
      </w:r>
      <w:r>
        <w:rPr>
          <w:color w:val="9E8317"/>
        </w:rPr>
        <w:t xml:space="preserve"> jako specialista na starořecké hrnčířské výrobky a pečlivý čtenář rubriky Stolen Art Alert v "IFAR Reports" věděl, že byl ukradený</w:t>
      </w:r>
      <w:r>
        <w:t xml:space="preserve">. Načasování </w:t>
      </w:r>
      <w:r>
        <w:rPr>
          <w:color w:val="847D81"/>
        </w:rPr>
        <w:t>jeho</w:t>
      </w:r>
      <w:r>
        <w:t xml:space="preserve"> návštěvy bylo šťastné, </w:t>
      </w:r>
      <w:r>
        <w:rPr>
          <w:color w:val="58018B"/>
        </w:rPr>
        <w:t xml:space="preserve">muž, </w:t>
      </w:r>
      <w:r>
        <w:rPr>
          <w:color w:val="B70639"/>
        </w:rPr>
        <w:t>který</w:t>
      </w:r>
      <w:r>
        <w:rPr>
          <w:color w:val="58018B"/>
        </w:rPr>
        <w:t xml:space="preserve"> </w:t>
      </w:r>
      <w:r>
        <w:rPr>
          <w:color w:val="703B01"/>
        </w:rPr>
        <w:t>jej</w:t>
      </w:r>
      <w:r>
        <w:rPr>
          <w:color w:val="58018B"/>
        </w:rPr>
        <w:t xml:space="preserve"> přinesl k odhadu</w:t>
      </w:r>
      <w:r>
        <w:t xml:space="preserve">, se </w:t>
      </w:r>
      <w:r>
        <w:rPr>
          <w:color w:val="310106"/>
        </w:rPr>
        <w:t>pro něj</w:t>
      </w:r>
      <w:r>
        <w:t xml:space="preserve"> vrátil a právě čekal v hale. Pro potvrzení </w:t>
      </w:r>
      <w:r>
        <w:rPr>
          <w:color w:val="F7F1DF"/>
        </w:rPr>
        <w:t>Guyovy</w:t>
      </w:r>
      <w:r>
        <w:rPr>
          <w:color w:val="118B8A"/>
        </w:rPr>
        <w:t xml:space="preserve"> identifikace</w:t>
      </w:r>
      <w:r>
        <w:t xml:space="preserve"> si </w:t>
      </w:r>
      <w:r>
        <w:rPr>
          <w:color w:val="4AFEFA"/>
        </w:rPr>
        <w:t>Sotheby's</w:t>
      </w:r>
      <w:r>
        <w:rPr>
          <w:color w:val="FCB164"/>
        </w:rPr>
        <w:t xml:space="preserve"> a </w:t>
      </w:r>
      <w:r>
        <w:rPr>
          <w:color w:val="796EE6"/>
        </w:rPr>
        <w:t>Mezinárodní nadace pro výzkum umění (IFAR</w:t>
      </w:r>
      <w:r>
        <w:t xml:space="preserve">) faxem vyměnily fotografie a </w:t>
      </w:r>
      <w:r>
        <w:rPr>
          <w:color w:val="58018B"/>
        </w:rPr>
        <w:t xml:space="preserve">čekající muž, </w:t>
      </w:r>
      <w:r>
        <w:rPr>
          <w:color w:val="B70639"/>
        </w:rPr>
        <w:t>který</w:t>
      </w:r>
      <w:r>
        <w:rPr>
          <w:color w:val="58018B"/>
        </w:rPr>
        <w:t xml:space="preserve"> zjevně nevěděl, že </w:t>
      </w:r>
      <w:r>
        <w:rPr>
          <w:color w:val="703B01"/>
        </w:rPr>
        <w:t>kylix</w:t>
      </w:r>
      <w:r>
        <w:rPr>
          <w:color w:val="58018B"/>
        </w:rPr>
        <w:t xml:space="preserve"> byl ukradený</w:t>
      </w:r>
      <w:r>
        <w:t xml:space="preserve">, souhlasil s tím, že </w:t>
      </w:r>
      <w:r>
        <w:rPr>
          <w:color w:val="310106"/>
        </w:rPr>
        <w:t>ho</w:t>
      </w:r>
      <w:r>
        <w:t xml:space="preserve"> odevzdá. </w:t>
      </w:r>
      <w:r>
        <w:rPr>
          <w:color w:val="310106"/>
        </w:rPr>
        <w:t>Šálek</w:t>
      </w:r>
      <w:r>
        <w:t xml:space="preserve"> byl pojištěný a krátce poté byl předán zástupci společnosti Chubb &amp; Son. </w:t>
      </w:r>
      <w:r>
        <w:rPr>
          <w:color w:val="FEFB0A"/>
        </w:rPr>
        <w:t>Původní majitelé</w:t>
      </w:r>
      <w:r>
        <w:t xml:space="preserve"> šťastně uhradili pojistnou škodu a odnesli </w:t>
      </w:r>
      <w:r>
        <w:rPr>
          <w:color w:val="FEFB0A"/>
        </w:rPr>
        <w:t>si</w:t>
      </w:r>
      <w:r>
        <w:t xml:space="preserve"> </w:t>
      </w:r>
      <w:r>
        <w:rPr>
          <w:color w:val="310106"/>
        </w:rPr>
        <w:t>kylix</w:t>
      </w:r>
      <w:r>
        <w:t xml:space="preserve"> domů. </w:t>
      </w:r>
      <w:r>
        <w:rPr>
          <w:color w:val="000D2C"/>
        </w:rPr>
        <w:t xml:space="preserve">Podle Barbary Hammondové, ředitelky </w:t>
      </w:r>
      <w:r>
        <w:rPr>
          <w:color w:val="53495F"/>
        </w:rPr>
        <w:t>muzea</w:t>
      </w:r>
      <w:r>
        <w:t xml:space="preserve">, se </w:t>
      </w:r>
      <w:r>
        <w:rPr>
          <w:color w:val="F95475"/>
        </w:rPr>
        <w:t xml:space="preserve">bývalý kurátor </w:t>
      </w:r>
      <w:r>
        <w:rPr>
          <w:color w:val="61FC03"/>
        </w:rPr>
        <w:t>Muzea kresleného umění ve městě Rye Brook ve státu New York</w:t>
      </w:r>
      <w:r>
        <w:t xml:space="preserve"> v červenci přiznal </w:t>
      </w:r>
      <w:r>
        <w:rPr>
          <w:color w:val="5D9608"/>
        </w:rPr>
        <w:t>ke krádeži</w:t>
      </w:r>
      <w:r>
        <w:t xml:space="preserve"> a prodeji </w:t>
      </w:r>
      <w:r>
        <w:rPr>
          <w:color w:val="DE98FD"/>
        </w:rPr>
        <w:t xml:space="preserve">originálních kreslených seriálů, podepsaných a označených datem, </w:t>
      </w:r>
      <w:r>
        <w:rPr>
          <w:color w:val="98A088"/>
        </w:rPr>
        <w:t>mezi nimi</w:t>
      </w:r>
      <w:r>
        <w:rPr>
          <w:color w:val="DE98FD"/>
        </w:rPr>
        <w:t xml:space="preserve"> i 29 kreslených seriálů o Dicku Traceym od Chestera Goulda, 77 nedělních kreslených seriálů o princi Valiantovi od Hala Fostera a více než desítky animovaných filmových pásů Walta Disneyho</w:t>
      </w:r>
      <w:r>
        <w:t xml:space="preserve">. Prodal </w:t>
      </w:r>
      <w:r>
        <w:rPr>
          <w:color w:val="4F584E"/>
        </w:rPr>
        <w:t>je</w:t>
      </w:r>
      <w:r>
        <w:t xml:space="preserve"> hodně pod tržní cenou, aby získal finance "na zaplacení rostoucích dluhů </w:t>
      </w:r>
      <w:r>
        <w:rPr>
          <w:color w:val="248AD0"/>
        </w:rPr>
        <w:t xml:space="preserve">na kreditních kartách", </w:t>
      </w:r>
      <w:r>
        <w:rPr>
          <w:color w:val="5C5300"/>
        </w:rPr>
        <w:t>které</w:t>
      </w:r>
      <w:r>
        <w:rPr>
          <w:color w:val="248AD0"/>
        </w:rPr>
        <w:t xml:space="preserve"> používal na nakupování dárků pro </w:t>
      </w:r>
      <w:r>
        <w:rPr>
          <w:color w:val="9F6551"/>
        </w:rPr>
        <w:t>svou</w:t>
      </w:r>
      <w:r>
        <w:rPr>
          <w:color w:val="248AD0"/>
        </w:rPr>
        <w:t xml:space="preserve"> přítelkyni</w:t>
      </w:r>
      <w:r>
        <w:t xml:space="preserve">, řekl </w:t>
      </w:r>
      <w:r>
        <w:rPr>
          <w:color w:val="BCFEC6"/>
        </w:rPr>
        <w:t>organizaci IFAR</w:t>
      </w:r>
      <w:r>
        <w:t xml:space="preserve"> </w:t>
      </w:r>
      <w:r>
        <w:rPr>
          <w:color w:val="932C70"/>
        </w:rPr>
        <w:t>jeho</w:t>
      </w:r>
      <w:r>
        <w:rPr>
          <w:color w:val="2B1B04"/>
        </w:rPr>
        <w:t xml:space="preserve"> obhájce Philip Russell</w:t>
      </w:r>
      <w:r>
        <w:t xml:space="preserve">. </w:t>
      </w:r>
      <w:r>
        <w:rPr>
          <w:color w:val="F95475"/>
        </w:rPr>
        <w:t xml:space="preserve">Tento kurátor, 27 letý Sherman Krisher z Greenwich </w:t>
      </w:r>
      <w:r>
        <w:rPr>
          <w:color w:val="B5AFC4"/>
        </w:rPr>
        <w:t>ve státě Connecticut</w:t>
      </w:r>
      <w:r>
        <w:t xml:space="preserve">, se během sedmi let </w:t>
      </w:r>
      <w:r>
        <w:rPr>
          <w:color w:val="D4C67A"/>
        </w:rPr>
        <w:t>v muzeu</w:t>
      </w:r>
      <w:r>
        <w:t xml:space="preserve"> na </w:t>
      </w:r>
      <w:r>
        <w:rPr>
          <w:color w:val="F95475"/>
        </w:rPr>
        <w:t>svou</w:t>
      </w:r>
      <w:r>
        <w:t xml:space="preserve"> pozici vypracoval z vrátného. </w:t>
      </w:r>
      <w:r>
        <w:rPr>
          <w:color w:val="AE7AA1"/>
        </w:rPr>
        <w:t>Krádež</w:t>
      </w:r>
      <w:r>
        <w:t xml:space="preserve"> byla zjištěna začátkem roku krátce poté, co nastoupila </w:t>
      </w:r>
      <w:r>
        <w:rPr>
          <w:color w:val="000D2C"/>
        </w:rPr>
        <w:t>paní Hammondová</w:t>
      </w:r>
      <w:r>
        <w:t xml:space="preserve">. Rozsudek byl odložen na 18. srpna, když byl </w:t>
      </w:r>
      <w:r>
        <w:rPr>
          <w:color w:val="F95475"/>
        </w:rPr>
        <w:t>Krisher</w:t>
      </w:r>
      <w:r>
        <w:t xml:space="preserve"> hospitalizován s depresí. </w:t>
      </w:r>
      <w:r>
        <w:rPr>
          <w:color w:val="F95475"/>
        </w:rPr>
        <w:t>Jeho</w:t>
      </w:r>
      <w:r>
        <w:t xml:space="preserve"> úsilí získat </w:t>
      </w:r>
      <w:r>
        <w:rPr>
          <w:color w:val="4F584E"/>
        </w:rPr>
        <w:t>ukradené kreslené seriály</w:t>
      </w:r>
      <w:r>
        <w:t xml:space="preserve"> zpět mělo výsledek jen u tří </w:t>
      </w:r>
      <w:r>
        <w:rPr>
          <w:color w:val="4F584E"/>
        </w:rPr>
        <w:t>z nich</w:t>
      </w:r>
      <w:r>
        <w:t xml:space="preserve">. Důvod k oslavám však měl 6. října. Dva dny předtím se </w:t>
      </w:r>
      <w:r>
        <w:rPr>
          <w:color w:val="932C70"/>
        </w:rPr>
        <w:t>jeho</w:t>
      </w:r>
      <w:r>
        <w:rPr>
          <w:color w:val="2B1B04"/>
        </w:rPr>
        <w:t xml:space="preserve"> obhájce</w:t>
      </w:r>
      <w:r>
        <w:t xml:space="preserve"> setkal v právní kanceláři na Park Avenue </w:t>
      </w:r>
      <w:r>
        <w:rPr>
          <w:color w:val="C2A393"/>
        </w:rPr>
        <w:t xml:space="preserve">s obchodníkem s kreslenými seriály, </w:t>
      </w:r>
      <w:r>
        <w:rPr>
          <w:color w:val="0232FD"/>
        </w:rPr>
        <w:t>který</w:t>
      </w:r>
      <w:r>
        <w:rPr>
          <w:color w:val="6A3A35"/>
        </w:rPr>
        <w:t xml:space="preserve"> chtěl prodat </w:t>
      </w:r>
      <w:r>
        <w:rPr>
          <w:color w:val="BA6801"/>
        </w:rPr>
        <w:t>44 nejdůležitějších ukradených kreslených seriálů</w:t>
      </w:r>
      <w:r>
        <w:rPr>
          <w:color w:val="6A3A35"/>
        </w:rPr>
        <w:t xml:space="preserve"> za 62800 dolarů právě </w:t>
      </w:r>
      <w:r>
        <w:rPr>
          <w:color w:val="168E5C"/>
        </w:rPr>
        <w:t>Russellovi</w:t>
      </w:r>
      <w:r>
        <w:t xml:space="preserve">. </w:t>
      </w:r>
      <w:r>
        <w:rPr>
          <w:color w:val="16C0D0"/>
        </w:rPr>
        <w:t>Namísto toho</w:t>
      </w:r>
      <w:r>
        <w:t xml:space="preserve"> se </w:t>
      </w:r>
      <w:r>
        <w:rPr>
          <w:color w:val="C62100"/>
        </w:rPr>
        <w:t>ukradeného zboží</w:t>
      </w:r>
      <w:r>
        <w:t xml:space="preserve"> zmocnila newyorská policie a </w:t>
      </w:r>
      <w:r>
        <w:rPr>
          <w:color w:val="F95475"/>
        </w:rPr>
        <w:t>Krisher</w:t>
      </w:r>
      <w:r>
        <w:t xml:space="preserve"> se vyhnul vězení. Byl odsouzen k 500 hodinám veřejně prospěšných prací a k náhradě 45000 dolarů </w:t>
      </w:r>
      <w:r>
        <w:rPr>
          <w:color w:val="D4C67A"/>
        </w:rPr>
        <w:t>muzeu</w:t>
      </w:r>
      <w:r>
        <w:t xml:space="preserve">. Úředníci </w:t>
      </w:r>
      <w:r>
        <w:rPr>
          <w:color w:val="014347"/>
        </w:rPr>
        <w:t>na londýnském letišti Heathrow</w:t>
      </w:r>
      <w:r>
        <w:t xml:space="preserve"> prošetřují zmizení </w:t>
      </w:r>
      <w:r>
        <w:rPr>
          <w:color w:val="233809"/>
        </w:rPr>
        <w:t xml:space="preserve">akvarelu Paula Gauguina "Mladá tahitská žena v červeném pareu", </w:t>
      </w:r>
      <w:r>
        <w:rPr>
          <w:color w:val="42083B"/>
        </w:rPr>
        <w:t>který</w:t>
      </w:r>
      <w:r>
        <w:rPr>
          <w:color w:val="233809"/>
        </w:rPr>
        <w:t xml:space="preserve"> má na zadní straně dvě skicy</w:t>
      </w:r>
      <w:r>
        <w:t xml:space="preserve">. Byl součástí zásilky </w:t>
      </w:r>
      <w:r>
        <w:rPr>
          <w:color w:val="82785D"/>
        </w:rPr>
        <w:t>o čtyřech bednách</w:t>
      </w:r>
      <w:r>
        <w:t xml:space="preserve"> a má hodnotu 1.3 milionu dolarů. Číslo na nákladním listu letecké přepravy se cestou změnilo a </w:t>
      </w:r>
      <w:r>
        <w:rPr>
          <w:color w:val="023087"/>
        </w:rPr>
        <w:t xml:space="preserve">materiály, </w:t>
      </w:r>
      <w:r>
        <w:rPr>
          <w:color w:val="B7DAD2"/>
        </w:rPr>
        <w:t>které</w:t>
      </w:r>
      <w:r>
        <w:rPr>
          <w:color w:val="023087"/>
        </w:rPr>
        <w:t xml:space="preserve"> měly prokázat, že </w:t>
      </w:r>
      <w:r>
        <w:rPr>
          <w:color w:val="196956"/>
        </w:rPr>
        <w:t>bedny</w:t>
      </w:r>
      <w:r>
        <w:rPr>
          <w:color w:val="023087"/>
        </w:rPr>
        <w:t xml:space="preserve"> prošly celnicí</w:t>
      </w:r>
      <w:r>
        <w:t xml:space="preserve">, se někam založily, takže teprve za týden byly tři </w:t>
      </w:r>
      <w:r>
        <w:rPr>
          <w:color w:val="82785D"/>
        </w:rPr>
        <w:t>ze čtyř beden</w:t>
      </w:r>
      <w:r>
        <w:t xml:space="preserve"> objeveny v celním skladišti a bylo zjištěno, že </w:t>
      </w:r>
      <w:r>
        <w:rPr>
          <w:color w:val="233809"/>
        </w:rPr>
        <w:t>Gauguin</w:t>
      </w:r>
      <w:r>
        <w:t xml:space="preserve"> chybí. Přestože úředníci </w:t>
      </w:r>
      <w:r>
        <w:rPr>
          <w:color w:val="014347"/>
        </w:rPr>
        <w:t>na letišti Heathrow</w:t>
      </w:r>
      <w:r>
        <w:t xml:space="preserve"> už nějaký čas sledovali podezřelou skupinu manipulantů se zavazadly, je možné, že se </w:t>
      </w:r>
      <w:r>
        <w:rPr>
          <w:color w:val="233809"/>
        </w:rPr>
        <w:t>Gauguin</w:t>
      </w:r>
      <w:r>
        <w:t xml:space="preserve"> "ztratil". </w:t>
      </w:r>
      <w:r>
        <w:rPr>
          <w:color w:val="8C41BB"/>
        </w:rPr>
        <w:t>Hlavní inspektor Peter Seacomb z Oddělení pro vyšetřování trestných činů na letišti</w:t>
      </w:r>
      <w:r>
        <w:t xml:space="preserve"> řekl: "</w:t>
      </w:r>
      <w:r>
        <w:rPr>
          <w:color w:val="ECEDFE"/>
        </w:rPr>
        <w:t>Není výjimečné, když se něčí majetek dočasně někam založí nebo pošle jinam</w:t>
      </w:r>
      <w:r>
        <w:t xml:space="preserve">." </w:t>
      </w:r>
      <w:r>
        <w:rPr>
          <w:color w:val="2B2D32"/>
        </w:rPr>
        <w:t xml:space="preserve">Představitelé </w:t>
      </w:r>
      <w:r>
        <w:rPr>
          <w:color w:val="94C661"/>
        </w:rPr>
        <w:t>Muzea umění Univerzity ve Virginii</w:t>
      </w:r>
      <w:r>
        <w:t xml:space="preserve"> by rozhodně souhlasili. </w:t>
      </w:r>
      <w:r>
        <w:rPr>
          <w:color w:val="F8907D"/>
        </w:rPr>
        <w:t>Jejich</w:t>
      </w:r>
      <w:r>
        <w:rPr>
          <w:color w:val="895E6B"/>
        </w:rPr>
        <w:t xml:space="preserve"> muzeum</w:t>
      </w:r>
      <w:r>
        <w:t xml:space="preserve"> zakoupilo </w:t>
      </w:r>
      <w:r>
        <w:rPr>
          <w:color w:val="788E95"/>
        </w:rPr>
        <w:t xml:space="preserve">starořeckou vázu </w:t>
      </w:r>
      <w:r>
        <w:rPr>
          <w:color w:val="FB6AB8"/>
        </w:rPr>
        <w:t>s černými figurami</w:t>
      </w:r>
      <w:r>
        <w:t xml:space="preserve"> a poslalo </w:t>
      </w:r>
      <w:r>
        <w:rPr>
          <w:color w:val="788E95"/>
        </w:rPr>
        <w:t>ji</w:t>
      </w:r>
      <w:r>
        <w:t xml:space="preserve"> z Londýna. V únoru byla ohlášena krádež během převozu do Washingtonu, D.C. Za několik měsíců </w:t>
      </w:r>
      <w:r>
        <w:rPr>
          <w:color w:val="576094"/>
        </w:rPr>
        <w:t>řecká váza</w:t>
      </w:r>
      <w:r>
        <w:t xml:space="preserve"> dorazila v dobrém stavu </w:t>
      </w:r>
      <w:r>
        <w:rPr>
          <w:color w:val="895E6B"/>
        </w:rPr>
        <w:t>do muzea v Charlottesville</w:t>
      </w:r>
      <w:r>
        <w:t xml:space="preserve">, když absolvovala nevysvětlitelnou cestu oklikami přes Nairobi. </w:t>
      </w:r>
      <w:r>
        <w:rPr>
          <w:color w:val="DB1474"/>
        </w:rPr>
        <w:t xml:space="preserve">Dva studenti, </w:t>
      </w:r>
      <w:r>
        <w:rPr>
          <w:color w:val="8489AE"/>
        </w:rPr>
        <w:t>kteří</w:t>
      </w:r>
      <w:r>
        <w:rPr>
          <w:color w:val="DB1474"/>
        </w:rPr>
        <w:t xml:space="preserve"> zanechali studií na mexické střední škole</w:t>
      </w:r>
      <w:r>
        <w:t xml:space="preserve">, ovšem nikoli profesionální zloději umění, byli na Štědrý den roku 1985 zatčeni </w:t>
      </w:r>
      <w:r>
        <w:rPr>
          <w:color w:val="860E04"/>
        </w:rPr>
        <w:t xml:space="preserve">za loupež </w:t>
      </w:r>
      <w:r>
        <w:rPr>
          <w:color w:val="FBC206"/>
        </w:rPr>
        <w:t>v Národním muzeu antropologie v Mexico City</w:t>
      </w:r>
      <w:r>
        <w:t xml:space="preserve">. Ukradeno bylo </w:t>
      </w:r>
      <w:r>
        <w:rPr>
          <w:color w:val="6EAB9B"/>
        </w:rPr>
        <w:t>na 140 mayských, aztéckých, mixtéckých a zapotéckých předmětů včetně několika nejznámějších mexických archeologických pokladů</w:t>
      </w:r>
      <w:r>
        <w:t xml:space="preserve">. Vláda vypsala odměnu za navrácení </w:t>
      </w:r>
      <w:r>
        <w:rPr>
          <w:color w:val="6EAB9B"/>
        </w:rPr>
        <w:t>starožitností</w:t>
      </w:r>
      <w:r>
        <w:t xml:space="preserve">, ale k objevení nakonec vedlo běžné policejní vyšetřování. </w:t>
      </w:r>
      <w:r>
        <w:rPr>
          <w:color w:val="DB1474"/>
        </w:rPr>
        <w:t>Carlos Perches Trevino a Ramon Sardina Garcia</w:t>
      </w:r>
      <w:r>
        <w:t xml:space="preserve"> schovávali </w:t>
      </w:r>
      <w:r>
        <w:rPr>
          <w:color w:val="6EAB9B"/>
        </w:rPr>
        <w:t>lup</w:t>
      </w:r>
      <w:r>
        <w:t xml:space="preserve"> v komoře v domě Perchesů po dobu jednoho roku. Pak </w:t>
      </w:r>
      <w:r>
        <w:rPr>
          <w:color w:val="F2CDFE"/>
        </w:rPr>
        <w:t>umělecké</w:t>
      </w:r>
      <w:r>
        <w:t xml:space="preserve"> </w:t>
      </w:r>
      <w:r>
        <w:rPr>
          <w:color w:val="645341"/>
        </w:rPr>
        <w:t>předměty</w:t>
      </w:r>
      <w:r>
        <w:t xml:space="preserve"> převezli do Acapulca a začali některé </w:t>
      </w:r>
      <w:r>
        <w:rPr>
          <w:color w:val="6EAB9B"/>
        </w:rPr>
        <w:t>z nich</w:t>
      </w:r>
      <w:r>
        <w:t xml:space="preserve"> vyměňovat za kokain. </w:t>
      </w:r>
      <w:r>
        <w:rPr>
          <w:color w:val="DB1474"/>
        </w:rPr>
        <w:t>K oběma mužům</w:t>
      </w:r>
      <w:r>
        <w:t xml:space="preserve"> a nalezení téměř všech ukradených předmětů dovedly </w:t>
      </w:r>
      <w:r>
        <w:rPr>
          <w:color w:val="760035"/>
        </w:rPr>
        <w:t>policii</w:t>
      </w:r>
      <w:r>
        <w:t xml:space="preserve"> informace od zatčeného obchodníka s drogami. Mezi šťastnými zprávami z bulletinů vydávaných v Německé demokratické republice bylo i oznámení </w:t>
      </w:r>
      <w:r>
        <w:rPr>
          <w:color w:val="647A41"/>
        </w:rPr>
        <w:t>lipského Muzea výtvarného umění</w:t>
      </w:r>
      <w:r>
        <w:t>, že objevilo "</w:t>
      </w:r>
      <w:r>
        <w:rPr>
          <w:color w:val="496E76"/>
        </w:rPr>
        <w:t xml:space="preserve">Klášterní hřbitov pod sněhem", malbu </w:t>
      </w:r>
      <w:r>
        <w:rPr>
          <w:color w:val="E3F894"/>
        </w:rPr>
        <w:t>německého romantického malíře Caspara Davida Friedricha</w:t>
      </w:r>
      <w:r>
        <w:t xml:space="preserve">. Melancholická témata </w:t>
      </w:r>
      <w:r>
        <w:rPr>
          <w:color w:val="F9D7CD"/>
        </w:rPr>
        <w:t>tohoto umělce</w:t>
      </w:r>
      <w:r>
        <w:t xml:space="preserve"> přinášejí na světovém trhu vysoké částky a americké ministerstvo zahraničí ohlásilo </w:t>
      </w:r>
      <w:r>
        <w:rPr>
          <w:color w:val="BCFEC6"/>
        </w:rPr>
        <w:t>organizaci IFAR</w:t>
      </w:r>
      <w:r>
        <w:t xml:space="preserve"> </w:t>
      </w:r>
      <w:r>
        <w:rPr>
          <w:color w:val="876128"/>
        </w:rPr>
        <w:t>krádež</w:t>
      </w:r>
      <w:r>
        <w:t xml:space="preserve"> v únoru 1988. Podle úředního zdroje z východní Evropy byli obviněni, souzeni, uznáni vinnými a odsouzeni na čtyři a dvanáct let vězení </w:t>
      </w:r>
      <w:r>
        <w:rPr>
          <w:color w:val="A1A711"/>
        </w:rPr>
        <w:t>dva recidivisté</w:t>
      </w:r>
      <w:r>
        <w:t xml:space="preserve">. </w:t>
      </w:r>
      <w:r>
        <w:rPr>
          <w:color w:val="496E76"/>
        </w:rPr>
        <w:t xml:space="preserve">Vzácné plátno, </w:t>
      </w:r>
      <w:r>
        <w:rPr>
          <w:color w:val="01FB92"/>
        </w:rPr>
        <w:t>které</w:t>
      </w:r>
      <w:r>
        <w:rPr>
          <w:color w:val="496E76"/>
        </w:rPr>
        <w:t xml:space="preserve"> bylo </w:t>
      </w:r>
      <w:r>
        <w:rPr>
          <w:color w:val="FD0F31"/>
        </w:rPr>
        <w:t>při loupeži</w:t>
      </w:r>
      <w:r>
        <w:rPr>
          <w:color w:val="496E76"/>
        </w:rPr>
        <w:t xml:space="preserve"> vyříznuté z rámu</w:t>
      </w:r>
      <w:r>
        <w:t xml:space="preserve">, bylo nalezeno v nedaleké Jeně, schované v čalounění křesílka klubovky v bytě </w:t>
      </w:r>
      <w:r>
        <w:rPr>
          <w:color w:val="BE8485"/>
        </w:rPr>
        <w:t xml:space="preserve">přítelkyně jednoho </w:t>
      </w:r>
      <w:r>
        <w:rPr>
          <w:color w:val="C660FB"/>
        </w:rPr>
        <w:t>ze zlodějů</w:t>
      </w:r>
      <w:r>
        <w:t xml:space="preserve">. </w:t>
      </w:r>
      <w:r>
        <w:rPr>
          <w:color w:val="BE8485"/>
        </w:rPr>
        <w:t>Proti ženě</w:t>
      </w:r>
      <w:r>
        <w:t xml:space="preserve"> nebylo vzneseno žádné obvinění. Záměrem </w:t>
      </w:r>
      <w:r>
        <w:rPr>
          <w:color w:val="120104"/>
        </w:rPr>
        <w:t>Trompeho malby l'oeil</w:t>
      </w:r>
      <w:r>
        <w:t xml:space="preserve"> je ošálit oko, ale </w:t>
      </w:r>
      <w:r>
        <w:rPr>
          <w:color w:val="D48958"/>
        </w:rPr>
        <w:t>35 letý Robert Lawrence Trotter z Kennett Square ze státu Pensylvánie</w:t>
      </w:r>
      <w:r>
        <w:t xml:space="preserve"> vzal ošálení doslova. </w:t>
      </w:r>
      <w:r>
        <w:rPr>
          <w:color w:val="05AEE8"/>
        </w:rPr>
        <w:t>Jedno takové dílo</w:t>
      </w:r>
      <w:r>
        <w:t xml:space="preserve"> namaloval sám ve stylu Johna Haberleho a prodal </w:t>
      </w:r>
      <w:r>
        <w:rPr>
          <w:color w:val="05AEE8"/>
        </w:rPr>
        <w:t>jej</w:t>
      </w:r>
      <w:r>
        <w:t xml:space="preserve"> jako originál z 19. století obchodníkům se starožitnostmi ve Woodbridge </w:t>
      </w:r>
      <w:r>
        <w:rPr>
          <w:color w:val="C3C1BE"/>
        </w:rPr>
        <w:t>ve státu Connecticut</w:t>
      </w:r>
      <w:r>
        <w:t xml:space="preserve">. </w:t>
      </w:r>
      <w:r>
        <w:rPr>
          <w:color w:val="9F98F8"/>
        </w:rPr>
        <w:t>Trotterův</w:t>
      </w:r>
      <w:r>
        <w:rPr>
          <w:color w:val="05AEE8"/>
        </w:rPr>
        <w:t xml:space="preserve"> obraz</w:t>
      </w:r>
      <w:r>
        <w:t xml:space="preserve"> zobrazoval stěnu z dřevěných desek </w:t>
      </w:r>
      <w:r>
        <w:rPr>
          <w:color w:val="1167D9"/>
        </w:rPr>
        <w:t>s namalovanými stužkami, připevněnými do tvaru obdélníku</w:t>
      </w:r>
      <w:r>
        <w:t xml:space="preserve">, </w:t>
      </w:r>
      <w:r>
        <w:rPr>
          <w:color w:val="1167D9"/>
        </w:rPr>
        <w:t>za stužkami</w:t>
      </w:r>
      <w:r>
        <w:t xml:space="preserve"> byly zastrčené obálky, přeložené, vybledlé a zmačkané papíry a bankovky. </w:t>
      </w:r>
      <w:r>
        <w:rPr>
          <w:color w:val="9F98F8"/>
        </w:rPr>
        <w:t>Trotterův</w:t>
      </w:r>
      <w:r>
        <w:rPr>
          <w:color w:val="05AEE8"/>
        </w:rPr>
        <w:t xml:space="preserve"> padělaný Haberle</w:t>
      </w:r>
      <w:r>
        <w:t xml:space="preserve"> byl nabídnut za výhodnou cenu 25000 dolarů se smyšlenou historkou, že patřil zemřelé tetě </w:t>
      </w:r>
      <w:r>
        <w:rPr>
          <w:color w:val="D48958"/>
        </w:rPr>
        <w:t>jeho</w:t>
      </w:r>
      <w:r>
        <w:t xml:space="preserve"> manželky z města New Canaan </w:t>
      </w:r>
      <w:r>
        <w:rPr>
          <w:color w:val="C3C1BE"/>
        </w:rPr>
        <w:t>ve státu Connecticut</w:t>
      </w:r>
      <w:r>
        <w:t xml:space="preserve">. </w:t>
      </w:r>
      <w:r>
        <w:rPr>
          <w:color w:val="D19012"/>
        </w:rPr>
        <w:t>Obchodníci</w:t>
      </w:r>
      <w:r>
        <w:t xml:space="preserve"> </w:t>
      </w:r>
      <w:r>
        <w:rPr>
          <w:color w:val="B7D802"/>
        </w:rPr>
        <w:t>svůj</w:t>
      </w:r>
      <w:r>
        <w:rPr>
          <w:color w:val="05AEE8"/>
        </w:rPr>
        <w:t xml:space="preserve"> nový přírůstek</w:t>
      </w:r>
      <w:r>
        <w:t xml:space="preserve"> okamžitě ukázali odborníkovi, a tak poznali, že se jedná o padělek. Přiměli </w:t>
      </w:r>
      <w:r>
        <w:rPr>
          <w:color w:val="D48958"/>
        </w:rPr>
        <w:t>Trottera</w:t>
      </w:r>
      <w:r>
        <w:t xml:space="preserve"> k tomu, aby </w:t>
      </w:r>
      <w:r>
        <w:rPr>
          <w:color w:val="D48958"/>
        </w:rPr>
        <w:t>si</w:t>
      </w:r>
      <w:r>
        <w:t xml:space="preserve"> </w:t>
      </w:r>
      <w:r>
        <w:rPr>
          <w:color w:val="05AEE8"/>
        </w:rPr>
        <w:t>obraz</w:t>
      </w:r>
      <w:r>
        <w:t xml:space="preserve"> vzal zpátky, a s pomocí FBI </w:t>
      </w:r>
      <w:r>
        <w:rPr>
          <w:color w:val="D48958"/>
        </w:rPr>
        <w:t>s ním</w:t>
      </w:r>
      <w:r>
        <w:t xml:space="preserve"> nahráli rozhovor. </w:t>
      </w:r>
      <w:r>
        <w:rPr>
          <w:color w:val="D48958"/>
        </w:rPr>
        <w:t>Padělatel</w:t>
      </w:r>
      <w:r>
        <w:t xml:space="preserve"> se po </w:t>
      </w:r>
      <w:r>
        <w:rPr>
          <w:color w:val="D48958"/>
        </w:rPr>
        <w:t>svém</w:t>
      </w:r>
      <w:r>
        <w:t xml:space="preserve"> zatčení přiznal k tomu, že padělal </w:t>
      </w:r>
      <w:r>
        <w:rPr>
          <w:color w:val="826392"/>
        </w:rPr>
        <w:t>další malby</w:t>
      </w:r>
      <w:r>
        <w:t xml:space="preserve"> a prodával </w:t>
      </w:r>
      <w:r>
        <w:rPr>
          <w:color w:val="826392"/>
        </w:rPr>
        <w:t>je</w:t>
      </w:r>
      <w:r>
        <w:t xml:space="preserve"> v oblasti východního pobřeží. Paní Lowenthalová je výkonná ředitelka </w:t>
      </w:r>
      <w:r>
        <w:rPr>
          <w:color w:val="BCFEC6"/>
        </w:rPr>
        <w:t>Mezinárodní nadace pro výzkum umění (IFAR</w:t>
      </w:r>
      <w:r>
        <w:t>).</w:t>
      </w:r>
    </w:p>
    <w:p>
      <w:r>
        <w:rPr>
          <w:b/>
        </w:rPr>
        <w:t>Document number 232</w:t>
      </w:r>
    </w:p>
    <w:p>
      <w:r>
        <w:rPr>
          <w:b/>
        </w:rPr>
        <w:t>Document identifier: wsj0451-001</w:t>
      </w:r>
    </w:p>
    <w:p>
      <w:r>
        <w:rPr>
          <w:color w:val="310106"/>
        </w:rPr>
        <w:t>Společnost Ford Motor Co.</w:t>
      </w:r>
      <w:r>
        <w:t xml:space="preserve"> uvedla, že stahuje zhruba 3600 modelů Escort z roku 1990, protože čelní sklo některých aut bylo nesprávně přilepeno. </w:t>
      </w:r>
      <w:r>
        <w:rPr>
          <w:color w:val="04640D"/>
        </w:rPr>
        <w:t>Prodejní pobočky Ford a Mazda Motor Corp. ve Spojených státech</w:t>
      </w:r>
      <w:r>
        <w:t xml:space="preserve"> </w:t>
      </w:r>
      <w:r>
        <w:rPr>
          <w:color w:val="04640D"/>
        </w:rPr>
        <w:t>nezávisle na sobě</w:t>
      </w:r>
      <w:r>
        <w:t xml:space="preserve"> uvedly, že stahují přibližně 88500 modelů Mercury Tracer </w:t>
      </w:r>
      <w:r>
        <w:rPr>
          <w:color w:val="FEFB0A"/>
        </w:rPr>
        <w:t>z roku 1988</w:t>
      </w:r>
      <w:r>
        <w:t xml:space="preserve"> a 220000 modelů Mazda 323 z roků 1986, 1987 a 1988 vybavených 1,6 litrovými motory se vstřikovači paliva, aby bylo možné vyměnit uzávěr plnicího otvoru oleje. </w:t>
      </w:r>
      <w:r>
        <w:rPr>
          <w:color w:val="FB5514"/>
        </w:rPr>
        <w:t>Mazda</w:t>
      </w:r>
      <w:r>
        <w:t xml:space="preserve"> vyrábí Tracer </w:t>
      </w:r>
      <w:r>
        <w:rPr>
          <w:color w:val="310106"/>
        </w:rPr>
        <w:t>pro společnost Ford</w:t>
      </w:r>
      <w:r>
        <w:t xml:space="preserve">. V důsledku špatného lepení na součástkách automobilů Ford Escort mohou čelní skla při čelním nárazu snadno vypadnout, uvedl </w:t>
      </w:r>
      <w:r>
        <w:rPr>
          <w:color w:val="310106"/>
        </w:rPr>
        <w:t>tento americký výrobce aut</w:t>
      </w:r>
      <w:r>
        <w:t xml:space="preserve">. Při řádné aplikaci by lepidlo mělo udržet čelní sklo na místě v nárazové zkoušce při rychlosti 30 mil za hodinu. Mluvčí </w:t>
      </w:r>
      <w:r>
        <w:rPr>
          <w:color w:val="310106"/>
        </w:rPr>
        <w:t>společnosti Ford</w:t>
      </w:r>
      <w:r>
        <w:t xml:space="preserve"> řekl, že </w:t>
      </w:r>
      <w:r>
        <w:rPr>
          <w:color w:val="310106"/>
        </w:rPr>
        <w:t>tento výrobce aut z Dearbornu ve státě Michigan</w:t>
      </w:r>
      <w:r>
        <w:t xml:space="preserve"> neví o žádných zraněních zaviněných problémem s čelním sklem. </w:t>
      </w:r>
      <w:r>
        <w:rPr>
          <w:color w:val="310106"/>
        </w:rPr>
        <w:t>Ford</w:t>
      </w:r>
      <w:r>
        <w:t xml:space="preserve"> uvedl, že by majitelé měli vrátit vozy obchodníkům, aby bylo možno čelní skla vyjmout a bezpečně znovu nasadit. </w:t>
      </w:r>
      <w:r>
        <w:rPr>
          <w:color w:val="E115C0"/>
        </w:rPr>
        <w:t>Společnosti Mazda a Ford</w:t>
      </w:r>
      <w:r>
        <w:t xml:space="preserve"> uvedly, že příčinou </w:t>
      </w:r>
      <w:r>
        <w:rPr>
          <w:color w:val="00587F"/>
        </w:rPr>
        <w:t>poněkud rychlejšího úbytku oleje, než je obvyklé, u některých modelů Mercury Tracer a Mazda 323</w:t>
      </w:r>
      <w:r>
        <w:rPr>
          <w:color w:val="0BC582"/>
        </w:rPr>
        <w:t xml:space="preserve">, a </w:t>
      </w:r>
      <w:r>
        <w:rPr>
          <w:color w:val="00587F"/>
        </w:rPr>
        <w:t>tím</w:t>
      </w:r>
      <w:r>
        <w:rPr>
          <w:color w:val="0BC582"/>
        </w:rPr>
        <w:t xml:space="preserve"> i vyšší hlučnosti a zkracování životnosti motoru</w:t>
      </w:r>
      <w:r>
        <w:t xml:space="preserve">, mohla být kombinace omezené ventilace klikové skříně a nesprávné údržby. Uvedly též, že </w:t>
      </w:r>
      <w:r>
        <w:rPr>
          <w:color w:val="0BC582"/>
        </w:rPr>
        <w:t>tyto problémy</w:t>
      </w:r>
      <w:r>
        <w:t xml:space="preserve"> nemají žádný vztah k bezpečnosti. </w:t>
      </w:r>
      <w:r>
        <w:rPr>
          <w:color w:val="E115C0"/>
        </w:rPr>
        <w:t>Obě společnosti</w:t>
      </w:r>
      <w:r>
        <w:t xml:space="preserve"> nahradí původní uzávěr plnicího otvoru oleje </w:t>
      </w:r>
      <w:r>
        <w:rPr>
          <w:color w:val="FEB8C8"/>
        </w:rPr>
        <w:t xml:space="preserve">uzávěrem plnicího otvoru oleje, </w:t>
      </w:r>
      <w:r>
        <w:rPr>
          <w:color w:val="9E8317"/>
        </w:rPr>
        <w:t>který</w:t>
      </w:r>
      <w:r>
        <w:rPr>
          <w:color w:val="FEB8C8"/>
        </w:rPr>
        <w:t xml:space="preserve"> bude vybavený ventilací</w:t>
      </w:r>
      <w:r>
        <w:t xml:space="preserve">. Zároveň majitelům zdarma zkontrolují a v případě potřeby vymění olejové filtry. </w:t>
      </w:r>
      <w:r>
        <w:rPr>
          <w:color w:val="01190F"/>
        </w:rPr>
        <w:t xml:space="preserve">Majitelům, </w:t>
      </w:r>
      <w:r>
        <w:rPr>
          <w:color w:val="847D81"/>
        </w:rPr>
        <w:t>kteří</w:t>
      </w:r>
      <w:r>
        <w:rPr>
          <w:color w:val="01190F"/>
        </w:rPr>
        <w:t xml:space="preserve"> dodržovali doporučený režim údržby oleje</w:t>
      </w:r>
      <w:r>
        <w:t xml:space="preserve">, </w:t>
      </w:r>
      <w:r>
        <w:rPr>
          <w:color w:val="FB5514"/>
        </w:rPr>
        <w:t>Mazda</w:t>
      </w:r>
      <w:r>
        <w:t xml:space="preserve"> prodlouží záruku na poškození motoru v důsledku nadměrného úbytku oleje na pět let či na 60000 mil. Běžná záruční lhůta je pro modely 323 z roku 1986 a 1987 dva roky či 24000 mil, záruční lhůta pro modely 323 </w:t>
      </w:r>
      <w:r>
        <w:rPr>
          <w:color w:val="FEFB0A"/>
        </w:rPr>
        <w:t>z roku 1988</w:t>
      </w:r>
      <w:r>
        <w:t xml:space="preserve"> je tři roky či 50000 mil. </w:t>
      </w:r>
      <w:r>
        <w:rPr>
          <w:color w:val="58018B"/>
        </w:rPr>
        <w:t>Ford</w:t>
      </w:r>
      <w:r>
        <w:rPr>
          <w:color w:val="B70639"/>
        </w:rPr>
        <w:t xml:space="preserve"> uvedl, že </w:t>
      </w:r>
      <w:r>
        <w:rPr>
          <w:color w:val="58018B"/>
        </w:rPr>
        <w:t>jeho</w:t>
      </w:r>
      <w:r>
        <w:rPr>
          <w:color w:val="B70639"/>
        </w:rPr>
        <w:t xml:space="preserve"> záruční lhůta je už šest let či 60000 mil</w:t>
      </w:r>
      <w:r>
        <w:t xml:space="preserve">. </w:t>
      </w:r>
      <w:r>
        <w:rPr>
          <w:color w:val="B70639"/>
        </w:rPr>
        <w:t>Nezávisle na tomto sdělení</w:t>
      </w:r>
      <w:r>
        <w:t xml:space="preserve"> </w:t>
      </w:r>
      <w:r>
        <w:rPr>
          <w:color w:val="310106"/>
        </w:rPr>
        <w:t>Ford</w:t>
      </w:r>
      <w:r>
        <w:t xml:space="preserve"> uvedl, že kupujícím nabídne slevu 750 dolarů </w:t>
      </w:r>
      <w:r>
        <w:rPr>
          <w:color w:val="703B01"/>
        </w:rPr>
        <w:t>na sportovní užitkový vůz, model Ford Bronco z roku 1990</w:t>
      </w:r>
      <w:r>
        <w:t xml:space="preserve">. Slíbil, že </w:t>
      </w:r>
      <w:r>
        <w:rPr>
          <w:color w:val="F7F1DF"/>
        </w:rPr>
        <w:t>kupujícím</w:t>
      </w:r>
      <w:r>
        <w:t xml:space="preserve"> rovněž nabídne možnost financování již od 6.9 % na 24 měsíční úvěry. </w:t>
      </w:r>
      <w:r>
        <w:rPr>
          <w:color w:val="310106"/>
        </w:rPr>
        <w:t>Ford</w:t>
      </w:r>
      <w:r>
        <w:t xml:space="preserve"> dále nabídl nízké úrokové sazby </w:t>
      </w:r>
      <w:r>
        <w:rPr>
          <w:color w:val="118B8A"/>
        </w:rPr>
        <w:t xml:space="preserve">na model Bronco 1989, </w:t>
      </w:r>
      <w:r>
        <w:rPr>
          <w:color w:val="4AFEFA"/>
        </w:rPr>
        <w:t>kterého</w:t>
      </w:r>
      <w:r>
        <w:rPr>
          <w:color w:val="118B8A"/>
        </w:rPr>
        <w:t xml:space="preserve"> se původně týkala sleva 750 dolarů při platbě v hotovosti</w:t>
      </w:r>
      <w:r>
        <w:t xml:space="preserve">. </w:t>
      </w:r>
      <w:r>
        <w:rPr>
          <w:color w:val="310106"/>
        </w:rPr>
        <w:t>Ford</w:t>
      </w:r>
      <w:r>
        <w:t xml:space="preserve"> uvedl, že </w:t>
      </w:r>
      <w:r>
        <w:rPr>
          <w:color w:val="FCB164"/>
        </w:rPr>
        <w:t>tato nová nabídka</w:t>
      </w:r>
      <w:r>
        <w:t xml:space="preserve"> začne platit v sobotu a není časově omezena.</w:t>
      </w:r>
    </w:p>
    <w:p>
      <w:r>
        <w:rPr>
          <w:b/>
        </w:rPr>
        <w:t>Document number 233</w:t>
      </w:r>
    </w:p>
    <w:p>
      <w:r>
        <w:rPr>
          <w:b/>
        </w:rPr>
        <w:t>Document identifier: wsj0452-001</w:t>
      </w:r>
    </w:p>
    <w:p>
      <w:r>
        <w:rPr>
          <w:color w:val="310106"/>
        </w:rPr>
        <w:t>Nejvyšší soud</w:t>
      </w:r>
      <w:r>
        <w:t xml:space="preserve"> souhlasil, že učiní rozhodnutí </w:t>
      </w:r>
      <w:r>
        <w:rPr>
          <w:color w:val="04640D"/>
        </w:rPr>
        <w:t xml:space="preserve">o tom, zda </w:t>
      </w:r>
      <w:r>
        <w:rPr>
          <w:color w:val="FEFB0A"/>
        </w:rPr>
        <w:t>federální penzijní společnost Pension Benefit Guaranty Corp.</w:t>
      </w:r>
      <w:r>
        <w:rPr>
          <w:color w:val="04640D"/>
        </w:rPr>
        <w:t xml:space="preserve"> může </w:t>
      </w:r>
      <w:r>
        <w:rPr>
          <w:color w:val="FB5514"/>
        </w:rPr>
        <w:t>od společnosti LTV Corp.</w:t>
      </w:r>
      <w:r>
        <w:rPr>
          <w:color w:val="04640D"/>
        </w:rPr>
        <w:t xml:space="preserve"> požadovat, aby</w:t>
      </w:r>
      <w:r>
        <w:t xml:space="preserve"> </w:t>
      </w:r>
      <w:r>
        <w:rPr>
          <w:color w:val="E115C0"/>
        </w:rPr>
        <w:t xml:space="preserve">znovu převzala financování schodku v penzijních programech </w:t>
      </w:r>
      <w:r>
        <w:rPr>
          <w:color w:val="00587F"/>
        </w:rPr>
        <w:t>společnosti</w:t>
      </w:r>
      <w:r>
        <w:rPr>
          <w:color w:val="E115C0"/>
        </w:rPr>
        <w:t xml:space="preserve"> ve výši 2.3 miliardy dolarů</w:t>
      </w:r>
      <w:r>
        <w:t xml:space="preserve">. Rozhodnutí </w:t>
      </w:r>
      <w:r>
        <w:rPr>
          <w:color w:val="310106"/>
        </w:rPr>
        <w:t>soudu nejvyšší instance</w:t>
      </w:r>
      <w:r>
        <w:t xml:space="preserve">, očekávané na jaře příštího roku, může mít dopad na stabilitu řady velkých penzijních programů </w:t>
      </w:r>
      <w:r>
        <w:rPr>
          <w:color w:val="0BC582"/>
        </w:rPr>
        <w:t xml:space="preserve">ve firmách, </w:t>
      </w:r>
      <w:r>
        <w:rPr>
          <w:color w:val="FEB8C8"/>
        </w:rPr>
        <w:t>které</w:t>
      </w:r>
      <w:r>
        <w:rPr>
          <w:color w:val="0BC582"/>
        </w:rPr>
        <w:t xml:space="preserve"> spoléhaly na dostupnost penzijního pojištění, poskytovaného </w:t>
      </w:r>
      <w:r>
        <w:rPr>
          <w:color w:val="9E8317"/>
        </w:rPr>
        <w:t>federální agenturou dohlížející na důchod a pojištění</w:t>
      </w:r>
      <w:r>
        <w:t xml:space="preserve">. </w:t>
      </w:r>
      <w:r>
        <w:rPr>
          <w:color w:val="01190F"/>
        </w:rPr>
        <w:t>Tato agentura, financovaná z pojistného od zaměstnavatelů</w:t>
      </w:r>
      <w:r>
        <w:t xml:space="preserve">, zajišťuje výplatu důchodů zhruba pro 30 milionů </w:t>
      </w:r>
      <w:r>
        <w:rPr>
          <w:color w:val="847D81"/>
        </w:rPr>
        <w:t xml:space="preserve">pracovníků v soukromé sféře, </w:t>
      </w:r>
      <w:r>
        <w:rPr>
          <w:color w:val="58018B"/>
        </w:rPr>
        <w:t>kteří</w:t>
      </w:r>
      <w:r>
        <w:rPr>
          <w:color w:val="847D81"/>
        </w:rPr>
        <w:t xml:space="preserve"> se účastní penzijních programů individuálních zaměstnavatelů</w:t>
      </w:r>
      <w:r>
        <w:t xml:space="preserve">. V nedávné době oznámila aktiva ve výši 2.4 miliardy dolarů a pasiva ve výši 4 miliardy dolarů. Ve </w:t>
      </w:r>
      <w:r>
        <w:rPr>
          <w:color w:val="01190F"/>
        </w:rPr>
        <w:t>svém</w:t>
      </w:r>
      <w:r>
        <w:t xml:space="preserve"> odvolání </w:t>
      </w:r>
      <w:r>
        <w:rPr>
          <w:color w:val="310106"/>
        </w:rPr>
        <w:t>k soudu nejvyšší instance</w:t>
      </w:r>
      <w:r>
        <w:t xml:space="preserve"> </w:t>
      </w:r>
      <w:r>
        <w:rPr>
          <w:color w:val="01190F"/>
        </w:rPr>
        <w:t>agentura</w:t>
      </w:r>
      <w:r>
        <w:t xml:space="preserve"> uvedla, že rozhodnutí </w:t>
      </w:r>
      <w:r>
        <w:rPr>
          <w:color w:val="B70639"/>
        </w:rPr>
        <w:t>odvolacího federálního soudu</w:t>
      </w:r>
      <w:r>
        <w:t xml:space="preserve"> hovořící </w:t>
      </w:r>
      <w:r>
        <w:rPr>
          <w:color w:val="703B01"/>
        </w:rPr>
        <w:t>ve prospěch společnosti LTV</w:t>
      </w:r>
      <w:r>
        <w:t xml:space="preserve"> přináší riziko, že se </w:t>
      </w:r>
      <w:r>
        <w:rPr>
          <w:color w:val="01190F"/>
        </w:rPr>
        <w:t>agentura</w:t>
      </w:r>
      <w:r>
        <w:t xml:space="preserve"> změní z pojistitele penzijních programů sužovaných problémy na "bezedný zdroj finanční pomoci v odvětví". </w:t>
      </w:r>
      <w:r>
        <w:rPr>
          <w:color w:val="F7F1DF"/>
        </w:rPr>
        <w:t>Zmíněné rozhodnutí</w:t>
      </w:r>
      <w:r>
        <w:t xml:space="preserve"> může rovněž určit, jak rychle dokáže </w:t>
      </w:r>
      <w:r>
        <w:rPr>
          <w:color w:val="703B01"/>
        </w:rPr>
        <w:t>společnost LTV</w:t>
      </w:r>
      <w:r>
        <w:t xml:space="preserve"> dokončit </w:t>
      </w:r>
      <w:r>
        <w:rPr>
          <w:color w:val="118B8A"/>
        </w:rPr>
        <w:t xml:space="preserve">reorganizaci </w:t>
      </w:r>
      <w:r>
        <w:rPr>
          <w:color w:val="4AFEFA"/>
        </w:rPr>
        <w:t>podle kapitoly 11</w:t>
      </w:r>
      <w:r>
        <w:t xml:space="preserve">. </w:t>
      </w:r>
      <w:r>
        <w:rPr>
          <w:color w:val="FCB164"/>
        </w:rPr>
        <w:t>Společnost LTV</w:t>
      </w:r>
      <w:r>
        <w:rPr>
          <w:color w:val="796EE6"/>
        </w:rPr>
        <w:t xml:space="preserve"> zažádala v roce 1986 u federálního konkurzního soudu o ochranu </w:t>
      </w:r>
      <w:r>
        <w:rPr>
          <w:color w:val="000D2C"/>
        </w:rPr>
        <w:t>podle kapitoly 11</w:t>
      </w:r>
      <w:r>
        <w:t xml:space="preserve">. K podání </w:t>
      </w:r>
      <w:r>
        <w:rPr>
          <w:color w:val="796EE6"/>
        </w:rPr>
        <w:t>této žádosti</w:t>
      </w:r>
      <w:r>
        <w:t xml:space="preserve"> </w:t>
      </w:r>
      <w:r>
        <w:rPr>
          <w:color w:val="703B01"/>
        </w:rPr>
        <w:t>ji</w:t>
      </w:r>
      <w:r>
        <w:t xml:space="preserve"> částečně přiměl </w:t>
      </w:r>
      <w:r>
        <w:rPr>
          <w:color w:val="53495F"/>
        </w:rPr>
        <w:t xml:space="preserve">deficit ve výši 2.3 miliardy dolarů, </w:t>
      </w:r>
      <w:r>
        <w:rPr>
          <w:color w:val="F95475"/>
        </w:rPr>
        <w:t>který</w:t>
      </w:r>
      <w:r>
        <w:rPr>
          <w:color w:val="53495F"/>
        </w:rPr>
        <w:t xml:space="preserve"> se týká </w:t>
      </w:r>
      <w:r>
        <w:rPr>
          <w:color w:val="61FC03"/>
        </w:rPr>
        <w:t xml:space="preserve">tří penzijních programů </w:t>
      </w:r>
      <w:r>
        <w:rPr>
          <w:color w:val="5D9608"/>
        </w:rPr>
        <w:t>společnosti LTV</w:t>
      </w:r>
      <w:r>
        <w:rPr>
          <w:color w:val="61FC03"/>
        </w:rPr>
        <w:t xml:space="preserve"> vedených pro zaměstnance </w:t>
      </w:r>
      <w:r>
        <w:rPr>
          <w:color w:val="DE98FD"/>
        </w:rPr>
        <w:t>její</w:t>
      </w:r>
      <w:r>
        <w:rPr>
          <w:color w:val="98A088"/>
        </w:rPr>
        <w:t xml:space="preserve"> přidružené společnosti LTV Steel Co</w:t>
      </w:r>
      <w:r>
        <w:t xml:space="preserve">. V lednu </w:t>
      </w:r>
      <w:r>
        <w:rPr>
          <w:color w:val="4F584E"/>
        </w:rPr>
        <w:t>1987</w:t>
      </w:r>
      <w:r>
        <w:t xml:space="preserve">, když byla </w:t>
      </w:r>
      <w:r>
        <w:rPr>
          <w:color w:val="248AD0"/>
        </w:rPr>
        <w:t>společnost LTV Steel</w:t>
      </w:r>
      <w:r>
        <w:t xml:space="preserve"> </w:t>
      </w:r>
      <w:r>
        <w:rPr>
          <w:color w:val="118B8A"/>
        </w:rPr>
        <w:t>během reorganizace</w:t>
      </w:r>
      <w:r>
        <w:t xml:space="preserve"> stále v provozu, ukončila </w:t>
      </w:r>
      <w:r>
        <w:rPr>
          <w:color w:val="5C5300"/>
        </w:rPr>
        <w:t xml:space="preserve">všechny tři penzijní programy </w:t>
      </w:r>
      <w:r>
        <w:rPr>
          <w:color w:val="9F6551"/>
        </w:rPr>
        <w:t>společnosti LTV</w:t>
      </w:r>
      <w:r>
        <w:t xml:space="preserve">, aby zamezila zvyšování </w:t>
      </w:r>
      <w:r>
        <w:rPr>
          <w:color w:val="703B01"/>
        </w:rPr>
        <w:t>jejích</w:t>
      </w:r>
      <w:r>
        <w:t xml:space="preserve"> pojistných pasiv. Ukončení znamená, že pojištění </w:t>
      </w:r>
      <w:r>
        <w:rPr>
          <w:color w:val="01190F"/>
        </w:rPr>
        <w:t>agentury</w:t>
      </w:r>
      <w:r>
        <w:t xml:space="preserve"> na sebe převezme pasiva a vyplatí </w:t>
      </w:r>
      <w:r>
        <w:rPr>
          <w:color w:val="BCFEC6"/>
        </w:rPr>
        <w:t xml:space="preserve">důchody, </w:t>
      </w:r>
      <w:r>
        <w:rPr>
          <w:color w:val="932C70"/>
        </w:rPr>
        <w:t>které</w:t>
      </w:r>
      <w:r>
        <w:rPr>
          <w:color w:val="BCFEC6"/>
        </w:rPr>
        <w:t xml:space="preserve"> již </w:t>
      </w:r>
      <w:r>
        <w:rPr>
          <w:color w:val="2B1B04"/>
        </w:rPr>
        <w:t>podle programu</w:t>
      </w:r>
      <w:r>
        <w:rPr>
          <w:color w:val="BCFEC6"/>
        </w:rPr>
        <w:t xml:space="preserve"> mají být vyplaceny</w:t>
      </w:r>
      <w:r>
        <w:t xml:space="preserve">, avšak nové důchody pracovníkům nepřibývají. </w:t>
      </w:r>
      <w:r>
        <w:rPr>
          <w:color w:val="703B01"/>
        </w:rPr>
        <w:t>Společnost LTV pod tlakem odborové organizace United Steelworkers of America</w:t>
      </w:r>
      <w:r>
        <w:t xml:space="preserve"> po několika měsících zavedla nový program, aby mohla poskytovat důchody podobné těm </w:t>
      </w:r>
      <w:r>
        <w:rPr>
          <w:color w:val="5C5300"/>
        </w:rPr>
        <w:t>v ukončených programech</w:t>
      </w:r>
      <w:r>
        <w:t xml:space="preserve">. Vzhledem k tomu, že </w:t>
      </w:r>
      <w:r>
        <w:rPr>
          <w:color w:val="5C5300"/>
        </w:rPr>
        <w:t>původní programy</w:t>
      </w:r>
      <w:r>
        <w:t xml:space="preserve"> převzala </w:t>
      </w:r>
      <w:r>
        <w:rPr>
          <w:color w:val="01190F"/>
        </w:rPr>
        <w:t>federální agentura zabývající se výplatou důchodů</w:t>
      </w:r>
      <w:r>
        <w:t xml:space="preserve">, </w:t>
      </w:r>
      <w:r>
        <w:rPr>
          <w:color w:val="703B01"/>
        </w:rPr>
        <w:t>společnost LTV</w:t>
      </w:r>
      <w:r>
        <w:t xml:space="preserve"> by zodpovídala pouze za dávky vyplácené na základě nových penzijních programů. </w:t>
      </w:r>
      <w:r>
        <w:rPr>
          <w:color w:val="01190F"/>
        </w:rPr>
        <w:t>Agentura</w:t>
      </w:r>
      <w:r>
        <w:t xml:space="preserve"> však považovala zakládání nových programů za zneužití federálního zákona o důchodech a za pokus o přesunutí pasiv ve výši 2.3 miliardy dolarů </w:t>
      </w:r>
      <w:r>
        <w:rPr>
          <w:color w:val="703B01"/>
        </w:rPr>
        <w:t>ze společnosti LTV</w:t>
      </w:r>
      <w:r>
        <w:t xml:space="preserve"> na federální pojištění. </w:t>
      </w:r>
      <w:r>
        <w:rPr>
          <w:color w:val="01190F"/>
        </w:rPr>
        <w:t>Agentura</w:t>
      </w:r>
      <w:r>
        <w:t xml:space="preserve"> rovněž dospěla k závěru, že se finanční situace </w:t>
      </w:r>
      <w:r>
        <w:rPr>
          <w:color w:val="703B01"/>
        </w:rPr>
        <w:t>společnosti LTV</w:t>
      </w:r>
      <w:r>
        <w:t xml:space="preserve"> </w:t>
      </w:r>
      <w:r>
        <w:rPr>
          <w:color w:val="118B8A"/>
        </w:rPr>
        <w:t>v průběhu reorganizace</w:t>
      </w:r>
      <w:r>
        <w:t xml:space="preserve"> zlepšila. </w:t>
      </w:r>
      <w:r>
        <w:rPr>
          <w:color w:val="B5AFC4"/>
        </w:rPr>
        <w:t xml:space="preserve">V září </w:t>
      </w:r>
      <w:r>
        <w:rPr>
          <w:color w:val="D4C67A"/>
        </w:rPr>
        <w:t>1987</w:t>
      </w:r>
      <w:r>
        <w:rPr>
          <w:color w:val="B5AFC4"/>
        </w:rPr>
        <w:t xml:space="preserve"> nařídila </w:t>
      </w:r>
      <w:r>
        <w:rPr>
          <w:color w:val="AE7AA1"/>
        </w:rPr>
        <w:t>společnosti LTV</w:t>
      </w:r>
      <w:r>
        <w:rPr>
          <w:color w:val="B5AFC4"/>
        </w:rPr>
        <w:t>, aby</w:t>
      </w:r>
      <w:r>
        <w:t xml:space="preserve"> </w:t>
      </w:r>
      <w:r>
        <w:rPr>
          <w:color w:val="C2A393"/>
        </w:rPr>
        <w:t xml:space="preserve">pasiva převzala zpět a financovala </w:t>
      </w:r>
      <w:r>
        <w:rPr>
          <w:color w:val="0232FD"/>
        </w:rPr>
        <w:t>tři původní programy</w:t>
      </w:r>
      <w:r>
        <w:t xml:space="preserve">. </w:t>
      </w:r>
      <w:r>
        <w:rPr>
          <w:color w:val="703B01"/>
        </w:rPr>
        <w:t>Společnost LTV</w:t>
      </w:r>
      <w:r>
        <w:t xml:space="preserve"> </w:t>
      </w:r>
      <w:r>
        <w:rPr>
          <w:color w:val="6A3A35"/>
        </w:rPr>
        <w:t>toto nařízení</w:t>
      </w:r>
      <w:r>
        <w:t xml:space="preserve"> zpochybnila a </w:t>
      </w:r>
      <w:r>
        <w:rPr>
          <w:color w:val="BA6801"/>
        </w:rPr>
        <w:t xml:space="preserve">federální okresní soud v </w:t>
      </w:r>
      <w:r>
        <w:rPr>
          <w:color w:val="168E5C"/>
        </w:rPr>
        <w:t>New Yorku</w:t>
      </w:r>
      <w:r>
        <w:rPr>
          <w:color w:val="16C0D0"/>
        </w:rPr>
        <w:t xml:space="preserve"> v červnu 1988 rozhodl, že </w:t>
      </w:r>
      <w:r>
        <w:rPr>
          <w:color w:val="C62100"/>
        </w:rPr>
        <w:t xml:space="preserve">nařízení </w:t>
      </w:r>
      <w:r>
        <w:rPr>
          <w:color w:val="014347"/>
        </w:rPr>
        <w:t>agentury</w:t>
      </w:r>
      <w:r>
        <w:rPr>
          <w:color w:val="C62100"/>
        </w:rPr>
        <w:t>, aby</w:t>
      </w:r>
      <w:r>
        <w:t xml:space="preserve"> </w:t>
      </w:r>
      <w:r>
        <w:rPr>
          <w:color w:val="233809"/>
        </w:rPr>
        <w:t>společnost LTV</w:t>
      </w:r>
      <w:r>
        <w:rPr>
          <w:color w:val="42083B"/>
        </w:rPr>
        <w:t xml:space="preserve"> znovu převzala zodpovědnost </w:t>
      </w:r>
      <w:r>
        <w:rPr>
          <w:color w:val="82785D"/>
        </w:rPr>
        <w:t>za programy</w:t>
      </w:r>
      <w:r>
        <w:rPr>
          <w:color w:val="023087"/>
        </w:rPr>
        <w:t>, bylo nezákonné</w:t>
      </w:r>
      <w:r>
        <w:t xml:space="preserve">. </w:t>
      </w:r>
      <w:r>
        <w:rPr>
          <w:color w:val="B70639"/>
        </w:rPr>
        <w:t xml:space="preserve">Federální odvolací soud v </w:t>
      </w:r>
      <w:r>
        <w:rPr>
          <w:color w:val="B7DAD2"/>
        </w:rPr>
        <w:t>New Yorku</w:t>
      </w:r>
      <w:r>
        <w:t xml:space="preserve"> v květnu souhlasil </w:t>
      </w:r>
      <w:r>
        <w:rPr>
          <w:color w:val="196956"/>
        </w:rPr>
        <w:t xml:space="preserve">s rozsudkem, že </w:t>
      </w:r>
      <w:r>
        <w:rPr>
          <w:color w:val="8C41BB"/>
        </w:rPr>
        <w:t>agentura</w:t>
      </w:r>
      <w:r>
        <w:rPr>
          <w:color w:val="196956"/>
        </w:rPr>
        <w:t xml:space="preserve"> jednala nezákonně</w:t>
      </w:r>
      <w:r>
        <w:t xml:space="preserve">. </w:t>
      </w:r>
      <w:r>
        <w:rPr>
          <w:color w:val="B70639"/>
        </w:rPr>
        <w:t>Odvolací soud</w:t>
      </w:r>
      <w:r>
        <w:t xml:space="preserve"> uvedl, že nebyly k dispozici důkazy o tom, že </w:t>
      </w:r>
      <w:r>
        <w:rPr>
          <w:color w:val="ECEDFE"/>
        </w:rPr>
        <w:t>Kongres</w:t>
      </w:r>
      <w:r>
        <w:t xml:space="preserve"> má v úmyslu povolit </w:t>
      </w:r>
      <w:r>
        <w:rPr>
          <w:color w:val="01190F"/>
        </w:rPr>
        <w:t>zmíněné penzijní agentuře</w:t>
      </w:r>
      <w:r>
        <w:t xml:space="preserve">, aby přistoupila k vytvoření nových programů </w:t>
      </w:r>
      <w:r>
        <w:rPr>
          <w:color w:val="703B01"/>
        </w:rPr>
        <w:t>společnosti</w:t>
      </w:r>
      <w:r>
        <w:t xml:space="preserve"> na výplatu dávek </w:t>
      </w:r>
      <w:r>
        <w:rPr>
          <w:color w:val="2B2D32"/>
        </w:rPr>
        <w:t xml:space="preserve">jako k důvodu, </w:t>
      </w:r>
      <w:r>
        <w:rPr>
          <w:color w:val="94C661"/>
        </w:rPr>
        <w:t>pro který</w:t>
      </w:r>
      <w:r>
        <w:rPr>
          <w:color w:val="2B2D32"/>
        </w:rPr>
        <w:t xml:space="preserve"> by bylo možné </w:t>
      </w:r>
      <w:r>
        <w:rPr>
          <w:color w:val="F8907D"/>
        </w:rPr>
        <w:t>společnosti</w:t>
      </w:r>
      <w:r>
        <w:rPr>
          <w:color w:val="2B2D32"/>
        </w:rPr>
        <w:t xml:space="preserve"> nařídit znovu převzít odpovědnost </w:t>
      </w:r>
      <w:r>
        <w:rPr>
          <w:color w:val="895E6B"/>
        </w:rPr>
        <w:t>za původní programy</w:t>
      </w:r>
      <w:r>
        <w:t xml:space="preserve">. </w:t>
      </w:r>
      <w:r>
        <w:rPr>
          <w:color w:val="B70639"/>
        </w:rPr>
        <w:t>Odvolací soud</w:t>
      </w:r>
      <w:r>
        <w:t xml:space="preserve"> rovněž uvedl, že </w:t>
      </w:r>
      <w:r>
        <w:rPr>
          <w:color w:val="01190F"/>
        </w:rPr>
        <w:t>agentura</w:t>
      </w:r>
      <w:r>
        <w:t xml:space="preserve"> má zvážit schopnost </w:t>
      </w:r>
      <w:r>
        <w:rPr>
          <w:color w:val="703B01"/>
        </w:rPr>
        <w:t>společnosti</w:t>
      </w:r>
      <w:r>
        <w:t xml:space="preserve"> financovat penzijní programy dlouhodobě, nejen za krátkodobě zlepšeného finančního stavu. </w:t>
      </w:r>
      <w:r>
        <w:rPr>
          <w:color w:val="703B01"/>
        </w:rPr>
        <w:t>Společnost LTV</w:t>
      </w:r>
      <w:r>
        <w:t xml:space="preserve"> v Dallasu uvedla, že byla zklamaná tím, že </w:t>
      </w:r>
      <w:r>
        <w:rPr>
          <w:color w:val="310106"/>
        </w:rPr>
        <w:t>soud</w:t>
      </w:r>
      <w:r>
        <w:t xml:space="preserve"> souhlasil </w:t>
      </w:r>
      <w:r>
        <w:rPr>
          <w:color w:val="788E95"/>
        </w:rPr>
        <w:t xml:space="preserve">s projednáváním </w:t>
      </w:r>
      <w:r>
        <w:rPr>
          <w:color w:val="FB6AB8"/>
        </w:rPr>
        <w:t>případu</w:t>
      </w:r>
      <w:r>
        <w:t xml:space="preserve">, jelikož se domnívá, že </w:t>
      </w:r>
      <w:r>
        <w:rPr>
          <w:color w:val="788E95"/>
        </w:rPr>
        <w:t>tento krok</w:t>
      </w:r>
      <w:r>
        <w:t xml:space="preserve"> ještě více pozdrží </w:t>
      </w:r>
      <w:r>
        <w:rPr>
          <w:color w:val="703B01"/>
        </w:rPr>
        <w:t>její</w:t>
      </w:r>
      <w:r>
        <w:t xml:space="preserve"> soudní řízení </w:t>
      </w:r>
      <w:r>
        <w:rPr>
          <w:color w:val="576094"/>
        </w:rPr>
        <w:t>podle kapitoly 11</w:t>
      </w:r>
      <w:r>
        <w:t xml:space="preserve">. Zčásti kvůli rozsáhlému konfliktu </w:t>
      </w:r>
      <w:r>
        <w:rPr>
          <w:color w:val="01190F"/>
        </w:rPr>
        <w:t>se zmíněnou agenturou spravující důchody</w:t>
      </w:r>
      <w:r>
        <w:t xml:space="preserve"> nebyla </w:t>
      </w:r>
      <w:r>
        <w:rPr>
          <w:color w:val="703B01"/>
        </w:rPr>
        <w:t>společnost</w:t>
      </w:r>
      <w:r>
        <w:t xml:space="preserve"> schopna navrhnout plán </w:t>
      </w:r>
      <w:r>
        <w:rPr>
          <w:color w:val="118B8A"/>
        </w:rPr>
        <w:t>reorganizace</w:t>
      </w:r>
      <w:r>
        <w:t xml:space="preserve">. Jenže </w:t>
      </w:r>
      <w:r>
        <w:rPr>
          <w:color w:val="703B01"/>
        </w:rPr>
        <w:t>společnost LTV, koncern orientující se na ocel, letectví a energetiku</w:t>
      </w:r>
      <w:r>
        <w:t xml:space="preserve">, uvedla, že je přesvědčená, že </w:t>
      </w:r>
      <w:r>
        <w:rPr>
          <w:color w:val="310106"/>
        </w:rPr>
        <w:t>nejvyšší soud</w:t>
      </w:r>
      <w:r>
        <w:t xml:space="preserve"> potvrdí rozhodnutí </w:t>
      </w:r>
      <w:r>
        <w:rPr>
          <w:color w:val="DB1474"/>
        </w:rPr>
        <w:t>soudů nižší instance</w:t>
      </w:r>
      <w:r>
        <w:t xml:space="preserve"> a prohlásila, že v průběhu projednávání </w:t>
      </w:r>
      <w:r>
        <w:rPr>
          <w:color w:val="8489AE"/>
        </w:rPr>
        <w:t>případu</w:t>
      </w:r>
      <w:r>
        <w:t xml:space="preserve"> bude očekávat další jednání </w:t>
      </w:r>
      <w:r>
        <w:rPr>
          <w:color w:val="01190F"/>
        </w:rPr>
        <w:t>s agenturou</w:t>
      </w:r>
      <w:r>
        <w:t xml:space="preserve"> o vyrovnání. (</w:t>
      </w:r>
      <w:r>
        <w:rPr>
          <w:color w:val="01190F"/>
        </w:rPr>
        <w:t>Společnost Pension Benefit Guaranty Corp.</w:t>
      </w:r>
      <w:r>
        <w:t xml:space="preserve"> versus </w:t>
      </w:r>
      <w:r>
        <w:rPr>
          <w:color w:val="703B01"/>
        </w:rPr>
        <w:t>společnost LTV Corp.</w:t>
      </w:r>
    </w:p>
    <w:p>
      <w:r>
        <w:rPr>
          <w:b/>
        </w:rPr>
        <w:t>Document number 234</w:t>
      </w:r>
    </w:p>
    <w:p>
      <w:r>
        <w:rPr>
          <w:b/>
        </w:rPr>
        <w:t>Document identifier: wsj0453-001</w:t>
      </w:r>
    </w:p>
    <w:p>
      <w:r>
        <w:rPr>
          <w:color w:val="310106"/>
        </w:rPr>
        <w:t>Ta reklama</w:t>
      </w:r>
      <w:r>
        <w:t xml:space="preserve"> byla zcela bez zvuku. Když se </w:t>
      </w:r>
      <w:r>
        <w:rPr>
          <w:color w:val="04640D"/>
        </w:rPr>
        <w:t>minulý týden</w:t>
      </w:r>
      <w:r>
        <w:t xml:space="preserve"> </w:t>
      </w:r>
      <w:r>
        <w:rPr>
          <w:color w:val="FEFB0A"/>
        </w:rPr>
        <w:t>v pondělí</w:t>
      </w:r>
      <w:r>
        <w:t xml:space="preserve"> </w:t>
      </w:r>
      <w:r>
        <w:rPr>
          <w:color w:val="FB5514"/>
        </w:rPr>
        <w:t>při večerním zápase</w:t>
      </w:r>
      <w:r>
        <w:t xml:space="preserve"> vkradla do bouřlivého fotbalového utkání </w:t>
      </w:r>
      <w:r>
        <w:rPr>
          <w:color w:val="E115C0"/>
        </w:rPr>
        <w:t>mezi týmy Chicago Bears a Cleveland Browns</w:t>
      </w:r>
      <w:r>
        <w:t xml:space="preserve">, byla </w:t>
      </w:r>
      <w:r>
        <w:rPr>
          <w:color w:val="310106"/>
        </w:rPr>
        <w:t>to</w:t>
      </w:r>
      <w:r>
        <w:t xml:space="preserve"> jen velká písmena naskládaná na televizní obrazovce. "</w:t>
      </w:r>
      <w:r>
        <w:rPr>
          <w:color w:val="00587F"/>
        </w:rPr>
        <w:t xml:space="preserve">Z důvodu zemětřesení v </w:t>
      </w:r>
      <w:r>
        <w:rPr>
          <w:color w:val="0BC582"/>
        </w:rPr>
        <w:t>San Francisku</w:t>
      </w:r>
      <w:r>
        <w:t xml:space="preserve"> věnuje </w:t>
      </w:r>
      <w:r>
        <w:rPr>
          <w:color w:val="FEB8C8"/>
        </w:rPr>
        <w:t>společnost Nissan</w:t>
      </w:r>
      <w:r>
        <w:t xml:space="preserve"> </w:t>
      </w:r>
      <w:r>
        <w:rPr>
          <w:color w:val="9E8317"/>
        </w:rPr>
        <w:t>svůj</w:t>
      </w:r>
      <w:r>
        <w:rPr>
          <w:color w:val="01190F"/>
        </w:rPr>
        <w:t xml:space="preserve"> reklamní čas</w:t>
      </w:r>
      <w:r>
        <w:t xml:space="preserve"> vysílání zpráv </w:t>
      </w:r>
      <w:r>
        <w:rPr>
          <w:color w:val="847D81"/>
        </w:rPr>
        <w:t>amerického Červeného kříže</w:t>
      </w:r>
      <w:r>
        <w:t xml:space="preserve"> s žádostí o pomoc v nouzi. Prosíme, přispějte čímkoli," stálo </w:t>
      </w:r>
      <w:r>
        <w:rPr>
          <w:color w:val="310106"/>
        </w:rPr>
        <w:t>v reklamě</w:t>
      </w:r>
      <w:r>
        <w:t xml:space="preserve">. Na okamžik se na obrazovce mihlo logo </w:t>
      </w:r>
      <w:r>
        <w:rPr>
          <w:color w:val="FEB8C8"/>
        </w:rPr>
        <w:t>společnosti Nissan</w:t>
      </w:r>
      <w:r>
        <w:t xml:space="preserve"> a pak se objevila předtočená prosba bývalého prezidenta Reagana o příspěvky - následovaná písmeny beze zvuku </w:t>
      </w:r>
      <w:r>
        <w:rPr>
          <w:color w:val="58018B"/>
        </w:rPr>
        <w:t xml:space="preserve">s pokyny </w:t>
      </w:r>
      <w:r>
        <w:rPr>
          <w:color w:val="B70639"/>
        </w:rPr>
        <w:t>divákům</w:t>
      </w:r>
      <w:r>
        <w:rPr>
          <w:color w:val="58018B"/>
        </w:rPr>
        <w:t xml:space="preserve">, </w:t>
      </w:r>
      <w:r>
        <w:rPr>
          <w:color w:val="703B01"/>
        </w:rPr>
        <w:t>kam</w:t>
      </w:r>
      <w:r>
        <w:rPr>
          <w:color w:val="58018B"/>
        </w:rPr>
        <w:t xml:space="preserve"> mají zavolat</w:t>
      </w:r>
      <w:r>
        <w:t xml:space="preserve">. </w:t>
      </w:r>
      <w:r>
        <w:rPr>
          <w:color w:val="F7F1DF"/>
        </w:rPr>
        <w:t xml:space="preserve">Podle jednoho vedoucího pracovníka </w:t>
      </w:r>
      <w:r>
        <w:rPr>
          <w:color w:val="118B8A"/>
        </w:rPr>
        <w:t>Červeného kříže</w:t>
      </w:r>
      <w:r>
        <w:rPr>
          <w:color w:val="F7F1DF"/>
        </w:rPr>
        <w:t xml:space="preserve"> diváci během dvou hodin přislíbili více než 400000 dolarů</w:t>
      </w:r>
      <w:r>
        <w:t xml:space="preserve">. Říkejme </w:t>
      </w:r>
      <w:r>
        <w:rPr>
          <w:color w:val="F7F1DF"/>
        </w:rPr>
        <w:t>tomu</w:t>
      </w:r>
      <w:r>
        <w:t xml:space="preserve"> marketing v neštěstí. </w:t>
      </w:r>
      <w:r>
        <w:rPr>
          <w:color w:val="FEB8C8"/>
        </w:rPr>
        <w:t>Společnost Nissan Motor</w:t>
      </w:r>
      <w:r>
        <w:t xml:space="preserve"> je jen jedním ze spousty </w:t>
      </w:r>
      <w:r>
        <w:rPr>
          <w:color w:val="4AFEFA"/>
        </w:rPr>
        <w:t xml:space="preserve">inzerentů, </w:t>
      </w:r>
      <w:r>
        <w:rPr>
          <w:color w:val="FCB164"/>
        </w:rPr>
        <w:t>kteří</w:t>
      </w:r>
      <w:r>
        <w:rPr>
          <w:color w:val="4AFEFA"/>
        </w:rPr>
        <w:t xml:space="preserve"> </w:t>
      </w:r>
      <w:r>
        <w:rPr>
          <w:color w:val="FCB164"/>
        </w:rPr>
        <w:t>svoji</w:t>
      </w:r>
      <w:r>
        <w:rPr>
          <w:color w:val="4AFEFA"/>
        </w:rPr>
        <w:t xml:space="preserve"> reklamu spojili </w:t>
      </w:r>
      <w:r>
        <w:rPr>
          <w:color w:val="796EE6"/>
        </w:rPr>
        <w:t>se</w:t>
      </w:r>
      <w:r>
        <w:rPr>
          <w:color w:val="000D2C"/>
        </w:rPr>
        <w:t xml:space="preserve"> zničujícím zemětřesením v </w:t>
      </w:r>
      <w:r>
        <w:rPr>
          <w:color w:val="53495F"/>
        </w:rPr>
        <w:t>San Francisku</w:t>
      </w:r>
      <w:r>
        <w:rPr>
          <w:color w:val="4AFEFA"/>
        </w:rPr>
        <w:t xml:space="preserve"> a </w:t>
      </w:r>
      <w:r>
        <w:rPr>
          <w:color w:val="F95475"/>
        </w:rPr>
        <w:t>hurikánem Hugo</w:t>
      </w:r>
      <w:r>
        <w:t xml:space="preserve">. Někdy se </w:t>
      </w:r>
      <w:r>
        <w:rPr>
          <w:color w:val="61FC03"/>
        </w:rPr>
        <w:t>reklamy</w:t>
      </w:r>
      <w:r>
        <w:t xml:space="preserve"> pokoušejí vybírat peníze, ale vždy se snaží podpořit dobrou vůli. </w:t>
      </w:r>
      <w:r>
        <w:rPr>
          <w:color w:val="5D9608"/>
        </w:rPr>
        <w:t>Firmy</w:t>
      </w:r>
      <w:r>
        <w:t xml:space="preserve"> doufají, že když vysílají </w:t>
      </w:r>
      <w:r>
        <w:rPr>
          <w:color w:val="DE98FD"/>
        </w:rPr>
        <w:t>reklamu na pomoc při katastrofě</w:t>
      </w:r>
      <w:r>
        <w:t xml:space="preserve">, budou vypadat jako kladní hrdinové. Taková strategie však může mít opačný účinek, </w:t>
      </w:r>
      <w:r>
        <w:rPr>
          <w:color w:val="98A088"/>
        </w:rPr>
        <w:t xml:space="preserve">protože v případě, že </w:t>
      </w:r>
      <w:r>
        <w:rPr>
          <w:color w:val="4F584E"/>
        </w:rPr>
        <w:t>reklama</w:t>
      </w:r>
      <w:r>
        <w:rPr>
          <w:color w:val="98A088"/>
        </w:rPr>
        <w:t xml:space="preserve"> bude působit příliš vypočítavě, mohou </w:t>
      </w:r>
      <w:r>
        <w:rPr>
          <w:color w:val="248AD0"/>
        </w:rPr>
        <w:t>společnosti</w:t>
      </w:r>
      <w:r>
        <w:rPr>
          <w:color w:val="98A088"/>
        </w:rPr>
        <w:t xml:space="preserve"> dopadnout tak, že namísto hodných samaritánů budou vypadat jako oportunisti nejhrubšího zrna</w:t>
      </w:r>
      <w:r>
        <w:t xml:space="preserve">. </w:t>
      </w:r>
      <w:r>
        <w:rPr>
          <w:color w:val="98A088"/>
        </w:rPr>
        <w:t>To</w:t>
      </w:r>
      <w:r>
        <w:t xml:space="preserve"> však řadu společností neodradilo. </w:t>
      </w:r>
      <w:r>
        <w:rPr>
          <w:color w:val="FEB8C8"/>
        </w:rPr>
        <w:t>Kromě společnosti Nissan</w:t>
      </w:r>
      <w:r>
        <w:t xml:space="preserve"> spojily </w:t>
      </w:r>
      <w:r>
        <w:rPr>
          <w:color w:val="5C5300"/>
        </w:rPr>
        <w:t>své</w:t>
      </w:r>
      <w:r>
        <w:t xml:space="preserve"> reklamy s příspěvky </w:t>
      </w:r>
      <w:r>
        <w:rPr>
          <w:color w:val="847D81"/>
        </w:rPr>
        <w:t>Červenému kříži</w:t>
      </w:r>
      <w:r>
        <w:t xml:space="preserve"> i </w:t>
      </w:r>
      <w:r>
        <w:rPr>
          <w:color w:val="9F6551"/>
        </w:rPr>
        <w:t>společnosti Burger King Grand Metropolitan PLC</w:t>
      </w:r>
      <w:r>
        <w:rPr>
          <w:color w:val="5C5300"/>
        </w:rPr>
        <w:t xml:space="preserve"> a New York Life Insurance</w:t>
      </w:r>
      <w:r>
        <w:t xml:space="preserve">. </w:t>
      </w:r>
      <w:r>
        <w:rPr>
          <w:color w:val="BCFEC6"/>
        </w:rPr>
        <w:t>Jiné reklamy</w:t>
      </w:r>
      <w:r>
        <w:t xml:space="preserve"> se získáváním příspěvků nezatěžují, a </w:t>
      </w:r>
      <w:r>
        <w:rPr>
          <w:color w:val="932C70"/>
        </w:rPr>
        <w:t xml:space="preserve">dojemná, ne-li sebeděkovná reklama </w:t>
      </w:r>
      <w:r>
        <w:rPr>
          <w:color w:val="2B1B04"/>
        </w:rPr>
        <w:t>společnosti American Telephone &amp; Telegraph</w:t>
      </w:r>
      <w:r>
        <w:rPr>
          <w:color w:val="932C70"/>
        </w:rPr>
        <w:t xml:space="preserve">, </w:t>
      </w:r>
      <w:r>
        <w:rPr>
          <w:color w:val="B5AFC4"/>
        </w:rPr>
        <w:t>která</w:t>
      </w:r>
      <w:r>
        <w:rPr>
          <w:color w:val="932C70"/>
        </w:rPr>
        <w:t xml:space="preserve"> se vysílala v neděli</w:t>
      </w:r>
      <w:r>
        <w:t xml:space="preserve">, ukazovala záběry zničeného San Franciska a Charlestonu ve státě Jižní Karolína spolu s rozhovory </w:t>
      </w:r>
      <w:r>
        <w:rPr>
          <w:color w:val="D4C67A"/>
        </w:rPr>
        <w:t xml:space="preserve">lidí, </w:t>
      </w:r>
      <w:r>
        <w:rPr>
          <w:color w:val="AE7AA1"/>
        </w:rPr>
        <w:t>kteří</w:t>
      </w:r>
      <w:r>
        <w:rPr>
          <w:color w:val="D4C67A"/>
        </w:rPr>
        <w:t xml:space="preserve"> líčili, jak </w:t>
      </w:r>
      <w:r>
        <w:rPr>
          <w:color w:val="AE7AA1"/>
        </w:rPr>
        <w:t>jim</w:t>
      </w:r>
      <w:r>
        <w:rPr>
          <w:color w:val="D4C67A"/>
        </w:rPr>
        <w:t xml:space="preserve"> </w:t>
      </w:r>
      <w:r>
        <w:rPr>
          <w:color w:val="C2A393"/>
        </w:rPr>
        <w:t>společnost AT&amp;T</w:t>
      </w:r>
      <w:r>
        <w:rPr>
          <w:color w:val="D4C67A"/>
        </w:rPr>
        <w:t xml:space="preserve"> pomohla</w:t>
      </w:r>
      <w:r>
        <w:t xml:space="preserve">. </w:t>
      </w:r>
      <w:r>
        <w:rPr>
          <w:color w:val="FEB8C8"/>
        </w:rPr>
        <w:t>Ve společnosti Nissan</w:t>
      </w:r>
      <w:r>
        <w:t xml:space="preserve"> "cítili, že chtějí udělat něco, aby </w:t>
      </w:r>
      <w:r>
        <w:rPr>
          <w:color w:val="847D81"/>
        </w:rPr>
        <w:t>jim</w:t>
      </w:r>
      <w:r>
        <w:t xml:space="preserve"> pomohli vybrat peníze, a přitom měli </w:t>
      </w:r>
      <w:r>
        <w:rPr>
          <w:color w:val="01190F"/>
        </w:rPr>
        <w:t xml:space="preserve">ten vysílací čas </w:t>
      </w:r>
      <w:r>
        <w:rPr>
          <w:color w:val="0232FD"/>
        </w:rPr>
        <w:t>v pondělí</w:t>
      </w:r>
      <w:r>
        <w:rPr>
          <w:color w:val="01190F"/>
        </w:rPr>
        <w:t xml:space="preserve"> večer </w:t>
      </w:r>
      <w:r>
        <w:rPr>
          <w:color w:val="6A3A35"/>
        </w:rPr>
        <w:t>při fotbale</w:t>
      </w:r>
      <w:r>
        <w:t xml:space="preserve">," vysvětlila Brooke Mitzelová, kreativní ředitelka reklamního oddělení </w:t>
      </w:r>
      <w:r>
        <w:rPr>
          <w:color w:val="FEB8C8"/>
        </w:rPr>
        <w:t>společnosti Nissan</w:t>
      </w:r>
      <w:r>
        <w:t xml:space="preserve">. "Co jsme z toho měli? Nějakou publicitu jsme získali... a ukázali jsme dobrou vůli." Tyto reklamy jsou nejnovějším důkazem toho, jak televizní reklama reaguje stále rychleji. Zatímco výroba televizních komerčních reklam obvykle trvá několik týdnů, </w:t>
      </w:r>
      <w:r>
        <w:rPr>
          <w:color w:val="BA6801"/>
        </w:rPr>
        <w:t>inzerenti</w:t>
      </w:r>
      <w:r>
        <w:t xml:space="preserve"> se v posledních pár letech naučili šetřit peníze, takže reklamy vznikají v průběhu dní, či dokonce hodin. </w:t>
      </w:r>
      <w:r>
        <w:rPr>
          <w:color w:val="168E5C"/>
        </w:rPr>
        <w:t>Velké makléřské domy</w:t>
      </w:r>
      <w:r>
        <w:t xml:space="preserve"> se naučily umění okamžité reklamy po zhroucení </w:t>
      </w:r>
      <w:r>
        <w:rPr>
          <w:color w:val="16C0D0"/>
        </w:rPr>
        <w:t>burzy</w:t>
      </w:r>
      <w:r>
        <w:t xml:space="preserve"> </w:t>
      </w:r>
      <w:r>
        <w:rPr>
          <w:color w:val="C62100"/>
        </w:rPr>
        <w:t xml:space="preserve">v roce 1987, </w:t>
      </w:r>
      <w:r>
        <w:rPr>
          <w:color w:val="014347"/>
        </w:rPr>
        <w:t>kdy</w:t>
      </w:r>
      <w:r>
        <w:rPr>
          <w:color w:val="C62100"/>
        </w:rPr>
        <w:t xml:space="preserve"> vydávaly </w:t>
      </w:r>
      <w:r>
        <w:rPr>
          <w:color w:val="233809"/>
        </w:rPr>
        <w:t xml:space="preserve">uklidňující reklamy, </w:t>
      </w:r>
      <w:r>
        <w:rPr>
          <w:color w:val="42083B"/>
        </w:rPr>
        <w:t>které</w:t>
      </w:r>
      <w:r>
        <w:rPr>
          <w:color w:val="233809"/>
        </w:rPr>
        <w:t xml:space="preserve"> vyzývaly investory k návratu </w:t>
      </w:r>
      <w:r>
        <w:rPr>
          <w:color w:val="82785D"/>
        </w:rPr>
        <w:t>na burzu</w:t>
      </w:r>
      <w:r>
        <w:t xml:space="preserve">. Po náhlém propadu trhu před pár týdny rychle vyrukovaly s další úrodou okamžitých reklam. </w:t>
      </w:r>
      <w:r>
        <w:rPr>
          <w:color w:val="FEB8C8"/>
        </w:rPr>
        <w:t>Společnost Nissan</w:t>
      </w:r>
      <w:r>
        <w:t xml:space="preserve"> vytvořila </w:t>
      </w:r>
      <w:r>
        <w:rPr>
          <w:color w:val="023087"/>
        </w:rPr>
        <w:t>svoji</w:t>
      </w:r>
      <w:r>
        <w:rPr>
          <w:color w:val="310106"/>
        </w:rPr>
        <w:t xml:space="preserve"> reklamu </w:t>
      </w:r>
      <w:r>
        <w:rPr>
          <w:color w:val="B7DAD2"/>
        </w:rPr>
        <w:t>se zemětřesením</w:t>
      </w:r>
      <w:r>
        <w:t xml:space="preserve"> přes víkend. Jenže s tím, jak </w:t>
      </w:r>
      <w:r>
        <w:rPr>
          <w:color w:val="196956"/>
        </w:rPr>
        <w:t>inzerenti</w:t>
      </w:r>
      <w:r>
        <w:t xml:space="preserve"> čím dál častěji využívají pohromy, riskují, že sami </w:t>
      </w:r>
      <w:r>
        <w:rPr>
          <w:color w:val="196956"/>
        </w:rPr>
        <w:t>sebe</w:t>
      </w:r>
      <w:r>
        <w:t xml:space="preserve"> poškodí </w:t>
      </w:r>
      <w:r>
        <w:rPr>
          <w:color w:val="8C41BB"/>
        </w:rPr>
        <w:t xml:space="preserve">ve stejné míře, </w:t>
      </w:r>
      <w:r>
        <w:rPr>
          <w:color w:val="ECEDFE"/>
        </w:rPr>
        <w:t>v jaké</w:t>
      </w:r>
      <w:r>
        <w:rPr>
          <w:color w:val="8C41BB"/>
        </w:rPr>
        <w:t xml:space="preserve"> celé věci pomohou</w:t>
      </w:r>
      <w:r>
        <w:t xml:space="preserve">. Hrozí </w:t>
      </w:r>
      <w:r>
        <w:rPr>
          <w:color w:val="196956"/>
        </w:rPr>
        <w:t>jim</w:t>
      </w:r>
      <w:r>
        <w:t xml:space="preserve"> totiž, že se </w:t>
      </w:r>
      <w:r>
        <w:rPr>
          <w:color w:val="196956"/>
        </w:rPr>
        <w:t>jim</w:t>
      </w:r>
      <w:r>
        <w:t xml:space="preserve"> odcizí </w:t>
      </w:r>
      <w:r>
        <w:rPr>
          <w:color w:val="2B2D32"/>
        </w:rPr>
        <w:t xml:space="preserve">ti zákazníci, </w:t>
      </w:r>
      <w:r>
        <w:rPr>
          <w:color w:val="94C661"/>
        </w:rPr>
        <w:t>které</w:t>
      </w:r>
      <w:r>
        <w:rPr>
          <w:color w:val="2B2D32"/>
        </w:rPr>
        <w:t xml:space="preserve"> se snaží přilákat tím, že vypadají jako žraloci číhající na příležitost</w:t>
      </w:r>
      <w:r>
        <w:t xml:space="preserve">. "Lidé vidí </w:t>
      </w:r>
      <w:r>
        <w:rPr>
          <w:color w:val="F8907D"/>
        </w:rPr>
        <w:t>v reklamách</w:t>
      </w:r>
      <w:r>
        <w:t xml:space="preserve"> i další informace a </w:t>
      </w:r>
      <w:r>
        <w:rPr>
          <w:color w:val="895E6B"/>
        </w:rPr>
        <w:t xml:space="preserve">pokud se </w:t>
      </w:r>
      <w:r>
        <w:rPr>
          <w:color w:val="788E95"/>
        </w:rPr>
        <w:t>výrobce</w:t>
      </w:r>
      <w:r>
        <w:rPr>
          <w:color w:val="895E6B"/>
        </w:rPr>
        <w:t xml:space="preserve"> </w:t>
      </w:r>
      <w:r>
        <w:rPr>
          <w:color w:val="FB6AB8"/>
        </w:rPr>
        <w:t>z toho</w:t>
      </w:r>
      <w:r>
        <w:rPr>
          <w:color w:val="895E6B"/>
        </w:rPr>
        <w:t xml:space="preserve"> zjevně snaží něco získat</w:t>
      </w:r>
      <w:r>
        <w:t xml:space="preserve">... pokud je </w:t>
      </w:r>
      <w:r>
        <w:rPr>
          <w:color w:val="895E6B"/>
        </w:rPr>
        <w:t>to</w:t>
      </w:r>
      <w:r>
        <w:t xml:space="preserve"> příliš průhledné... pak </w:t>
      </w:r>
      <w:r>
        <w:rPr>
          <w:color w:val="895E6B"/>
        </w:rPr>
        <w:t>to</w:t>
      </w:r>
      <w:r>
        <w:t xml:space="preserve"> zákazníci prokouknou," varuje </w:t>
      </w:r>
      <w:r>
        <w:rPr>
          <w:color w:val="576094"/>
        </w:rPr>
        <w:t>John Philip Jones, vedoucí katedry reklamy na Newhousově fakultě veřejné komunikace na Univerzitě města Syrakusy</w:t>
      </w:r>
      <w:r>
        <w:t xml:space="preserve">. "Může </w:t>
      </w:r>
      <w:r>
        <w:rPr>
          <w:color w:val="F8907D"/>
        </w:rPr>
        <w:t>to</w:t>
      </w:r>
      <w:r>
        <w:t xml:space="preserve"> mít opačný účinek, jelikož společnosti mohou překročit hranici a zajít příliš daleko, být přehnaně naléhavé," souhlasí </w:t>
      </w:r>
      <w:r>
        <w:rPr>
          <w:color w:val="DB1474"/>
        </w:rPr>
        <w:t>Gary Stibel, ředitel poradenské skupiny New England Consulting Group z Westportu ve státě Connecticut</w:t>
      </w:r>
      <w:r>
        <w:t xml:space="preserve">. "Dokonalá forma </w:t>
      </w:r>
      <w:r>
        <w:rPr>
          <w:color w:val="8489AE"/>
        </w:rPr>
        <w:t>charity</w:t>
      </w:r>
      <w:r>
        <w:t xml:space="preserve"> je taková, když </w:t>
      </w:r>
      <w:r>
        <w:rPr>
          <w:color w:val="8489AE"/>
        </w:rPr>
        <w:t>to</w:t>
      </w:r>
      <w:r>
        <w:t xml:space="preserve"> nikomu neříkáte." Přesto uvádí, že pouze málo kampaní souvisejících </w:t>
      </w:r>
      <w:r>
        <w:rPr>
          <w:color w:val="00587F"/>
        </w:rPr>
        <w:t>se zemětřesením</w:t>
      </w:r>
      <w:r>
        <w:t xml:space="preserve"> bylo "nevkusných", a že "většina byla </w:t>
      </w:r>
      <w:r>
        <w:rPr>
          <w:color w:val="860E04"/>
        </w:rPr>
        <w:t xml:space="preserve">lidem, </w:t>
      </w:r>
      <w:r>
        <w:rPr>
          <w:color w:val="FBC206"/>
        </w:rPr>
        <w:t>kteří</w:t>
      </w:r>
      <w:r>
        <w:rPr>
          <w:color w:val="860E04"/>
        </w:rPr>
        <w:t xml:space="preserve"> potřebují pomoc</w:t>
      </w:r>
      <w:r>
        <w:t xml:space="preserve">, skutečně prospěšná. Nepovažuje se to </w:t>
      </w:r>
      <w:r>
        <w:rPr>
          <w:color w:val="6EAB9B"/>
        </w:rPr>
        <w:t xml:space="preserve">za stav, </w:t>
      </w:r>
      <w:r>
        <w:rPr>
          <w:color w:val="F2CDFE"/>
        </w:rPr>
        <w:t>kdy</w:t>
      </w:r>
      <w:r>
        <w:rPr>
          <w:color w:val="6EAB9B"/>
        </w:rPr>
        <w:t xml:space="preserve"> by </w:t>
      </w:r>
      <w:r>
        <w:rPr>
          <w:color w:val="645341"/>
        </w:rPr>
        <w:t>oběti</w:t>
      </w:r>
      <w:r>
        <w:rPr>
          <w:color w:val="6EAB9B"/>
        </w:rPr>
        <w:t xml:space="preserve"> byly přesvědčovány k vymáhání náhrady škody</w:t>
      </w:r>
      <w:r>
        <w:t xml:space="preserve">". Ani </w:t>
      </w:r>
      <w:r>
        <w:rPr>
          <w:color w:val="760035"/>
        </w:rPr>
        <w:t xml:space="preserve">společnosti, </w:t>
      </w:r>
      <w:r>
        <w:rPr>
          <w:color w:val="647A41"/>
        </w:rPr>
        <w:t>které</w:t>
      </w:r>
      <w:r>
        <w:rPr>
          <w:color w:val="760035"/>
        </w:rPr>
        <w:t xml:space="preserve"> provozují reklamy orientované na pohromy</w:t>
      </w:r>
      <w:r>
        <w:t xml:space="preserve">, </w:t>
      </w:r>
      <w:r>
        <w:rPr>
          <w:color w:val="760035"/>
        </w:rPr>
        <w:t>se</w:t>
      </w:r>
      <w:r>
        <w:t xml:space="preserve"> zajisté nepovažují za ty, </w:t>
      </w:r>
      <w:r>
        <w:rPr>
          <w:color w:val="760035"/>
        </w:rPr>
        <w:t>kteří</w:t>
      </w:r>
      <w:r>
        <w:t xml:space="preserve"> </w:t>
      </w:r>
      <w:r>
        <w:rPr>
          <w:color w:val="496E76"/>
        </w:rPr>
        <w:t>oběti</w:t>
      </w:r>
      <w:r>
        <w:t xml:space="preserve"> přesvědčují k vymáhání škody. </w:t>
      </w:r>
      <w:r>
        <w:rPr>
          <w:color w:val="E3F894"/>
        </w:rPr>
        <w:t xml:space="preserve">Barry Gibbons, výkonný ředitel </w:t>
      </w:r>
      <w:r>
        <w:rPr>
          <w:color w:val="F9D7CD"/>
        </w:rPr>
        <w:t>společnosti Burger King</w:t>
      </w:r>
      <w:r>
        <w:t xml:space="preserve">, hraje hlavní roli </w:t>
      </w:r>
      <w:r>
        <w:rPr>
          <w:color w:val="876128"/>
        </w:rPr>
        <w:t xml:space="preserve">v reklamách, </w:t>
      </w:r>
      <w:r>
        <w:rPr>
          <w:color w:val="A1A711"/>
        </w:rPr>
        <w:t>které</w:t>
      </w:r>
      <w:r>
        <w:rPr>
          <w:color w:val="876128"/>
        </w:rPr>
        <w:t xml:space="preserve"> uvádějí, že </w:t>
      </w:r>
      <w:r>
        <w:rPr>
          <w:color w:val="01FB92"/>
        </w:rPr>
        <w:t>tento řetězec rychlého občerstvení</w:t>
      </w:r>
      <w:r>
        <w:rPr>
          <w:color w:val="876128"/>
        </w:rPr>
        <w:t xml:space="preserve"> přispěje </w:t>
      </w:r>
      <w:r>
        <w:rPr>
          <w:color w:val="FD0F31"/>
        </w:rPr>
        <w:t>Červenému kříži</w:t>
      </w:r>
      <w:r>
        <w:rPr>
          <w:color w:val="876128"/>
        </w:rPr>
        <w:t xml:space="preserve"> 25 centy z každého prodaného hamburgeru BK Doubles</w:t>
      </w:r>
      <w:r>
        <w:t xml:space="preserve">. </w:t>
      </w:r>
      <w:r>
        <w:rPr>
          <w:color w:val="876128"/>
        </w:rPr>
        <w:t xml:space="preserve">Tato kampaň, </w:t>
      </w:r>
      <w:r>
        <w:rPr>
          <w:color w:val="A1A711"/>
        </w:rPr>
        <w:t>která</w:t>
      </w:r>
      <w:r>
        <w:rPr>
          <w:color w:val="876128"/>
        </w:rPr>
        <w:t xml:space="preserve"> odstartovala </w:t>
      </w:r>
      <w:r>
        <w:rPr>
          <w:color w:val="BE8485"/>
        </w:rPr>
        <w:t>minulý týden</w:t>
      </w:r>
      <w:r>
        <w:rPr>
          <w:color w:val="876128"/>
        </w:rPr>
        <w:t xml:space="preserve"> a potrvá do 23. listopadu</w:t>
      </w:r>
      <w:r>
        <w:t xml:space="preserve">, přičemž finanční prostředky budou účelově vázané </w:t>
      </w:r>
      <w:r>
        <w:rPr>
          <w:color w:val="C660FB"/>
        </w:rPr>
        <w:t>na</w:t>
      </w:r>
      <w:r>
        <w:rPr>
          <w:color w:val="00587F"/>
        </w:rPr>
        <w:t xml:space="preserve"> zemětřesení</w:t>
      </w:r>
      <w:r>
        <w:t xml:space="preserve"> i </w:t>
      </w:r>
      <w:r>
        <w:rPr>
          <w:color w:val="120104"/>
        </w:rPr>
        <w:t>hurikán Hugo</w:t>
      </w:r>
      <w:r>
        <w:t xml:space="preserve">, "napadla </w:t>
      </w:r>
      <w:r>
        <w:rPr>
          <w:color w:val="E3F894"/>
        </w:rPr>
        <w:t>Barryho</w:t>
      </w:r>
      <w:r>
        <w:t>", uvedla mluvčí. "</w:t>
      </w:r>
      <w:r>
        <w:rPr>
          <w:color w:val="E3F894"/>
        </w:rPr>
        <w:t>Barry</w:t>
      </w:r>
      <w:r>
        <w:t xml:space="preserve"> měl silný pocit odpovědnosti. Domníval se, že bychom měli něco věnovat." </w:t>
      </w:r>
      <w:r>
        <w:rPr>
          <w:color w:val="876128"/>
        </w:rPr>
        <w:t>Kampaň</w:t>
      </w:r>
      <w:r>
        <w:t xml:space="preserve"> sice byla nápad </w:t>
      </w:r>
      <w:r>
        <w:rPr>
          <w:color w:val="E3F894"/>
        </w:rPr>
        <w:t>Barryho Gibbonse</w:t>
      </w:r>
      <w:r>
        <w:t xml:space="preserve">, avšak </w:t>
      </w:r>
      <w:r>
        <w:rPr>
          <w:color w:val="E3F894"/>
        </w:rPr>
        <w:t>on</w:t>
      </w:r>
      <w:r>
        <w:t xml:space="preserve"> </w:t>
      </w:r>
      <w:r>
        <w:rPr>
          <w:color w:val="876128"/>
        </w:rPr>
        <w:t>ji</w:t>
      </w:r>
      <w:r>
        <w:t xml:space="preserve"> platit nebude: Dary totiž budou hrazeny </w:t>
      </w:r>
      <w:r>
        <w:rPr>
          <w:color w:val="D48958"/>
        </w:rPr>
        <w:t xml:space="preserve">z celostátního fondu reklamy </w:t>
      </w:r>
      <w:r>
        <w:rPr>
          <w:color w:val="05AEE8"/>
        </w:rPr>
        <w:t>tohoto řetězce</w:t>
      </w:r>
      <w:r>
        <w:rPr>
          <w:color w:val="D48958"/>
        </w:rPr>
        <w:t xml:space="preserve">, </w:t>
      </w:r>
      <w:r>
        <w:rPr>
          <w:color w:val="C3C1BE"/>
        </w:rPr>
        <w:t>který</w:t>
      </w:r>
      <w:r>
        <w:rPr>
          <w:color w:val="D48958"/>
        </w:rPr>
        <w:t xml:space="preserve"> je financován uživateli licencí</w:t>
      </w:r>
      <w:r>
        <w:t xml:space="preserve">. A tím, že se dary budou odvíjet </w:t>
      </w:r>
      <w:r>
        <w:rPr>
          <w:color w:val="9F98F8"/>
        </w:rPr>
        <w:t>od</w:t>
      </w:r>
      <w:r>
        <w:t xml:space="preserve"> hamburgerů BK Doubles, </w:t>
      </w:r>
      <w:r>
        <w:rPr>
          <w:color w:val="1167D9"/>
        </w:rPr>
        <w:t xml:space="preserve">nové řady dvojitých hamburgerů, </w:t>
      </w:r>
      <w:r>
        <w:rPr>
          <w:color w:val="D19012"/>
        </w:rPr>
        <w:t>kterou</w:t>
      </w:r>
      <w:r>
        <w:rPr>
          <w:color w:val="1167D9"/>
        </w:rPr>
        <w:t xml:space="preserve"> se </w:t>
      </w:r>
      <w:r>
        <w:rPr>
          <w:color w:val="B7D802"/>
        </w:rPr>
        <w:t>tento řetězec</w:t>
      </w:r>
      <w:r>
        <w:rPr>
          <w:color w:val="1167D9"/>
        </w:rPr>
        <w:t xml:space="preserve"> snaží propagovat</w:t>
      </w:r>
      <w:r>
        <w:t xml:space="preserve">, zapracuje </w:t>
      </w:r>
      <w:r>
        <w:rPr>
          <w:color w:val="826392"/>
        </w:rPr>
        <w:t>společnost Burger King</w:t>
      </w:r>
      <w:r>
        <w:t xml:space="preserve"> do </w:t>
      </w:r>
      <w:r>
        <w:rPr>
          <w:color w:val="826392"/>
        </w:rPr>
        <w:t>svého</w:t>
      </w:r>
      <w:r>
        <w:t xml:space="preserve"> dobročinného sdělení i neúměrné vychvalování zboží. </w:t>
      </w:r>
      <w:r>
        <w:rPr>
          <w:color w:val="5E7A6A"/>
        </w:rPr>
        <w:t xml:space="preserve">Divize luxusních vozů Lexus společnosti Toyota, sponzor </w:t>
      </w:r>
      <w:r>
        <w:rPr>
          <w:color w:val="B29869"/>
        </w:rPr>
        <w:t>Světové série</w:t>
      </w:r>
      <w:r>
        <w:t xml:space="preserve">, rovněž zapojila </w:t>
      </w:r>
      <w:r>
        <w:rPr>
          <w:color w:val="1D0051"/>
        </w:rPr>
        <w:t xml:space="preserve">při zápase </w:t>
      </w:r>
      <w:r>
        <w:rPr>
          <w:color w:val="8BE7FC"/>
        </w:rPr>
        <w:t>Světové série</w:t>
      </w:r>
      <w:r>
        <w:rPr>
          <w:color w:val="1D0051"/>
        </w:rPr>
        <w:t xml:space="preserve">, </w:t>
      </w:r>
      <w:r>
        <w:rPr>
          <w:color w:val="76E0C1"/>
        </w:rPr>
        <w:t>který</w:t>
      </w:r>
      <w:r>
        <w:rPr>
          <w:color w:val="1D0051"/>
        </w:rPr>
        <w:t xml:space="preserve"> sponzorovala</w:t>
      </w:r>
      <w:r>
        <w:t xml:space="preserve">, reklamu na dary </w:t>
      </w:r>
      <w:r>
        <w:rPr>
          <w:color w:val="847D81"/>
        </w:rPr>
        <w:t>Červenému kříži</w:t>
      </w:r>
      <w:r>
        <w:t>. "</w:t>
      </w:r>
      <w:r>
        <w:rPr>
          <w:color w:val="BACFA7"/>
        </w:rPr>
        <w:t>Světovou sérii</w:t>
      </w:r>
      <w:r>
        <w:t xml:space="preserve"> </w:t>
      </w:r>
      <w:r>
        <w:rPr>
          <w:color w:val="11BA09"/>
        </w:rPr>
        <w:t>vám</w:t>
      </w:r>
      <w:r>
        <w:t xml:space="preserve"> přináší </w:t>
      </w:r>
      <w:r>
        <w:rPr>
          <w:color w:val="462C36"/>
        </w:rPr>
        <w:t xml:space="preserve">společnost Lexus, </w:t>
      </w:r>
      <w:r>
        <w:rPr>
          <w:color w:val="65407D"/>
        </w:rPr>
        <w:t>která</w:t>
      </w:r>
      <w:r>
        <w:rPr>
          <w:color w:val="462C36"/>
        </w:rPr>
        <w:t xml:space="preserve"> </w:t>
      </w:r>
      <w:r>
        <w:rPr>
          <w:color w:val="491803"/>
        </w:rPr>
        <w:t>vás</w:t>
      </w:r>
      <w:r>
        <w:rPr>
          <w:color w:val="462C36"/>
        </w:rPr>
        <w:t xml:space="preserve"> žádá, abyste</w:t>
      </w:r>
      <w:r>
        <w:t xml:space="preserve"> pomohli zmírnit utrpení způsobené </w:t>
      </w:r>
      <w:r>
        <w:rPr>
          <w:color w:val="00587F"/>
        </w:rPr>
        <w:t>nedávným zemětřesením</w:t>
      </w:r>
      <w:r>
        <w:t xml:space="preserve">...," pronesl hlasatel </w:t>
      </w:r>
      <w:r>
        <w:rPr>
          <w:color w:val="1D0051"/>
        </w:rPr>
        <w:t>utkání</w:t>
      </w:r>
      <w:r>
        <w:t xml:space="preserve">. A </w:t>
      </w:r>
      <w:r>
        <w:rPr>
          <w:color w:val="F5D2A8"/>
        </w:rPr>
        <w:t>společnost New York Life</w:t>
      </w:r>
      <w:r>
        <w:t xml:space="preserve"> požádala o příspěvky </w:t>
      </w:r>
      <w:r>
        <w:rPr>
          <w:color w:val="847D81"/>
        </w:rPr>
        <w:t>Červenému kříži</w:t>
      </w:r>
      <w:r>
        <w:t xml:space="preserve"> v novinové reklamě v oblasti </w:t>
      </w:r>
      <w:r>
        <w:rPr>
          <w:color w:val="03422C"/>
        </w:rPr>
        <w:t>San Franciska</w:t>
      </w:r>
      <w:r>
        <w:t xml:space="preserve">, přičemž využila bezúhonné pověsti </w:t>
      </w:r>
      <w:r>
        <w:rPr>
          <w:color w:val="847D81"/>
        </w:rPr>
        <w:t>Červeného kříže</w:t>
      </w:r>
      <w:r>
        <w:t>: "</w:t>
      </w:r>
      <w:r>
        <w:rPr>
          <w:color w:val="72A46E"/>
        </w:rPr>
        <w:t>Červený kříž</w:t>
      </w:r>
      <w:r>
        <w:rPr>
          <w:color w:val="128EAC"/>
        </w:rPr>
        <w:t xml:space="preserve"> pomáhá lidem již 125 let</w:t>
      </w:r>
      <w:r>
        <w:t xml:space="preserve">. </w:t>
      </w:r>
      <w:r>
        <w:rPr>
          <w:color w:val="F5D2A8"/>
        </w:rPr>
        <w:t>Společnost New York Life</w:t>
      </w:r>
      <w:r>
        <w:t xml:space="preserve"> dělá </w:t>
      </w:r>
      <w:r>
        <w:rPr>
          <w:color w:val="128EAC"/>
        </w:rPr>
        <w:t>to</w:t>
      </w:r>
      <w:r>
        <w:t xml:space="preserve"> samé více než 140 let." </w:t>
      </w:r>
      <w:r>
        <w:rPr>
          <w:color w:val="47545E"/>
        </w:rPr>
        <w:t xml:space="preserve">Nancy Craigová, manažerka reklamy </w:t>
      </w:r>
      <w:r>
        <w:rPr>
          <w:color w:val="B95C69"/>
        </w:rPr>
        <w:t>Červeného kříže</w:t>
      </w:r>
      <w:r>
        <w:t xml:space="preserve">, ochotně připouští, </w:t>
      </w:r>
      <w:r>
        <w:rPr>
          <w:color w:val="A14D12"/>
        </w:rPr>
        <w:t xml:space="preserve">že "využívají </w:t>
      </w:r>
      <w:r>
        <w:rPr>
          <w:color w:val="C4C8FA"/>
        </w:rPr>
        <w:t>jejich</w:t>
      </w:r>
      <w:r>
        <w:rPr>
          <w:color w:val="A14D12"/>
        </w:rPr>
        <w:t xml:space="preserve"> pověsti</w:t>
      </w:r>
      <w:r>
        <w:t xml:space="preserve">". Ale nevadí </w:t>
      </w:r>
      <w:r>
        <w:rPr>
          <w:color w:val="47545E"/>
        </w:rPr>
        <w:t>jí</w:t>
      </w:r>
      <w:r>
        <w:t xml:space="preserve"> </w:t>
      </w:r>
      <w:r>
        <w:rPr>
          <w:color w:val="A14D12"/>
        </w:rPr>
        <w:t>to</w:t>
      </w:r>
      <w:r>
        <w:t xml:space="preserve">, protože říká: "Vlastně </w:t>
      </w:r>
      <w:r>
        <w:rPr>
          <w:color w:val="847D81"/>
        </w:rPr>
        <w:t>nám</w:t>
      </w:r>
      <w:r>
        <w:t xml:space="preserve"> </w:t>
      </w:r>
      <w:r>
        <w:rPr>
          <w:color w:val="A14D12"/>
        </w:rPr>
        <w:t>tím</w:t>
      </w:r>
      <w:r>
        <w:t xml:space="preserve"> pomáhají." </w:t>
      </w:r>
      <w:r>
        <w:rPr>
          <w:color w:val="847D81"/>
        </w:rPr>
        <w:t>Červený kříž</w:t>
      </w:r>
      <w:r>
        <w:t xml:space="preserve"> nesleduje, kdo získal příspěvky na základě reklam spojených s pohromami, ale </w:t>
      </w:r>
      <w:r>
        <w:rPr>
          <w:color w:val="372A55"/>
        </w:rPr>
        <w:t xml:space="preserve">od 23. září, </w:t>
      </w:r>
      <w:r>
        <w:rPr>
          <w:color w:val="3F3610"/>
        </w:rPr>
        <w:t>kdy</w:t>
      </w:r>
      <w:r>
        <w:rPr>
          <w:color w:val="372A55"/>
        </w:rPr>
        <w:t xml:space="preserve"> poprvé zahájil iniciativu na pomoc lidem </w:t>
      </w:r>
      <w:r>
        <w:rPr>
          <w:color w:val="D3A2C6"/>
        </w:rPr>
        <w:t>po hurikánu</w:t>
      </w:r>
      <w:r>
        <w:t xml:space="preserve">, již nashromáždil 46.6 milionu dolarů. Reklamní sdělení.... NOVÝ KLIENT: </w:t>
      </w:r>
      <w:r>
        <w:rPr>
          <w:color w:val="719FFA"/>
        </w:rPr>
        <w:t>Společnost Northrup King Co. z města Golden Halley v Minnesotě</w:t>
      </w:r>
      <w:r>
        <w:t xml:space="preserve"> věnovala společnosti Creswell, Munsell, Fultz &amp; Zirbel, divizi společnosti Young &amp; Rubicam z města Cedar Rapids v Iowě, </w:t>
      </w:r>
      <w:r>
        <w:rPr>
          <w:color w:val="0D841A"/>
        </w:rPr>
        <w:t>svého</w:t>
      </w:r>
      <w:r>
        <w:rPr>
          <w:color w:val="4C5B32"/>
        </w:rPr>
        <w:t xml:space="preserve"> klienta z oblasti osiv polních plodin, </w:t>
      </w:r>
      <w:r>
        <w:rPr>
          <w:color w:val="9DB3B7"/>
        </w:rPr>
        <w:t>který</w:t>
      </w:r>
      <w:r>
        <w:rPr>
          <w:color w:val="4C5B32"/>
        </w:rPr>
        <w:t xml:space="preserve"> má hodnotu 4 miliony dolarů</w:t>
      </w:r>
      <w:r>
        <w:t xml:space="preserve">. </w:t>
      </w:r>
      <w:r>
        <w:rPr>
          <w:color w:val="4C5B32"/>
        </w:rPr>
        <w:t>Tohoto klienta</w:t>
      </w:r>
      <w:r>
        <w:t xml:space="preserve"> původně spravovala společnost Saatchi &amp; Saatchi Wegener z New Yorku. průvodce světem televize: </w:t>
      </w:r>
      <w:r>
        <w:rPr>
          <w:color w:val="B14F8F"/>
        </w:rPr>
        <w:t>Společnost Wieden &amp; Kennedy z Portlandu ve státě Oregon</w:t>
      </w:r>
      <w:r>
        <w:t xml:space="preserve"> byla jmenována, aby vedla účet na obchodní reklamu za 1 až 2 miliony dolarů na publikaci </w:t>
      </w:r>
      <w:r>
        <w:rPr>
          <w:color w:val="747103"/>
        </w:rPr>
        <w:t>společnosti News Corp</w:t>
      </w:r>
      <w:r>
        <w:t xml:space="preserve">. </w:t>
      </w:r>
      <w:r>
        <w:rPr>
          <w:color w:val="9F816D"/>
        </w:rPr>
        <w:t xml:space="preserve">Společnost N W Ayer, newyorská agentura, </w:t>
      </w:r>
      <w:r>
        <w:rPr>
          <w:color w:val="D26A5B"/>
        </w:rPr>
        <w:t>která</w:t>
      </w:r>
      <w:r>
        <w:rPr>
          <w:color w:val="9F816D"/>
        </w:rPr>
        <w:t xml:space="preserve"> </w:t>
      </w:r>
      <w:r>
        <w:rPr>
          <w:color w:val="8B934B"/>
        </w:rPr>
        <w:t>tohoto klienta</w:t>
      </w:r>
      <w:r>
        <w:rPr>
          <w:color w:val="9F816D"/>
        </w:rPr>
        <w:t xml:space="preserve"> spravovala od roku 1963</w:t>
      </w:r>
      <w:r>
        <w:t xml:space="preserve">, se </w:t>
      </w:r>
      <w:r>
        <w:rPr>
          <w:color w:val="747103"/>
        </w:rPr>
        <w:t>klienta</w:t>
      </w:r>
      <w:r>
        <w:t xml:space="preserve"> vzdala před dvěma měsíci. BEZ ALKOHOLU: </w:t>
      </w:r>
      <w:r>
        <w:rPr>
          <w:color w:val="F98500"/>
        </w:rPr>
        <w:t>Společnost Miller Brewing Co.</w:t>
      </w:r>
      <w:r>
        <w:t xml:space="preserve"> 1. ledna představí </w:t>
      </w:r>
      <w:r>
        <w:rPr>
          <w:color w:val="002935"/>
        </w:rPr>
        <w:t>své</w:t>
      </w:r>
      <w:r>
        <w:rPr>
          <w:color w:val="D7F3FE"/>
        </w:rPr>
        <w:t xml:space="preserve"> první nealkoholické pivo</w:t>
      </w:r>
      <w:r>
        <w:t xml:space="preserve">. </w:t>
      </w:r>
      <w:r>
        <w:rPr>
          <w:color w:val="D7F3FE"/>
        </w:rPr>
        <w:t>Toto pivo, nazvané Miller Sharp's</w:t>
      </w:r>
      <w:r>
        <w:t xml:space="preserve">, budou podporovat </w:t>
      </w:r>
      <w:r>
        <w:rPr>
          <w:color w:val="FCB899"/>
        </w:rPr>
        <w:t xml:space="preserve">reklamy, </w:t>
      </w:r>
      <w:r>
        <w:rPr>
          <w:color w:val="1C0720"/>
        </w:rPr>
        <w:t>které</w:t>
      </w:r>
      <w:r>
        <w:rPr>
          <w:color w:val="FCB899"/>
        </w:rPr>
        <w:t xml:space="preserve"> vytvořila společnost Frankenberry, Laughlin &amp; Constable z města Milwaukee</w:t>
      </w:r>
      <w:r>
        <w:t>.</w:t>
      </w:r>
    </w:p>
    <w:p>
      <w:r>
        <w:rPr>
          <w:b/>
        </w:rPr>
        <w:t>Document number 235</w:t>
      </w:r>
    </w:p>
    <w:p>
      <w:r>
        <w:rPr>
          <w:b/>
        </w:rPr>
        <w:t>Document identifier: wsj0454-001</w:t>
      </w:r>
    </w:p>
    <w:p>
      <w:r>
        <w:t xml:space="preserve">RÁDIO: </w:t>
      </w:r>
      <w:r>
        <w:rPr>
          <w:color w:val="310106"/>
        </w:rPr>
        <w:t>Společnost Viacom Broadcasting Inc.</w:t>
      </w:r>
      <w:r>
        <w:t xml:space="preserve"> se definitivně rozhodla získat od společnosti Pacific FM Inc. rádia KOFY (AM) a KOFY-FM ze San Franciska za 19.5 milionu dolarů.</w:t>
      </w:r>
    </w:p>
    <w:p>
      <w:r>
        <w:rPr>
          <w:b/>
        </w:rPr>
        <w:t>Document number 236</w:t>
      </w:r>
    </w:p>
    <w:p>
      <w:r>
        <w:rPr>
          <w:b/>
        </w:rPr>
        <w:t>Document identifier: wsj0455-001</w:t>
      </w:r>
    </w:p>
    <w:p>
      <w:r>
        <w:rPr>
          <w:color w:val="310106"/>
        </w:rPr>
        <w:t>Nejvyšší soud</w:t>
      </w:r>
      <w:r>
        <w:rPr>
          <w:color w:val="04640D"/>
        </w:rPr>
        <w:t xml:space="preserve"> potvrdil </w:t>
      </w:r>
      <w:r>
        <w:rPr>
          <w:color w:val="FEFB0A"/>
        </w:rPr>
        <w:t xml:space="preserve">rozhodnutí </w:t>
      </w:r>
      <w:r>
        <w:rPr>
          <w:color w:val="FB5514"/>
        </w:rPr>
        <w:t>newyorského soudu</w:t>
      </w:r>
      <w:r>
        <w:rPr>
          <w:color w:val="FEFB0A"/>
        </w:rPr>
        <w:t xml:space="preserve"> </w:t>
      </w:r>
      <w:r>
        <w:rPr>
          <w:color w:val="E115C0"/>
        </w:rPr>
        <w:t xml:space="preserve">o tom, že výrobci </w:t>
      </w:r>
      <w:r>
        <w:rPr>
          <w:color w:val="00587F"/>
        </w:rPr>
        <w:t xml:space="preserve">léku, </w:t>
      </w:r>
      <w:r>
        <w:rPr>
          <w:color w:val="0BC582"/>
        </w:rPr>
        <w:t>který</w:t>
      </w:r>
      <w:r>
        <w:rPr>
          <w:color w:val="00587F"/>
        </w:rPr>
        <w:t xml:space="preserve"> byl kdysi používán jako prevence samovolných potratů</w:t>
      </w:r>
      <w:r>
        <w:rPr>
          <w:color w:val="E115C0"/>
        </w:rPr>
        <w:t>, musí sdílet zodpovědnost za újmu na zdraví či úmrtí, pokud není známo, kdo zhotovil danou dávku</w:t>
      </w:r>
      <w:r>
        <w:t xml:space="preserve">. </w:t>
      </w:r>
      <w:r>
        <w:rPr>
          <w:color w:val="04640D"/>
        </w:rPr>
        <w:t xml:space="preserve">Tento krok </w:t>
      </w:r>
      <w:r>
        <w:rPr>
          <w:color w:val="310106"/>
        </w:rPr>
        <w:t xml:space="preserve">soudu nejvyšší instance, </w:t>
      </w:r>
      <w:r>
        <w:rPr>
          <w:color w:val="FEB8C8"/>
        </w:rPr>
        <w:t>který</w:t>
      </w:r>
      <w:r>
        <w:rPr>
          <w:color w:val="310106"/>
        </w:rPr>
        <w:t xml:space="preserve"> odmítl vyslyšet odvolání několika farmaceutických společností</w:t>
      </w:r>
      <w:r>
        <w:t xml:space="preserve">, bude mít patrně zásadní dopad v několika rovinách. Nejvíce bezprostřední následek má v </w:t>
      </w:r>
      <w:r>
        <w:rPr>
          <w:color w:val="9E8317"/>
        </w:rPr>
        <w:t xml:space="preserve">New Yorku, </w:t>
      </w:r>
      <w:r>
        <w:rPr>
          <w:color w:val="01190F"/>
        </w:rPr>
        <w:t>kde</w:t>
      </w:r>
      <w:r>
        <w:rPr>
          <w:color w:val="9E8317"/>
        </w:rPr>
        <w:t xml:space="preserve"> </w:t>
      </w:r>
      <w:r>
        <w:rPr>
          <w:color w:val="847D81"/>
        </w:rPr>
        <w:t xml:space="preserve">bývalým výrobcům </w:t>
      </w:r>
      <w:r>
        <w:rPr>
          <w:color w:val="58018B"/>
        </w:rPr>
        <w:t>léku DES proti samovolným potratům - syntetického ženského hormonu diethylstilbestrolu (DES</w:t>
      </w:r>
      <w:r>
        <w:rPr>
          <w:color w:val="9E8317"/>
        </w:rPr>
        <w:t xml:space="preserve">) - hrozí, že ponesou spoluodpovědnost za škody v mnoha </w:t>
      </w:r>
      <w:r>
        <w:rPr>
          <w:color w:val="B70639"/>
        </w:rPr>
        <w:t xml:space="preserve">ze 700 až 1000 soudních procesů, týkajících se </w:t>
      </w:r>
      <w:r>
        <w:rPr>
          <w:color w:val="703B01"/>
        </w:rPr>
        <w:t>léku DES</w:t>
      </w:r>
      <w:r>
        <w:rPr>
          <w:color w:val="B70639"/>
        </w:rPr>
        <w:t xml:space="preserve">, </w:t>
      </w:r>
      <w:r>
        <w:rPr>
          <w:color w:val="F7F1DF"/>
        </w:rPr>
        <w:t>které</w:t>
      </w:r>
      <w:r>
        <w:rPr>
          <w:color w:val="B70639"/>
        </w:rPr>
        <w:t xml:space="preserve"> </w:t>
      </w:r>
      <w:r>
        <w:rPr>
          <w:color w:val="118B8A"/>
        </w:rPr>
        <w:t>v daném státě</w:t>
      </w:r>
      <w:r>
        <w:rPr>
          <w:color w:val="B70639"/>
        </w:rPr>
        <w:t xml:space="preserve"> čekají na projednání</w:t>
      </w:r>
      <w:r>
        <w:t xml:space="preserve">. </w:t>
      </w:r>
      <w:r>
        <w:rPr>
          <w:color w:val="4AFEFA"/>
        </w:rPr>
        <w:t>Soudní procesy</w:t>
      </w:r>
      <w:r>
        <w:t xml:space="preserve"> vzešly z toho, že se u dcer </w:t>
      </w:r>
      <w:r>
        <w:rPr>
          <w:color w:val="FCB164"/>
        </w:rPr>
        <w:t xml:space="preserve">žen, </w:t>
      </w:r>
      <w:r>
        <w:rPr>
          <w:color w:val="796EE6"/>
        </w:rPr>
        <w:t>které</w:t>
      </w:r>
      <w:r>
        <w:rPr>
          <w:color w:val="FCB164"/>
        </w:rPr>
        <w:t xml:space="preserve"> </w:t>
      </w:r>
      <w:r>
        <w:rPr>
          <w:color w:val="000D2C"/>
        </w:rPr>
        <w:t>lék</w:t>
      </w:r>
      <w:r>
        <w:rPr>
          <w:color w:val="FCB164"/>
        </w:rPr>
        <w:t xml:space="preserve"> užívaly</w:t>
      </w:r>
      <w:r>
        <w:t xml:space="preserve">, vyskytla rakovina a další problémy. V širším měřítku by </w:t>
      </w:r>
      <w:r>
        <w:rPr>
          <w:color w:val="53495F"/>
        </w:rPr>
        <w:t>zmíněný výrok</w:t>
      </w:r>
      <w:r>
        <w:t xml:space="preserve"> mohl povzbudit </w:t>
      </w:r>
      <w:r>
        <w:rPr>
          <w:color w:val="F95475"/>
        </w:rPr>
        <w:t>soudy dalších států</w:t>
      </w:r>
      <w:r>
        <w:t xml:space="preserve">, aby zvolily přístup </w:t>
      </w:r>
      <w:r>
        <w:rPr>
          <w:color w:val="61FC03"/>
        </w:rPr>
        <w:t>newyorského soudu</w:t>
      </w:r>
      <w:r>
        <w:t xml:space="preserve">, a to nejen v případech </w:t>
      </w:r>
      <w:r>
        <w:rPr>
          <w:color w:val="5D9608"/>
        </w:rPr>
        <w:t>léku DES</w:t>
      </w:r>
      <w:r>
        <w:t xml:space="preserve">, ale i v dalších soudních procesech týkajících se produktů. </w:t>
      </w:r>
      <w:r>
        <w:rPr>
          <w:color w:val="53495F"/>
        </w:rPr>
        <w:t xml:space="preserve">Výrok </w:t>
      </w:r>
      <w:r>
        <w:rPr>
          <w:color w:val="DE98FD"/>
        </w:rPr>
        <w:t>newyorského odvolacího soudu</w:t>
      </w:r>
      <w:r>
        <w:t xml:space="preserve"> je obdobou </w:t>
      </w:r>
      <w:r>
        <w:rPr>
          <w:color w:val="98A088"/>
        </w:rPr>
        <w:t xml:space="preserve">rozhodnutí </w:t>
      </w:r>
      <w:r>
        <w:rPr>
          <w:color w:val="4F584E"/>
        </w:rPr>
        <w:t>Kalifornského nejvyššího soudu</w:t>
      </w:r>
      <w:r>
        <w:rPr>
          <w:color w:val="98A088"/>
        </w:rPr>
        <w:t xml:space="preserve"> z roku 1980 ve věci spoluodpovědnosti výrobců za újmu na zdraví, není-li možno stanovit, která společnost je vinna</w:t>
      </w:r>
      <w:r>
        <w:t xml:space="preserve">. </w:t>
      </w:r>
      <w:r>
        <w:rPr>
          <w:color w:val="248AD0"/>
        </w:rPr>
        <w:t xml:space="preserve">Paul Rheingold, newyorský právník, </w:t>
      </w:r>
      <w:r>
        <w:rPr>
          <w:color w:val="5C5300"/>
        </w:rPr>
        <w:t>který</w:t>
      </w:r>
      <w:r>
        <w:rPr>
          <w:color w:val="248AD0"/>
        </w:rPr>
        <w:t xml:space="preserve"> zastupuje oběti </w:t>
      </w:r>
      <w:r>
        <w:rPr>
          <w:color w:val="9F6551"/>
        </w:rPr>
        <w:t>léku DES</w:t>
      </w:r>
      <w:r>
        <w:t xml:space="preserve">, řekl, že </w:t>
      </w:r>
      <w:r>
        <w:rPr>
          <w:color w:val="53495F"/>
        </w:rPr>
        <w:t xml:space="preserve">před výrokem </w:t>
      </w:r>
      <w:r>
        <w:rPr>
          <w:color w:val="DE98FD"/>
        </w:rPr>
        <w:t>newyorského soudu</w:t>
      </w:r>
      <w:r>
        <w:t xml:space="preserve"> se </w:t>
      </w:r>
      <w:r>
        <w:rPr>
          <w:color w:val="98A088"/>
        </w:rPr>
        <w:t>kalifornským rozhodnutím</w:t>
      </w:r>
      <w:r>
        <w:t xml:space="preserve"> řídily pouze státy Washington a Wisconsin. Když nyní bylo rozhodnutí </w:t>
      </w:r>
      <w:r>
        <w:rPr>
          <w:color w:val="61FC03"/>
        </w:rPr>
        <w:t>newyorského soudu</w:t>
      </w:r>
      <w:r>
        <w:t xml:space="preserve"> ponecháno v nezměněném stavu, možná se ke sporu připojí i další státy. "Obecně platí, že </w:t>
      </w:r>
      <w:r>
        <w:rPr>
          <w:color w:val="BCFEC6"/>
        </w:rPr>
        <w:t xml:space="preserve">když jsou </w:t>
      </w:r>
      <w:r>
        <w:rPr>
          <w:color w:val="932C70"/>
        </w:rPr>
        <w:t>New York</w:t>
      </w:r>
      <w:r>
        <w:rPr>
          <w:color w:val="BCFEC6"/>
        </w:rPr>
        <w:t xml:space="preserve"> a Kalifornie zajedno</w:t>
      </w:r>
      <w:r>
        <w:t xml:space="preserve">, má </w:t>
      </w:r>
      <w:r>
        <w:rPr>
          <w:color w:val="BCFEC6"/>
        </w:rPr>
        <w:t>to</w:t>
      </w:r>
      <w:r>
        <w:t xml:space="preserve"> obrovský vliv na další státy, především na ty malé," řekl </w:t>
      </w:r>
      <w:r>
        <w:rPr>
          <w:color w:val="248AD0"/>
        </w:rPr>
        <w:t>Rheingold</w:t>
      </w:r>
      <w:r>
        <w:t xml:space="preserve">. </w:t>
      </w:r>
      <w:r>
        <w:rPr>
          <w:color w:val="2B1B04"/>
        </w:rPr>
        <w:t>Soud nejvyšší instance</w:t>
      </w:r>
      <w:r>
        <w:t xml:space="preserve"> odmítl vyslyšet odvolání </w:t>
      </w:r>
      <w:r>
        <w:rPr>
          <w:color w:val="B5AFC4"/>
        </w:rPr>
        <w:t xml:space="preserve">společnosti Rexall Drug Co., </w:t>
      </w:r>
      <w:r>
        <w:rPr>
          <w:color w:val="D4C67A"/>
        </w:rPr>
        <w:t>která</w:t>
      </w:r>
      <w:r>
        <w:rPr>
          <w:color w:val="B5AFC4"/>
        </w:rPr>
        <w:t xml:space="preserve"> v roce 1987 odvětví opustila a převzala </w:t>
      </w:r>
      <w:r>
        <w:rPr>
          <w:color w:val="D4C67A"/>
        </w:rPr>
        <w:t>ji</w:t>
      </w:r>
      <w:r>
        <w:rPr>
          <w:color w:val="B5AFC4"/>
        </w:rPr>
        <w:t xml:space="preserve"> společnost RXDC Liquidating Trust</w:t>
      </w:r>
      <w:r>
        <w:rPr>
          <w:color w:val="AE7AA1"/>
        </w:rPr>
        <w:t xml:space="preserve">, i </w:t>
      </w:r>
      <w:r>
        <w:rPr>
          <w:color w:val="C2A393"/>
        </w:rPr>
        <w:t>společnosti E.R. Squibb &amp; Sons Inc.</w:t>
      </w:r>
      <w:r>
        <w:rPr>
          <w:color w:val="AE7AA1"/>
        </w:rPr>
        <w:t xml:space="preserve">, </w:t>
      </w:r>
      <w:r>
        <w:rPr>
          <w:color w:val="C2A393"/>
        </w:rPr>
        <w:t>což</w:t>
      </w:r>
      <w:r>
        <w:rPr>
          <w:color w:val="AE7AA1"/>
        </w:rPr>
        <w:t xml:space="preserve"> je jednotka společnosti Squibb Corp., a </w:t>
      </w:r>
      <w:r>
        <w:rPr>
          <w:color w:val="0232FD"/>
        </w:rPr>
        <w:t>společnosti Eli Lilly &amp; Co</w:t>
      </w:r>
      <w:r>
        <w:t xml:space="preserve">. Odvolání se týkala </w:t>
      </w:r>
      <w:r>
        <w:rPr>
          <w:color w:val="6A3A35"/>
        </w:rPr>
        <w:t xml:space="preserve">léku DES, </w:t>
      </w:r>
      <w:r>
        <w:rPr>
          <w:color w:val="BA6801"/>
        </w:rPr>
        <w:t>který</w:t>
      </w:r>
      <w:r>
        <w:rPr>
          <w:color w:val="6A3A35"/>
        </w:rPr>
        <w:t xml:space="preserve"> schválil </w:t>
      </w:r>
      <w:r>
        <w:rPr>
          <w:color w:val="168E5C"/>
        </w:rPr>
        <w:t>Úřad pro kontrolu potravin a léčiv (FDA</w:t>
      </w:r>
      <w:r>
        <w:rPr>
          <w:color w:val="6A3A35"/>
        </w:rPr>
        <w:t xml:space="preserve">) pro užívání od 40. let </w:t>
      </w:r>
      <w:r>
        <w:rPr>
          <w:color w:val="16C0D0"/>
        </w:rPr>
        <w:t>do roku 1971</w:t>
      </w:r>
      <w:r>
        <w:rPr>
          <w:color w:val="6A3A35"/>
        </w:rPr>
        <w:t>, aby</w:t>
      </w:r>
      <w:r>
        <w:t xml:space="preserve"> </w:t>
      </w:r>
      <w:r>
        <w:rPr>
          <w:color w:val="C62100"/>
        </w:rPr>
        <w:t>se během těhotenství zabránilo samovolným potratům</w:t>
      </w:r>
      <w:r>
        <w:t xml:space="preserve">. </w:t>
      </w:r>
      <w:r>
        <w:rPr>
          <w:color w:val="014347"/>
        </w:rPr>
        <w:t>V roce 1971</w:t>
      </w:r>
      <w:r>
        <w:t xml:space="preserve"> FDA zakázal užívání </w:t>
      </w:r>
      <w:r>
        <w:rPr>
          <w:color w:val="5D9608"/>
        </w:rPr>
        <w:t>léku DES</w:t>
      </w:r>
      <w:r>
        <w:t xml:space="preserve"> poté, co studie prokázaly </w:t>
      </w:r>
      <w:r>
        <w:rPr>
          <w:color w:val="5D9608"/>
        </w:rPr>
        <w:t>jeho</w:t>
      </w:r>
      <w:r>
        <w:t xml:space="preserve"> spojitost s rakovinou a dalšími problémy u dcer </w:t>
      </w:r>
      <w:r>
        <w:rPr>
          <w:color w:val="233809"/>
        </w:rPr>
        <w:t xml:space="preserve">žen, </w:t>
      </w:r>
      <w:r>
        <w:rPr>
          <w:color w:val="42083B"/>
        </w:rPr>
        <w:t>které</w:t>
      </w:r>
      <w:r>
        <w:rPr>
          <w:color w:val="233809"/>
        </w:rPr>
        <w:t xml:space="preserve"> </w:t>
      </w:r>
      <w:r>
        <w:rPr>
          <w:color w:val="82785D"/>
        </w:rPr>
        <w:t>lék</w:t>
      </w:r>
      <w:r>
        <w:rPr>
          <w:color w:val="233809"/>
        </w:rPr>
        <w:t xml:space="preserve"> užívaly</w:t>
      </w:r>
      <w:r>
        <w:t xml:space="preserve">. V minulém desetiletí zaplavily federální i státní soudy podání žalob ohledně škody způsobené </w:t>
      </w:r>
      <w:r>
        <w:rPr>
          <w:color w:val="5D9608"/>
        </w:rPr>
        <w:t>lékem DES</w:t>
      </w:r>
      <w:r>
        <w:t xml:space="preserve">. V řadě případů byl soudní proces zahájen dlouho po ukončení užívání </w:t>
      </w:r>
      <w:r>
        <w:rPr>
          <w:color w:val="5D9608"/>
        </w:rPr>
        <w:t>léku</w:t>
      </w:r>
      <w:r>
        <w:t xml:space="preserve"> - rakovina nebyla u většiny dcer odhalena po několik let - a neexistuje možnost, jak prokázat, která z několika možných společností vyrobila </w:t>
      </w:r>
      <w:r>
        <w:rPr>
          <w:color w:val="023087"/>
        </w:rPr>
        <w:t xml:space="preserve">dávky, </w:t>
      </w:r>
      <w:r>
        <w:rPr>
          <w:color w:val="B7DAD2"/>
        </w:rPr>
        <w:t>jež</w:t>
      </w:r>
      <w:r>
        <w:rPr>
          <w:color w:val="023087"/>
        </w:rPr>
        <w:t xml:space="preserve"> určité ženy užívaly</w:t>
      </w:r>
      <w:r>
        <w:t xml:space="preserve">. Na základě tradičních právních teorií by neschopnost prokázat, která společnost vyrobila </w:t>
      </w:r>
      <w:r>
        <w:rPr>
          <w:color w:val="196956"/>
        </w:rPr>
        <w:t xml:space="preserve">lék, </w:t>
      </w:r>
      <w:r>
        <w:rPr>
          <w:color w:val="8C41BB"/>
        </w:rPr>
        <w:t>jenž</w:t>
      </w:r>
      <w:r>
        <w:rPr>
          <w:color w:val="196956"/>
        </w:rPr>
        <w:t xml:space="preserve"> zapříčinil újmu na zdraví či smrt</w:t>
      </w:r>
      <w:r>
        <w:t xml:space="preserve">, vedla k zamítnutí projednání takového soudního procesu. Jenže </w:t>
      </w:r>
      <w:r>
        <w:rPr>
          <w:color w:val="61FC03"/>
        </w:rPr>
        <w:t>newyorský soud</w:t>
      </w:r>
      <w:r>
        <w:t xml:space="preserve"> vloni v dubnu </w:t>
      </w:r>
      <w:r>
        <w:rPr>
          <w:color w:val="53495F"/>
        </w:rPr>
        <w:t xml:space="preserve">ve </w:t>
      </w:r>
      <w:r>
        <w:rPr>
          <w:color w:val="DE98FD"/>
        </w:rPr>
        <w:t>svém</w:t>
      </w:r>
      <w:r>
        <w:rPr>
          <w:color w:val="53495F"/>
        </w:rPr>
        <w:t xml:space="preserve"> rozhodnutí</w:t>
      </w:r>
      <w:r>
        <w:t xml:space="preserve"> uvedl, že když nelze určit výrobce konkrétní dávky, měli by spoluodpovědnost nést všichni výrobci </w:t>
      </w:r>
      <w:r>
        <w:rPr>
          <w:color w:val="5D9608"/>
        </w:rPr>
        <w:t>léku proti samovolným potratům</w:t>
      </w:r>
      <w:r>
        <w:t xml:space="preserve">. Podíl zodpovědnosti </w:t>
      </w:r>
      <w:r>
        <w:rPr>
          <w:color w:val="ECEDFE"/>
        </w:rPr>
        <w:t>každé společnosti</w:t>
      </w:r>
      <w:r>
        <w:t xml:space="preserve"> by byl založen na </w:t>
      </w:r>
      <w:r>
        <w:rPr>
          <w:color w:val="ECEDFE"/>
        </w:rPr>
        <w:t>jejím</w:t>
      </w:r>
      <w:r>
        <w:t xml:space="preserve"> podílu na celostátním trhu </w:t>
      </w:r>
      <w:r>
        <w:rPr>
          <w:color w:val="5D9608"/>
        </w:rPr>
        <w:t>s lékem DES</w:t>
      </w:r>
      <w:r>
        <w:t xml:space="preserve">. </w:t>
      </w:r>
      <w:r>
        <w:rPr>
          <w:color w:val="2B2D32"/>
        </w:rPr>
        <w:t>Newyorský soud</w:t>
      </w:r>
      <w:r>
        <w:rPr>
          <w:color w:val="94C661"/>
        </w:rPr>
        <w:t xml:space="preserve"> rovněž potvrdil </w:t>
      </w:r>
      <w:r>
        <w:rPr>
          <w:color w:val="F8907D"/>
        </w:rPr>
        <w:t xml:space="preserve">státní zákon, schválený v roce 1986, </w:t>
      </w:r>
      <w:r>
        <w:rPr>
          <w:color w:val="895E6B"/>
        </w:rPr>
        <w:t>který</w:t>
      </w:r>
      <w:r>
        <w:rPr>
          <w:color w:val="788E95"/>
        </w:rPr>
        <w:t xml:space="preserve"> o rok prodlužuje </w:t>
      </w:r>
      <w:r>
        <w:rPr>
          <w:color w:val="FB6AB8"/>
        </w:rPr>
        <w:t xml:space="preserve">status omezení na podání žaloby </w:t>
      </w:r>
      <w:r>
        <w:rPr>
          <w:color w:val="576094"/>
        </w:rPr>
        <w:t>ohledně léku DES</w:t>
      </w:r>
      <w:r>
        <w:t xml:space="preserve">. </w:t>
      </w:r>
      <w:r>
        <w:rPr>
          <w:color w:val="94C661"/>
        </w:rPr>
        <w:t>V důsledku toho</w:t>
      </w:r>
      <w:r>
        <w:t xml:space="preserve"> mohou </w:t>
      </w:r>
      <w:r>
        <w:rPr>
          <w:color w:val="DB1474"/>
        </w:rPr>
        <w:t xml:space="preserve">soudní procesy, </w:t>
      </w:r>
      <w:r>
        <w:rPr>
          <w:color w:val="8489AE"/>
        </w:rPr>
        <w:t>které</w:t>
      </w:r>
      <w:r>
        <w:rPr>
          <w:color w:val="DB1474"/>
        </w:rPr>
        <w:t xml:space="preserve"> by bylo možno ukončit, jelikož žaloba byla podaná příliš pozdě</w:t>
      </w:r>
      <w:r>
        <w:t xml:space="preserve">, </w:t>
      </w:r>
      <w:r>
        <w:rPr>
          <w:color w:val="860E04"/>
        </w:rPr>
        <w:t>díky jednoročnímu prodloužení</w:t>
      </w:r>
      <w:r>
        <w:t xml:space="preserve"> pokračovat. (</w:t>
      </w:r>
      <w:r>
        <w:rPr>
          <w:color w:val="FBC206"/>
        </w:rPr>
        <w:t>Společnost Rexall Drug Co.</w:t>
      </w:r>
      <w:r>
        <w:t xml:space="preserve"> versus společnost Figur, </w:t>
      </w:r>
      <w:r>
        <w:rPr>
          <w:color w:val="6EAB9B"/>
        </w:rPr>
        <w:t>společnost E.R. Squibb &amp; Sons Inc.</w:t>
      </w:r>
      <w:r>
        <w:t xml:space="preserve"> versus </w:t>
      </w:r>
      <w:r>
        <w:rPr>
          <w:color w:val="F2CDFE"/>
        </w:rPr>
        <w:t>Hymowitzová</w:t>
      </w:r>
      <w:r>
        <w:t xml:space="preserve"> a </w:t>
      </w:r>
      <w:r>
        <w:rPr>
          <w:color w:val="645341"/>
        </w:rPr>
        <w:t>společnost Eli Lilly &amp; Co.</w:t>
      </w:r>
      <w:r>
        <w:t xml:space="preserve"> versus </w:t>
      </w:r>
      <w:r>
        <w:rPr>
          <w:color w:val="F2CDFE"/>
        </w:rPr>
        <w:t>Hymowitzová</w:t>
      </w:r>
      <w:r>
        <w:t xml:space="preserve">) Vládní dodavatelé </w:t>
      </w:r>
      <w:r>
        <w:rPr>
          <w:color w:val="760035"/>
        </w:rPr>
        <w:t xml:space="preserve">Soud nejvyšší instance, </w:t>
      </w:r>
      <w:r>
        <w:rPr>
          <w:color w:val="647A41"/>
        </w:rPr>
        <w:t>který</w:t>
      </w:r>
      <w:r>
        <w:rPr>
          <w:color w:val="760035"/>
        </w:rPr>
        <w:t xml:space="preserve"> ponechal nezměněné </w:t>
      </w:r>
      <w:r>
        <w:rPr>
          <w:color w:val="496E76"/>
        </w:rPr>
        <w:t xml:space="preserve">odškodné za újmu </w:t>
      </w:r>
      <w:r>
        <w:rPr>
          <w:color w:val="E3F894"/>
        </w:rPr>
        <w:t>ze strany společnosti General Dynamics Corp.</w:t>
      </w:r>
      <w:r>
        <w:rPr>
          <w:color w:val="496E76"/>
        </w:rPr>
        <w:t xml:space="preserve"> ve výši 4.25 milionu dolarů</w:t>
      </w:r>
      <w:r>
        <w:t xml:space="preserve">, se odmítl zabývat otázkami </w:t>
      </w:r>
      <w:r>
        <w:rPr>
          <w:color w:val="F9D7CD"/>
        </w:rPr>
        <w:t xml:space="preserve">o právní obhajobě v občanskoprávních sporech, </w:t>
      </w:r>
      <w:r>
        <w:rPr>
          <w:color w:val="876128"/>
        </w:rPr>
        <w:t>kterou</w:t>
      </w:r>
      <w:r>
        <w:rPr>
          <w:color w:val="F9D7CD"/>
        </w:rPr>
        <w:t xml:space="preserve"> vládní dodavatelé často využívají</w:t>
      </w:r>
      <w:r>
        <w:t xml:space="preserve">. </w:t>
      </w:r>
      <w:r>
        <w:rPr>
          <w:color w:val="A1A711"/>
        </w:rPr>
        <w:t>Nejvyšší soud</w:t>
      </w:r>
      <w:r>
        <w:rPr>
          <w:color w:val="01FB92"/>
        </w:rPr>
        <w:t xml:space="preserve"> vloni definoval, </w:t>
      </w:r>
      <w:r>
        <w:rPr>
          <w:color w:val="FD0F31"/>
        </w:rPr>
        <w:t xml:space="preserve">kdy se </w:t>
      </w:r>
      <w:r>
        <w:rPr>
          <w:color w:val="BE8485"/>
        </w:rPr>
        <w:t>společnosti, například armádní dodavatelé</w:t>
      </w:r>
      <w:r>
        <w:rPr>
          <w:color w:val="FD0F31"/>
        </w:rPr>
        <w:t xml:space="preserve">, mohou hájit v soudních procesech kvůli úmrtím nebo újmě na zdraví tím, že budou tvrdit, že prostě dodržovali technické podmínky smlouvy </w:t>
      </w:r>
      <w:r>
        <w:rPr>
          <w:color w:val="C660FB"/>
        </w:rPr>
        <w:t>s federální vládou</w:t>
      </w:r>
      <w:r>
        <w:t xml:space="preserve">. </w:t>
      </w:r>
      <w:r>
        <w:rPr>
          <w:color w:val="01FB92"/>
        </w:rPr>
        <w:t>V tomto rozhodnutí</w:t>
      </w:r>
      <w:r>
        <w:t xml:space="preserve"> </w:t>
      </w:r>
      <w:r>
        <w:rPr>
          <w:color w:val="760035"/>
        </w:rPr>
        <w:t>soud nejvyšší instance</w:t>
      </w:r>
      <w:r>
        <w:t xml:space="preserve"> uvedl, že </w:t>
      </w:r>
      <w:r>
        <w:rPr>
          <w:color w:val="120104"/>
        </w:rPr>
        <w:t>společnost</w:t>
      </w:r>
      <w:r>
        <w:t xml:space="preserve"> musí prokázat, že </w:t>
      </w:r>
      <w:r>
        <w:rPr>
          <w:color w:val="D48958"/>
        </w:rPr>
        <w:t>vláda</w:t>
      </w:r>
      <w:r>
        <w:t xml:space="preserve"> schválila </w:t>
      </w:r>
      <w:r>
        <w:rPr>
          <w:color w:val="05AEE8"/>
        </w:rPr>
        <w:t>přesné technické podmínky dané smlouvy</w:t>
      </w:r>
      <w:r>
        <w:t xml:space="preserve">, že </w:t>
      </w:r>
      <w:r>
        <w:rPr>
          <w:color w:val="05AEE8"/>
        </w:rPr>
        <w:t>tyto podmínky</w:t>
      </w:r>
      <w:r>
        <w:t xml:space="preserve"> byly dodrženy, a že </w:t>
      </w:r>
      <w:r>
        <w:rPr>
          <w:color w:val="D48958"/>
        </w:rPr>
        <w:t>vláda</w:t>
      </w:r>
      <w:r>
        <w:t xml:space="preserve"> byla upozorněna na veškeré nebezpečí vyplývající z používání daného vybavení. Jenže vloni v únoru </w:t>
      </w:r>
      <w:r>
        <w:rPr>
          <w:color w:val="C3C1BE"/>
        </w:rPr>
        <w:t>federální odvolací soud v New Orleans</w:t>
      </w:r>
      <w:r>
        <w:t xml:space="preserve"> potvrdil </w:t>
      </w:r>
      <w:r>
        <w:rPr>
          <w:color w:val="9F98F8"/>
        </w:rPr>
        <w:t xml:space="preserve">odškodné za újmu </w:t>
      </w:r>
      <w:r>
        <w:rPr>
          <w:color w:val="1167D9"/>
        </w:rPr>
        <w:t>ze strany společnosti General Dynamics</w:t>
      </w:r>
      <w:r>
        <w:t xml:space="preserve">, přičemž odmítl, že by se </w:t>
      </w:r>
      <w:r>
        <w:rPr>
          <w:color w:val="D19012"/>
        </w:rPr>
        <w:t>společnost</w:t>
      </w:r>
      <w:r>
        <w:t xml:space="preserve"> mohla hájit z pozice vládního dodavatele. </w:t>
      </w:r>
      <w:r>
        <w:rPr>
          <w:color w:val="C3C1BE"/>
        </w:rPr>
        <w:t>Odvolací soud</w:t>
      </w:r>
      <w:r>
        <w:t xml:space="preserve"> uvedl, že tato obhajoba je platná jen tehdy, když </w:t>
      </w:r>
      <w:r>
        <w:rPr>
          <w:color w:val="B7D802"/>
        </w:rPr>
        <w:t>federální úředníci</w:t>
      </w:r>
      <w:r>
        <w:t xml:space="preserve"> udělají víc, než jen orazítkují projekt či plány společnosti a zapojí se </w:t>
      </w:r>
      <w:r>
        <w:rPr>
          <w:color w:val="826392"/>
        </w:rPr>
        <w:t xml:space="preserve">do "skutečné revize a hodnocení", </w:t>
      </w:r>
      <w:r>
        <w:rPr>
          <w:color w:val="5E7A6A"/>
        </w:rPr>
        <w:t>které</w:t>
      </w:r>
      <w:r>
        <w:rPr>
          <w:color w:val="826392"/>
        </w:rPr>
        <w:t xml:space="preserve"> budou srovnatelné s rozhodnutím o politice</w:t>
      </w:r>
      <w:r>
        <w:t xml:space="preserve">. </w:t>
      </w:r>
      <w:r>
        <w:rPr>
          <w:color w:val="D19012"/>
        </w:rPr>
        <w:t>Společnost General Dynamics</w:t>
      </w:r>
      <w:r>
        <w:t xml:space="preserve"> se za podpory řady obchodních skupin odvolala </w:t>
      </w:r>
      <w:r>
        <w:rPr>
          <w:color w:val="760035"/>
        </w:rPr>
        <w:t>k soudu nejvyšší instance</w:t>
      </w:r>
      <w:r>
        <w:t xml:space="preserve">, přičemž tvrdila, že zmíněná definice </w:t>
      </w:r>
      <w:r>
        <w:rPr>
          <w:color w:val="C3C1BE"/>
        </w:rPr>
        <w:t>odvolacího soudu</w:t>
      </w:r>
      <w:r>
        <w:t xml:space="preserve"> omezuje obhajobu moc přísně. </w:t>
      </w:r>
      <w:r>
        <w:rPr>
          <w:color w:val="D19012"/>
        </w:rPr>
        <w:t>Se společností General Dynamics</w:t>
      </w:r>
      <w:r>
        <w:t xml:space="preserve"> se soudily </w:t>
      </w:r>
      <w:r>
        <w:rPr>
          <w:color w:val="B29869"/>
        </w:rPr>
        <w:t xml:space="preserve">rodiny </w:t>
      </w:r>
      <w:r>
        <w:rPr>
          <w:color w:val="1D0051"/>
        </w:rPr>
        <w:t xml:space="preserve">pěti potápěčů námořnictva, </w:t>
      </w:r>
      <w:r>
        <w:rPr>
          <w:color w:val="8BE7FC"/>
        </w:rPr>
        <w:t>kteří</w:t>
      </w:r>
      <w:r>
        <w:rPr>
          <w:color w:val="1D0051"/>
        </w:rPr>
        <w:t xml:space="preserve"> v roce 1982 zemřeli poté, co se vrátili do ponorky výstupní komorou pro potápěče</w:t>
      </w:r>
      <w:r>
        <w:t xml:space="preserve">. Nehodu způsobilo chybné ovládání ventilu. Federální okresní soud přiznal </w:t>
      </w:r>
      <w:r>
        <w:rPr>
          <w:color w:val="B29869"/>
        </w:rPr>
        <w:t>rodinám</w:t>
      </w:r>
      <w:r>
        <w:t xml:space="preserve"> </w:t>
      </w:r>
      <w:r>
        <w:rPr>
          <w:color w:val="9F98F8"/>
        </w:rPr>
        <w:t>odškodnění</w:t>
      </w:r>
      <w:r>
        <w:t xml:space="preserve"> a </w:t>
      </w:r>
      <w:r>
        <w:rPr>
          <w:color w:val="C3C1BE"/>
        </w:rPr>
        <w:t>odvolací soud</w:t>
      </w:r>
      <w:r>
        <w:t xml:space="preserve"> </w:t>
      </w:r>
      <w:r>
        <w:rPr>
          <w:color w:val="9F98F8"/>
        </w:rPr>
        <w:t>toto odškodnění</w:t>
      </w:r>
      <w:r>
        <w:t xml:space="preserve"> potvrdil. (</w:t>
      </w:r>
      <w:r>
        <w:rPr>
          <w:color w:val="D19012"/>
        </w:rPr>
        <w:t>Společnost General Dynamics Corp.</w:t>
      </w:r>
      <w:r>
        <w:t xml:space="preserve"> versus Trevino) Ve stručnosti od soudu Včera při dalším jednání </w:t>
      </w:r>
      <w:r>
        <w:rPr>
          <w:color w:val="76E0C1"/>
        </w:rPr>
        <w:t>soud nejvyšší instance</w:t>
      </w:r>
      <w:r>
        <w:t xml:space="preserve">: - Potvrdil </w:t>
      </w:r>
      <w:r>
        <w:rPr>
          <w:color w:val="BACFA7"/>
        </w:rPr>
        <w:t xml:space="preserve">odsouzení </w:t>
      </w:r>
      <w:r>
        <w:rPr>
          <w:color w:val="11BA09"/>
        </w:rPr>
        <w:t>Johna Laveryho, bývalého viceprezidenta společnosti Beech-Nut Nutrition Corp., jednotky společnosti Nestle S. A.</w:t>
      </w:r>
      <w:r>
        <w:rPr>
          <w:color w:val="BACFA7"/>
        </w:rPr>
        <w:t>, za poštovní podvody a spiknutí</w:t>
      </w:r>
      <w:r>
        <w:t>. Odsouzení vyplynulo z federálních obvinění z porušení ochrany spotřebitele za prodej nepravého jablečného džusu pro kojence v letech 1978 a 1983. (</w:t>
      </w:r>
      <w:r>
        <w:rPr>
          <w:color w:val="462C36"/>
        </w:rPr>
        <w:t>Lavery</w:t>
      </w:r>
      <w:r>
        <w:t xml:space="preserve"> versus Spojené státy) - Potvrdil rozhodnutí </w:t>
      </w:r>
      <w:r>
        <w:rPr>
          <w:color w:val="65407D"/>
        </w:rPr>
        <w:t xml:space="preserve">o odškodném za újmu ze strany společnosti Dow Chemical Co. ve výši 1.5 milionu dolarů za smrt </w:t>
      </w:r>
      <w:r>
        <w:rPr>
          <w:color w:val="491803"/>
        </w:rPr>
        <w:t>jednoho muže z Oregonu</w:t>
      </w:r>
      <w:r>
        <w:rPr>
          <w:color w:val="65407D"/>
        </w:rPr>
        <w:t xml:space="preserve"> v důsledku vystavení látce Agent Orange</w:t>
      </w:r>
      <w:r>
        <w:t xml:space="preserve">. Federální soud stanovil </w:t>
      </w:r>
      <w:r>
        <w:rPr>
          <w:color w:val="65407D"/>
        </w:rPr>
        <w:t xml:space="preserve">odškodné pro vdovu </w:t>
      </w:r>
      <w:r>
        <w:rPr>
          <w:color w:val="491803"/>
        </w:rPr>
        <w:t xml:space="preserve">po zaměstnanci společnosti U. S. Forest Service, </w:t>
      </w:r>
      <w:r>
        <w:rPr>
          <w:color w:val="F5D2A8"/>
        </w:rPr>
        <w:t>u něhož</w:t>
      </w:r>
      <w:r>
        <w:rPr>
          <w:color w:val="491803"/>
        </w:rPr>
        <w:t xml:space="preserve"> se rozvinula Hodgkinova choroba, když v rámci programu odplevelení používal herbicidy obsahující látku Agent Orange</w:t>
      </w:r>
      <w:r>
        <w:t>.</w:t>
      </w:r>
    </w:p>
    <w:p>
      <w:r>
        <w:rPr>
          <w:b/>
        </w:rPr>
        <w:t>Document number 237</w:t>
      </w:r>
    </w:p>
    <w:p>
      <w:r>
        <w:rPr>
          <w:b/>
        </w:rPr>
        <w:t>Document identifier: wsj0456-001</w:t>
      </w:r>
    </w:p>
    <w:p>
      <w:r>
        <w:t xml:space="preserve">Lze očekávat, že </w:t>
      </w:r>
      <w:r>
        <w:rPr>
          <w:color w:val="310106"/>
        </w:rPr>
        <w:t>španělský premiér Felipe Gonzalez</w:t>
      </w:r>
      <w:r>
        <w:t xml:space="preserve"> </w:t>
      </w:r>
      <w:r>
        <w:rPr>
          <w:color w:val="04640D"/>
        </w:rPr>
        <w:t xml:space="preserve">ze </w:t>
      </w:r>
      <w:r>
        <w:rPr>
          <w:color w:val="FEFB0A"/>
        </w:rPr>
        <w:t>svého</w:t>
      </w:r>
      <w:r>
        <w:rPr>
          <w:color w:val="04640D"/>
        </w:rPr>
        <w:t xml:space="preserve"> těsného nedělního vítězství ve volbách</w:t>
      </w:r>
      <w:r>
        <w:t xml:space="preserve"> vyvodí správný závěr. Nepřemohl </w:t>
      </w:r>
      <w:r>
        <w:rPr>
          <w:color w:val="310106"/>
        </w:rPr>
        <w:t>jej</w:t>
      </w:r>
      <w:r>
        <w:t xml:space="preserve"> ani velký tlak ze strany </w:t>
      </w:r>
      <w:r>
        <w:rPr>
          <w:color w:val="FB5514"/>
        </w:rPr>
        <w:t>krajní levice, komunistické koalice Izquierda Unida</w:t>
      </w:r>
      <w:r>
        <w:t xml:space="preserve">. </w:t>
      </w:r>
      <w:r>
        <w:rPr>
          <w:color w:val="FEFB0A"/>
        </w:rPr>
        <w:t>Své</w:t>
      </w:r>
      <w:r>
        <w:rPr>
          <w:color w:val="04640D"/>
        </w:rPr>
        <w:t xml:space="preserve"> vítězství</w:t>
      </w:r>
      <w:r>
        <w:t xml:space="preserve"> by měl chápat jako pověření k tomu, aby pokračoval v ekonomické reformě zaměřené na růst, a ne jako žádost, aby se posunul více doleva. Vydá-li se po správné cestě, mohl by se ohlédnout </w:t>
      </w:r>
      <w:r>
        <w:rPr>
          <w:color w:val="04640D"/>
        </w:rPr>
        <w:t xml:space="preserve">za </w:t>
      </w:r>
      <w:r>
        <w:rPr>
          <w:color w:val="FEFB0A"/>
        </w:rPr>
        <w:t>svým</w:t>
      </w:r>
      <w:r>
        <w:rPr>
          <w:color w:val="04640D"/>
        </w:rPr>
        <w:t xml:space="preserve"> zvolením</w:t>
      </w:r>
      <w:r>
        <w:t xml:space="preserve"> </w:t>
      </w:r>
      <w:r>
        <w:rPr>
          <w:color w:val="E115C0"/>
        </w:rPr>
        <w:t xml:space="preserve">jako za okamžikem, </w:t>
      </w:r>
      <w:r>
        <w:rPr>
          <w:color w:val="00587F"/>
        </w:rPr>
        <w:t>kdy</w:t>
      </w:r>
      <w:r>
        <w:rPr>
          <w:color w:val="E115C0"/>
        </w:rPr>
        <w:t xml:space="preserve"> byla </w:t>
      </w:r>
      <w:r>
        <w:rPr>
          <w:color w:val="0BC582"/>
        </w:rPr>
        <w:t>krajně levicová opozice</w:t>
      </w:r>
      <w:r>
        <w:rPr>
          <w:color w:val="E115C0"/>
        </w:rPr>
        <w:t xml:space="preserve"> na vrcholu</w:t>
      </w:r>
      <w:r>
        <w:t xml:space="preserve">. </w:t>
      </w:r>
      <w:r>
        <w:rPr>
          <w:color w:val="FB5514"/>
        </w:rPr>
        <w:t>Krajní levice</w:t>
      </w:r>
      <w:r>
        <w:t xml:space="preserve"> měla pár </w:t>
      </w:r>
      <w:r>
        <w:rPr>
          <w:color w:val="FEB8C8"/>
        </w:rPr>
        <w:t>dobrých témat</w:t>
      </w:r>
      <w:r>
        <w:t xml:space="preserve">, i když neměla dobré programy na </w:t>
      </w:r>
      <w:r>
        <w:rPr>
          <w:color w:val="FEB8C8"/>
        </w:rPr>
        <w:t>jejich</w:t>
      </w:r>
      <w:r>
        <w:t xml:space="preserve"> řešení. Mohla by upozornit na spoustu </w:t>
      </w:r>
      <w:r>
        <w:rPr>
          <w:color w:val="9E8317"/>
        </w:rPr>
        <w:t xml:space="preserve">neduhů, </w:t>
      </w:r>
      <w:r>
        <w:rPr>
          <w:color w:val="01190F"/>
        </w:rPr>
        <w:t>které</w:t>
      </w:r>
      <w:r>
        <w:rPr>
          <w:color w:val="9E8317"/>
        </w:rPr>
        <w:t xml:space="preserve"> se </w:t>
      </w:r>
      <w:r>
        <w:rPr>
          <w:color w:val="847D81"/>
        </w:rPr>
        <w:t>španělskému oživování ekonomiky</w:t>
      </w:r>
      <w:r>
        <w:rPr>
          <w:color w:val="9E8317"/>
        </w:rPr>
        <w:t xml:space="preserve"> dosud nepodařilo vyléčit</w:t>
      </w:r>
      <w:r>
        <w:t xml:space="preserve">. Nezaměstnanost se stále oficiálně uvádí </w:t>
      </w:r>
      <w:r>
        <w:rPr>
          <w:color w:val="58018B"/>
        </w:rPr>
        <w:t>na 16.5 %</w:t>
      </w:r>
      <w:r>
        <w:t xml:space="preserve">, </w:t>
      </w:r>
      <w:r>
        <w:rPr>
          <w:color w:val="58018B"/>
        </w:rPr>
        <w:t>což</w:t>
      </w:r>
      <w:r>
        <w:t xml:space="preserve"> je nejvyšší míra v Evropě, ačkoli skutečná absence pracovních míst může být nižší. Bydlení je nedostatek a veřejné služby - soudní systém, školy, poštovní služba, telefonní síť a silnice - jsou v neutěšeném stavu. Stále existují oblasti velké chudoby. </w:t>
      </w:r>
      <w:r>
        <w:rPr>
          <w:color w:val="FB5514"/>
        </w:rPr>
        <w:t>Levice</w:t>
      </w:r>
      <w:r>
        <w:t xml:space="preserve"> kromě toho kritizuje styl socialistické vlády - pozoruhodná paralela k situaci v Británii. </w:t>
      </w:r>
      <w:r>
        <w:rPr>
          <w:color w:val="B70639"/>
        </w:rPr>
        <w:t>Gonzalez</w:t>
      </w:r>
      <w:r>
        <w:rPr>
          <w:color w:val="703B01"/>
        </w:rPr>
        <w:t xml:space="preserve"> a </w:t>
      </w:r>
      <w:r>
        <w:rPr>
          <w:color w:val="B70639"/>
        </w:rPr>
        <w:t>jeho</w:t>
      </w:r>
      <w:r>
        <w:rPr>
          <w:color w:val="703B01"/>
        </w:rPr>
        <w:t xml:space="preserve"> kolegové, především ministr financí Carlos Solchaga</w:t>
      </w:r>
      <w:r>
        <w:rPr>
          <w:color w:val="F7F1DF"/>
        </w:rPr>
        <w:t xml:space="preserve">, jsou obviňováni z toho, že se vzdali socialistických principů a stávají se </w:t>
      </w:r>
      <w:r>
        <w:rPr>
          <w:color w:val="703B01"/>
        </w:rPr>
        <w:t>z nich</w:t>
      </w:r>
      <w:r>
        <w:rPr>
          <w:color w:val="F7F1DF"/>
        </w:rPr>
        <w:t xml:space="preserve"> </w:t>
      </w:r>
      <w:r>
        <w:rPr>
          <w:color w:val="118B8A"/>
        </w:rPr>
        <w:t xml:space="preserve">arogantní elitáři, </w:t>
      </w:r>
      <w:r>
        <w:rPr>
          <w:color w:val="4AFEFA"/>
        </w:rPr>
        <w:t>kteří</w:t>
      </w:r>
      <w:r>
        <w:rPr>
          <w:color w:val="118B8A"/>
        </w:rPr>
        <w:t xml:space="preserve"> odmítají dokonce i jít do televize (ovládané státem) a postavit se </w:t>
      </w:r>
      <w:r>
        <w:rPr>
          <w:color w:val="4AFEFA"/>
        </w:rPr>
        <w:t>svým</w:t>
      </w:r>
      <w:r>
        <w:rPr>
          <w:color w:val="118B8A"/>
        </w:rPr>
        <w:t xml:space="preserve"> žalobcům</w:t>
      </w:r>
      <w:r>
        <w:t xml:space="preserve">. </w:t>
      </w:r>
      <w:r>
        <w:rPr>
          <w:color w:val="310106"/>
        </w:rPr>
        <w:t>Socialistický ministerský předseda</w:t>
      </w:r>
      <w:r>
        <w:t xml:space="preserve"> v reakci </w:t>
      </w:r>
      <w:r>
        <w:rPr>
          <w:color w:val="F7F1DF"/>
        </w:rPr>
        <w:t>na to</w:t>
      </w:r>
      <w:r>
        <w:t xml:space="preserve"> jednoduše uvedl </w:t>
      </w:r>
      <w:r>
        <w:rPr>
          <w:color w:val="FCB164"/>
        </w:rPr>
        <w:t>své</w:t>
      </w:r>
      <w:r>
        <w:rPr>
          <w:color w:val="796EE6"/>
        </w:rPr>
        <w:t xml:space="preserve"> úspěchy na volném trhu</w:t>
      </w:r>
      <w:r>
        <w:t xml:space="preserve">. Jsou značné: </w:t>
      </w:r>
      <w:r>
        <w:rPr>
          <w:color w:val="000D2C"/>
        </w:rPr>
        <w:t xml:space="preserve">Od roku 1986, </w:t>
      </w:r>
      <w:r>
        <w:rPr>
          <w:color w:val="53495F"/>
        </w:rPr>
        <w:t>kdy</w:t>
      </w:r>
      <w:r>
        <w:rPr>
          <w:color w:val="000D2C"/>
        </w:rPr>
        <w:t xml:space="preserve"> se </w:t>
      </w:r>
      <w:r>
        <w:rPr>
          <w:color w:val="F95475"/>
        </w:rPr>
        <w:t>Španělsko</w:t>
      </w:r>
      <w:r>
        <w:rPr>
          <w:color w:val="000D2C"/>
        </w:rPr>
        <w:t xml:space="preserve"> připojilo </w:t>
      </w:r>
      <w:r>
        <w:rPr>
          <w:color w:val="61FC03"/>
        </w:rPr>
        <w:t>k Evropskému společenství</w:t>
      </w:r>
      <w:r>
        <w:t xml:space="preserve">, roste </w:t>
      </w:r>
      <w:r>
        <w:rPr>
          <w:color w:val="5D9608"/>
        </w:rPr>
        <w:t>jeho</w:t>
      </w:r>
      <w:r>
        <w:t xml:space="preserve"> hrubý domácí produkt v ročním průměru o 4.6 %, tedy nejrychleji v celém ES. Za tu dobu bylo vytvořeno více než 1.2 milionu pracovních míst a oficiální míra nezaměstnanosti byla z 21 % snížena pod 17 %. 14% míra inflace klesla pod 5 %. Čisté zahraniční investice během letošního srpna dosahovaly </w:t>
      </w:r>
      <w:r>
        <w:rPr>
          <w:color w:val="DE98FD"/>
        </w:rPr>
        <w:t>12.5 miliardy dolarů</w:t>
      </w:r>
      <w:r>
        <w:t xml:space="preserve">, </w:t>
      </w:r>
      <w:r>
        <w:rPr>
          <w:color w:val="DE98FD"/>
        </w:rPr>
        <w:t>což</w:t>
      </w:r>
      <w:r>
        <w:t xml:space="preserve"> je asi dvojnásobek loňského stavu. </w:t>
      </w:r>
      <w:r>
        <w:rPr>
          <w:color w:val="310106"/>
        </w:rPr>
        <w:t>Gonzalez</w:t>
      </w:r>
      <w:r>
        <w:t xml:space="preserve"> se také rozešel </w:t>
      </w:r>
      <w:r>
        <w:rPr>
          <w:color w:val="FB5514"/>
        </w:rPr>
        <w:t>s levicí</w:t>
      </w:r>
      <w:r>
        <w:t xml:space="preserve"> ohledně opětovného potvrzení španělských závazků vůči NATO a ohledně obnovy obranné smlouvy se Spojenými státy. Avšak </w:t>
      </w:r>
      <w:r>
        <w:rPr>
          <w:color w:val="310106"/>
        </w:rPr>
        <w:t>Gonzalez</w:t>
      </w:r>
      <w:r>
        <w:t xml:space="preserve"> není tak úplně skrytý revolucionář strany nabídky. </w:t>
      </w:r>
      <w:r>
        <w:rPr>
          <w:color w:val="98A088"/>
        </w:rPr>
        <w:t>Při snižování daní</w:t>
      </w:r>
      <w:r>
        <w:t xml:space="preserve"> nezašel tak daleko, jak mohl, a vlastně </w:t>
      </w:r>
      <w:r>
        <w:rPr>
          <w:color w:val="98A088"/>
        </w:rPr>
        <w:t>jej</w:t>
      </w:r>
      <w:r>
        <w:t xml:space="preserve"> jen spojil s nárůstem nepřímých daní. To nejlepší, co </w:t>
      </w:r>
      <w:r>
        <w:rPr>
          <w:color w:val="FB5514"/>
        </w:rPr>
        <w:t>krajní levice</w:t>
      </w:r>
      <w:r>
        <w:t xml:space="preserve"> mohla udělat, přesto nestačilo k tomu, aby zabránila </w:t>
      </w:r>
      <w:r>
        <w:rPr>
          <w:color w:val="4F584E"/>
        </w:rPr>
        <w:t>největšímu volebnímu bloku - téměř 40 %</w:t>
      </w:r>
      <w:r>
        <w:t xml:space="preserve"> - podpořit </w:t>
      </w:r>
      <w:r>
        <w:rPr>
          <w:color w:val="248AD0"/>
        </w:rPr>
        <w:t xml:space="preserve">směr, </w:t>
      </w:r>
      <w:r>
        <w:rPr>
          <w:color w:val="5C5300"/>
        </w:rPr>
        <w:t>jímž</w:t>
      </w:r>
      <w:r>
        <w:rPr>
          <w:color w:val="248AD0"/>
        </w:rPr>
        <w:t xml:space="preserve"> se </w:t>
      </w:r>
      <w:r>
        <w:rPr>
          <w:color w:val="9F6551"/>
        </w:rPr>
        <w:t>Španělsko</w:t>
      </w:r>
      <w:r>
        <w:rPr>
          <w:color w:val="248AD0"/>
        </w:rPr>
        <w:t xml:space="preserve"> vydává</w:t>
      </w:r>
      <w:r>
        <w:t xml:space="preserve">. Teď </w:t>
      </w:r>
      <w:r>
        <w:rPr>
          <w:color w:val="310106"/>
        </w:rPr>
        <w:t>Gonzalez</w:t>
      </w:r>
      <w:r>
        <w:t xml:space="preserve"> může zajít dál. V rámci uznání skutečnosti, že </w:t>
      </w:r>
      <w:r>
        <w:rPr>
          <w:color w:val="BCFEC6"/>
        </w:rPr>
        <w:t>tato snížení</w:t>
      </w:r>
      <w:r>
        <w:t xml:space="preserve"> budou mít za následek vyšší, nikoli nižší příjmy, by měl </w:t>
      </w:r>
      <w:r>
        <w:rPr>
          <w:color w:val="BCFEC6"/>
        </w:rPr>
        <w:t xml:space="preserve">pro snížení </w:t>
      </w:r>
      <w:r>
        <w:rPr>
          <w:color w:val="932C70"/>
        </w:rPr>
        <w:t>daní z majetku a příjmu</w:t>
      </w:r>
      <w:r>
        <w:t xml:space="preserve"> udělat víc. Mohl by udělat víc pro snížení veřejných dotací a převodů, </w:t>
      </w:r>
      <w:r>
        <w:rPr>
          <w:color w:val="2B1B04"/>
        </w:rPr>
        <w:t>čímž</w:t>
      </w:r>
      <w:r>
        <w:t xml:space="preserve"> by finanční prostředky zpřístupnil </w:t>
      </w:r>
      <w:r>
        <w:rPr>
          <w:color w:val="B5AFC4"/>
        </w:rPr>
        <w:t xml:space="preserve">veřejným službám, </w:t>
      </w:r>
      <w:r>
        <w:rPr>
          <w:color w:val="D4C67A"/>
        </w:rPr>
        <w:t>kterým</w:t>
      </w:r>
      <w:r>
        <w:rPr>
          <w:color w:val="B5AFC4"/>
        </w:rPr>
        <w:t xml:space="preserve"> již šest let chybí peníze</w:t>
      </w:r>
      <w:r>
        <w:t xml:space="preserve">. </w:t>
      </w:r>
      <w:r>
        <w:rPr>
          <w:color w:val="AE7AA1"/>
        </w:rPr>
        <w:t>Voliči</w:t>
      </w:r>
      <w:r>
        <w:t xml:space="preserve"> </w:t>
      </w:r>
      <w:r>
        <w:rPr>
          <w:color w:val="310106"/>
        </w:rPr>
        <w:t>Gonzalezovi</w:t>
      </w:r>
      <w:r>
        <w:t xml:space="preserve"> </w:t>
      </w:r>
      <w:r>
        <w:rPr>
          <w:color w:val="796EE6"/>
        </w:rPr>
        <w:t xml:space="preserve">za </w:t>
      </w:r>
      <w:r>
        <w:rPr>
          <w:color w:val="FCB164"/>
        </w:rPr>
        <w:t>jeho</w:t>
      </w:r>
      <w:r>
        <w:rPr>
          <w:color w:val="796EE6"/>
        </w:rPr>
        <w:t xml:space="preserve"> úspěchy</w:t>
      </w:r>
      <w:r>
        <w:t xml:space="preserve"> věnovali třetí mandát. Stejně jako řada </w:t>
      </w:r>
      <w:r>
        <w:rPr>
          <w:color w:val="C2A393"/>
        </w:rPr>
        <w:t xml:space="preserve">latinskoamerických a východoevropských zemí, </w:t>
      </w:r>
      <w:r>
        <w:rPr>
          <w:color w:val="0232FD"/>
        </w:rPr>
        <w:t>které</w:t>
      </w:r>
      <w:r>
        <w:rPr>
          <w:color w:val="C2A393"/>
        </w:rPr>
        <w:t xml:space="preserve"> doufají, že přijmou prvky španělského modelu</w:t>
      </w:r>
      <w:r>
        <w:t xml:space="preserve">, i </w:t>
      </w:r>
      <w:r>
        <w:rPr>
          <w:color w:val="AE7AA1"/>
        </w:rPr>
        <w:t>oni</w:t>
      </w:r>
      <w:r>
        <w:t xml:space="preserve"> podporují </w:t>
      </w:r>
      <w:r>
        <w:rPr>
          <w:color w:val="6A3A35"/>
        </w:rPr>
        <w:t xml:space="preserve">směr, </w:t>
      </w:r>
      <w:r>
        <w:rPr>
          <w:color w:val="BA6801"/>
        </w:rPr>
        <w:t>který</w:t>
      </w:r>
      <w:r>
        <w:rPr>
          <w:color w:val="6A3A35"/>
        </w:rPr>
        <w:t xml:space="preserve"> </w:t>
      </w:r>
      <w:r>
        <w:rPr>
          <w:color w:val="168E5C"/>
        </w:rPr>
        <w:t>Španělsko</w:t>
      </w:r>
      <w:r>
        <w:rPr>
          <w:color w:val="6A3A35"/>
        </w:rPr>
        <w:t xml:space="preserve"> nabírá</w:t>
      </w:r>
      <w:r>
        <w:t xml:space="preserve">. Bylo by smutné, kdyby se </w:t>
      </w:r>
      <w:r>
        <w:rPr>
          <w:color w:val="AE7AA1"/>
        </w:rPr>
        <w:t>od nich</w:t>
      </w:r>
      <w:r>
        <w:t xml:space="preserve"> </w:t>
      </w:r>
      <w:r>
        <w:rPr>
          <w:color w:val="310106"/>
        </w:rPr>
        <w:t>Gonzalez</w:t>
      </w:r>
      <w:r>
        <w:t xml:space="preserve"> odvrátil, jen aby </w:t>
      </w:r>
      <w:r>
        <w:rPr>
          <w:color w:val="310106"/>
        </w:rPr>
        <w:t>si</w:t>
      </w:r>
      <w:r>
        <w:t xml:space="preserve"> usmířil </w:t>
      </w:r>
      <w:r>
        <w:rPr>
          <w:color w:val="310106"/>
        </w:rPr>
        <w:t>své</w:t>
      </w:r>
      <w:r>
        <w:t xml:space="preserve"> nepřátele.</w:t>
      </w:r>
    </w:p>
    <w:p>
      <w:r>
        <w:rPr>
          <w:b/>
        </w:rPr>
        <w:t>Document number 238</w:t>
      </w:r>
    </w:p>
    <w:p>
      <w:r>
        <w:rPr>
          <w:b/>
        </w:rPr>
        <w:t>Document identifier: wsj0457-001</w:t>
      </w:r>
    </w:p>
    <w:p>
      <w:r>
        <w:rPr>
          <w:color w:val="310106"/>
        </w:rPr>
        <w:t xml:space="preserve">Pondělí 30. října </w:t>
      </w:r>
      <w:r>
        <w:rPr>
          <w:color w:val="04640D"/>
        </w:rPr>
        <w:t>1989</w:t>
      </w:r>
      <w:r>
        <w:t xml:space="preserve"> Klíčové americké a zahraniční roční úrokové sazby jsou vodítkem k obecným rovinám, přesto vždy nereprezentují aktuální transakce. </w:t>
      </w:r>
      <w:r>
        <w:rPr>
          <w:color w:val="FEFB0A"/>
        </w:rPr>
        <w:t>ZÁKLADNÍ SAZBA</w:t>
      </w:r>
      <w:r>
        <w:t xml:space="preserve">: 10 1/2 % </w:t>
      </w:r>
      <w:r>
        <w:rPr>
          <w:color w:val="FEFB0A"/>
        </w:rPr>
        <w:t>Výchozí sazba korporačních úvěrů ve velkých finančních centrech amerických komerčních bank</w:t>
      </w:r>
      <w:r>
        <w:t xml:space="preserve"> </w:t>
      </w:r>
      <w:r>
        <w:rPr>
          <w:color w:val="FB5514"/>
        </w:rPr>
        <w:t>FEDERÁLNÍ FONDY</w:t>
      </w:r>
      <w:r>
        <w:t xml:space="preserve">: 8 3/4 % maximum, 8 11/16 % minimum, 8 3/4 % nabídka před ukončením, 8 3/4 % nabídnuto. </w:t>
      </w:r>
      <w:r>
        <w:rPr>
          <w:color w:val="E115C0"/>
        </w:rPr>
        <w:t>Rezervy obchodované mezi komerčními bankami pro užití přes noc v částkách 1 milion dolarů a více</w:t>
      </w:r>
      <w:r>
        <w:t xml:space="preserve">. Zdroj: Fulton Prebon (Spojené státy) Inc. </w:t>
      </w:r>
      <w:r>
        <w:rPr>
          <w:color w:val="00587F"/>
        </w:rPr>
        <w:t>DISKONTNÍ SAZBA</w:t>
      </w:r>
      <w:r>
        <w:t xml:space="preserve">: 7 % </w:t>
      </w:r>
      <w:r>
        <w:rPr>
          <w:color w:val="00587F"/>
        </w:rPr>
        <w:t>Poplatky za úvěry depozičním institucím stanovené newyorskou Federální ústřední bankou</w:t>
      </w:r>
      <w:r>
        <w:t xml:space="preserve">. peníze splatné na požádání: 9 3/4 % až 10 % Poplatky za úvěry makléřům na bankovní záruky v burze cenných papírů. Obchodní cenné papíry vydané přímo společností General Motors Acceptance Corp.: 8.50 % 30 až 44 dní; 8.25 % 45 až 62 dní; 8375 % 63 až 89 dní; 8 % 90 až 119 dní; 7.90 % 120 až 149 dní; 7.80 % 150 až 179 dní; 7.55 % 180 až 270 dní. Obchodní cenné papíry:Vysoce obchodované nezajištěné směnky prodané prostřednictvím dealerů ze strany velkých korporací v násobcích 1000 dolarů: 8.55 % 30 dní; 8.50 % 60 dní; 8.45 % 90 dní. VKLADOVÉ CERTIFIKÁTY: 8.09 % jeden měsíc; 8.04 % dva měsíce; 8.03 % tři měsíce; 7.96 % šest měsíců; 7.92 % jeden rok. </w:t>
      </w:r>
      <w:r>
        <w:rPr>
          <w:color w:val="0BC582"/>
        </w:rPr>
        <w:t xml:space="preserve">Průměr nejvyšších sazeb, </w:t>
      </w:r>
      <w:r>
        <w:rPr>
          <w:color w:val="FEB8C8"/>
        </w:rPr>
        <w:t>které</w:t>
      </w:r>
      <w:r>
        <w:rPr>
          <w:color w:val="0BC582"/>
        </w:rPr>
        <w:t xml:space="preserve"> zaplatily největší newyorské banky za primární nové emise převoditelných vkladových certifikátů</w:t>
      </w:r>
      <w:r>
        <w:t xml:space="preserve">, obvykle při částkách 1 milion dolarů a více. Minimální jednotka je 100000 dolarů. Typické sazby na druhotném trhu: 8.55 % jeden měsíc; 8.55 % tři měsíce; 8.35 % šest měsíců. Bankovní SMĚNKY: 8.47 % 30 dní; 8.42 % 60 dní; 8.25 % 90 dní; 8.10 % 120 dní; 8.02 % 150 dní; 7.95 % 180 dní. Převoditelné, obchodní úvěrové nástroje kryté bankami v typickém případě financující příkaz k importu LONDÝNSKÉ POZDNÍ EURODOLARY: 8 3/4 % až 8 5/8 % jeden měsíc; 8 13/16 % až 8 11/16 % dva měsíce; 8 11/16 % až 8 9/16 % tři měsíce; 8 9/16 % až 8 7/16 % čtyři měsíce; 8 1/2 % až 8 3/8 % pět měsíců; 8 7/16 % až 8 5/16 % šest měsíců. SAZBY NABÍDNUTÉ </w:t>
      </w:r>
      <w:r>
        <w:rPr>
          <w:color w:val="9E8317"/>
        </w:rPr>
        <w:t>LONDÝNSKOU INTERBANKOU (LIBOR</w:t>
      </w:r>
      <w:r>
        <w:t xml:space="preserve">): 8 11/16 % jeden měsíc; 8 11/16 % tři měsíce; 8 7/16 % šest měsíců; 8 3/8 % jeden rok. Průměrné sazby nabízené </w:t>
      </w:r>
      <w:r>
        <w:rPr>
          <w:color w:val="9E8317"/>
        </w:rPr>
        <w:t>interbankou</w:t>
      </w:r>
      <w:r>
        <w:t xml:space="preserve"> za vklady v dolarech na londýnském trhu založené na uváděných hodnotách pěti největších bank. </w:t>
      </w:r>
      <w:r>
        <w:rPr>
          <w:color w:val="01190F"/>
        </w:rPr>
        <w:t>ZAHRANIČNÍ ZÁKLADNÍ SAZBY: Kanada 13.50 %</w:t>
      </w:r>
      <w:r>
        <w:t xml:space="preserve">; </w:t>
      </w:r>
      <w:r>
        <w:rPr>
          <w:color w:val="847D81"/>
        </w:rPr>
        <w:t>Německo 9 %; Japonsko 4875 %; Švýcarsko 8.50 %; Británie 15 %</w:t>
      </w:r>
      <w:r>
        <w:t xml:space="preserve">. </w:t>
      </w:r>
      <w:r>
        <w:rPr>
          <w:color w:val="58018B"/>
        </w:rPr>
        <w:t>Tyto indikátory sazeb</w:t>
      </w:r>
      <w:r>
        <w:t xml:space="preserve"> nejsou přímo srovnatelné; praxe půjčování se výrazně liší podle lokality. KRÁTKODOBÉ VLÁDNÍ DLUHOPISY: Výsledky </w:t>
      </w:r>
      <w:r>
        <w:rPr>
          <w:color w:val="310106"/>
        </w:rPr>
        <w:t xml:space="preserve">z pondělí 30. října </w:t>
      </w:r>
      <w:r>
        <w:rPr>
          <w:color w:val="04640D"/>
        </w:rPr>
        <w:t>1989</w:t>
      </w:r>
      <w:r>
        <w:t xml:space="preserve">, aukce krátkodobých vládních dluhopisů, prodaných za slevu z jmenovité hodnoty v jednotkách od 10000 dolarů do 1 milionu dolarů: 7.78 %, 13 týdnů; 7.62 %, 26 týdnů. </w:t>
      </w:r>
      <w:r>
        <w:rPr>
          <w:color w:val="B70639"/>
        </w:rPr>
        <w:t>FEDERAL HOME LOAN MORTGAGE CORP. (Freddie Mac</w:t>
      </w:r>
      <w:r>
        <w:t xml:space="preserve">): Vykázané zisky při hypotečních závazcích na 30 let při dodání do 30 dnů. 9.86 %, standardní smluvní hypotéky s pevnou sazbou: 7.875 %, 2% maximální míra úroku úvěrů s jednoletou proměnlivou sazbou. Zdroj: </w:t>
      </w:r>
      <w:r>
        <w:rPr>
          <w:color w:val="703B01"/>
        </w:rPr>
        <w:t>Telerate Systems Inc</w:t>
      </w:r>
      <w:r>
        <w:t xml:space="preserve">. </w:t>
      </w:r>
      <w:r>
        <w:rPr>
          <w:color w:val="F7F1DF"/>
        </w:rPr>
        <w:t>FEDERAL NATIONAL MORTGAGE ASSOCIATION (Fannie Mae</w:t>
      </w:r>
      <w:r>
        <w:t xml:space="preserve">): Vykázané zisky při hypotečních závazcích na 30 let při dodání do 30 dnů (v nominální hodnotě). 9.76 %, standardní smluvní hypotéky s pevnou sazbou; 8.75 %, 6/2 maximální míra úroku úvěrů s jednoletou proměnlivou sazbou. Zdroj: </w:t>
      </w:r>
      <w:r>
        <w:rPr>
          <w:color w:val="703B01"/>
        </w:rPr>
        <w:t>Telerate Systems Inc</w:t>
      </w:r>
      <w:r>
        <w:t xml:space="preserve">. Aktiva investiční společnosti Merril Lynch (MERRILL LYNCH READY ASSETS TRUST): </w:t>
      </w:r>
      <w:r>
        <w:rPr>
          <w:color w:val="118B8A"/>
        </w:rPr>
        <w:t>8.70 %</w:t>
      </w:r>
      <w:r>
        <w:t xml:space="preserve">. </w:t>
      </w:r>
      <w:r>
        <w:rPr>
          <w:color w:val="118B8A"/>
        </w:rPr>
        <w:t>Ročně vyměřená průměrná sazba po výdajích za posledních 30 dní</w:t>
      </w:r>
      <w:r>
        <w:t>; nikoli předpověď budoucí návratnosti.</w:t>
      </w:r>
    </w:p>
    <w:p>
      <w:r>
        <w:rPr>
          <w:b/>
        </w:rPr>
        <w:t>Document number 239</w:t>
      </w:r>
    </w:p>
    <w:p>
      <w:r>
        <w:rPr>
          <w:b/>
        </w:rPr>
        <w:t>Document identifier: wsj0458-001</w:t>
      </w:r>
    </w:p>
    <w:p>
      <w:r>
        <w:rPr>
          <w:color w:val="310106"/>
        </w:rPr>
        <w:t>Ach, ten hrozný Ortega</w:t>
      </w:r>
      <w:r>
        <w:t xml:space="preserve">. Právě když americký liberalismus odhalil zbraně </w:t>
      </w:r>
      <w:r>
        <w:rPr>
          <w:color w:val="04640D"/>
        </w:rPr>
        <w:t>pro hnutí Contras</w:t>
      </w:r>
      <w:r>
        <w:t xml:space="preserve"> a </w:t>
      </w:r>
      <w:r>
        <w:rPr>
          <w:color w:val="04640D"/>
        </w:rPr>
        <w:t>jejich</w:t>
      </w:r>
      <w:r>
        <w:t xml:space="preserve"> přítele Ronalda Reagana, přijde </w:t>
      </w:r>
      <w:r>
        <w:rPr>
          <w:color w:val="310106"/>
        </w:rPr>
        <w:t>si</w:t>
      </w:r>
      <w:r>
        <w:t xml:space="preserve"> o tomto víkendu </w:t>
      </w:r>
      <w:r>
        <w:rPr>
          <w:color w:val="310106"/>
        </w:rPr>
        <w:t>Ortega</w:t>
      </w:r>
      <w:r>
        <w:t xml:space="preserve"> v Kostarice s tím, že "zabloudil" do rukou </w:t>
      </w:r>
      <w:r>
        <w:rPr>
          <w:color w:val="FEFB0A"/>
        </w:rPr>
        <w:t xml:space="preserve">těm, </w:t>
      </w:r>
      <w:r>
        <w:rPr>
          <w:color w:val="FB5514"/>
        </w:rPr>
        <w:t>kterým</w:t>
      </w:r>
      <w:r>
        <w:rPr>
          <w:color w:val="FEFB0A"/>
        </w:rPr>
        <w:t xml:space="preserve"> se často říká konzervativci</w:t>
      </w:r>
      <w:r>
        <w:t xml:space="preserve">. Konzervativci jsou frakce </w:t>
      </w:r>
      <w:r>
        <w:rPr>
          <w:color w:val="E115C0"/>
        </w:rPr>
        <w:t xml:space="preserve">americké politiky, </w:t>
      </w:r>
      <w:r>
        <w:rPr>
          <w:color w:val="00587F"/>
        </w:rPr>
        <w:t>která</w:t>
      </w:r>
      <w:r>
        <w:rPr>
          <w:color w:val="E115C0"/>
        </w:rPr>
        <w:t xml:space="preserve"> vždy tvrdila, že </w:t>
      </w:r>
      <w:r>
        <w:rPr>
          <w:color w:val="0BC582"/>
        </w:rPr>
        <w:t>Ortega</w:t>
      </w:r>
      <w:r>
        <w:rPr>
          <w:color w:val="E115C0"/>
        </w:rPr>
        <w:t xml:space="preserve"> a </w:t>
      </w:r>
      <w:r>
        <w:rPr>
          <w:color w:val="0BC582"/>
        </w:rPr>
        <w:t>jeho</w:t>
      </w:r>
      <w:r>
        <w:rPr>
          <w:color w:val="E115C0"/>
        </w:rPr>
        <w:t xml:space="preserve"> příznivci nechtějí v Nikaragui pořádat volby</w:t>
      </w:r>
      <w:r>
        <w:t xml:space="preserve">. </w:t>
      </w:r>
      <w:r>
        <w:rPr>
          <w:color w:val="FEB8C8"/>
        </w:rPr>
        <w:t>Liberálové</w:t>
      </w:r>
      <w:r>
        <w:t xml:space="preserve"> jsou </w:t>
      </w:r>
      <w:r>
        <w:rPr>
          <w:color w:val="9E8317"/>
        </w:rPr>
        <w:t xml:space="preserve">frakce, </w:t>
      </w:r>
      <w:r>
        <w:rPr>
          <w:color w:val="01190F"/>
        </w:rPr>
        <w:t>která</w:t>
      </w:r>
      <w:r>
        <w:rPr>
          <w:color w:val="9E8317"/>
        </w:rPr>
        <w:t xml:space="preserve"> říká: dejte šanci míru</w:t>
      </w:r>
      <w:r>
        <w:t xml:space="preserve">, přičemž teď ze strachu, aby </w:t>
      </w:r>
      <w:r>
        <w:rPr>
          <w:color w:val="FEB8C8"/>
        </w:rPr>
        <w:t>je</w:t>
      </w:r>
      <w:r>
        <w:t xml:space="preserve"> konzervativci nepožádali, aby namísto obvazů volili kulky, říkají, že by </w:t>
      </w:r>
      <w:r>
        <w:rPr>
          <w:color w:val="FEB8C8"/>
        </w:rPr>
        <w:t>jim</w:t>
      </w:r>
      <w:r>
        <w:t xml:space="preserve"> </w:t>
      </w:r>
      <w:r>
        <w:rPr>
          <w:color w:val="310106"/>
        </w:rPr>
        <w:t>Ortega</w:t>
      </w:r>
      <w:r>
        <w:t xml:space="preserve"> měl dát pokoj. Máme podezření, že </w:t>
      </w:r>
      <w:r>
        <w:rPr>
          <w:color w:val="310106"/>
        </w:rPr>
        <w:t>Ortega</w:t>
      </w:r>
      <w:r>
        <w:t xml:space="preserve"> zná rozdíl mezi náhodným zablouděním a strategií. Dobře ví, že </w:t>
      </w:r>
      <w:r>
        <w:rPr>
          <w:color w:val="847D81"/>
        </w:rPr>
        <w:t>když George Bushe zesměšní na společné fotografii</w:t>
      </w:r>
      <w:r>
        <w:t xml:space="preserve">, vyprovokuje </w:t>
      </w:r>
      <w:r>
        <w:rPr>
          <w:color w:val="847D81"/>
        </w:rPr>
        <w:t>to</w:t>
      </w:r>
      <w:r>
        <w:t xml:space="preserve"> hrozby ze strany Noriegy, a že oznámí-li konec příměří </w:t>
      </w:r>
      <w:r>
        <w:rPr>
          <w:color w:val="58018B"/>
        </w:rPr>
        <w:t>s liberály</w:t>
      </w:r>
      <w:r>
        <w:t xml:space="preserve">, vyvolá </w:t>
      </w:r>
      <w:r>
        <w:rPr>
          <w:color w:val="B70639"/>
        </w:rPr>
        <w:t>tím</w:t>
      </w:r>
      <w:r>
        <w:t xml:space="preserve"> hlavně </w:t>
      </w:r>
      <w:r>
        <w:rPr>
          <w:color w:val="58018B"/>
        </w:rPr>
        <w:t>jejich</w:t>
      </w:r>
      <w:r>
        <w:t xml:space="preserve"> obavy z vojenských aktivit </w:t>
      </w:r>
      <w:r>
        <w:rPr>
          <w:color w:val="04640D"/>
        </w:rPr>
        <w:t>hnutí Contras</w:t>
      </w:r>
      <w:r>
        <w:t xml:space="preserve"> v severní Nikaragui. </w:t>
      </w:r>
      <w:r>
        <w:rPr>
          <w:color w:val="310106"/>
        </w:rPr>
        <w:t>Ortega</w:t>
      </w:r>
      <w:r>
        <w:t xml:space="preserve"> chápe lépe než </w:t>
      </w:r>
      <w:r>
        <w:rPr>
          <w:color w:val="703B01"/>
        </w:rPr>
        <w:t xml:space="preserve">ti, </w:t>
      </w:r>
      <w:r>
        <w:rPr>
          <w:color w:val="F7F1DF"/>
        </w:rPr>
        <w:t>kteří</w:t>
      </w:r>
      <w:r>
        <w:rPr>
          <w:color w:val="703B01"/>
        </w:rPr>
        <w:t xml:space="preserve"> se znepokojují kvůli </w:t>
      </w:r>
      <w:r>
        <w:rPr>
          <w:color w:val="118B8A"/>
        </w:rPr>
        <w:t>jeho</w:t>
      </w:r>
      <w:r>
        <w:rPr>
          <w:color w:val="703B01"/>
        </w:rPr>
        <w:t xml:space="preserve"> chování</w:t>
      </w:r>
      <w:r>
        <w:t xml:space="preserve">, </w:t>
      </w:r>
      <w:r>
        <w:rPr>
          <w:color w:val="4AFEFA"/>
        </w:rPr>
        <w:t>že to, co hnutí sandinistů posílí, není demokratický mír, ale nedemokratický neklid</w:t>
      </w:r>
      <w:r>
        <w:t xml:space="preserve">. A právě přítomnost vnitřních i vnějších "nepřátel" opravňuje potřebu </w:t>
      </w:r>
      <w:r>
        <w:rPr>
          <w:color w:val="FCB164"/>
        </w:rPr>
        <w:t xml:space="preserve">velké, aktivní armády, </w:t>
      </w:r>
      <w:r>
        <w:rPr>
          <w:color w:val="796EE6"/>
        </w:rPr>
        <w:t>kterou</w:t>
      </w:r>
      <w:r>
        <w:rPr>
          <w:color w:val="FCB164"/>
        </w:rPr>
        <w:t xml:space="preserve"> Sovětský svaz Michaila Gorbačeva i nadále zásobuje kulkami</w:t>
      </w:r>
      <w:r>
        <w:t>.</w:t>
      </w:r>
    </w:p>
    <w:p>
      <w:r>
        <w:rPr>
          <w:b/>
        </w:rPr>
        <w:t>Document number 240</w:t>
      </w:r>
    </w:p>
    <w:p>
      <w:r>
        <w:rPr>
          <w:b/>
        </w:rPr>
        <w:t>Document identifier: wsj0459-001</w:t>
      </w:r>
    </w:p>
    <w:p>
      <w:r>
        <w:t xml:space="preserve">Podle Rady federálního rezervního systému byly při týdenních průměrech úrokové míry některých investic, uvedené na základě ročního splácení, tyto: a - Minimální úroková sazba. b - </w:t>
      </w:r>
      <w:r>
        <w:rPr>
          <w:color w:val="310106"/>
        </w:rPr>
        <w:t xml:space="preserve">Týden, </w:t>
      </w:r>
      <w:r>
        <w:rPr>
          <w:color w:val="04640D"/>
        </w:rPr>
        <w:t>který</w:t>
      </w:r>
      <w:r>
        <w:rPr>
          <w:color w:val="310106"/>
        </w:rPr>
        <w:t xml:space="preserve"> skončil ve středu 25. října </w:t>
      </w:r>
      <w:r>
        <w:rPr>
          <w:color w:val="FEFB0A"/>
        </w:rPr>
        <w:t>1989</w:t>
      </w:r>
      <w:r>
        <w:rPr>
          <w:color w:val="310106"/>
        </w:rPr>
        <w:t xml:space="preserve"> a ve středu 18. října </w:t>
      </w:r>
      <w:r>
        <w:rPr>
          <w:color w:val="FEFB0A"/>
        </w:rPr>
        <w:t>1989</w:t>
      </w:r>
      <w:r>
        <w:t>. c - Zisky přizpůsobené neměnné splatnosti.</w:t>
      </w:r>
    </w:p>
    <w:p>
      <w:r>
        <w:rPr>
          <w:b/>
        </w:rPr>
        <w:t>Document number 241</w:t>
      </w:r>
    </w:p>
    <w:p>
      <w:r>
        <w:rPr>
          <w:b/>
        </w:rPr>
        <w:t>Document identifier: wsj0460-001</w:t>
      </w:r>
    </w:p>
    <w:p>
      <w:r>
        <w:rPr>
          <w:color w:val="310106"/>
        </w:rPr>
        <w:t>Společnost Cetus Corp.</w:t>
      </w:r>
      <w:r>
        <w:t xml:space="preserve"> uvedla, že španělská vláda schválila prodej </w:t>
      </w:r>
      <w:r>
        <w:rPr>
          <w:color w:val="04640D"/>
        </w:rPr>
        <w:t>jejího</w:t>
      </w:r>
      <w:r>
        <w:rPr>
          <w:color w:val="FEFB0A"/>
        </w:rPr>
        <w:t xml:space="preserve"> léku Proleukin interleukin-2 na léčbu rakoviny ledvin</w:t>
      </w:r>
      <w:r>
        <w:t xml:space="preserve">. </w:t>
      </w:r>
      <w:r>
        <w:rPr>
          <w:color w:val="310106"/>
        </w:rPr>
        <w:t>Tato biotechnologická společnost</w:t>
      </w:r>
      <w:r>
        <w:t xml:space="preserve"> uvedla, </w:t>
      </w:r>
      <w:r>
        <w:rPr>
          <w:color w:val="FB5514"/>
        </w:rPr>
        <w:t xml:space="preserve">že </w:t>
      </w:r>
      <w:r>
        <w:rPr>
          <w:color w:val="E115C0"/>
        </w:rPr>
        <w:t>španělské úřady</w:t>
      </w:r>
      <w:r>
        <w:rPr>
          <w:color w:val="FB5514"/>
        </w:rPr>
        <w:t xml:space="preserve"> ještě musejí schválit </w:t>
      </w:r>
      <w:r>
        <w:rPr>
          <w:color w:val="00587F"/>
        </w:rPr>
        <w:t>cenu za léčbu</w:t>
      </w:r>
      <w:r>
        <w:t xml:space="preserve">, ale že očekává, že schválení získá do konce roku. </w:t>
      </w:r>
      <w:r>
        <w:rPr>
          <w:color w:val="FEFB0A"/>
        </w:rPr>
        <w:t>Lék Proleukin</w:t>
      </w:r>
      <w:r>
        <w:t xml:space="preserve"> v posledních měsících schválily čtyři další evropské země. </w:t>
      </w:r>
      <w:r>
        <w:rPr>
          <w:color w:val="310106"/>
        </w:rPr>
        <w:t>Společnost Cetus</w:t>
      </w:r>
      <w:r>
        <w:t xml:space="preserve"> v současné době usiluje o získání federálního regulačního povolení pro distribuci ve Spojených státech.</w:t>
      </w:r>
    </w:p>
    <w:p>
      <w:r>
        <w:rPr>
          <w:b/>
        </w:rPr>
        <w:t>Document number 242</w:t>
      </w:r>
    </w:p>
    <w:p>
      <w:r>
        <w:rPr>
          <w:b/>
        </w:rPr>
        <w:t>Document identifier: wsj0461-001</w:t>
      </w:r>
    </w:p>
    <w:p>
      <w:r>
        <w:rPr>
          <w:color w:val="310106"/>
        </w:rPr>
        <w:t>Ministerstvo financí</w:t>
      </w:r>
      <w:r>
        <w:t xml:space="preserve"> navrhlo, že by </w:t>
      </w:r>
      <w:r>
        <w:rPr>
          <w:color w:val="04640D"/>
        </w:rPr>
        <w:t>bankám</w:t>
      </w:r>
      <w:r>
        <w:t xml:space="preserve"> mělo být nařízeno uchovávat podrobné záznamy </w:t>
      </w:r>
      <w:r>
        <w:rPr>
          <w:color w:val="FEFB0A"/>
        </w:rPr>
        <w:t xml:space="preserve">o mezinárodních telegrafických převodech, </w:t>
      </w:r>
      <w:r>
        <w:rPr>
          <w:color w:val="FB5514"/>
        </w:rPr>
        <w:t>které</w:t>
      </w:r>
      <w:r>
        <w:rPr>
          <w:color w:val="FEFB0A"/>
        </w:rPr>
        <w:t xml:space="preserve"> jsou podle </w:t>
      </w:r>
      <w:r>
        <w:rPr>
          <w:color w:val="E115C0"/>
        </w:rPr>
        <w:t>jeho</w:t>
      </w:r>
      <w:r>
        <w:rPr>
          <w:color w:val="FEFB0A"/>
        </w:rPr>
        <w:t xml:space="preserve"> představitelů </w:t>
      </w:r>
      <w:r>
        <w:rPr>
          <w:color w:val="00587F"/>
        </w:rPr>
        <w:t xml:space="preserve">hlavním nástrojem, </w:t>
      </w:r>
      <w:r>
        <w:rPr>
          <w:color w:val="0BC582"/>
        </w:rPr>
        <w:t>jehož</w:t>
      </w:r>
      <w:r>
        <w:rPr>
          <w:color w:val="00587F"/>
        </w:rPr>
        <w:t xml:space="preserve"> využívají překupníci drog k převodům miliard dolarů </w:t>
      </w:r>
      <w:r>
        <w:rPr>
          <w:color w:val="FEB8C8"/>
        </w:rPr>
        <w:t>do Spojených států</w:t>
      </w:r>
      <w:r>
        <w:rPr>
          <w:color w:val="00587F"/>
        </w:rPr>
        <w:t xml:space="preserve"> i </w:t>
      </w:r>
      <w:r>
        <w:rPr>
          <w:color w:val="FEB8C8"/>
        </w:rPr>
        <w:t>z nich</w:t>
      </w:r>
      <w:r>
        <w:t xml:space="preserve">. Při nedávné výpovědi v Kongresu </w:t>
      </w:r>
      <w:r>
        <w:rPr>
          <w:color w:val="9E8317"/>
        </w:rPr>
        <w:t xml:space="preserve">představitelé </w:t>
      </w:r>
      <w:r>
        <w:rPr>
          <w:color w:val="01190F"/>
        </w:rPr>
        <w:t>ministerstva financí</w:t>
      </w:r>
      <w:r>
        <w:t xml:space="preserve"> uvedli, že nové požadavky na dokumentaci projednávali, a že dnešní očekávané zveřejnění </w:t>
      </w:r>
      <w:r>
        <w:rPr>
          <w:color w:val="847D81"/>
        </w:rPr>
        <w:t>návrhu</w:t>
      </w:r>
      <w:r>
        <w:t xml:space="preserve"> ve Federálním registru je první oficiální krok směrem k vytvoření definitivních směrnic. </w:t>
      </w:r>
      <w:r>
        <w:rPr>
          <w:color w:val="310106"/>
        </w:rPr>
        <w:t>Ministerstvo financí</w:t>
      </w:r>
      <w:r>
        <w:t xml:space="preserve"> ještě řeší podrobnosti </w:t>
      </w:r>
      <w:r>
        <w:rPr>
          <w:color w:val="58018B"/>
        </w:rPr>
        <w:t>s</w:t>
      </w:r>
      <w:r>
        <w:t xml:space="preserve"> bankovními asociacemi a </w:t>
      </w:r>
      <w:r>
        <w:rPr>
          <w:color w:val="B70639"/>
        </w:rPr>
        <w:t xml:space="preserve">jinými vládními agenturami, </w:t>
      </w:r>
      <w:r>
        <w:rPr>
          <w:color w:val="703B01"/>
        </w:rPr>
        <w:t>které</w:t>
      </w:r>
      <w:r>
        <w:rPr>
          <w:color w:val="B70639"/>
        </w:rPr>
        <w:t xml:space="preserve"> se podílejí na boji proti praní špinavých peněz</w:t>
      </w:r>
      <w:r>
        <w:t xml:space="preserve">. </w:t>
      </w:r>
      <w:r>
        <w:rPr>
          <w:color w:val="F7F1DF"/>
        </w:rPr>
        <w:t xml:space="preserve">Mezi další možnosti, </w:t>
      </w:r>
      <w:r>
        <w:rPr>
          <w:color w:val="118B8A"/>
        </w:rPr>
        <w:t>které</w:t>
      </w:r>
      <w:r>
        <w:rPr>
          <w:color w:val="F7F1DF"/>
        </w:rPr>
        <w:t xml:space="preserve"> </w:t>
      </w:r>
      <w:r>
        <w:rPr>
          <w:color w:val="4AFEFA"/>
        </w:rPr>
        <w:t>ministerstvo financí</w:t>
      </w:r>
      <w:r>
        <w:rPr>
          <w:color w:val="F7F1DF"/>
        </w:rPr>
        <w:t xml:space="preserve"> zvažuje</w:t>
      </w:r>
      <w:r>
        <w:t xml:space="preserve">, patří požadavek, aby banky uchovávaly záznamy s totožnostmi odesílatelů a příjemců mezinárodních telegrafických převodů. Další návrh se týká toho, že by banky byly přímočařeji zapojeny do sledování </w:t>
      </w:r>
      <w:r>
        <w:rPr>
          <w:color w:val="FCB164"/>
        </w:rPr>
        <w:t xml:space="preserve">jedinců, </w:t>
      </w:r>
      <w:r>
        <w:rPr>
          <w:color w:val="796EE6"/>
        </w:rPr>
        <w:t>kteří</w:t>
      </w:r>
      <w:r>
        <w:rPr>
          <w:color w:val="FCB164"/>
        </w:rPr>
        <w:t xml:space="preserve"> perou špinavé peníze</w:t>
      </w:r>
      <w:r>
        <w:t>, tím, že by se vytvořil "</w:t>
      </w:r>
      <w:r>
        <w:rPr>
          <w:color w:val="000D2C"/>
        </w:rPr>
        <w:t xml:space="preserve">profil podezřelého mezinárodního telegrafického převodu", </w:t>
      </w:r>
      <w:r>
        <w:rPr>
          <w:color w:val="53495F"/>
        </w:rPr>
        <w:t>který</w:t>
      </w:r>
      <w:r>
        <w:rPr>
          <w:color w:val="000D2C"/>
        </w:rPr>
        <w:t xml:space="preserve"> by </w:t>
      </w:r>
      <w:r>
        <w:rPr>
          <w:color w:val="F95475"/>
        </w:rPr>
        <w:t>banky</w:t>
      </w:r>
      <w:r>
        <w:rPr>
          <w:color w:val="000D2C"/>
        </w:rPr>
        <w:t xml:space="preserve"> používaly ke sledování podezřelých plateb</w:t>
      </w:r>
      <w:r>
        <w:t xml:space="preserve">. Jenže </w:t>
      </w:r>
      <w:r>
        <w:rPr>
          <w:color w:val="61FC03"/>
        </w:rPr>
        <w:t>banky</w:t>
      </w:r>
      <w:r>
        <w:t xml:space="preserve"> zřejmě budou raději než obecné požadavky na ohlášení používat </w:t>
      </w:r>
      <w:r>
        <w:rPr>
          <w:color w:val="5D9608"/>
        </w:rPr>
        <w:t xml:space="preserve">profil, </w:t>
      </w:r>
      <w:r>
        <w:rPr>
          <w:color w:val="DE98FD"/>
        </w:rPr>
        <w:t>který</w:t>
      </w:r>
      <w:r>
        <w:rPr>
          <w:color w:val="5D9608"/>
        </w:rPr>
        <w:t xml:space="preserve"> se orientuje na vybrané transakce</w:t>
      </w:r>
      <w:r>
        <w:t xml:space="preserve">. Banky nyní musí hlásit pouze hotovostní vklady nebo výběry v hodnotě 10000 dolarů a vyšší. </w:t>
      </w:r>
      <w:r>
        <w:rPr>
          <w:color w:val="98A088"/>
        </w:rPr>
        <w:t xml:space="preserve">Avšak telegrafické převody z běžného účtu - </w:t>
      </w:r>
      <w:r>
        <w:rPr>
          <w:color w:val="4F584E"/>
        </w:rPr>
        <w:t xml:space="preserve">včetně těch, </w:t>
      </w:r>
      <w:r>
        <w:rPr>
          <w:color w:val="248AD0"/>
        </w:rPr>
        <w:t>na nichž</w:t>
      </w:r>
      <w:r>
        <w:rPr>
          <w:color w:val="4F584E"/>
        </w:rPr>
        <w:t xml:space="preserve"> je více než 10000 dolarů</w:t>
      </w:r>
      <w:r>
        <w:rPr>
          <w:color w:val="98A088"/>
        </w:rPr>
        <w:t xml:space="preserve"> - se nehlásí</w:t>
      </w:r>
      <w:r>
        <w:t xml:space="preserve">. Představitelé jsou přesvědčeni, že </w:t>
      </w:r>
      <w:r>
        <w:rPr>
          <w:color w:val="98A088"/>
        </w:rPr>
        <w:t>toto opatření</w:t>
      </w:r>
      <w:r>
        <w:t xml:space="preserve"> ponechává </w:t>
      </w:r>
      <w:r>
        <w:rPr>
          <w:color w:val="5C5300"/>
        </w:rPr>
        <w:t xml:space="preserve">otevřenou skulinku, </w:t>
      </w:r>
      <w:r>
        <w:rPr>
          <w:color w:val="9F6551"/>
        </w:rPr>
        <w:t>která</w:t>
      </w:r>
      <w:r>
        <w:rPr>
          <w:color w:val="5C5300"/>
        </w:rPr>
        <w:t xml:space="preserve"> je zneužívána nelegálními obchody s drogami</w:t>
      </w:r>
      <w:r>
        <w:t xml:space="preserve">. Úřady odhadují, že příjmy z nelegálního prodeje drog </w:t>
      </w:r>
      <w:r>
        <w:rPr>
          <w:color w:val="BCFEC6"/>
        </w:rPr>
        <w:t>ve Spojených státech</w:t>
      </w:r>
      <w:r>
        <w:t xml:space="preserve"> dosahují ročně 110 miliard dolarů. </w:t>
      </w:r>
      <w:r>
        <w:rPr>
          <w:color w:val="932C70"/>
        </w:rPr>
        <w:t xml:space="preserve">Senátor John Kerry (demokrat za Massachussetts), předseda senátního Podvýboru pro mezinárodní vztahy, </w:t>
      </w:r>
      <w:r>
        <w:rPr>
          <w:color w:val="2B1B04"/>
        </w:rPr>
        <w:t>který</w:t>
      </w:r>
      <w:r>
        <w:rPr>
          <w:color w:val="932C70"/>
        </w:rPr>
        <w:t xml:space="preserve"> dohlíží na otázku praní špinavých peněz</w:t>
      </w:r>
      <w:r>
        <w:t xml:space="preserve">, kritizoval </w:t>
      </w:r>
      <w:r>
        <w:rPr>
          <w:color w:val="847D81"/>
        </w:rPr>
        <w:t>návrh</w:t>
      </w:r>
      <w:r>
        <w:t xml:space="preserve"> za to, že opomíjí </w:t>
      </w:r>
      <w:r>
        <w:rPr>
          <w:color w:val="B5AFC4"/>
        </w:rPr>
        <w:t xml:space="preserve">telegrafické převody mezi zahraničními bankami, </w:t>
      </w:r>
      <w:r>
        <w:rPr>
          <w:color w:val="D4C67A"/>
        </w:rPr>
        <w:t>které</w:t>
      </w:r>
      <w:r>
        <w:rPr>
          <w:color w:val="B5AFC4"/>
        </w:rPr>
        <w:t xml:space="preserve"> se uskutečňují a proplácejí prostřednictvím amerických telegrafických systémů</w:t>
      </w:r>
      <w:r>
        <w:t xml:space="preserve">. Asociace amerických bankéřů neměla </w:t>
      </w:r>
      <w:r>
        <w:rPr>
          <w:color w:val="847D81"/>
        </w:rPr>
        <w:t>k plánu</w:t>
      </w:r>
      <w:r>
        <w:t xml:space="preserve"> žádné připomínky. </w:t>
      </w:r>
      <w:r>
        <w:rPr>
          <w:color w:val="847D81"/>
        </w:rPr>
        <w:t>Návrh</w:t>
      </w:r>
      <w:r>
        <w:t xml:space="preserve"> nyní vstoupí </w:t>
      </w:r>
      <w:r>
        <w:rPr>
          <w:color w:val="AE7AA1"/>
        </w:rPr>
        <w:t xml:space="preserve">do 60 denního připomínkovacího období, po </w:t>
      </w:r>
      <w:r>
        <w:rPr>
          <w:color w:val="C2A393"/>
        </w:rPr>
        <w:t>jehož</w:t>
      </w:r>
      <w:r>
        <w:rPr>
          <w:color w:val="AE7AA1"/>
        </w:rPr>
        <w:t xml:space="preserve"> uplynutí </w:t>
      </w:r>
      <w:r>
        <w:rPr>
          <w:color w:val="0232FD"/>
        </w:rPr>
        <w:t>ministerstvo financí</w:t>
      </w:r>
      <w:r>
        <w:rPr>
          <w:color w:val="AE7AA1"/>
        </w:rPr>
        <w:t xml:space="preserve"> navrhne definitivní směrnice</w:t>
      </w:r>
      <w:r>
        <w:t>, a potom bude následovat další připomínkovací období.</w:t>
      </w:r>
    </w:p>
    <w:p>
      <w:r>
        <w:rPr>
          <w:b/>
        </w:rPr>
        <w:t>Document number 243</w:t>
      </w:r>
    </w:p>
    <w:p>
      <w:r>
        <w:rPr>
          <w:b/>
        </w:rPr>
        <w:t>Document identifier: wsj0462-001</w:t>
      </w:r>
    </w:p>
    <w:p>
      <w:r>
        <w:rPr>
          <w:color w:val="310106"/>
        </w:rPr>
        <w:t>Společnost Western Union Corp.</w:t>
      </w:r>
      <w:r>
        <w:t xml:space="preserve"> učinila opatření pro stažení navrhované výměny </w:t>
      </w:r>
      <w:r>
        <w:rPr>
          <w:color w:val="04640D"/>
        </w:rPr>
        <w:t>dluhu</w:t>
      </w:r>
      <w:r>
        <w:t xml:space="preserve"> za směnky s vysokým úrokem v celkové výši 500 milionů dolarů a uvedla, že pro účely splacení </w:t>
      </w:r>
      <w:r>
        <w:rPr>
          <w:color w:val="04640D"/>
        </w:rPr>
        <w:t>dluhu</w:t>
      </w:r>
      <w:r>
        <w:t xml:space="preserve"> zvažuje jiné alternativy. </w:t>
      </w:r>
      <w:r>
        <w:rPr>
          <w:color w:val="310106"/>
        </w:rPr>
        <w:t>Společnost Western Union</w:t>
      </w:r>
      <w:r>
        <w:t xml:space="preserve"> před dvěma týdny uvedla, že možná stáhne </w:t>
      </w:r>
      <w:r>
        <w:rPr>
          <w:color w:val="FEFB0A"/>
        </w:rPr>
        <w:t xml:space="preserve">očekávanou nabídku, </w:t>
      </w:r>
      <w:r>
        <w:rPr>
          <w:color w:val="FB5514"/>
        </w:rPr>
        <w:t>která</w:t>
      </w:r>
      <w:r>
        <w:rPr>
          <w:color w:val="FEFB0A"/>
        </w:rPr>
        <w:t xml:space="preserve"> by nahradila 500 milionů dolarů </w:t>
      </w:r>
      <w:r>
        <w:rPr>
          <w:color w:val="E115C0"/>
        </w:rPr>
        <w:t xml:space="preserve">v takzvaných vynulovaných dluhopisech, nyní vynášejících 19.25% úrok ročně a </w:t>
      </w:r>
      <w:r>
        <w:rPr>
          <w:color w:val="00587F"/>
        </w:rPr>
        <w:t>jejichž</w:t>
      </w:r>
      <w:r>
        <w:rPr>
          <w:color w:val="E115C0"/>
        </w:rPr>
        <w:t xml:space="preserve"> splatnost je stanovená </w:t>
      </w:r>
      <w:r>
        <w:rPr>
          <w:color w:val="0BC582"/>
        </w:rPr>
        <w:t>na rok 1992</w:t>
      </w:r>
      <w:r>
        <w:rPr>
          <w:color w:val="FEFB0A"/>
        </w:rPr>
        <w:t>, dvěma novými emisemi vyplácejícími nižší úrok</w:t>
      </w:r>
      <w:r>
        <w:t xml:space="preserve">. Včera </w:t>
      </w:r>
      <w:r>
        <w:rPr>
          <w:color w:val="310106"/>
        </w:rPr>
        <w:t>společnost</w:t>
      </w:r>
      <w:r>
        <w:t xml:space="preserve"> uvedla, že u Komise pro regulaci prodeje cenných papírů podala žádost o stažení prohlášení o registraci ohledně navrhované výměny. </w:t>
      </w:r>
      <w:r>
        <w:rPr>
          <w:color w:val="FEB8C8"/>
        </w:rPr>
        <w:t xml:space="preserve">Mluvčí </w:t>
      </w:r>
      <w:r>
        <w:rPr>
          <w:color w:val="9E8317"/>
        </w:rPr>
        <w:t>společnosti Western Union</w:t>
      </w:r>
      <w:r>
        <w:rPr>
          <w:color w:val="FEB8C8"/>
        </w:rPr>
        <w:t xml:space="preserve">, </w:t>
      </w:r>
      <w:r>
        <w:rPr>
          <w:color w:val="01190F"/>
        </w:rPr>
        <w:t>který</w:t>
      </w:r>
      <w:r>
        <w:rPr>
          <w:color w:val="FEB8C8"/>
        </w:rPr>
        <w:t xml:space="preserve"> jako důvod uvedl opačný vývoj na trhu vysoce ziskových "rizikových" obligací</w:t>
      </w:r>
      <w:r>
        <w:t xml:space="preserve">, odmítl sdělit, jaké alternativy jsou projednávány. </w:t>
      </w:r>
      <w:r>
        <w:rPr>
          <w:color w:val="847D81"/>
        </w:rPr>
        <w:t xml:space="preserve">Někteří držitelé směnek </w:t>
      </w:r>
      <w:r>
        <w:rPr>
          <w:color w:val="58018B"/>
        </w:rPr>
        <w:t>společnosti Western Union</w:t>
      </w:r>
      <w:r>
        <w:t xml:space="preserve"> však očekávají, že </w:t>
      </w:r>
      <w:r>
        <w:rPr>
          <w:color w:val="847D81"/>
        </w:rPr>
        <w:t>jim</w:t>
      </w:r>
      <w:r>
        <w:t xml:space="preserve"> </w:t>
      </w:r>
      <w:r>
        <w:rPr>
          <w:color w:val="310106"/>
        </w:rPr>
        <w:t>firma</w:t>
      </w:r>
      <w:r>
        <w:t xml:space="preserve"> nabídne </w:t>
      </w:r>
      <w:r>
        <w:rPr>
          <w:color w:val="B70639"/>
        </w:rPr>
        <w:t xml:space="preserve">atraktivnější výměnu dluhu, </w:t>
      </w:r>
      <w:r>
        <w:rPr>
          <w:color w:val="703B01"/>
        </w:rPr>
        <w:t>která</w:t>
      </w:r>
      <w:r>
        <w:rPr>
          <w:color w:val="B70639"/>
        </w:rPr>
        <w:t xml:space="preserve"> </w:t>
      </w:r>
      <w:r>
        <w:rPr>
          <w:color w:val="F7F1DF"/>
        </w:rPr>
        <w:t>jim</w:t>
      </w:r>
      <w:r>
        <w:rPr>
          <w:color w:val="B70639"/>
        </w:rPr>
        <w:t xml:space="preserve"> poskytne významný majetkový podíl </w:t>
      </w:r>
      <w:r>
        <w:rPr>
          <w:color w:val="118B8A"/>
        </w:rPr>
        <w:t>na společnosti</w:t>
      </w:r>
      <w:r>
        <w:t xml:space="preserve">. </w:t>
      </w:r>
      <w:r>
        <w:rPr>
          <w:color w:val="310106"/>
        </w:rPr>
        <w:t>Společnost Western Union</w:t>
      </w:r>
      <w:r>
        <w:t xml:space="preserve"> měla v posledních letech výrazné ztráty, protože </w:t>
      </w:r>
      <w:r>
        <w:rPr>
          <w:color w:val="310106"/>
        </w:rPr>
        <w:t>její</w:t>
      </w:r>
      <w:r>
        <w:t xml:space="preserve"> obchody s dálnopisy stagnují kvůli konkurenčnímu boji s faxy, i protože se nevydařily jiné podnikatelské snahy. </w:t>
      </w:r>
      <w:r>
        <w:rPr>
          <w:color w:val="4AFEFA"/>
        </w:rPr>
        <w:t xml:space="preserve">Hlavní otázkou je, jak řekl </w:t>
      </w:r>
      <w:r>
        <w:rPr>
          <w:color w:val="FCB164"/>
        </w:rPr>
        <w:t xml:space="preserve">jeden držitel, </w:t>
      </w:r>
      <w:r>
        <w:rPr>
          <w:color w:val="796EE6"/>
        </w:rPr>
        <w:t>který</w:t>
      </w:r>
      <w:r>
        <w:rPr>
          <w:color w:val="FCB164"/>
        </w:rPr>
        <w:t xml:space="preserve"> si nepřál být jmenován</w:t>
      </w:r>
      <w:r>
        <w:rPr>
          <w:color w:val="4AFEFA"/>
        </w:rPr>
        <w:t xml:space="preserve">, zda je </w:t>
      </w:r>
      <w:r>
        <w:rPr>
          <w:color w:val="000D2C"/>
        </w:rPr>
        <w:t xml:space="preserve">newyorský investor Bennett S. LeBow, </w:t>
      </w:r>
      <w:r>
        <w:rPr>
          <w:color w:val="53495F"/>
        </w:rPr>
        <w:t>jehož</w:t>
      </w:r>
      <w:r>
        <w:rPr>
          <w:color w:val="000D2C"/>
        </w:rPr>
        <w:t xml:space="preserve"> společnost Brooke Partners ovládá </w:t>
      </w:r>
      <w:r>
        <w:rPr>
          <w:color w:val="F95475"/>
        </w:rPr>
        <w:t>společnost Western Union</w:t>
      </w:r>
      <w:r>
        <w:rPr>
          <w:color w:val="4AFEFA"/>
        </w:rPr>
        <w:t>, ochotný nabídnout dostatečně velký majetkový podíl na to, aby</w:t>
      </w:r>
      <w:r>
        <w:t xml:space="preserve"> </w:t>
      </w:r>
      <w:r>
        <w:rPr>
          <w:color w:val="61FC03"/>
        </w:rPr>
        <w:t>držitele obligací</w:t>
      </w:r>
      <w:r>
        <w:rPr>
          <w:color w:val="5D9608"/>
        </w:rPr>
        <w:t xml:space="preserve"> zlákal k souhlasu s novou výměnou</w:t>
      </w:r>
      <w:r>
        <w:t xml:space="preserve">. </w:t>
      </w:r>
      <w:r>
        <w:rPr>
          <w:color w:val="DE98FD"/>
        </w:rPr>
        <w:t xml:space="preserve">500 milionů dolarů ve směnkách, největší díl </w:t>
      </w:r>
      <w:r>
        <w:rPr>
          <w:color w:val="98A088"/>
        </w:rPr>
        <w:t xml:space="preserve">dlouhodobého dluhu </w:t>
      </w:r>
      <w:r>
        <w:rPr>
          <w:color w:val="4F584E"/>
        </w:rPr>
        <w:t>společnosti Western Union</w:t>
      </w:r>
      <w:r>
        <w:rPr>
          <w:color w:val="98A088"/>
        </w:rPr>
        <w:t xml:space="preserve"> v celkové výši 640 milionů dolarů</w:t>
      </w:r>
      <w:r>
        <w:t xml:space="preserve">, pramení ze zásadní restrukturalizace </w:t>
      </w:r>
      <w:r>
        <w:rPr>
          <w:color w:val="310106"/>
        </w:rPr>
        <w:t>společnosti</w:t>
      </w:r>
      <w:r>
        <w:t xml:space="preserve"> v prosinci 1987. </w:t>
      </w:r>
      <w:r>
        <w:rPr>
          <w:color w:val="DE98FD"/>
        </w:rPr>
        <w:t>Směnky</w:t>
      </w:r>
      <w:r>
        <w:t xml:space="preserve"> se staly zátěží poté, co vloni v červnu vynulovaná rezerva umožnila zvýšení úrokové sazby na 19.25 %. </w:t>
      </w:r>
      <w:r>
        <w:rPr>
          <w:color w:val="310106"/>
        </w:rPr>
        <w:t>Společnost Western Union</w:t>
      </w:r>
      <w:r>
        <w:t xml:space="preserve"> nabídla výměnu každého 1000 dolarů nominální částky ve směnkách za šest kmenových akcií a dva nové dlužné cenné papíry: Směnku v hodnotě 500 dolarů při platbě úrokové sazby od 16.75 % ročně a dalším nárůstu v příštích letech, splatnou </w:t>
      </w:r>
      <w:r>
        <w:rPr>
          <w:color w:val="248AD0"/>
        </w:rPr>
        <w:t>v roce 1992</w:t>
      </w:r>
      <w:r>
        <w:t xml:space="preserve">, a směnku ve výši 500 dolarů, splatnou v roce 1997, při platbě fixní sazby 17 % a obsahující právo držitele na ochranu před poklesem obchodní ceny obligace. </w:t>
      </w:r>
      <w:r>
        <w:rPr>
          <w:color w:val="310106"/>
        </w:rPr>
        <w:t>Společnost Western Union</w:t>
      </w:r>
      <w:r>
        <w:t xml:space="preserve"> musí 15. prosince získat 48 milionů dolarů na úrocích z vynulovaných směnek, přičemž </w:t>
      </w:r>
      <w:r>
        <w:rPr>
          <w:color w:val="FEB8C8"/>
        </w:rPr>
        <w:t xml:space="preserve">mluvčí </w:t>
      </w:r>
      <w:r>
        <w:rPr>
          <w:color w:val="9E8317"/>
        </w:rPr>
        <w:t>společnosti</w:t>
      </w:r>
      <w:r>
        <w:t xml:space="preserve"> prohlásil, že </w:t>
      </w:r>
      <w:r>
        <w:rPr>
          <w:color w:val="310106"/>
        </w:rPr>
        <w:t>společnost</w:t>
      </w:r>
      <w:r>
        <w:t xml:space="preserve"> je rozhodnuta těchto plateb dosáhnout. Jenže </w:t>
      </w:r>
      <w:r>
        <w:rPr>
          <w:color w:val="310106"/>
        </w:rPr>
        <w:t>společnost Western Union</w:t>
      </w:r>
      <w:r>
        <w:t xml:space="preserve"> uvedla, že aby znovu docílila stavu úplného finančního zdraví, musí snížit úrokovou sazbu </w:t>
      </w:r>
      <w:r>
        <w:rPr>
          <w:color w:val="04640D"/>
        </w:rPr>
        <w:t xml:space="preserve">za </w:t>
      </w:r>
      <w:r>
        <w:rPr>
          <w:color w:val="5C5300"/>
        </w:rPr>
        <w:t>svůj</w:t>
      </w:r>
      <w:r>
        <w:rPr>
          <w:color w:val="04640D"/>
        </w:rPr>
        <w:t xml:space="preserve"> dluh</w:t>
      </w:r>
      <w:r>
        <w:t>.</w:t>
      </w:r>
    </w:p>
    <w:p>
      <w:r>
        <w:rPr>
          <w:b/>
        </w:rPr>
        <w:t>Document number 244</w:t>
      </w:r>
    </w:p>
    <w:p>
      <w:r>
        <w:rPr>
          <w:b/>
        </w:rPr>
        <w:t>Document identifier: wsj0463-001</w:t>
      </w:r>
    </w:p>
    <w:p>
      <w:r>
        <w:rPr>
          <w:color w:val="310106"/>
        </w:rPr>
        <w:t>Společnost Genentech Inc.</w:t>
      </w:r>
      <w:r>
        <w:t xml:space="preserve"> uvedla, že </w:t>
      </w:r>
      <w:r>
        <w:rPr>
          <w:color w:val="04640D"/>
        </w:rPr>
        <w:t xml:space="preserve">západoněmecký distributor </w:t>
      </w:r>
      <w:r>
        <w:rPr>
          <w:color w:val="FEFB0A"/>
        </w:rPr>
        <w:t>jejího</w:t>
      </w:r>
      <w:r>
        <w:rPr>
          <w:color w:val="FB5514"/>
        </w:rPr>
        <w:t xml:space="preserve"> srdečního léku TPA</w:t>
      </w:r>
      <w:r>
        <w:t xml:space="preserve"> uzavřel </w:t>
      </w:r>
      <w:r>
        <w:rPr>
          <w:color w:val="E115C0"/>
        </w:rPr>
        <w:t xml:space="preserve">marketingovou smlouvu </w:t>
      </w:r>
      <w:r>
        <w:rPr>
          <w:color w:val="00587F"/>
        </w:rPr>
        <w:t xml:space="preserve">s pobočkou </w:t>
      </w:r>
      <w:r>
        <w:rPr>
          <w:color w:val="0BC582"/>
        </w:rPr>
        <w:t xml:space="preserve">společnosti Hoechst AG, </w:t>
      </w:r>
      <w:r>
        <w:rPr>
          <w:color w:val="FEB8C8"/>
        </w:rPr>
        <w:t>která</w:t>
      </w:r>
      <w:r>
        <w:rPr>
          <w:color w:val="0BC582"/>
        </w:rPr>
        <w:t xml:space="preserve"> vyrábí konkurenční látku proti srážení krve, streptokinázu</w:t>
      </w:r>
      <w:r>
        <w:t xml:space="preserve">. </w:t>
      </w:r>
      <w:r>
        <w:rPr>
          <w:color w:val="310106"/>
        </w:rPr>
        <w:t>Tato biotechnologická společnost</w:t>
      </w:r>
      <w:r>
        <w:t xml:space="preserve"> uvedla, že </w:t>
      </w:r>
      <w:r>
        <w:rPr>
          <w:color w:val="E115C0"/>
        </w:rPr>
        <w:t xml:space="preserve">smlouva </w:t>
      </w:r>
      <w:r>
        <w:rPr>
          <w:color w:val="9E8317"/>
        </w:rPr>
        <w:t>mezi</w:t>
      </w:r>
      <w:r>
        <w:rPr>
          <w:color w:val="01190F"/>
        </w:rPr>
        <w:t xml:space="preserve"> </w:t>
      </w:r>
      <w:r>
        <w:rPr>
          <w:color w:val="847D81"/>
        </w:rPr>
        <w:t>jejím</w:t>
      </w:r>
      <w:r>
        <w:rPr>
          <w:color w:val="01190F"/>
        </w:rPr>
        <w:t xml:space="preserve"> dlouholetým západoněmeckým distributorem, pobočkou Dr. Karl Thomae G. m. b. H. společnosti Boehringer-Ingleheim</w:t>
      </w:r>
      <w:r>
        <w:rPr>
          <w:color w:val="E115C0"/>
        </w:rPr>
        <w:t xml:space="preserve">, a </w:t>
      </w:r>
      <w:r>
        <w:rPr>
          <w:color w:val="58018B"/>
        </w:rPr>
        <w:t xml:space="preserve">pobočkou Behringwerke </w:t>
      </w:r>
      <w:r>
        <w:rPr>
          <w:color w:val="B70639"/>
        </w:rPr>
        <w:t>společnosti Hoechst</w:t>
      </w:r>
      <w:r>
        <w:t xml:space="preserve"> představuje pokus celkově rozšířit trh s léky proti tvorbě krevních sraženin. Mluvčí </w:t>
      </w:r>
      <w:r>
        <w:rPr>
          <w:color w:val="310106"/>
        </w:rPr>
        <w:t>společnosti Genentech</w:t>
      </w:r>
      <w:r>
        <w:t xml:space="preserve"> řekla, že </w:t>
      </w:r>
      <w:r>
        <w:rPr>
          <w:color w:val="E115C0"/>
        </w:rPr>
        <w:t>podle smlouvy</w:t>
      </w:r>
      <w:r>
        <w:t xml:space="preserve"> musí </w:t>
      </w:r>
      <w:r>
        <w:rPr>
          <w:color w:val="703B01"/>
        </w:rPr>
        <w:t>společnost Hoechst</w:t>
      </w:r>
      <w:r>
        <w:t xml:space="preserve"> u pacientů se srdečními onemocněními propagovat </w:t>
      </w:r>
      <w:r>
        <w:rPr>
          <w:color w:val="F7F1DF"/>
        </w:rPr>
        <w:t>lék TPA</w:t>
      </w:r>
      <w:r>
        <w:t xml:space="preserve"> a pro další účely spojené s redukcí tvorby krevních sraženin streptokinázu.</w:t>
      </w:r>
    </w:p>
    <w:p>
      <w:r>
        <w:rPr>
          <w:b/>
        </w:rPr>
        <w:t>Document number 245</w:t>
      </w:r>
    </w:p>
    <w:p>
      <w:r>
        <w:rPr>
          <w:b/>
        </w:rPr>
        <w:t>Document identifier: wsj0464-001</w:t>
      </w:r>
    </w:p>
    <w:p>
      <w:r>
        <w:rPr>
          <w:color w:val="310106"/>
        </w:rPr>
        <w:t>Investoři na mimoburzovním trhu se zbavovali emisí bankovních a pojišťovacích institucí</w:t>
      </w:r>
      <w:r>
        <w:t xml:space="preserve">, </w:t>
      </w:r>
      <w:r>
        <w:rPr>
          <w:color w:val="310106"/>
        </w:rPr>
        <w:t>čímž</w:t>
      </w:r>
      <w:r>
        <w:t xml:space="preserve"> vyvolali snížení </w:t>
      </w:r>
      <w:r>
        <w:rPr>
          <w:color w:val="04640D"/>
        </w:rPr>
        <w:t>kompozitního indexu Nasdaq</w:t>
      </w:r>
      <w:r>
        <w:t xml:space="preserve"> již třetí po sobě jdoucí burzovní den. Všechny průmyslové indexy Nasdaq skončily </w:t>
      </w:r>
      <w:r>
        <w:rPr>
          <w:color w:val="FEFB0A"/>
        </w:rPr>
        <w:t>poklesem</w:t>
      </w:r>
      <w:r>
        <w:t xml:space="preserve">, přičemž nejhůře byly zasaženy finanční emise. Navzdory časnému počítačově řízenému programovému nakupování klesl </w:t>
      </w:r>
      <w:r>
        <w:rPr>
          <w:color w:val="04640D"/>
        </w:rPr>
        <w:t>kompozitní index Nasdaq</w:t>
      </w:r>
      <w:r>
        <w:t xml:space="preserve"> o 1.39 na 451.37. Mimoburzovní trh už klesl v osmi z posledních 11 burzovních dnů. Bankovní index Nasdaq klesl o 5.00 na 432.61, zatímco index pojišťoven klesl o 3.56 na 528.56, a index "dalších finančních institucí" klesl o 3.27 na 529.32. Podle měření finančního indexu Nasdaq se největší finanční emise propadly o 3.23 na Mezitím index 100 největších nefinančních akcií, index Nasdaq 100, stoupl o 0.47 na 438.15. </w:t>
      </w:r>
      <w:r>
        <w:rPr>
          <w:color w:val="FB5514"/>
        </w:rPr>
        <w:t xml:space="preserve">Podle Davida Millse, staršího viceprezidenta </w:t>
      </w:r>
      <w:r>
        <w:rPr>
          <w:color w:val="E115C0"/>
        </w:rPr>
        <w:t>společnosti Boston Company Advisers</w:t>
      </w:r>
      <w:r>
        <w:t xml:space="preserve">, ceny </w:t>
      </w:r>
      <w:r>
        <w:rPr>
          <w:color w:val="00587F"/>
        </w:rPr>
        <w:t>akcií</w:t>
      </w:r>
      <w:r>
        <w:t xml:space="preserve"> na mimoburzovním trhu poklesly především vlivem realizace zisku. Řekl, že </w:t>
      </w:r>
      <w:r>
        <w:rPr>
          <w:color w:val="0BC582"/>
        </w:rPr>
        <w:t xml:space="preserve">řada </w:t>
      </w:r>
      <w:r>
        <w:rPr>
          <w:color w:val="FEB8C8"/>
        </w:rPr>
        <w:t xml:space="preserve">manažerů portfolií, </w:t>
      </w:r>
      <w:r>
        <w:rPr>
          <w:color w:val="9E8317"/>
        </w:rPr>
        <w:t>jejichž</w:t>
      </w:r>
      <w:r>
        <w:rPr>
          <w:color w:val="FEB8C8"/>
        </w:rPr>
        <w:t xml:space="preserve"> prémie na konci roku jsou spojeny s roční výkonností</w:t>
      </w:r>
      <w:r>
        <w:t xml:space="preserve">, teď spíš prodává, než aby riskovali, že </w:t>
      </w:r>
      <w:r>
        <w:rPr>
          <w:color w:val="0BC582"/>
        </w:rPr>
        <w:t>jejich</w:t>
      </w:r>
      <w:r>
        <w:t xml:space="preserve"> zisky půjdou ještě níž. "K udržování zisku bezesporu dochází," řekl </w:t>
      </w:r>
      <w:r>
        <w:rPr>
          <w:color w:val="FB5514"/>
        </w:rPr>
        <w:t xml:space="preserve">David Mills, </w:t>
      </w:r>
      <w:r>
        <w:rPr>
          <w:color w:val="01190F"/>
        </w:rPr>
        <w:t>jehož</w:t>
      </w:r>
      <w:r>
        <w:rPr>
          <w:color w:val="E115C0"/>
        </w:rPr>
        <w:t xml:space="preserve"> firma</w:t>
      </w:r>
      <w:r>
        <w:rPr>
          <w:color w:val="FB5514"/>
        </w:rPr>
        <w:t xml:space="preserve"> spravuje 600 milionů dolarů pro společnost Boston Co</w:t>
      </w:r>
      <w:r>
        <w:t xml:space="preserve">. Rovněž se objevují prodejci orientovaní na daňovou ztrátu, tedy </w:t>
      </w:r>
      <w:r>
        <w:rPr>
          <w:color w:val="847D81"/>
        </w:rPr>
        <w:t xml:space="preserve">ti investoři, </w:t>
      </w:r>
      <w:r>
        <w:rPr>
          <w:color w:val="58018B"/>
        </w:rPr>
        <w:t>kteří</w:t>
      </w:r>
      <w:r>
        <w:rPr>
          <w:color w:val="847D81"/>
        </w:rPr>
        <w:t xml:space="preserve"> prodávají ztrátové akcie, aby</w:t>
      </w:r>
      <w:r>
        <w:t xml:space="preserve"> </w:t>
      </w:r>
      <w:r>
        <w:rPr>
          <w:color w:val="B70639"/>
        </w:rPr>
        <w:t>si</w:t>
      </w:r>
      <w:r>
        <w:rPr>
          <w:color w:val="703B01"/>
        </w:rPr>
        <w:t xml:space="preserve"> mohli strhnout ztráty z ročního příjmu</w:t>
      </w:r>
      <w:r>
        <w:t xml:space="preserve">, uvedl </w:t>
      </w:r>
      <w:r>
        <w:rPr>
          <w:color w:val="FB5514"/>
        </w:rPr>
        <w:t>Mills</w:t>
      </w:r>
      <w:r>
        <w:t>. To napomáhá vyvíjet tlak na vítěze i poražené na trhu. "</w:t>
      </w:r>
      <w:r>
        <w:rPr>
          <w:color w:val="F7F1DF"/>
        </w:rPr>
        <w:t xml:space="preserve">Akcie, </w:t>
      </w:r>
      <w:r>
        <w:rPr>
          <w:color w:val="118B8A"/>
        </w:rPr>
        <w:t>které</w:t>
      </w:r>
      <w:r>
        <w:rPr>
          <w:color w:val="F7F1DF"/>
        </w:rPr>
        <w:t xml:space="preserve"> byly nejlepší</w:t>
      </w:r>
      <w:r>
        <w:t xml:space="preserve">, zažívají velký ústup, a ty, </w:t>
      </w:r>
      <w:r>
        <w:rPr>
          <w:color w:val="4AFEFA"/>
        </w:rPr>
        <w:t>které</w:t>
      </w:r>
      <w:r>
        <w:t xml:space="preserve"> byly nejhorší, útočí," uvedl </w:t>
      </w:r>
      <w:r>
        <w:rPr>
          <w:color w:val="FB5514"/>
        </w:rPr>
        <w:t>Miles</w:t>
      </w:r>
      <w:r>
        <w:t xml:space="preserve">. Očekává, že trh ještě poklesne a někdy příští měsíc nebo v prosinci dosáhne minima. Klesající tendenci obchodníků způsobují také prodeje ze strany finančních manažerů a individuálních investorů. "Protože všechno je tak nestálé, </w:t>
      </w:r>
      <w:r>
        <w:rPr>
          <w:color w:val="FCB164"/>
        </w:rPr>
        <w:t>řadě klientů</w:t>
      </w:r>
      <w:r>
        <w:t xml:space="preserve"> doporučujeme, aby raději postupovali uvážlivě, než aby čekali až do poslední minuty," řekl William Sulya, ředitel mimoburzovního obchodování u společnosti A. G. Edwards &amp; Sons ve městě St. Louis. Ralph Costanza, ředitel oddělení mimoburzovního obchodování u společnosti Smith Barney, Harris Upham, řekl, že řada hráčů na trhu čeká nějaký výsledek probíhající diskuze </w:t>
      </w:r>
      <w:r>
        <w:rPr>
          <w:color w:val="796EE6"/>
        </w:rPr>
        <w:t>ohledně programového obchodování</w:t>
      </w:r>
      <w:r>
        <w:t xml:space="preserve">. Velká část současné nestálosti trhu je přisuzována právě </w:t>
      </w:r>
      <w:r>
        <w:rPr>
          <w:color w:val="796EE6"/>
        </w:rPr>
        <w:t xml:space="preserve">této rozsáhlé technologii obchodování přes počítač, </w:t>
      </w:r>
      <w:r>
        <w:rPr>
          <w:color w:val="000D2C"/>
        </w:rPr>
        <w:t>která</w:t>
      </w:r>
      <w:r>
        <w:rPr>
          <w:color w:val="796EE6"/>
        </w:rPr>
        <w:t xml:space="preserve"> dokáže během několika minut vyhnat ceny hodně vysoko nebo nízko</w:t>
      </w:r>
      <w:r>
        <w:t xml:space="preserve">. Tento problém obzvlášť poškozuje </w:t>
      </w:r>
      <w:r>
        <w:rPr>
          <w:color w:val="53495F"/>
        </w:rPr>
        <w:t>mimoburzovní trh</w:t>
      </w:r>
      <w:r>
        <w:t xml:space="preserve">, </w:t>
      </w:r>
      <w:r>
        <w:rPr>
          <w:color w:val="53495F"/>
        </w:rPr>
        <w:t>což</w:t>
      </w:r>
      <w:r>
        <w:t xml:space="preserve"> je tradiční základna pro malé investory. Akcie </w:t>
      </w:r>
      <w:r>
        <w:rPr>
          <w:color w:val="F95475"/>
        </w:rPr>
        <w:t>společnosti Weisfield's</w:t>
      </w:r>
      <w:r>
        <w:t xml:space="preserve"> prudce stouply o 14 na 53 poté, co v zásadě souhlasila, aby </w:t>
      </w:r>
      <w:r>
        <w:rPr>
          <w:color w:val="61FC03"/>
        </w:rPr>
        <w:t>ji</w:t>
      </w:r>
      <w:r>
        <w:rPr>
          <w:color w:val="5D9608"/>
        </w:rPr>
        <w:t xml:space="preserve"> za 50 dolarů na akcii získala </w:t>
      </w:r>
      <w:r>
        <w:rPr>
          <w:color w:val="DE98FD"/>
        </w:rPr>
        <w:t xml:space="preserve">jednotka </w:t>
      </w:r>
      <w:r>
        <w:rPr>
          <w:color w:val="98A088"/>
        </w:rPr>
        <w:t>společnosti Ratners Group</w:t>
      </w:r>
      <w:r>
        <w:t xml:space="preserve">. </w:t>
      </w:r>
      <w:r>
        <w:rPr>
          <w:color w:val="4F584E"/>
        </w:rPr>
        <w:t xml:space="preserve">V pátek, když </w:t>
      </w:r>
      <w:r>
        <w:rPr>
          <w:color w:val="248AD0"/>
        </w:rPr>
        <w:t>společnost</w:t>
      </w:r>
      <w:r>
        <w:rPr>
          <w:color w:val="4F584E"/>
        </w:rPr>
        <w:t xml:space="preserve"> oznámila, že probíhají jednání </w:t>
      </w:r>
      <w:r>
        <w:rPr>
          <w:color w:val="5C5300"/>
        </w:rPr>
        <w:t>o převzetí</w:t>
      </w:r>
      <w:r>
        <w:t xml:space="preserve">, vyskočily akcie o 9 1/2. </w:t>
      </w:r>
      <w:r>
        <w:rPr>
          <w:color w:val="9F6551"/>
        </w:rPr>
        <w:t>Společnosti Ratners</w:t>
      </w:r>
      <w:r>
        <w:rPr>
          <w:color w:val="BCFEC6"/>
        </w:rPr>
        <w:t xml:space="preserve"> a Weisfield's</w:t>
      </w:r>
      <w:r>
        <w:t xml:space="preserve"> uvedly, že podle </w:t>
      </w:r>
      <w:r>
        <w:rPr>
          <w:color w:val="BCFEC6"/>
        </w:rPr>
        <w:t>jejich</w:t>
      </w:r>
      <w:r>
        <w:t xml:space="preserve"> očekávání by se zanedlouho měly podepsat definitivní dohody a </w:t>
      </w:r>
      <w:r>
        <w:rPr>
          <w:color w:val="5D9608"/>
        </w:rPr>
        <w:t>transakce</w:t>
      </w:r>
      <w:r>
        <w:t xml:space="preserve"> by měla být dokončena do 15. prosince. </w:t>
      </w:r>
      <w:r>
        <w:rPr>
          <w:color w:val="932C70"/>
        </w:rPr>
        <w:t>Federální spořitelna centrálních států</w:t>
      </w:r>
      <w:r>
        <w:t xml:space="preserve"> stoupla o 1 1/2 na 20 1/4, když uvedla, že probíhají jednání </w:t>
      </w:r>
      <w:r>
        <w:rPr>
          <w:color w:val="2B1B04"/>
        </w:rPr>
        <w:t>s potenciálním nabyvatelem</w:t>
      </w:r>
      <w:r>
        <w:t xml:space="preserve">. </w:t>
      </w:r>
      <w:r>
        <w:rPr>
          <w:color w:val="932C70"/>
        </w:rPr>
        <w:t>Spořitelna</w:t>
      </w:r>
      <w:r>
        <w:t xml:space="preserve"> uvedla, že jednání vyplynula z návrhu </w:t>
      </w:r>
      <w:r>
        <w:rPr>
          <w:color w:val="932C70"/>
        </w:rPr>
        <w:t>jejího</w:t>
      </w:r>
      <w:r>
        <w:t xml:space="preserve"> finančního poradce. </w:t>
      </w:r>
      <w:r>
        <w:rPr>
          <w:color w:val="B5AFC4"/>
        </w:rPr>
        <w:t>Společnost Jaguar</w:t>
      </w:r>
      <w:r>
        <w:t xml:space="preserve"> zaujala </w:t>
      </w:r>
      <w:r>
        <w:rPr>
          <w:color w:val="B5AFC4"/>
        </w:rPr>
        <w:t>svoji</w:t>
      </w:r>
      <w:r>
        <w:t xml:space="preserve"> v poslední době běžnou pozici na seznamu nejaktivnějších na mimoburzovním trhu, jelikož se </w:t>
      </w:r>
      <w:r>
        <w:rPr>
          <w:color w:val="B5AFC4"/>
        </w:rPr>
        <w:t>její</w:t>
      </w:r>
      <w:r>
        <w:t xml:space="preserve"> výnos z amerických depozit zvýšil o 1/4 na 11 7/8 při objemu obchodování 1.2 milionu akcií a k seznamu </w:t>
      </w:r>
      <w:r>
        <w:rPr>
          <w:color w:val="D4C67A"/>
        </w:rPr>
        <w:t xml:space="preserve">společností, </w:t>
      </w:r>
      <w:r>
        <w:rPr>
          <w:color w:val="AE7AA1"/>
        </w:rPr>
        <w:t>které</w:t>
      </w:r>
      <w:r>
        <w:rPr>
          <w:color w:val="D4C67A"/>
        </w:rPr>
        <w:t xml:space="preserve"> se </w:t>
      </w:r>
      <w:r>
        <w:rPr>
          <w:color w:val="C2A393"/>
        </w:rPr>
        <w:t>o tohoto britského výrobce aut</w:t>
      </w:r>
      <w:r>
        <w:rPr>
          <w:color w:val="D4C67A"/>
        </w:rPr>
        <w:t xml:space="preserve"> zajímají</w:t>
      </w:r>
      <w:r>
        <w:t xml:space="preserve">, se připojila i </w:t>
      </w:r>
      <w:r>
        <w:rPr>
          <w:color w:val="0232FD"/>
        </w:rPr>
        <w:t>společnost Daimler-Benz</w:t>
      </w:r>
      <w:r>
        <w:t xml:space="preserve">. </w:t>
      </w:r>
      <w:r>
        <w:rPr>
          <w:color w:val="0232FD"/>
        </w:rPr>
        <w:t>Společnost Daimler</w:t>
      </w:r>
      <w:r>
        <w:t xml:space="preserve"> uvedla, že </w:t>
      </w:r>
      <w:r>
        <w:rPr>
          <w:color w:val="B5AFC4"/>
        </w:rPr>
        <w:t>se společností Jaguar</w:t>
      </w:r>
      <w:r>
        <w:t xml:space="preserve"> jednala o potenciálních podnicích se společnou majetkovou účastí. Ve snaze o získání </w:t>
      </w:r>
      <w:r>
        <w:rPr>
          <w:color w:val="B5AFC4"/>
        </w:rPr>
        <w:t>této společnosti</w:t>
      </w:r>
      <w:r>
        <w:t xml:space="preserve"> zatím pokračují </w:t>
      </w:r>
      <w:r>
        <w:rPr>
          <w:color w:val="6A3A35"/>
        </w:rPr>
        <w:t>společnosti General Motors</w:t>
      </w:r>
      <w:r>
        <w:rPr>
          <w:color w:val="BA6801"/>
        </w:rPr>
        <w:t xml:space="preserve"> a Ford Motor</w:t>
      </w:r>
      <w:r>
        <w:t xml:space="preserve">. </w:t>
      </w:r>
      <w:r>
        <w:rPr>
          <w:color w:val="168E5C"/>
        </w:rPr>
        <w:t>Společnost Ford</w:t>
      </w:r>
      <w:r>
        <w:t xml:space="preserve"> získala více než 13 % akcií </w:t>
      </w:r>
      <w:r>
        <w:rPr>
          <w:color w:val="B5AFC4"/>
        </w:rPr>
        <w:t>společnosti Jaguar</w:t>
      </w:r>
      <w:r>
        <w:t xml:space="preserve"> a </w:t>
      </w:r>
      <w:r>
        <w:rPr>
          <w:color w:val="16C0D0"/>
        </w:rPr>
        <w:t>společnost GM</w:t>
      </w:r>
      <w:r>
        <w:t xml:space="preserve"> obdržela americké regulační povolení na koupi 15 %. </w:t>
      </w:r>
      <w:r>
        <w:rPr>
          <w:color w:val="C62100"/>
        </w:rPr>
        <w:t>Společnost ShowBiz Pizza Time</w:t>
      </w:r>
      <w:r>
        <w:t xml:space="preserve"> stoupla o 1 1/2 na 13. </w:t>
      </w:r>
      <w:r>
        <w:rPr>
          <w:color w:val="C62100"/>
        </w:rPr>
        <w:t>Tato společnost</w:t>
      </w:r>
      <w:r>
        <w:t xml:space="preserve"> oznámila provozní zisk </w:t>
      </w:r>
      <w:r>
        <w:rPr>
          <w:color w:val="014347"/>
        </w:rPr>
        <w:t>za třetí čtvrtletí</w:t>
      </w:r>
      <w:r>
        <w:t xml:space="preserve"> ve výši 37 centů na akcii, ve srovnání s loňskými 12 centy. Čistou ztrátu </w:t>
      </w:r>
      <w:r>
        <w:rPr>
          <w:color w:val="233809"/>
        </w:rPr>
        <w:t>za toto čtvrtletí</w:t>
      </w:r>
      <w:r>
        <w:t xml:space="preserve"> zapříčinily </w:t>
      </w:r>
      <w:r>
        <w:rPr>
          <w:color w:val="42083B"/>
        </w:rPr>
        <w:t xml:space="preserve">výdaje </w:t>
      </w:r>
      <w:r>
        <w:rPr>
          <w:color w:val="82785D"/>
        </w:rPr>
        <w:t>za třetí čtvrtletí</w:t>
      </w:r>
      <w:r>
        <w:rPr>
          <w:color w:val="42083B"/>
        </w:rPr>
        <w:t xml:space="preserve"> ve výši 3.5 milionu dolarů, </w:t>
      </w:r>
      <w:r>
        <w:rPr>
          <w:color w:val="023087"/>
        </w:rPr>
        <w:t>které</w:t>
      </w:r>
      <w:r>
        <w:rPr>
          <w:color w:val="42083B"/>
        </w:rPr>
        <w:t xml:space="preserve"> se vztahují k plánovanému uzavření restaurací</w:t>
      </w:r>
      <w:r>
        <w:t xml:space="preserve">. </w:t>
      </w:r>
      <w:r>
        <w:rPr>
          <w:color w:val="B7DAD2"/>
        </w:rPr>
        <w:t xml:space="preserve">Společnost Employers Casualty, </w:t>
      </w:r>
      <w:r>
        <w:rPr>
          <w:color w:val="196956"/>
        </w:rPr>
        <w:t>která</w:t>
      </w:r>
      <w:r>
        <w:rPr>
          <w:color w:val="B7DAD2"/>
        </w:rPr>
        <w:t xml:space="preserve"> </w:t>
      </w:r>
      <w:r>
        <w:rPr>
          <w:color w:val="8C41BB"/>
        </w:rPr>
        <w:t>v pátek</w:t>
      </w:r>
      <w:r>
        <w:rPr>
          <w:color w:val="B7DAD2"/>
        </w:rPr>
        <w:t xml:space="preserve"> večer oznámila </w:t>
      </w:r>
      <w:r>
        <w:rPr>
          <w:color w:val="ECEDFE"/>
        </w:rPr>
        <w:t xml:space="preserve">ztrátu </w:t>
      </w:r>
      <w:r>
        <w:rPr>
          <w:color w:val="2B2D32"/>
        </w:rPr>
        <w:t>za třetí čtvrtletí</w:t>
      </w:r>
      <w:r>
        <w:rPr>
          <w:color w:val="ECEDFE"/>
        </w:rPr>
        <w:t xml:space="preserve"> ve výši 53.9 milionu dolarů</w:t>
      </w:r>
      <w:r>
        <w:t xml:space="preserve">, klesla o 2 1/4 na 13 3/4. Hlavní příčinou </w:t>
      </w:r>
      <w:r>
        <w:rPr>
          <w:color w:val="94C661"/>
        </w:rPr>
        <w:t>ztráty</w:t>
      </w:r>
      <w:r>
        <w:t xml:space="preserve"> bylo přidání 55.2 milionu dolarů do rezerv. </w:t>
      </w:r>
      <w:r>
        <w:rPr>
          <w:color w:val="F8907D"/>
        </w:rPr>
        <w:t>Za stejné čtvrtletí před rokem</w:t>
      </w:r>
      <w:r>
        <w:t xml:space="preserve"> měla </w:t>
      </w:r>
      <w:r>
        <w:rPr>
          <w:color w:val="B7DAD2"/>
        </w:rPr>
        <w:t>společnost Employers Casualty</w:t>
      </w:r>
      <w:r>
        <w:t xml:space="preserve"> ztrátu ve výši 3.6 milionu dolarů. </w:t>
      </w:r>
      <w:r>
        <w:rPr>
          <w:color w:val="895E6B"/>
        </w:rPr>
        <w:t>Společnost Old Stone</w:t>
      </w:r>
      <w:r>
        <w:t xml:space="preserve"> poklesla o 1 5/8 na 13 1/2. </w:t>
      </w:r>
      <w:r>
        <w:rPr>
          <w:color w:val="4F584E"/>
        </w:rPr>
        <w:t>V pátek</w:t>
      </w:r>
      <w:r>
        <w:t xml:space="preserve"> navečer </w:t>
      </w:r>
      <w:r>
        <w:rPr>
          <w:color w:val="895E6B"/>
        </w:rPr>
        <w:t>společnost</w:t>
      </w:r>
      <w:r>
        <w:t xml:space="preserve"> oznámila </w:t>
      </w:r>
      <w:r>
        <w:rPr>
          <w:color w:val="788E95"/>
        </w:rPr>
        <w:t xml:space="preserve">ztrátu </w:t>
      </w:r>
      <w:r>
        <w:rPr>
          <w:color w:val="FB6AB8"/>
        </w:rPr>
        <w:t>za třetí čtvrtletí</w:t>
      </w:r>
      <w:r>
        <w:rPr>
          <w:color w:val="788E95"/>
        </w:rPr>
        <w:t xml:space="preserve"> ve výši 51.3 milionu dolarů</w:t>
      </w:r>
      <w:r>
        <w:t xml:space="preserve"> poté, co </w:t>
      </w:r>
      <w:r>
        <w:rPr>
          <w:color w:val="576094"/>
        </w:rPr>
        <w:t>v předešlém roce</w:t>
      </w:r>
      <w:r>
        <w:t xml:space="preserve"> vydělala 9.2 milionu dolarů. </w:t>
      </w:r>
      <w:r>
        <w:rPr>
          <w:color w:val="788E95"/>
        </w:rPr>
        <w:t>Ztráta</w:t>
      </w:r>
      <w:r>
        <w:t xml:space="preserve"> následovala po přidání 23.3 milionu dolarů k rezervám na ztráty z půjček. </w:t>
      </w:r>
      <w:r>
        <w:rPr>
          <w:color w:val="895E6B"/>
        </w:rPr>
        <w:t>Tato banka</w:t>
      </w:r>
      <w:r>
        <w:t xml:space="preserve"> vytvořila </w:t>
      </w:r>
      <w:r>
        <w:rPr>
          <w:color w:val="F8907D"/>
        </w:rPr>
        <w:t xml:space="preserve">v tomto čtvrtletí </w:t>
      </w:r>
      <w:r>
        <w:rPr>
          <w:color w:val="DB1474"/>
        </w:rPr>
        <w:t>roku 1988</w:t>
      </w:r>
      <w:r>
        <w:t xml:space="preserve"> finanční rezervu ve výši 4.5 milionu dolarů. </w:t>
      </w:r>
      <w:r>
        <w:rPr>
          <w:color w:val="895E6B"/>
        </w:rPr>
        <w:t>Společnost Old Stone</w:t>
      </w:r>
      <w:r>
        <w:t xml:space="preserve"> zopakovala </w:t>
      </w:r>
      <w:r>
        <w:rPr>
          <w:color w:val="895E6B"/>
        </w:rPr>
        <w:t>své</w:t>
      </w:r>
      <w:r>
        <w:t xml:space="preserve"> odhady, že </w:t>
      </w:r>
      <w:r>
        <w:rPr>
          <w:color w:val="233809"/>
        </w:rPr>
        <w:t>ve čtvrtém čtvrtletí</w:t>
      </w:r>
      <w:r>
        <w:t xml:space="preserve"> dosáhne zisku a za celý rok zhruba pokryje náklady. </w:t>
      </w:r>
      <w:r>
        <w:rPr>
          <w:color w:val="8489AE"/>
        </w:rPr>
        <w:t>Spořitelna Abraham Lincoln Federal Savings Bank</w:t>
      </w:r>
      <w:r>
        <w:t xml:space="preserve"> klesla o 4 na 13 1/2 poté, co oznámila </w:t>
      </w:r>
      <w:r>
        <w:rPr>
          <w:color w:val="860E04"/>
        </w:rPr>
        <w:t xml:space="preserve">rozsáhlou reorganizaci, </w:t>
      </w:r>
      <w:r>
        <w:rPr>
          <w:color w:val="FBC206"/>
        </w:rPr>
        <w:t>v rámci které</w:t>
      </w:r>
      <w:r>
        <w:rPr>
          <w:color w:val="860E04"/>
        </w:rPr>
        <w:t xml:space="preserve"> vymění hlavní management a reorganizuje hypoteční sekci </w:t>
      </w:r>
      <w:r>
        <w:rPr>
          <w:color w:val="6EAB9B"/>
        </w:rPr>
        <w:t>spořitelny</w:t>
      </w:r>
      <w:r>
        <w:rPr>
          <w:color w:val="860E04"/>
        </w:rPr>
        <w:t xml:space="preserve"> na samostatnou jednotku</w:t>
      </w:r>
      <w:r>
        <w:t xml:space="preserve">. </w:t>
      </w:r>
      <w:r>
        <w:rPr>
          <w:color w:val="8489AE"/>
        </w:rPr>
        <w:t>Spořitelna</w:t>
      </w:r>
      <w:r>
        <w:t xml:space="preserve"> rovněž uvedla, že </w:t>
      </w:r>
      <w:r>
        <w:rPr>
          <w:color w:val="F2CDFE"/>
        </w:rPr>
        <w:t xml:space="preserve">pro stavební půjčku, </w:t>
      </w:r>
      <w:r>
        <w:rPr>
          <w:color w:val="645341"/>
        </w:rPr>
        <w:t>která</w:t>
      </w:r>
      <w:r>
        <w:rPr>
          <w:color w:val="F2CDFE"/>
        </w:rPr>
        <w:t xml:space="preserve"> je v prodlení</w:t>
      </w:r>
      <w:r>
        <w:t xml:space="preserve">, zřídí rezervu na ztráty z půjček ve výši 2.5 až 4 miliony dolarů. </w:t>
      </w:r>
      <w:r>
        <w:rPr>
          <w:color w:val="8489AE"/>
        </w:rPr>
        <w:t xml:space="preserve">Tato spořitelna, </w:t>
      </w:r>
      <w:r>
        <w:rPr>
          <w:color w:val="760035"/>
        </w:rPr>
        <w:t>která</w:t>
      </w:r>
      <w:r>
        <w:rPr>
          <w:color w:val="8489AE"/>
        </w:rPr>
        <w:t xml:space="preserve"> dříve uvedla, že je na prodej</w:t>
      </w:r>
      <w:r>
        <w:t xml:space="preserve">, sdělila, že neobdržela žádné nabídky a že </w:t>
      </w:r>
      <w:r>
        <w:rPr>
          <w:color w:val="8489AE"/>
        </w:rPr>
        <w:t>její</w:t>
      </w:r>
      <w:r>
        <w:t xml:space="preserve"> správní rada znovu zváží, zda bude i nadále usilovat o nabídky.</w:t>
      </w:r>
    </w:p>
    <w:p>
      <w:r>
        <w:rPr>
          <w:b/>
        </w:rPr>
        <w:t>Document number 246</w:t>
      </w:r>
    </w:p>
    <w:p>
      <w:r>
        <w:rPr>
          <w:b/>
        </w:rPr>
        <w:t>Document identifier: wsj0465-001</w:t>
      </w:r>
    </w:p>
    <w:p>
      <w:r>
        <w:rPr>
          <w:color w:val="310106"/>
        </w:rPr>
        <w:t>Vědci v oboru medicíny</w:t>
      </w:r>
      <w:r>
        <w:t xml:space="preserve"> začínají objevovat </w:t>
      </w:r>
      <w:r>
        <w:rPr>
          <w:color w:val="04640D"/>
        </w:rPr>
        <w:t xml:space="preserve">několik genů, </w:t>
      </w:r>
      <w:r>
        <w:rPr>
          <w:color w:val="FEFB0A"/>
        </w:rPr>
        <w:t>které</w:t>
      </w:r>
      <w:r>
        <w:rPr>
          <w:color w:val="04640D"/>
        </w:rPr>
        <w:t xml:space="preserve"> v případě poškození spouštějí </w:t>
      </w:r>
      <w:r>
        <w:rPr>
          <w:color w:val="FB5514"/>
        </w:rPr>
        <w:t xml:space="preserve">nekontrolovatelný růst buněk, </w:t>
      </w:r>
      <w:r>
        <w:rPr>
          <w:color w:val="E115C0"/>
        </w:rPr>
        <w:t>jenž</w:t>
      </w:r>
      <w:r>
        <w:rPr>
          <w:color w:val="FB5514"/>
        </w:rPr>
        <w:t xml:space="preserve"> je typický pro rakovinu</w:t>
      </w:r>
      <w:r>
        <w:t xml:space="preserve">. </w:t>
      </w:r>
      <w:r>
        <w:rPr>
          <w:color w:val="00587F"/>
        </w:rPr>
        <w:t>Vědci</w:t>
      </w:r>
      <w:r>
        <w:t xml:space="preserve"> uvádějí, že objevení </w:t>
      </w:r>
      <w:r>
        <w:rPr>
          <w:color w:val="04640D"/>
        </w:rPr>
        <w:t>těchto genů</w:t>
      </w:r>
      <w:r>
        <w:t xml:space="preserve"> v posledních měsících vykresluje nový a překvapivý obrázek toho, jak se rakovina vyvíjí. Očekává se, </w:t>
      </w:r>
      <w:r>
        <w:rPr>
          <w:color w:val="0BC582"/>
        </w:rPr>
        <w:t>že přicházející porozumění genům přinese řadu nových strategií pro budoucí léčbu a prevenci rakoviny</w:t>
      </w:r>
      <w:r>
        <w:t xml:space="preserve">. </w:t>
      </w:r>
      <w:r>
        <w:rPr>
          <w:color w:val="0BC582"/>
        </w:rPr>
        <w:t>To</w:t>
      </w:r>
      <w:r>
        <w:t xml:space="preserve"> je výhled do budoucna. Vědci již vyvíjejí </w:t>
      </w:r>
      <w:r>
        <w:rPr>
          <w:color w:val="FEB8C8"/>
        </w:rPr>
        <w:t xml:space="preserve">testy, založené </w:t>
      </w:r>
      <w:r>
        <w:rPr>
          <w:color w:val="9E8317"/>
        </w:rPr>
        <w:t>na těchto nově zjištěných genech</w:t>
      </w:r>
      <w:r>
        <w:rPr>
          <w:color w:val="FEB8C8"/>
        </w:rPr>
        <w:t xml:space="preserve">, </w:t>
      </w:r>
      <w:r>
        <w:rPr>
          <w:color w:val="01190F"/>
        </w:rPr>
        <w:t>jež</w:t>
      </w:r>
      <w:r>
        <w:rPr>
          <w:color w:val="FEB8C8"/>
        </w:rPr>
        <w:t xml:space="preserve"> vůbec poprvé mohou předpovědět, zda u jinak zdravého jedince existuje pravděpodobnost vzniku rakoviny</w:t>
      </w:r>
      <w:r>
        <w:t xml:space="preserve">. "Je to zcela ohromující soubor objevů," řekl </w:t>
      </w:r>
      <w:r>
        <w:rPr>
          <w:color w:val="847D81"/>
        </w:rPr>
        <w:t xml:space="preserve">Bert Vogelstein, výzkumník </w:t>
      </w:r>
      <w:r>
        <w:rPr>
          <w:color w:val="58018B"/>
        </w:rPr>
        <w:t xml:space="preserve">na Univerzitě </w:t>
      </w:r>
      <w:r>
        <w:rPr>
          <w:color w:val="B70639"/>
        </w:rPr>
        <w:t>Johnse Hopkinse</w:t>
      </w:r>
      <w:r>
        <w:rPr>
          <w:color w:val="847D81"/>
        </w:rPr>
        <w:t xml:space="preserve">, </w:t>
      </w:r>
      <w:r>
        <w:rPr>
          <w:color w:val="703B01"/>
        </w:rPr>
        <w:t>který</w:t>
      </w:r>
      <w:r>
        <w:rPr>
          <w:color w:val="847D81"/>
        </w:rPr>
        <w:t xml:space="preserve"> právě objevil klíčový gen pro vyvolání rakoviny tlustého střeva</w:t>
      </w:r>
      <w:r>
        <w:t xml:space="preserve">. "Ještě před deseti lety byla rakovina </w:t>
      </w:r>
      <w:r>
        <w:rPr>
          <w:color w:val="F7F1DF"/>
        </w:rPr>
        <w:t xml:space="preserve">černá skříňka, </w:t>
      </w:r>
      <w:r>
        <w:rPr>
          <w:color w:val="118B8A"/>
        </w:rPr>
        <w:t>o níž</w:t>
      </w:r>
      <w:r>
        <w:rPr>
          <w:color w:val="F7F1DF"/>
        </w:rPr>
        <w:t xml:space="preserve"> jsme na molekulární rovině nevěděli nic</w:t>
      </w:r>
      <w:r>
        <w:t xml:space="preserve">. Dnes víme, že nahromadění několika takto pozměněných genů může vyvolat </w:t>
      </w:r>
      <w:r>
        <w:rPr>
          <w:color w:val="4AFEFA"/>
        </w:rPr>
        <w:t>rakovinu</w:t>
      </w:r>
      <w:r>
        <w:t xml:space="preserve"> a potom </w:t>
      </w:r>
      <w:r>
        <w:rPr>
          <w:color w:val="4AFEFA"/>
        </w:rPr>
        <w:t>ji</w:t>
      </w:r>
      <w:r>
        <w:t xml:space="preserve"> dovést až do konečného stádia." </w:t>
      </w:r>
      <w:r>
        <w:rPr>
          <w:color w:val="FCB164"/>
        </w:rPr>
        <w:t>Tuto novou třídu genů</w:t>
      </w:r>
      <w:r>
        <w:t xml:space="preserve"> vědci nazývají nádorové supresory či jednoduše protirakovinné geny. Fungují-li normálně, produkují </w:t>
      </w:r>
      <w:r>
        <w:rPr>
          <w:color w:val="796EE6"/>
        </w:rPr>
        <w:t xml:space="preserve">proteiny, </w:t>
      </w:r>
      <w:r>
        <w:rPr>
          <w:color w:val="000D2C"/>
        </w:rPr>
        <w:t>které</w:t>
      </w:r>
      <w:r>
        <w:rPr>
          <w:color w:val="796EE6"/>
        </w:rPr>
        <w:t xml:space="preserve"> kontrolují buněčný růst</w:t>
      </w:r>
      <w:r>
        <w:t xml:space="preserve">. Pokud však dojde k poškození </w:t>
      </w:r>
      <w:r>
        <w:rPr>
          <w:color w:val="53495F"/>
        </w:rPr>
        <w:t>těchto genů</w:t>
      </w:r>
      <w:r>
        <w:t xml:space="preserve"> - třeba ozářením, chemickou látkou nebo náhodným omylem při dělení </w:t>
      </w:r>
      <w:r>
        <w:rPr>
          <w:color w:val="F95475"/>
        </w:rPr>
        <w:t>buněk</w:t>
      </w:r>
      <w:r>
        <w:t xml:space="preserve"> -, </w:t>
      </w:r>
      <w:r>
        <w:rPr>
          <w:color w:val="61FC03"/>
        </w:rPr>
        <w:t xml:space="preserve">proteiny potlačující </w:t>
      </w:r>
      <w:r>
        <w:rPr>
          <w:color w:val="5D9608"/>
        </w:rPr>
        <w:t>jejich</w:t>
      </w:r>
      <w:r>
        <w:rPr>
          <w:color w:val="61FC03"/>
        </w:rPr>
        <w:t xml:space="preserve"> růst</w:t>
      </w:r>
      <w:r>
        <w:t xml:space="preserve"> přestávají fungovat a </w:t>
      </w:r>
      <w:r>
        <w:rPr>
          <w:color w:val="DE98FD"/>
        </w:rPr>
        <w:t xml:space="preserve">buňky, </w:t>
      </w:r>
      <w:r>
        <w:rPr>
          <w:color w:val="98A088"/>
        </w:rPr>
        <w:t>které</w:t>
      </w:r>
      <w:r>
        <w:rPr>
          <w:color w:val="DE98FD"/>
        </w:rPr>
        <w:t xml:space="preserve"> jsou jinak pod kontrolou</w:t>
      </w:r>
      <w:r>
        <w:t xml:space="preserve">, se mění ve zhoubné. </w:t>
      </w:r>
      <w:r>
        <w:rPr>
          <w:color w:val="04640D"/>
        </w:rPr>
        <w:t>Nově identifikované geny</w:t>
      </w:r>
      <w:r>
        <w:t xml:space="preserve"> se liší od skupiny genů nazývané </w:t>
      </w:r>
      <w:r>
        <w:rPr>
          <w:color w:val="4F584E"/>
        </w:rPr>
        <w:t xml:space="preserve">onkogeny, </w:t>
      </w:r>
      <w:r>
        <w:rPr>
          <w:color w:val="248AD0"/>
        </w:rPr>
        <w:t>které</w:t>
      </w:r>
      <w:r>
        <w:rPr>
          <w:color w:val="4F584E"/>
        </w:rPr>
        <w:t xml:space="preserve"> byly objeveny na začátku 80. let</w:t>
      </w:r>
      <w:r>
        <w:t xml:space="preserve">. Přítomnost </w:t>
      </w:r>
      <w:r>
        <w:rPr>
          <w:color w:val="5C5300"/>
        </w:rPr>
        <w:t>onkogenů</w:t>
      </w:r>
      <w:r>
        <w:t xml:space="preserve"> je podmínkou pro to, aby se buňka změnila ve zhoubnou, avšak </w:t>
      </w:r>
      <w:r>
        <w:rPr>
          <w:color w:val="9F6551"/>
        </w:rPr>
        <w:t xml:space="preserve">výzkumníci </w:t>
      </w:r>
      <w:r>
        <w:rPr>
          <w:color w:val="BCFEC6"/>
        </w:rPr>
        <w:t>je</w:t>
      </w:r>
      <w:r>
        <w:rPr>
          <w:color w:val="9F6551"/>
        </w:rPr>
        <w:t xml:space="preserve"> objevili jak v normálních, tak v rakovinných buňkách</w:t>
      </w:r>
      <w:r>
        <w:t xml:space="preserve">, </w:t>
      </w:r>
      <w:r>
        <w:rPr>
          <w:color w:val="9F6551"/>
        </w:rPr>
        <w:t>což</w:t>
      </w:r>
      <w:r>
        <w:t xml:space="preserve"> může svědčit o tom, že </w:t>
      </w:r>
      <w:r>
        <w:rPr>
          <w:color w:val="932C70"/>
        </w:rPr>
        <w:t>onkogeny</w:t>
      </w:r>
      <w:r>
        <w:t xml:space="preserve"> samy o sobě rakovinu nezpůsobují. Výzkumníci v posledních měsících dospěli k názoru, že </w:t>
      </w:r>
      <w:r>
        <w:rPr>
          <w:color w:val="2B1B04"/>
        </w:rPr>
        <w:t>oba dva druhy rakovinných genů</w:t>
      </w:r>
      <w:r>
        <w:t xml:space="preserve"> spolupracují: Onkogen může změnit množící se buňky ve zhoubné jedině poté, co byl poškozen nádorový supresorový gen. Nádorové supresorové geny, stejně jako všechny geny, se dědí ve dvou kopiích, každá od jednoho rodiče. </w:t>
      </w:r>
      <w:r>
        <w:rPr>
          <w:color w:val="B5AFC4"/>
        </w:rPr>
        <w:t>Kterákoli kopie</w:t>
      </w:r>
      <w:r>
        <w:t xml:space="preserve"> je schopna vytvořit proteiny nutné ke kontrole růstu buňky, takže rakovina vznikne jen tehdy, jsou-li poškozené obě kopie. </w:t>
      </w:r>
      <w:r>
        <w:rPr>
          <w:color w:val="D4C67A"/>
        </w:rPr>
        <w:t xml:space="preserve">Jedinec, </w:t>
      </w:r>
      <w:r>
        <w:rPr>
          <w:color w:val="AE7AA1"/>
        </w:rPr>
        <w:t>který</w:t>
      </w:r>
      <w:r>
        <w:rPr>
          <w:color w:val="D4C67A"/>
        </w:rPr>
        <w:t xml:space="preserve"> se narodí s jednou vadnou kopií nádorového supresorového genu, nebo </w:t>
      </w:r>
      <w:r>
        <w:rPr>
          <w:color w:val="AE7AA1"/>
        </w:rPr>
        <w:t>jehož</w:t>
      </w:r>
      <w:r>
        <w:rPr>
          <w:color w:val="D4C67A"/>
        </w:rPr>
        <w:t xml:space="preserve"> jedna kopie je poškozena v rané fázi života</w:t>
      </w:r>
      <w:r>
        <w:t xml:space="preserve">, je ke vzniku rakoviny mimořádně náchylný, jelikož ke vzniku rakoviny stačí, aby přišel o druhou kopii. </w:t>
      </w:r>
      <w:r>
        <w:rPr>
          <w:color w:val="C2A393"/>
        </w:rPr>
        <w:t>Vznikající genetické testy</w:t>
      </w:r>
      <w:r>
        <w:rPr>
          <w:color w:val="0232FD"/>
        </w:rPr>
        <w:t xml:space="preserve"> budou schopny tyto jedince </w:t>
      </w:r>
      <w:r>
        <w:rPr>
          <w:color w:val="6A3A35"/>
        </w:rPr>
        <w:t>se sklony k rakovině</w:t>
      </w:r>
      <w:r>
        <w:rPr>
          <w:color w:val="0232FD"/>
        </w:rPr>
        <w:t xml:space="preserve"> rozeznat</w:t>
      </w:r>
      <w:r>
        <w:t xml:space="preserve">, </w:t>
      </w:r>
      <w:r>
        <w:rPr>
          <w:color w:val="BA6801"/>
        </w:rPr>
        <w:t>což</w:t>
      </w:r>
      <w:r>
        <w:rPr>
          <w:color w:val="168E5C"/>
        </w:rPr>
        <w:t xml:space="preserve"> může, jak se někteří vědci domnívají, vyústit v nový věk prediktivní diagnózy rakoviny</w:t>
      </w:r>
      <w:r>
        <w:t xml:space="preserve">. </w:t>
      </w:r>
      <w:r>
        <w:rPr>
          <w:color w:val="16C0D0"/>
        </w:rPr>
        <w:t xml:space="preserve">K prvním lidem, </w:t>
      </w:r>
      <w:r>
        <w:rPr>
          <w:color w:val="C62100"/>
        </w:rPr>
        <w:t>kterým</w:t>
      </w:r>
      <w:r>
        <w:rPr>
          <w:color w:val="16C0D0"/>
        </w:rPr>
        <w:t xml:space="preserve"> tato nová zjištění pomohla</w:t>
      </w:r>
      <w:r>
        <w:t xml:space="preserve">, patří </w:t>
      </w:r>
      <w:r>
        <w:rPr>
          <w:color w:val="014347"/>
        </w:rPr>
        <w:t>Bill a Bonnie Quinlanovi</w:t>
      </w:r>
      <w:r>
        <w:t xml:space="preserve">. </w:t>
      </w:r>
      <w:r>
        <w:rPr>
          <w:color w:val="014347"/>
        </w:rPr>
        <w:t>Tento pár z města Dedham v Massachussetts</w:t>
      </w:r>
      <w:r>
        <w:t xml:space="preserve"> věděl ještě předtím, než Bonnie v roce 1987 otěhotněla, že u kteréhokoli z </w:t>
      </w:r>
      <w:r>
        <w:rPr>
          <w:color w:val="014347"/>
        </w:rPr>
        <w:t>jejich</w:t>
      </w:r>
      <w:r>
        <w:t xml:space="preserve"> dětí existuje 50% možnost, že bude ohroženo </w:t>
      </w:r>
      <w:r>
        <w:rPr>
          <w:color w:val="233809"/>
        </w:rPr>
        <w:t xml:space="preserve">retinoblastomem, rakovinou oka, </w:t>
      </w:r>
      <w:r>
        <w:rPr>
          <w:color w:val="42083B"/>
        </w:rPr>
        <w:t>která</w:t>
      </w:r>
      <w:r>
        <w:rPr>
          <w:color w:val="233809"/>
        </w:rPr>
        <w:t xml:space="preserve"> se vyskytuje asi u jednoho narozeného dítěte z 20000</w:t>
      </w:r>
      <w:r>
        <w:t xml:space="preserve">. </w:t>
      </w:r>
      <w:r>
        <w:rPr>
          <w:color w:val="82785D"/>
        </w:rPr>
        <w:t>30 letý Quinlan</w:t>
      </w:r>
      <w:r>
        <w:t xml:space="preserve"> věděl, že je nositelem poškozeného genu, jelikož v pouhých dvou měsících přišel v důsledku tohoto vzácného nádoru o oko - po tom, co </w:t>
      </w:r>
      <w:r>
        <w:rPr>
          <w:color w:val="82785D"/>
        </w:rPr>
        <w:t>jeho</w:t>
      </w:r>
      <w:r>
        <w:t xml:space="preserve"> matka jako dítě zakusila stejný osud. Díky izolaci nádorového supresorového genu retinoblastomu bylo v lednu minulého roku možné zjistit, jaké hrozbě </w:t>
      </w:r>
      <w:r>
        <w:rPr>
          <w:color w:val="023087"/>
        </w:rPr>
        <w:t>jejich</w:t>
      </w:r>
      <w:r>
        <w:rPr>
          <w:color w:val="B7DAD2"/>
        </w:rPr>
        <w:t xml:space="preserve"> dítě</w:t>
      </w:r>
      <w:r>
        <w:t xml:space="preserve"> čelí. </w:t>
      </w:r>
      <w:r>
        <w:rPr>
          <w:color w:val="196956"/>
        </w:rPr>
        <w:t>Test pracující s novými "genetickými sondami</w:t>
      </w:r>
      <w:r>
        <w:rPr>
          <w:color w:val="8C41BB"/>
        </w:rPr>
        <w:t xml:space="preserve">" ukázal, že </w:t>
      </w:r>
      <w:r>
        <w:rPr>
          <w:color w:val="ECEDFE"/>
        </w:rPr>
        <w:t>malý Will Quinlan</w:t>
      </w:r>
      <w:r>
        <w:rPr>
          <w:color w:val="8C41BB"/>
        </w:rPr>
        <w:t xml:space="preserve"> poškozený nádorový supresorový gen retinoblastomu nezdědil, a tudíž nečelí o nic většímu riziku vzniku této vzácné rakoviny než jiné děti</w:t>
      </w:r>
      <w:r>
        <w:t xml:space="preserve">. "Byly </w:t>
      </w:r>
      <w:r>
        <w:rPr>
          <w:color w:val="8C41BB"/>
        </w:rPr>
        <w:t>to</w:t>
      </w:r>
      <w:r>
        <w:t xml:space="preserve"> </w:t>
      </w:r>
      <w:r>
        <w:rPr>
          <w:color w:val="014347"/>
        </w:rPr>
        <w:t>pro nás</w:t>
      </w:r>
      <w:r>
        <w:t xml:space="preserve"> Vánoce," říká </w:t>
      </w:r>
      <w:r>
        <w:rPr>
          <w:color w:val="82785D"/>
        </w:rPr>
        <w:t>Bill Quinlan</w:t>
      </w:r>
      <w:r>
        <w:t xml:space="preserve">. Byl </w:t>
      </w:r>
      <w:r>
        <w:rPr>
          <w:color w:val="2B2D32"/>
        </w:rPr>
        <w:t>to</w:t>
      </w:r>
      <w:r>
        <w:t xml:space="preserve"> </w:t>
      </w:r>
      <w:r>
        <w:rPr>
          <w:color w:val="94C661"/>
        </w:rPr>
        <w:t xml:space="preserve">vůbec první test, </w:t>
      </w:r>
      <w:r>
        <w:rPr>
          <w:color w:val="F8907D"/>
        </w:rPr>
        <w:t>který</w:t>
      </w:r>
      <w:r>
        <w:rPr>
          <w:color w:val="94C661"/>
        </w:rPr>
        <w:t xml:space="preserve"> spolehlivě předpověděl, zda je u jedince možné předpokládat rozvoj rakoviny</w:t>
      </w:r>
      <w:r>
        <w:t xml:space="preserve">. Stejně důležité je to, že </w:t>
      </w:r>
      <w:r>
        <w:rPr>
          <w:color w:val="895E6B"/>
        </w:rPr>
        <w:t xml:space="preserve">původní objev genu řídícího růst buněk sítnice, </w:t>
      </w:r>
      <w:r>
        <w:rPr>
          <w:color w:val="788E95"/>
        </w:rPr>
        <w:t>který</w:t>
      </w:r>
      <w:r>
        <w:rPr>
          <w:color w:val="895E6B"/>
        </w:rPr>
        <w:t xml:space="preserve"> učinil </w:t>
      </w:r>
      <w:r>
        <w:rPr>
          <w:color w:val="FB6AB8"/>
        </w:rPr>
        <w:t>bostonský lékař Thaddeus Druha</w:t>
      </w:r>
      <w:r>
        <w:t xml:space="preserve">, otevřel </w:t>
      </w:r>
      <w:r>
        <w:rPr>
          <w:color w:val="576094"/>
        </w:rPr>
        <w:t xml:space="preserve">oblast studia rakoviny, </w:t>
      </w:r>
      <w:r>
        <w:rPr>
          <w:color w:val="DB1474"/>
        </w:rPr>
        <w:t>jež</w:t>
      </w:r>
      <w:r>
        <w:rPr>
          <w:color w:val="576094"/>
        </w:rPr>
        <w:t xml:space="preserve"> se v posledních letech obrovsky rozšířila</w:t>
      </w:r>
      <w:r>
        <w:t xml:space="preserve">. "Ukazuje se, </w:t>
      </w:r>
      <w:r>
        <w:rPr>
          <w:color w:val="8489AE"/>
        </w:rPr>
        <w:t xml:space="preserve">že </w:t>
      </w:r>
      <w:r>
        <w:rPr>
          <w:color w:val="860E04"/>
        </w:rPr>
        <w:t>studium tragického, avšak vzácného nádoru</w:t>
      </w:r>
      <w:r>
        <w:rPr>
          <w:color w:val="8489AE"/>
        </w:rPr>
        <w:t>, umožnilo několik zásadních vhledů do samotné podstaty rakoviny</w:t>
      </w:r>
      <w:r>
        <w:t xml:space="preserve">," říká </w:t>
      </w:r>
      <w:r>
        <w:rPr>
          <w:color w:val="FBC206"/>
        </w:rPr>
        <w:t xml:space="preserve">Samuel Broder, ředitel </w:t>
      </w:r>
      <w:r>
        <w:rPr>
          <w:color w:val="6EAB9B"/>
        </w:rPr>
        <w:t>Národního institutu pro výzkum rakoviny</w:t>
      </w:r>
      <w:r>
        <w:t>. "</w:t>
      </w:r>
      <w:r>
        <w:rPr>
          <w:color w:val="8489AE"/>
        </w:rPr>
        <w:t>To</w:t>
      </w:r>
      <w:r>
        <w:t xml:space="preserve"> všechno nemusí </w:t>
      </w:r>
      <w:r>
        <w:rPr>
          <w:color w:val="F2CDFE"/>
        </w:rPr>
        <w:t xml:space="preserve">pro veřejnost, </w:t>
      </w:r>
      <w:r>
        <w:rPr>
          <w:color w:val="645341"/>
        </w:rPr>
        <w:t>kterou</w:t>
      </w:r>
      <w:r>
        <w:rPr>
          <w:color w:val="F2CDFE"/>
        </w:rPr>
        <w:t xml:space="preserve"> zajímají pokroky v léčbě</w:t>
      </w:r>
      <w:r>
        <w:t xml:space="preserve">, nic znamenat, ale </w:t>
      </w:r>
      <w:r>
        <w:rPr>
          <w:color w:val="FBC206"/>
        </w:rPr>
        <w:t>já</w:t>
      </w:r>
      <w:r>
        <w:t xml:space="preserve"> jsem přesvědčený o tom, že </w:t>
      </w:r>
      <w:r>
        <w:rPr>
          <w:color w:val="760035"/>
        </w:rPr>
        <w:t>tento základní výzkum</w:t>
      </w:r>
      <w:r>
        <w:t xml:space="preserve"> zde začne brzy přinášet výsledky." K dnešnímu dni vědci identifikovali dva nádorové supresory. </w:t>
      </w:r>
      <w:r>
        <w:rPr>
          <w:color w:val="647A41"/>
        </w:rPr>
        <w:t>Doktor Dryja</w:t>
      </w:r>
      <w:r>
        <w:t xml:space="preserve"> učinil </w:t>
      </w:r>
      <w:r>
        <w:rPr>
          <w:color w:val="FB6AB8"/>
        </w:rPr>
        <w:t>svůj</w:t>
      </w:r>
      <w:r>
        <w:rPr>
          <w:color w:val="895E6B"/>
        </w:rPr>
        <w:t xml:space="preserve"> objev retinoblastomu</w:t>
      </w:r>
      <w:r>
        <w:t xml:space="preserve"> v roce 1986. </w:t>
      </w:r>
      <w:r>
        <w:rPr>
          <w:color w:val="496E76"/>
        </w:rPr>
        <w:t xml:space="preserve">Vloni na jaře pak </w:t>
      </w:r>
      <w:r>
        <w:rPr>
          <w:color w:val="E3F894"/>
        </w:rPr>
        <w:t>vědci</w:t>
      </w:r>
      <w:r>
        <w:rPr>
          <w:color w:val="496E76"/>
        </w:rPr>
        <w:t xml:space="preserve"> oznámili objevení </w:t>
      </w:r>
      <w:r>
        <w:rPr>
          <w:color w:val="F9D7CD"/>
        </w:rPr>
        <w:t xml:space="preserve">genu s názvem p53, </w:t>
      </w:r>
      <w:r>
        <w:rPr>
          <w:color w:val="876128"/>
        </w:rPr>
        <w:t>který</w:t>
      </w:r>
      <w:r>
        <w:rPr>
          <w:color w:val="F9D7CD"/>
        </w:rPr>
        <w:t xml:space="preserve"> při poškození přemění zdravé buňky tlustého střeva v rakovinné</w:t>
      </w:r>
      <w:r>
        <w:t xml:space="preserve">. Krátce </w:t>
      </w:r>
      <w:r>
        <w:rPr>
          <w:color w:val="496E76"/>
        </w:rPr>
        <w:t>po tomto oznámení</w:t>
      </w:r>
      <w:r>
        <w:t xml:space="preserve"> dva další výzkumné týmy objevily důkazy o tom, že shodný poškozený gen p 53 je přítomný ve tkáni při rakovině plic a prsu. Nejběžnějšími smrtelnými druhy této nemoci je rakovina tlustého střeva, plic a prsu, přičemž dohromady usmrtí téměř 200000 Američanů ročně. V tomto okamžiku se </w:t>
      </w:r>
      <w:r>
        <w:rPr>
          <w:color w:val="A1A711"/>
        </w:rPr>
        <w:t xml:space="preserve">desítka laboratoří </w:t>
      </w:r>
      <w:r>
        <w:rPr>
          <w:color w:val="01FB92"/>
        </w:rPr>
        <w:t>ve Spojených státech</w:t>
      </w:r>
      <w:r>
        <w:rPr>
          <w:color w:val="A1A711"/>
        </w:rPr>
        <w:t>, Kanadě a Británii</w:t>
      </w:r>
      <w:r>
        <w:t xml:space="preserve"> snaží rychle odhalit </w:t>
      </w:r>
      <w:r>
        <w:rPr>
          <w:color w:val="FD0F31"/>
        </w:rPr>
        <w:t xml:space="preserve">další geny, </w:t>
      </w:r>
      <w:r>
        <w:rPr>
          <w:color w:val="BE8485"/>
        </w:rPr>
        <w:t>které</w:t>
      </w:r>
      <w:r>
        <w:rPr>
          <w:color w:val="FD0F31"/>
        </w:rPr>
        <w:t xml:space="preserve"> mohou být nádorovými supresory</w:t>
      </w:r>
      <w:r>
        <w:t xml:space="preserve">. Mají zhruba sedm kandidátů. Výzkumníci uvádějí, že pro rozvoj takových neštěstí, jako jsou rakovina mozku, kůže, ledvin, prostaty a děložního čípku, je patrně klíčová inaktivace nádorových supresorových genů, ať již samotných nebo v kombinaci. Existují důkazy </w:t>
      </w:r>
      <w:r>
        <w:rPr>
          <w:color w:val="C660FB"/>
        </w:rPr>
        <w:t xml:space="preserve">o tom, že pokud </w:t>
      </w:r>
      <w:r>
        <w:rPr>
          <w:color w:val="120104"/>
        </w:rPr>
        <w:t>lidé</w:t>
      </w:r>
      <w:r>
        <w:rPr>
          <w:color w:val="C660FB"/>
        </w:rPr>
        <w:t xml:space="preserve"> zdědí vadné formy těchto genů, jsou obzvláště náchylní k rakovině</w:t>
      </w:r>
      <w:r>
        <w:t xml:space="preserve">, </w:t>
      </w:r>
      <w:r>
        <w:rPr>
          <w:color w:val="C660FB"/>
        </w:rPr>
        <w:t>což</w:t>
      </w:r>
      <w:r>
        <w:t xml:space="preserve"> možná konečně vysvětluje, proč jisté druhy rakoviny opakovaně sužují určité rodiny. Příběh nádorových supresorových genů má počátek </w:t>
      </w:r>
      <w:r>
        <w:rPr>
          <w:color w:val="D48958"/>
        </w:rPr>
        <w:t xml:space="preserve">již v 70. letech, </w:t>
      </w:r>
      <w:r>
        <w:rPr>
          <w:color w:val="05AEE8"/>
        </w:rPr>
        <w:t>kdy</w:t>
      </w:r>
      <w:r>
        <w:rPr>
          <w:color w:val="D48958"/>
        </w:rPr>
        <w:t xml:space="preserve"> </w:t>
      </w:r>
      <w:r>
        <w:rPr>
          <w:color w:val="C3C1BE"/>
        </w:rPr>
        <w:t>pediatr Alfred G. Knudson jr</w:t>
      </w:r>
      <w:r>
        <w:rPr>
          <w:color w:val="D48958"/>
        </w:rPr>
        <w:t>. vyřkl hypotézu, že retinoblastom způsobují dvě odlišné genetické vady</w:t>
      </w:r>
      <w:r>
        <w:t xml:space="preserve">. Vytvořil teorii, že při rakovině oka dítě zdědí od jednoho rodiče poškozenou kopii genu a od druhého kopii normální. Prohlásil, že nádor se rozvine tehdy, je-li druhá, normální kopie rovněž poškozená. Jenže neexistoval způsob, jak by bylo možno </w:t>
      </w:r>
      <w:r>
        <w:rPr>
          <w:color w:val="9F98F8"/>
        </w:rPr>
        <w:t>Knudsonovu</w:t>
      </w:r>
      <w:r>
        <w:t xml:space="preserve"> teorii "dvojího zasažení" ověřit. </w:t>
      </w:r>
      <w:r>
        <w:rPr>
          <w:color w:val="D48958"/>
        </w:rPr>
        <w:t>V té době</w:t>
      </w:r>
      <w:r>
        <w:t xml:space="preserve"> </w:t>
      </w:r>
      <w:r>
        <w:rPr>
          <w:color w:val="1167D9"/>
        </w:rPr>
        <w:t>vědci</w:t>
      </w:r>
      <w:r>
        <w:t xml:space="preserve"> neměli možnost vystopovat konkrétní geny, jen pod mikroskopem viděli oněch 23 párů chromozómů </w:t>
      </w:r>
      <w:r>
        <w:rPr>
          <w:color w:val="D19012"/>
        </w:rPr>
        <w:t xml:space="preserve">v buňkách, </w:t>
      </w:r>
      <w:r>
        <w:rPr>
          <w:color w:val="B7D802"/>
        </w:rPr>
        <w:t>které</w:t>
      </w:r>
      <w:r>
        <w:rPr>
          <w:color w:val="D19012"/>
        </w:rPr>
        <w:t xml:space="preserve"> geny obsahují</w:t>
      </w:r>
      <w:r>
        <w:t xml:space="preserve">. Někdy bylo viditelné velké poškození chromozómů. </w:t>
      </w:r>
      <w:r>
        <w:rPr>
          <w:color w:val="9F98F8"/>
        </w:rPr>
        <w:t>Doktor Knudson</w:t>
      </w:r>
      <w:r>
        <w:t xml:space="preserve"> zjistil, že některé děti s rakovinou oka zdědily poškozenou kopii </w:t>
      </w:r>
      <w:r>
        <w:rPr>
          <w:color w:val="826392"/>
        </w:rPr>
        <w:t>chromozómu číslo 13</w:t>
      </w:r>
      <w:r>
        <w:t xml:space="preserve"> </w:t>
      </w:r>
      <w:r>
        <w:rPr>
          <w:color w:val="5E7A6A"/>
        </w:rPr>
        <w:t xml:space="preserve">od rodiče, </w:t>
      </w:r>
      <w:r>
        <w:rPr>
          <w:color w:val="B29869"/>
        </w:rPr>
        <w:t>který</w:t>
      </w:r>
      <w:r>
        <w:rPr>
          <w:color w:val="5E7A6A"/>
        </w:rPr>
        <w:t xml:space="preserve"> tuto nemoc měl</w:t>
      </w:r>
      <w:r>
        <w:t xml:space="preserve">. Pod mikroskopem skutečně viděl, že </w:t>
      </w:r>
      <w:r>
        <w:rPr>
          <w:color w:val="1D0051"/>
        </w:rPr>
        <w:t xml:space="preserve">část </w:t>
      </w:r>
      <w:r>
        <w:rPr>
          <w:color w:val="8BE7FC"/>
        </w:rPr>
        <w:t>chromozómu 13</w:t>
      </w:r>
      <w:r>
        <w:t xml:space="preserve"> chybí. Dospěl k závěru, že </w:t>
      </w:r>
      <w:r>
        <w:rPr>
          <w:color w:val="1D0051"/>
        </w:rPr>
        <w:t>chybějící kousek</w:t>
      </w:r>
      <w:r>
        <w:t xml:space="preserve"> obsahuje gen či </w:t>
      </w:r>
      <w:r>
        <w:rPr>
          <w:color w:val="76E0C1"/>
        </w:rPr>
        <w:t xml:space="preserve">geny, </w:t>
      </w:r>
      <w:r>
        <w:rPr>
          <w:color w:val="BACFA7"/>
        </w:rPr>
        <w:t>jejichž</w:t>
      </w:r>
      <w:r>
        <w:rPr>
          <w:color w:val="76E0C1"/>
        </w:rPr>
        <w:t xml:space="preserve"> ztráta hraje klíčovou roli při odstartování rakoviny</w:t>
      </w:r>
      <w:r>
        <w:t xml:space="preserve">. Jenže nevěděl, který gen nebo geny zmizely. Odpověď </w:t>
      </w:r>
      <w:r>
        <w:rPr>
          <w:color w:val="D48958"/>
        </w:rPr>
        <w:t>tehdy</w:t>
      </w:r>
      <w:r>
        <w:t xml:space="preserve"> našel </w:t>
      </w:r>
      <w:r>
        <w:rPr>
          <w:color w:val="11BA09"/>
        </w:rPr>
        <w:t xml:space="preserve">vědecký tým pod vedením </w:t>
      </w:r>
      <w:r>
        <w:rPr>
          <w:color w:val="462C36"/>
        </w:rPr>
        <w:t xml:space="preserve">molekulárního genetika Webstera Caveneeho, v té době působícího na Univerzitě </w:t>
      </w:r>
      <w:r>
        <w:rPr>
          <w:color w:val="65407D"/>
        </w:rPr>
        <w:t>státu Utah</w:t>
      </w:r>
      <w:r>
        <w:t xml:space="preserve">. </w:t>
      </w:r>
      <w:r>
        <w:rPr>
          <w:color w:val="11BA09"/>
        </w:rPr>
        <w:t>Tým</w:t>
      </w:r>
      <w:r>
        <w:t xml:space="preserve"> použil sadu nově vyvinutých "genetických sond", </w:t>
      </w:r>
      <w:r>
        <w:rPr>
          <w:color w:val="491803"/>
        </w:rPr>
        <w:t>zlomků genetického materiálu</w:t>
      </w:r>
      <w:r>
        <w:t xml:space="preserve">, </w:t>
      </w:r>
      <w:r>
        <w:rPr>
          <w:color w:val="491803"/>
        </w:rPr>
        <w:t>které</w:t>
      </w:r>
      <w:r>
        <w:t xml:space="preserve"> dokážou zjistit přítomnost genu v buňce. </w:t>
      </w:r>
      <w:r>
        <w:rPr>
          <w:color w:val="F5D2A8"/>
        </w:rPr>
        <w:t>Analýzou buněk extrahovaných z očních nádorů zjistili poškození druhé kopie chromozómu 13 v přesně stejné oblasti jako u první kopie daného chromozómu</w:t>
      </w:r>
      <w:r>
        <w:t xml:space="preserve">. </w:t>
      </w:r>
      <w:r>
        <w:rPr>
          <w:color w:val="F5D2A8"/>
        </w:rPr>
        <w:t>Tento objev</w:t>
      </w:r>
      <w:r>
        <w:t xml:space="preserve"> strhl na medicínu pozornost. Bylo </w:t>
      </w:r>
      <w:r>
        <w:rPr>
          <w:color w:val="F5D2A8"/>
        </w:rPr>
        <w:t>to</w:t>
      </w:r>
      <w:r>
        <w:t xml:space="preserve"> poprvé, co někdo prokázal, že ztráta obou kopií stejného genu může vést k náhlému vzniku rakoviny. "Bylo to mimořádné uspokojující," řekl </w:t>
      </w:r>
      <w:r>
        <w:rPr>
          <w:color w:val="9F98F8"/>
        </w:rPr>
        <w:t xml:space="preserve">doktor Knudson, </w:t>
      </w:r>
      <w:r>
        <w:rPr>
          <w:color w:val="03422C"/>
        </w:rPr>
        <w:t>který</w:t>
      </w:r>
      <w:r>
        <w:rPr>
          <w:color w:val="9F98F8"/>
        </w:rPr>
        <w:t xml:space="preserve"> nyní pracuje ve Výzkumném centru rakoviny Fox Chase ve Filadelfii</w:t>
      </w:r>
      <w:r>
        <w:t xml:space="preserve">. "Byl jsem přesvědčený </w:t>
      </w:r>
      <w:r>
        <w:rPr>
          <w:color w:val="72A46E"/>
        </w:rPr>
        <w:t>o tom, že to, co platí pro retinoblastom, bude platit pro všechny druhy rakoviny</w:t>
      </w:r>
      <w:r>
        <w:t xml:space="preserve">." </w:t>
      </w:r>
      <w:r>
        <w:rPr>
          <w:color w:val="72A46E"/>
        </w:rPr>
        <w:t>To</w:t>
      </w:r>
      <w:r>
        <w:t xml:space="preserve"> bylo odvážné tvrzení. Jenže </w:t>
      </w:r>
      <w:r>
        <w:rPr>
          <w:color w:val="847D81"/>
        </w:rPr>
        <w:t xml:space="preserve">doktor Vogelstein, mladý molekulární biolog z lékařské fakulty </w:t>
      </w:r>
      <w:r>
        <w:rPr>
          <w:color w:val="58018B"/>
        </w:rPr>
        <w:t xml:space="preserve">Univerzity </w:t>
      </w:r>
      <w:r>
        <w:rPr>
          <w:color w:val="B70639"/>
        </w:rPr>
        <w:t>Johnse Hopkinse</w:t>
      </w:r>
      <w:r>
        <w:rPr>
          <w:color w:val="58018B"/>
        </w:rPr>
        <w:t xml:space="preserve"> v Baltimoru</w:t>
      </w:r>
      <w:r>
        <w:t xml:space="preserve">, byl přesvědčen o tom, že </w:t>
      </w:r>
      <w:r>
        <w:rPr>
          <w:color w:val="9F98F8"/>
        </w:rPr>
        <w:t>doktor Knudson</w:t>
      </w:r>
      <w:r>
        <w:t xml:space="preserve"> má pravdu, a chtěl zopakovat </w:t>
      </w:r>
      <w:r>
        <w:rPr>
          <w:color w:val="128EAC"/>
        </w:rPr>
        <w:t>Caveneeho</w:t>
      </w:r>
      <w:r>
        <w:t xml:space="preserve"> experiment s buňkami jiných druhů rakovin. </w:t>
      </w:r>
      <w:r>
        <w:rPr>
          <w:color w:val="847D81"/>
        </w:rPr>
        <w:t>Jeho</w:t>
      </w:r>
      <w:r>
        <w:t xml:space="preserve"> výzkumný tým byl jedním </w:t>
      </w:r>
      <w:r>
        <w:rPr>
          <w:color w:val="47545E"/>
        </w:rPr>
        <w:t xml:space="preserve">ze dvou, </w:t>
      </w:r>
      <w:r>
        <w:rPr>
          <w:color w:val="B95C69"/>
        </w:rPr>
        <w:t>které</w:t>
      </w:r>
      <w:r>
        <w:rPr>
          <w:color w:val="47545E"/>
        </w:rPr>
        <w:t xml:space="preserve"> v roce 1984 zaznamenaly dvojitou ztrátu chromozómu u vzácné rakoviny ledvin u dětí, takzvaného Wilmova tumoru</w:t>
      </w:r>
      <w:r>
        <w:t xml:space="preserve">. Potom </w:t>
      </w:r>
      <w:r>
        <w:rPr>
          <w:color w:val="847D81"/>
        </w:rPr>
        <w:t>doktor Vogelstein</w:t>
      </w:r>
      <w:r>
        <w:t xml:space="preserve"> zaměřil pozornost </w:t>
      </w:r>
      <w:r>
        <w:rPr>
          <w:color w:val="A14D12"/>
        </w:rPr>
        <w:t xml:space="preserve">na rakovinu tlustého střeva, </w:t>
      </w:r>
      <w:r>
        <w:rPr>
          <w:color w:val="C4C8FA"/>
        </w:rPr>
        <w:t>která</w:t>
      </w:r>
      <w:r>
        <w:rPr>
          <w:color w:val="A14D12"/>
        </w:rPr>
        <w:t xml:space="preserve"> je po rakovině plic druhou nejčastější příčinou úmrtí na rakovinu </w:t>
      </w:r>
      <w:r>
        <w:rPr>
          <w:color w:val="372A55"/>
        </w:rPr>
        <w:t>ve Spojených státech</w:t>
      </w:r>
      <w:r>
        <w:t xml:space="preserve">. Byl přesvědčen, že </w:t>
      </w:r>
      <w:r>
        <w:rPr>
          <w:color w:val="3F3610"/>
        </w:rPr>
        <w:t>rakovina tlustého střeva</w:t>
      </w:r>
      <w:r>
        <w:t xml:space="preserve"> může taktéž vycházet z více "zásahů" nádorových supresorových genů, jelikož se často zdá, že se vyvíjí ve stádiích. Obvykle </w:t>
      </w:r>
      <w:r>
        <w:rPr>
          <w:color w:val="3F3610"/>
        </w:rPr>
        <w:t>jí</w:t>
      </w:r>
      <w:r>
        <w:t xml:space="preserve"> předchází vznik </w:t>
      </w:r>
      <w:r>
        <w:rPr>
          <w:color w:val="D3A2C6"/>
        </w:rPr>
        <w:t>polypů</w:t>
      </w:r>
      <w:r>
        <w:t xml:space="preserve"> ve střevě, </w:t>
      </w:r>
      <w:r>
        <w:rPr>
          <w:color w:val="719FFA"/>
        </w:rPr>
        <w:t>které</w:t>
      </w:r>
      <w:r>
        <w:rPr>
          <w:color w:val="0D841A"/>
        </w:rPr>
        <w:t xml:space="preserve"> se v některých případech mění v identifikovatelných stádiích - od méně vážného až po smrtelné - ve stále zhoubnější, jako</w:t>
      </w:r>
      <w:r>
        <w:t xml:space="preserve"> by </w:t>
      </w:r>
      <w:r>
        <w:rPr>
          <w:color w:val="4C5B32"/>
        </w:rPr>
        <w:t>docházelo k postupnému genetickému poškozování</w:t>
      </w:r>
      <w:r>
        <w:t xml:space="preserve">. </w:t>
      </w:r>
      <w:r>
        <w:rPr>
          <w:color w:val="9DB3B7"/>
        </w:rPr>
        <w:t>Doktor Vogelstein</w:t>
      </w:r>
      <w:r>
        <w:rPr>
          <w:color w:val="B14F8F"/>
        </w:rPr>
        <w:t xml:space="preserve"> a doktorand Eric Fearon</w:t>
      </w:r>
      <w:r>
        <w:t xml:space="preserve"> se pustili </w:t>
      </w:r>
      <w:r>
        <w:rPr>
          <w:color w:val="747103"/>
        </w:rPr>
        <w:t xml:space="preserve">do několikaměsíčního únavného a často zoufalého testování </w:t>
      </w:r>
      <w:r>
        <w:rPr>
          <w:color w:val="9F816D"/>
        </w:rPr>
        <w:t>chromozómů</w:t>
      </w:r>
      <w:r>
        <w:rPr>
          <w:color w:val="747103"/>
        </w:rPr>
        <w:t xml:space="preserve">, </w:t>
      </w:r>
      <w:r>
        <w:rPr>
          <w:color w:val="D26A5B"/>
        </w:rPr>
        <w:t>při kterém</w:t>
      </w:r>
      <w:r>
        <w:rPr>
          <w:color w:val="747103"/>
        </w:rPr>
        <w:t xml:space="preserve"> pátrali po známkách genetického poškození</w:t>
      </w:r>
      <w:r>
        <w:t xml:space="preserve">. Začali odhalovat matoucí různorodost delecí v genech - některé vznikaly jen u nezhoubných polypů, jiné ve zhoubných buňkách a velký počet jak v polypech, tak i ve zhoubných buňkách. Postupně se začal formovat srozumitelný obraz rakoviny. Byly-li vyřazeny obě kopie určitého genu, vznikly nezhoubné polypy. Pokud se potom vymazaly obě kopie druhého genu, polypy přešly do zhoubného stádia. Bylo zřejmé, že aby se rozvinula rakovina tlustého střeva, musí být poškozen více než jeden gen. </w:t>
      </w:r>
      <w:r>
        <w:rPr>
          <w:color w:val="8B934B"/>
        </w:rPr>
        <w:t>Jejich</w:t>
      </w:r>
      <w:r>
        <w:rPr>
          <w:color w:val="F98500"/>
        </w:rPr>
        <w:t xml:space="preserve"> studie</w:t>
      </w:r>
      <w:r>
        <w:t xml:space="preserve"> inspirovala další molekulární biology. "Byl </w:t>
      </w:r>
      <w:r>
        <w:rPr>
          <w:color w:val="F98500"/>
        </w:rPr>
        <w:t>to</w:t>
      </w:r>
      <w:r>
        <w:t xml:space="preserve"> </w:t>
      </w:r>
      <w:r>
        <w:rPr>
          <w:color w:val="002935"/>
        </w:rPr>
        <w:t xml:space="preserve">přesvědčivý důkaz, </w:t>
      </w:r>
      <w:r>
        <w:rPr>
          <w:color w:val="D7F3FE"/>
        </w:rPr>
        <w:t>který</w:t>
      </w:r>
      <w:r>
        <w:rPr>
          <w:color w:val="002935"/>
        </w:rPr>
        <w:t xml:space="preserve"> jsme všichni potřebovali, že pro rozvoj běžného nádoru jsou klíčové ztráty (genů</w:t>
      </w:r>
      <w:r>
        <w:t xml:space="preserve">)," řekl </w:t>
      </w:r>
      <w:r>
        <w:rPr>
          <w:color w:val="FCB899"/>
        </w:rPr>
        <w:t>Ray White z Lékařského institutu Howarda Hughese v Salt Lake City</w:t>
      </w:r>
      <w:r>
        <w:t xml:space="preserve">. </w:t>
      </w:r>
      <w:r>
        <w:rPr>
          <w:color w:val="847D81"/>
        </w:rPr>
        <w:t>Doktor Vogelstein</w:t>
      </w:r>
      <w:r>
        <w:t xml:space="preserve"> ale ještě musel stanovit totožnost </w:t>
      </w:r>
      <w:r>
        <w:rPr>
          <w:color w:val="1C0720"/>
        </w:rPr>
        <w:t xml:space="preserve">genu, </w:t>
      </w:r>
      <w:r>
        <w:rPr>
          <w:color w:val="6B5F61"/>
        </w:rPr>
        <w:t>který</w:t>
      </w:r>
      <w:r>
        <w:rPr>
          <w:color w:val="1C0720"/>
        </w:rPr>
        <w:t xml:space="preserve"> při poškození zvrátí buňku tlustého střeva do stádia rozvinutého zhoubného nádoru</w:t>
      </w:r>
      <w:r>
        <w:t xml:space="preserve">. Zaměřili se na chromozóm 17. </w:t>
      </w:r>
      <w:r>
        <w:rPr>
          <w:color w:val="F98A9D"/>
        </w:rPr>
        <w:t xml:space="preserve">Výzkumníci </w:t>
      </w:r>
      <w:r>
        <w:rPr>
          <w:color w:val="9B72C2"/>
        </w:rPr>
        <w:t xml:space="preserve">z Univerzity </w:t>
      </w:r>
      <w:r>
        <w:rPr>
          <w:color w:val="A6919D"/>
        </w:rPr>
        <w:t>Johnse Hopkinse</w:t>
      </w:r>
      <w:r>
        <w:rPr>
          <w:color w:val="2C3729"/>
        </w:rPr>
        <w:t xml:space="preserve"> za použití genetických sond celé měsíce</w:t>
      </w:r>
      <w:r>
        <w:t xml:space="preserve"> pokusně postupovali po celé délce chromozómu 17, přičemž </w:t>
      </w:r>
      <w:r>
        <w:rPr>
          <w:color w:val="D7C70B"/>
        </w:rPr>
        <w:t xml:space="preserve">hledali </w:t>
      </w:r>
      <w:r>
        <w:rPr>
          <w:color w:val="9F9992"/>
        </w:rPr>
        <w:t xml:space="preserve">nejmenší společný kousek </w:t>
      </w:r>
      <w:r>
        <w:rPr>
          <w:color w:val="EFFBD0"/>
        </w:rPr>
        <w:t xml:space="preserve">genetického materiálu, </w:t>
      </w:r>
      <w:r>
        <w:rPr>
          <w:color w:val="FDE2F1"/>
        </w:rPr>
        <w:t>který</w:t>
      </w:r>
      <w:r>
        <w:rPr>
          <w:color w:val="EFFBD0"/>
        </w:rPr>
        <w:t xml:space="preserve"> chyběl ve všech nádorových buňkách</w:t>
      </w:r>
      <w:r>
        <w:t xml:space="preserve">. Takový kousek DNA by pravděpodobně tvořil gen. </w:t>
      </w:r>
      <w:r>
        <w:rPr>
          <w:color w:val="923A52"/>
        </w:rPr>
        <w:t xml:space="preserve">Když </w:t>
      </w:r>
      <w:r>
        <w:rPr>
          <w:color w:val="5140A7"/>
        </w:rPr>
        <w:t>ho</w:t>
      </w:r>
      <w:r>
        <w:rPr>
          <w:color w:val="923A52"/>
        </w:rPr>
        <w:t xml:space="preserve"> vloni v zimě našli, </w:t>
      </w:r>
      <w:r>
        <w:rPr>
          <w:color w:val="BC14FD"/>
        </w:rPr>
        <w:t>doktor Vogelstein</w:t>
      </w:r>
      <w:r>
        <w:rPr>
          <w:color w:val="923A52"/>
        </w:rPr>
        <w:t xml:space="preserve"> pochyboval o tom, že pátrání skončilo</w:t>
      </w:r>
      <w:r>
        <w:t xml:space="preserve">. </w:t>
      </w:r>
      <w:r>
        <w:rPr>
          <w:color w:val="BC14FD"/>
        </w:rPr>
        <w:t>Jeho</w:t>
      </w:r>
      <w:r>
        <w:rPr>
          <w:color w:val="923A52"/>
        </w:rPr>
        <w:t xml:space="preserve"> pochyby</w:t>
      </w:r>
      <w:r>
        <w:t xml:space="preserve"> pramenily ze skutečnosti, že </w:t>
      </w:r>
      <w:r>
        <w:rPr>
          <w:color w:val="6D706C"/>
        </w:rPr>
        <w:t>Arnold Levine, výzkumný pracovník na Princetonské univerzitě</w:t>
      </w:r>
      <w:r>
        <w:t xml:space="preserve">, zjistil již před několika lety při experimentech s myšmi, že </w:t>
      </w:r>
      <w:r>
        <w:rPr>
          <w:color w:val="0007C4"/>
        </w:rPr>
        <w:t>gen zvaný p 53</w:t>
      </w:r>
      <w:r>
        <w:t xml:space="preserve"> dokáže změnit normální buňky na rakovinné. </w:t>
      </w:r>
      <w:r>
        <w:rPr>
          <w:color w:val="C6A62F"/>
        </w:rPr>
        <w:t xml:space="preserve">Delece, </w:t>
      </w:r>
      <w:r>
        <w:rPr>
          <w:color w:val="000C14"/>
        </w:rPr>
        <w:t>na kterou</w:t>
      </w:r>
      <w:r>
        <w:rPr>
          <w:color w:val="C6A62F"/>
        </w:rPr>
        <w:t xml:space="preserve"> </w:t>
      </w:r>
      <w:r>
        <w:rPr>
          <w:color w:val="904431"/>
        </w:rPr>
        <w:t>doktor Vogelstein</w:t>
      </w:r>
      <w:r>
        <w:rPr>
          <w:color w:val="C6A62F"/>
        </w:rPr>
        <w:t xml:space="preserve"> přišel</w:t>
      </w:r>
      <w:r>
        <w:t xml:space="preserve">, se nacházela přesně na stejném místě jako </w:t>
      </w:r>
      <w:r>
        <w:rPr>
          <w:color w:val="0007C4"/>
        </w:rPr>
        <w:t>gen p53</w:t>
      </w:r>
      <w:r>
        <w:t xml:space="preserve">. </w:t>
      </w:r>
      <w:r>
        <w:rPr>
          <w:color w:val="6D706C"/>
        </w:rPr>
        <w:t>Levine</w:t>
      </w:r>
      <w:r>
        <w:t xml:space="preserve"> však uvedl, že </w:t>
      </w:r>
      <w:r>
        <w:rPr>
          <w:color w:val="0007C4"/>
        </w:rPr>
        <w:t>gen p 53</w:t>
      </w:r>
      <w:r>
        <w:t xml:space="preserve"> způsobuje rakovinu tím, že růst podporuje, zatímco vědci </w:t>
      </w:r>
      <w:r>
        <w:rPr>
          <w:color w:val="600013"/>
        </w:rPr>
        <w:t xml:space="preserve">z Univerzity </w:t>
      </w:r>
      <w:r>
        <w:rPr>
          <w:color w:val="1C1B08"/>
        </w:rPr>
        <w:t>Johnse Hopkinse</w:t>
      </w:r>
      <w:r>
        <w:t xml:space="preserve"> pátrali </w:t>
      </w:r>
      <w:r>
        <w:rPr>
          <w:color w:val="693955"/>
        </w:rPr>
        <w:t xml:space="preserve">po genu, </w:t>
      </w:r>
      <w:r>
        <w:rPr>
          <w:color w:val="5E7C99"/>
        </w:rPr>
        <w:t>který</w:t>
      </w:r>
      <w:r>
        <w:rPr>
          <w:color w:val="693955"/>
        </w:rPr>
        <w:t xml:space="preserve"> růst potlačuje</w:t>
      </w:r>
      <w:r>
        <w:t xml:space="preserve">. </w:t>
      </w:r>
      <w:r>
        <w:rPr>
          <w:color w:val="6C6E82"/>
        </w:rPr>
        <w:t xml:space="preserve">Když </w:t>
      </w:r>
      <w:r>
        <w:rPr>
          <w:color w:val="D0AFB3"/>
        </w:rPr>
        <w:t xml:space="preserve">vědci </w:t>
      </w:r>
      <w:r>
        <w:rPr>
          <w:color w:val="493B36"/>
        </w:rPr>
        <w:t xml:space="preserve">z Univerzity </w:t>
      </w:r>
      <w:r>
        <w:rPr>
          <w:color w:val="AC93CE"/>
        </w:rPr>
        <w:t>Johnse Hopkinse</w:t>
      </w:r>
      <w:r>
        <w:rPr>
          <w:color w:val="6C6E82"/>
        </w:rPr>
        <w:t xml:space="preserve"> srovnali </w:t>
      </w:r>
      <w:r>
        <w:rPr>
          <w:color w:val="C4BA9C"/>
        </w:rPr>
        <w:t xml:space="preserve">gen, </w:t>
      </w:r>
      <w:r>
        <w:rPr>
          <w:color w:val="09C4B8"/>
        </w:rPr>
        <w:t>který</w:t>
      </w:r>
      <w:r>
        <w:rPr>
          <w:color w:val="C4BA9C"/>
        </w:rPr>
        <w:t xml:space="preserve"> našli v lidských rakovinných buňkách</w:t>
      </w:r>
      <w:r>
        <w:rPr>
          <w:color w:val="6C6E82"/>
        </w:rPr>
        <w:t xml:space="preserve">, </w:t>
      </w:r>
      <w:r>
        <w:rPr>
          <w:color w:val="69A5B8"/>
        </w:rPr>
        <w:t xml:space="preserve">s </w:t>
      </w:r>
      <w:r>
        <w:rPr>
          <w:color w:val="374869"/>
        </w:rPr>
        <w:t>Levineovým</w:t>
      </w:r>
      <w:r>
        <w:rPr>
          <w:color w:val="69A5B8"/>
        </w:rPr>
        <w:t xml:space="preserve"> genem p53</w:t>
      </w:r>
      <w:r>
        <w:rPr>
          <w:color w:val="6C6E82"/>
        </w:rPr>
        <w:t xml:space="preserve">, zjistili, </w:t>
      </w:r>
      <w:r>
        <w:rPr>
          <w:color w:val="F868ED"/>
        </w:rPr>
        <w:t>že i přesto jsou stejné</w:t>
      </w:r>
      <w:r>
        <w:rPr>
          <w:color w:val="6C6E82"/>
        </w:rPr>
        <w:t xml:space="preserve">, přičemž se ukázalo, že </w:t>
      </w:r>
      <w:r>
        <w:rPr>
          <w:color w:val="E70850"/>
        </w:rPr>
        <w:t>Levine</w:t>
      </w:r>
      <w:r>
        <w:rPr>
          <w:color w:val="6C6E82"/>
        </w:rPr>
        <w:t xml:space="preserve"> ve </w:t>
      </w:r>
      <w:r>
        <w:rPr>
          <w:color w:val="E70850"/>
        </w:rPr>
        <w:t>svých</w:t>
      </w:r>
      <w:r>
        <w:rPr>
          <w:color w:val="6C6E82"/>
        </w:rPr>
        <w:t xml:space="preserve"> výzkumech rakoviny nevědomky sledoval poškozenou formu </w:t>
      </w:r>
      <w:r>
        <w:rPr>
          <w:color w:val="69A5B8"/>
        </w:rPr>
        <w:t>genu p 53</w:t>
      </w:r>
      <w:r>
        <w:rPr>
          <w:color w:val="6C6E82"/>
        </w:rPr>
        <w:t xml:space="preserve"> - nádorový supresorový gen</w:t>
      </w:r>
      <w:r>
        <w:t xml:space="preserve">. </w:t>
      </w:r>
      <w:r>
        <w:rPr>
          <w:color w:val="6C6E82"/>
        </w:rPr>
        <w:t>Toto zjištění</w:t>
      </w:r>
      <w:r>
        <w:t xml:space="preserve"> "náhle vrhá </w:t>
      </w:r>
      <w:r>
        <w:rPr>
          <w:color w:val="0007C4"/>
        </w:rPr>
        <w:t>téměř neznámý gen</w:t>
      </w:r>
      <w:r>
        <w:t xml:space="preserve"> rovnou do popředí vzniku rakoviny," říká Robert Weinberg, vedoucí výzkumu genu rakoviny na institutu Whitehead ve městě Cambridge v Massachussetts. Nyní se objevují důkazy o tom, že </w:t>
      </w:r>
      <w:r>
        <w:rPr>
          <w:color w:val="0007C4"/>
        </w:rPr>
        <w:t>nádorový supresorový gen p 53</w:t>
      </w:r>
      <w:r>
        <w:t xml:space="preserve"> se podílí i na dalších druzích rakoviny. Výzkumníci ve skotském Edinburghu zjistili, že ve 23 z 38 případů rakoviny prsu byla zmutovaná jedna kopie chromozómu </w:t>
      </w:r>
      <w:r>
        <w:rPr>
          <w:color w:val="C04841"/>
        </w:rPr>
        <w:t xml:space="preserve">na místě, </w:t>
      </w:r>
      <w:r>
        <w:rPr>
          <w:color w:val="C36333"/>
        </w:rPr>
        <w:t>kde</w:t>
      </w:r>
      <w:r>
        <w:rPr>
          <w:color w:val="C04841"/>
        </w:rPr>
        <w:t xml:space="preserve"> leží </w:t>
      </w:r>
      <w:r>
        <w:rPr>
          <w:color w:val="700366"/>
        </w:rPr>
        <w:t>gen p53</w:t>
      </w:r>
      <w:r>
        <w:t xml:space="preserve">. Vědci tvrdí, že je-li zděděn v poškozené podobě, může </w:t>
      </w:r>
      <w:r>
        <w:rPr>
          <w:color w:val="0007C4"/>
        </w:rPr>
        <w:t>tento gen</w:t>
      </w:r>
      <w:r>
        <w:t xml:space="preserve"> učinit ženy náchylné k rakovině, jelikož rakovina prsu </w:t>
      </w:r>
      <w:r>
        <w:rPr>
          <w:color w:val="8A7A93"/>
        </w:rPr>
        <w:t>v určitých rodinách</w:t>
      </w:r>
      <w:r>
        <w:t xml:space="preserve"> obvykle postihuje více </w:t>
      </w:r>
      <w:r>
        <w:rPr>
          <w:color w:val="8A7A93"/>
        </w:rPr>
        <w:t>jejích</w:t>
      </w:r>
      <w:r>
        <w:t xml:space="preserve"> členů. </w:t>
      </w:r>
      <w:r>
        <w:rPr>
          <w:color w:val="0007C4"/>
        </w:rPr>
        <w:t>Gen p 53</w:t>
      </w:r>
      <w:r>
        <w:t xml:space="preserve"> byl právě prokázán i v souvislosti s rakovinou plic. </w:t>
      </w:r>
      <w:r>
        <w:rPr>
          <w:color w:val="52351D"/>
        </w:rPr>
        <w:t>John Minna</w:t>
      </w:r>
      <w:r>
        <w:rPr>
          <w:color w:val="B503A2"/>
        </w:rPr>
        <w:t xml:space="preserve"> a </w:t>
      </w:r>
      <w:r>
        <w:rPr>
          <w:color w:val="52351D"/>
        </w:rPr>
        <w:t>jeho</w:t>
      </w:r>
      <w:r>
        <w:rPr>
          <w:color w:val="B503A2"/>
        </w:rPr>
        <w:t xml:space="preserve"> kolegové </w:t>
      </w:r>
      <w:r>
        <w:rPr>
          <w:color w:val="D17190"/>
        </w:rPr>
        <w:t>z Národního institutu pro výzkum rakoviny</w:t>
      </w:r>
      <w:r>
        <w:t xml:space="preserve"> ve zprávě z minulého týdne uvádějí, že přibližně u poloviny </w:t>
      </w:r>
      <w:r>
        <w:rPr>
          <w:color w:val="A0F086"/>
        </w:rPr>
        <w:t xml:space="preserve">buněk odebraných z tkáně rakoviny prsu, </w:t>
      </w:r>
      <w:r>
        <w:rPr>
          <w:color w:val="7B41FC"/>
        </w:rPr>
        <w:t>které</w:t>
      </w:r>
      <w:r>
        <w:rPr>
          <w:color w:val="A0F086"/>
        </w:rPr>
        <w:t xml:space="preserve"> testovali</w:t>
      </w:r>
      <w:r>
        <w:t xml:space="preserve">, </w:t>
      </w:r>
      <w:r>
        <w:rPr>
          <w:color w:val="0007C4"/>
        </w:rPr>
        <w:t>tento gen</w:t>
      </w:r>
      <w:r>
        <w:t xml:space="preserve"> chybí. Rovněž existují </w:t>
      </w:r>
      <w:r>
        <w:rPr>
          <w:color w:val="0EA64F"/>
        </w:rPr>
        <w:t>zprávy z několika laboratoří,</w:t>
      </w:r>
      <w:r>
        <w:t xml:space="preserve"> přestože dosud nebyly publikované, </w:t>
      </w:r>
      <w:r>
        <w:rPr>
          <w:color w:val="017499"/>
        </w:rPr>
        <w:t>o chybějících genech p 53 ve tkáních odebraných z rakoviny ledvin, mozku a kůže</w:t>
      </w:r>
      <w:r>
        <w:t xml:space="preserve">. </w:t>
      </w:r>
      <w:r>
        <w:rPr>
          <w:color w:val="08A882"/>
        </w:rPr>
        <w:t xml:space="preserve">Tým </w:t>
      </w:r>
      <w:r>
        <w:rPr>
          <w:color w:val="7300CD"/>
        </w:rPr>
        <w:t xml:space="preserve">z Univerzity </w:t>
      </w:r>
      <w:r>
        <w:rPr>
          <w:color w:val="A9B074"/>
        </w:rPr>
        <w:t>Johnse Hopkinse</w:t>
      </w:r>
      <w:r>
        <w:rPr>
          <w:color w:val="08A882"/>
        </w:rPr>
        <w:t xml:space="preserve"> i jiné</w:t>
      </w:r>
      <w:r>
        <w:t xml:space="preserve"> zároveň spěchají s přesným vymezením dalších nádorových supresorových genů. </w:t>
      </w:r>
      <w:r>
        <w:rPr>
          <w:color w:val="847D81"/>
        </w:rPr>
        <w:t>Doktor Vogelstein</w:t>
      </w:r>
      <w:r>
        <w:t xml:space="preserve"> doufá, že gen brzy izoluje </w:t>
      </w:r>
      <w:r>
        <w:rPr>
          <w:color w:val="4E6301"/>
        </w:rPr>
        <w:t xml:space="preserve">v chromozómu 18, </w:t>
      </w:r>
      <w:r>
        <w:rPr>
          <w:color w:val="AB7E41"/>
        </w:rPr>
        <w:t>který</w:t>
      </w:r>
      <w:r>
        <w:rPr>
          <w:color w:val="4E6301"/>
        </w:rPr>
        <w:t xml:space="preserve"> má rovněž podíl na rakovině tlustého střeva</w:t>
      </w:r>
      <w:r>
        <w:t xml:space="preserve">. </w:t>
      </w:r>
      <w:r>
        <w:rPr>
          <w:color w:val="547FF4"/>
        </w:rPr>
        <w:t xml:space="preserve">Ray White </w:t>
      </w:r>
      <w:r>
        <w:rPr>
          <w:color w:val="134DAC"/>
        </w:rPr>
        <w:t>z Utahu</w:t>
      </w:r>
      <w:r>
        <w:rPr>
          <w:color w:val="FDEC87"/>
        </w:rPr>
        <w:t xml:space="preserve"> a Walter Bodmer, výzkumník z Velké Británie</w:t>
      </w:r>
      <w:r>
        <w:t xml:space="preserve">, jsou na prahu nalezení </w:t>
      </w:r>
      <w:r>
        <w:rPr>
          <w:color w:val="056164"/>
        </w:rPr>
        <w:t xml:space="preserve">dalšího genu, podílejícího se na některých druzích rakoviny tlustého střeva, </w:t>
      </w:r>
      <w:r>
        <w:rPr>
          <w:color w:val="FE12A0"/>
        </w:rPr>
        <w:t>který</w:t>
      </w:r>
      <w:r>
        <w:rPr>
          <w:color w:val="056164"/>
        </w:rPr>
        <w:t xml:space="preserve"> by se podle předpokladů měl nacházet na chromozómu 5</w:t>
      </w:r>
      <w:r>
        <w:t xml:space="preserve">. </w:t>
      </w:r>
      <w:r>
        <w:rPr>
          <w:color w:val="C264BA"/>
        </w:rPr>
        <w:t>Doktor Minna</w:t>
      </w:r>
      <w:r>
        <w:t xml:space="preserve"> je přesvědčen o tom, že </w:t>
      </w:r>
      <w:r>
        <w:rPr>
          <w:color w:val="939DAD"/>
        </w:rPr>
        <w:t xml:space="preserve">lidé, </w:t>
      </w:r>
      <w:r>
        <w:rPr>
          <w:color w:val="0BCDFA"/>
        </w:rPr>
        <w:t>kteří</w:t>
      </w:r>
      <w:r>
        <w:rPr>
          <w:color w:val="939DAD"/>
        </w:rPr>
        <w:t xml:space="preserve"> zdědí vadný gen někde na jedné z obou kopií chromozómu 3</w:t>
      </w:r>
      <w:r>
        <w:t xml:space="preserve">, jsou velmi náchylní k rakovině plic. </w:t>
      </w:r>
      <w:r>
        <w:rPr>
          <w:color w:val="C264BA"/>
        </w:rPr>
        <w:t>On</w:t>
      </w:r>
      <w:r>
        <w:t xml:space="preserve"> i jiní nedávno informovali o tom, že </w:t>
      </w:r>
      <w:r>
        <w:rPr>
          <w:color w:val="277442"/>
        </w:rPr>
        <w:t>supresorový gen retinoblastomu</w:t>
      </w:r>
      <w:r>
        <w:t xml:space="preserve"> by se mohl také podílet na některých druzích rakoviny plic, stejně jako na několika dalších běžnějších typech rakoviny. O tom, kam tyto objevy povedou, mohou vědci pouze spekulovat. Dvě velké farmaceutické společnosti, jednotka Squibb společnosti Bristol-Myers Squibb Co. a společnost Hoffmann-La Roche Inc., už s lovci genů spolupracují, aby bylo možno očekávaný příval objevů převést na prediktivní testy a možná i na nové metody léčby. Někteří výzkumníci uvádějí, že </w:t>
      </w:r>
      <w:r>
        <w:rPr>
          <w:color w:val="1BDE4A"/>
        </w:rPr>
        <w:t xml:space="preserve">nové léky proti rakovině, </w:t>
      </w:r>
      <w:r>
        <w:rPr>
          <w:color w:val="826958"/>
        </w:rPr>
        <w:t>které</w:t>
      </w:r>
      <w:r>
        <w:rPr>
          <w:color w:val="1BDE4A"/>
        </w:rPr>
        <w:t xml:space="preserve"> mají zpomalit nebo zvrátit proces růstu nádoru</w:t>
      </w:r>
      <w:r>
        <w:t xml:space="preserve">, by mohly být založeny </w:t>
      </w:r>
      <w:r>
        <w:rPr>
          <w:color w:val="977678"/>
        </w:rPr>
        <w:t xml:space="preserve">na supresorových proteinech, </w:t>
      </w:r>
      <w:r>
        <w:rPr>
          <w:color w:val="BAFCE8"/>
        </w:rPr>
        <w:t>které</w:t>
      </w:r>
      <w:r>
        <w:rPr>
          <w:color w:val="977678"/>
        </w:rPr>
        <w:t xml:space="preserve"> dané geny za normálního stavu produkují</w:t>
      </w:r>
      <w:r>
        <w:t xml:space="preserve">. Myšlenka vychází z toho, že by se pacientům podávaly </w:t>
      </w:r>
      <w:r>
        <w:rPr>
          <w:color w:val="7D8475"/>
        </w:rPr>
        <w:t xml:space="preserve">proteiny kontrolující růst, </w:t>
      </w:r>
      <w:r>
        <w:rPr>
          <w:color w:val="8CCF95"/>
        </w:rPr>
        <w:t>které</w:t>
      </w:r>
      <w:r>
        <w:rPr>
          <w:color w:val="7D8475"/>
        </w:rPr>
        <w:t xml:space="preserve"> by byly vyrobené zdravými verzemi poškozených genů</w:t>
      </w:r>
      <w:r>
        <w:t xml:space="preserve">. Možná by se dokonce dala provést náhrada vadných genů za zdravé verze, ačkoli tak daleko ještě nikdo nedošel. </w:t>
      </w:r>
      <w:r>
        <w:rPr>
          <w:color w:val="C264BA"/>
        </w:rPr>
        <w:t xml:space="preserve">Doktor Minna </w:t>
      </w:r>
      <w:r>
        <w:rPr>
          <w:color w:val="726638"/>
        </w:rPr>
        <w:t>z Národního institutu pro výzkum rakoviny</w:t>
      </w:r>
      <w:r>
        <w:t xml:space="preserve"> říká, že každopádně "jsme svědky objevu jedné z nejdůležitějších fází vzniku rakoviny".</w:t>
      </w:r>
    </w:p>
    <w:p>
      <w:r>
        <w:rPr>
          <w:b/>
        </w:rPr>
        <w:t>Document number 247</w:t>
      </w:r>
    </w:p>
    <w:p>
      <w:r>
        <w:rPr>
          <w:b/>
        </w:rPr>
        <w:t>Document identifier: wsj0466-001</w:t>
      </w:r>
    </w:p>
    <w:p>
      <w:r>
        <w:t xml:space="preserve">Hodně investorů dává </w:t>
      </w:r>
      <w:r>
        <w:rPr>
          <w:color w:val="310106"/>
        </w:rPr>
        <w:t>společnosti Michael Foods</w:t>
      </w:r>
      <w:r>
        <w:t xml:space="preserve"> </w:t>
      </w:r>
      <w:r>
        <w:rPr>
          <w:color w:val="04640D"/>
        </w:rPr>
        <w:t xml:space="preserve">asi tak stejnou šanci na to, že by se vzpamatovala, </w:t>
      </w:r>
      <w:r>
        <w:rPr>
          <w:color w:val="FEFB0A"/>
        </w:rPr>
        <w:t>jakou</w:t>
      </w:r>
      <w:r>
        <w:rPr>
          <w:color w:val="04640D"/>
        </w:rPr>
        <w:t xml:space="preserve"> má úspěšné slepení rozbité skořápky</w:t>
      </w:r>
      <w:r>
        <w:t xml:space="preserve">. Teď však mají akcie alespoň jiskřičku naděje. </w:t>
      </w:r>
      <w:r>
        <w:rPr>
          <w:color w:val="FB5514"/>
        </w:rPr>
        <w:t xml:space="preserve">Společnost Burger King, </w:t>
      </w:r>
      <w:r>
        <w:rPr>
          <w:color w:val="E115C0"/>
        </w:rPr>
        <w:t>která</w:t>
      </w:r>
      <w:r>
        <w:rPr>
          <w:color w:val="FB5514"/>
        </w:rPr>
        <w:t xml:space="preserve"> každé ráno rozbije tisíce čerstvých vajec</w:t>
      </w:r>
      <w:r>
        <w:t xml:space="preserve">, potichu přechází </w:t>
      </w:r>
      <w:r>
        <w:rPr>
          <w:color w:val="00587F"/>
        </w:rPr>
        <w:t xml:space="preserve">k alternativnímu vaječnému výrobku vyráběnému </w:t>
      </w:r>
      <w:r>
        <w:rPr>
          <w:color w:val="0BC582"/>
        </w:rPr>
        <w:t>ve společnosti Michael Foods</w:t>
      </w:r>
      <w:r>
        <w:t xml:space="preserve">. </w:t>
      </w:r>
      <w:r>
        <w:rPr>
          <w:color w:val="00587F"/>
        </w:rPr>
        <w:t>Výrobek známý jako Easy Eggs</w:t>
      </w:r>
      <w:r>
        <w:t xml:space="preserve"> investory zklamal. Když </w:t>
      </w:r>
      <w:r>
        <w:rPr>
          <w:color w:val="310106"/>
        </w:rPr>
        <w:t>společnost</w:t>
      </w:r>
      <w:r>
        <w:t xml:space="preserve"> v tomto měsíci oznámila nižší než odhadovaný prodej </w:t>
      </w:r>
      <w:r>
        <w:rPr>
          <w:color w:val="00587F"/>
        </w:rPr>
        <w:t>výrobku Easy Eggs</w:t>
      </w:r>
      <w:r>
        <w:t xml:space="preserve">, akcie klesly téměř o 19 %. </w:t>
      </w:r>
      <w:r>
        <w:rPr>
          <w:color w:val="310106"/>
        </w:rPr>
        <w:t>Společnost Michael</w:t>
      </w:r>
      <w:r>
        <w:t xml:space="preserve"> nehodlá prozradit totožnost žádného odběratele </w:t>
      </w:r>
      <w:r>
        <w:rPr>
          <w:color w:val="00587F"/>
        </w:rPr>
        <w:t>výrobku Easy Eggs</w:t>
      </w:r>
      <w:r>
        <w:t xml:space="preserve"> a neřekne toho moc ani o čemkoli dalším. Minulý měsíc bylo </w:t>
      </w:r>
      <w:r>
        <w:rPr>
          <w:color w:val="FEB8C8"/>
        </w:rPr>
        <w:t xml:space="preserve">ve dvou žalobách </w:t>
      </w:r>
      <w:r>
        <w:rPr>
          <w:color w:val="9E8317"/>
        </w:rPr>
        <w:t xml:space="preserve">ze strany akcionářů </w:t>
      </w:r>
      <w:r>
        <w:rPr>
          <w:color w:val="01190F"/>
        </w:rPr>
        <w:t>z Minneapolisu</w:t>
      </w:r>
      <w:r>
        <w:t xml:space="preserve"> </w:t>
      </w:r>
      <w:r>
        <w:rPr>
          <w:color w:val="847D81"/>
        </w:rPr>
        <w:t>nejvyšší vedení</w:t>
      </w:r>
      <w:r>
        <w:t xml:space="preserve"> obviněno z toho, že činí "různá nepravdivá prohlášení". </w:t>
      </w:r>
      <w:r>
        <w:rPr>
          <w:color w:val="FEB8C8"/>
        </w:rPr>
        <w:t>V těchto žalobách u federálního soudu</w:t>
      </w:r>
      <w:r>
        <w:t xml:space="preserve"> je </w:t>
      </w:r>
      <w:r>
        <w:rPr>
          <w:color w:val="847D81"/>
        </w:rPr>
        <w:t>vedení</w:t>
      </w:r>
      <w:r>
        <w:t xml:space="preserve"> obviněno z toho, že nezveřejnilo, že se </w:t>
      </w:r>
      <w:r>
        <w:rPr>
          <w:color w:val="00587F"/>
        </w:rPr>
        <w:t>výrobek Easy Eggs</w:t>
      </w:r>
      <w:r>
        <w:t xml:space="preserve"> pravděpodobně neprodává dost rychle na to, aby se </w:t>
      </w:r>
      <w:r>
        <w:rPr>
          <w:color w:val="00587F"/>
        </w:rPr>
        <w:t>jím</w:t>
      </w:r>
      <w:r>
        <w:t xml:space="preserve"> využila veškerá výrobní kapacita </w:t>
      </w:r>
      <w:r>
        <w:rPr>
          <w:color w:val="310106"/>
        </w:rPr>
        <w:t>společnosti Michael</w:t>
      </w:r>
      <w:r>
        <w:t xml:space="preserve">. Ale alespoň se </w:t>
      </w:r>
      <w:r>
        <w:rPr>
          <w:color w:val="FEB8C8"/>
        </w:rPr>
        <w:t>do toho</w:t>
      </w:r>
      <w:r>
        <w:t xml:space="preserve"> vložila </w:t>
      </w:r>
      <w:r>
        <w:rPr>
          <w:color w:val="FB5514"/>
        </w:rPr>
        <w:t>společnost Burger King</w:t>
      </w:r>
      <w:r>
        <w:t xml:space="preserve"> a řekla, že do konce roku nebude používat žádná vejce ve skořápkách. </w:t>
      </w:r>
      <w:r>
        <w:rPr>
          <w:color w:val="FB5514"/>
        </w:rPr>
        <w:t xml:space="preserve">Tento miamský řetězec rychlého občerstvení, </w:t>
      </w:r>
      <w:r>
        <w:rPr>
          <w:color w:val="E115C0"/>
        </w:rPr>
        <w:t>který</w:t>
      </w:r>
      <w:r>
        <w:rPr>
          <w:color w:val="FB5514"/>
        </w:rPr>
        <w:t xml:space="preserve"> vlastní britská společnost Grand Metropolitan</w:t>
      </w:r>
      <w:r>
        <w:t xml:space="preserve">, očekává, že ročně spotřebuje zhruba 34 milionů liber tekutých vajec. Je tedy důvod věřit, že naděje </w:t>
      </w:r>
      <w:r>
        <w:rPr>
          <w:color w:val="310106"/>
        </w:rPr>
        <w:t>společnosti Michael</w:t>
      </w:r>
      <w:r>
        <w:t xml:space="preserve"> v bezbakteriové vejce s dlouhou trvanlivostí nebyly marné. (</w:t>
      </w:r>
      <w:r>
        <w:rPr>
          <w:color w:val="58018B"/>
        </w:rPr>
        <w:t>Výrobky Easy Eggs</w:t>
      </w:r>
      <w:r>
        <w:t xml:space="preserve"> jsou pasterizované tepelným zpracováním.) Přesto je na místě opatrnost. Jeden představitel </w:t>
      </w:r>
      <w:r>
        <w:rPr>
          <w:color w:val="310106"/>
        </w:rPr>
        <w:t>společnosti</w:t>
      </w:r>
      <w:r>
        <w:t xml:space="preserve"> uvádí, že rentabilní objem </w:t>
      </w:r>
      <w:r>
        <w:rPr>
          <w:color w:val="00587F"/>
        </w:rPr>
        <w:t>výrobku Easy Eggs</w:t>
      </w:r>
      <w:r>
        <w:t xml:space="preserve"> je </w:t>
      </w:r>
      <w:r>
        <w:rPr>
          <w:color w:val="310106"/>
        </w:rPr>
        <w:t>pro ně</w:t>
      </w:r>
      <w:r>
        <w:t xml:space="preserve"> kolem 60 milionů liber ročně - hodně nad současnými dodávkami a daleko od toho, co </w:t>
      </w:r>
      <w:r>
        <w:rPr>
          <w:color w:val="310106"/>
        </w:rPr>
        <w:t>společnost</w:t>
      </w:r>
      <w:r>
        <w:t xml:space="preserve"> kdysi označila </w:t>
      </w:r>
      <w:r>
        <w:rPr>
          <w:color w:val="B70639"/>
        </w:rPr>
        <w:t xml:space="preserve">za miliardový trh, </w:t>
      </w:r>
      <w:r>
        <w:rPr>
          <w:color w:val="703B01"/>
        </w:rPr>
        <w:t>který</w:t>
      </w:r>
      <w:r>
        <w:rPr>
          <w:color w:val="B70639"/>
        </w:rPr>
        <w:t xml:space="preserve"> na takový výrobek čeká</w:t>
      </w:r>
      <w:r>
        <w:t xml:space="preserve">. </w:t>
      </w:r>
      <w:r>
        <w:rPr>
          <w:color w:val="310106"/>
        </w:rPr>
        <w:t>Ve společnosti Michael</w:t>
      </w:r>
      <w:r>
        <w:t xml:space="preserve"> dnes možná vezmou několik skeptiků na prohlídku provozu ve městě Gaylord </w:t>
      </w:r>
      <w:r>
        <w:rPr>
          <w:color w:val="F7F1DF"/>
        </w:rPr>
        <w:t>v Minnesotě</w:t>
      </w:r>
      <w:r>
        <w:t xml:space="preserve">, aby řeči analytiků o nadměrné kapacitě uvedli na správnou míru. </w:t>
      </w:r>
      <w:r>
        <w:rPr>
          <w:color w:val="118B8A"/>
        </w:rPr>
        <w:t>Ani jedna strana</w:t>
      </w:r>
      <w:r>
        <w:t xml:space="preserve"> neučinila žádné prohlášení </w:t>
      </w:r>
      <w:r>
        <w:rPr>
          <w:color w:val="4AFEFA"/>
        </w:rPr>
        <w:t xml:space="preserve">o dohodě </w:t>
      </w:r>
      <w:r>
        <w:rPr>
          <w:color w:val="FCB164"/>
        </w:rPr>
        <w:t>se společností Burger King</w:t>
      </w:r>
      <w:r>
        <w:t xml:space="preserve">, možná ze strachu, že by se </w:t>
      </w:r>
      <w:r>
        <w:rPr>
          <w:color w:val="796EE6"/>
        </w:rPr>
        <w:t>toho</w:t>
      </w:r>
      <w:r>
        <w:t xml:space="preserve"> v posměšné reklamě chopila společnost McDonald's a další konkurenti z oblasti rychlého občerstvení. Jenže provozovatelé </w:t>
      </w:r>
      <w:r>
        <w:rPr>
          <w:color w:val="FB5514"/>
        </w:rPr>
        <w:t>společnosti Burger King</w:t>
      </w:r>
      <w:r>
        <w:t xml:space="preserve"> nezávisle potvrdili, že </w:t>
      </w:r>
      <w:r>
        <w:rPr>
          <w:color w:val="00587F"/>
        </w:rPr>
        <w:t xml:space="preserve">výrobek </w:t>
      </w:r>
      <w:r>
        <w:rPr>
          <w:color w:val="0BC582"/>
        </w:rPr>
        <w:t>společnosti Michael</w:t>
      </w:r>
      <w:r>
        <w:t xml:space="preserve"> používají. </w:t>
      </w:r>
      <w:r>
        <w:rPr>
          <w:color w:val="000D2C"/>
        </w:rPr>
        <w:t xml:space="preserve">Mezi další instituce, </w:t>
      </w:r>
      <w:r>
        <w:rPr>
          <w:color w:val="53495F"/>
        </w:rPr>
        <w:t>které</w:t>
      </w:r>
      <w:r>
        <w:rPr>
          <w:color w:val="000D2C"/>
        </w:rPr>
        <w:t xml:space="preserve"> </w:t>
      </w:r>
      <w:r>
        <w:rPr>
          <w:color w:val="F95475"/>
        </w:rPr>
        <w:t>jej</w:t>
      </w:r>
      <w:r>
        <w:rPr>
          <w:color w:val="000D2C"/>
        </w:rPr>
        <w:t xml:space="preserve"> používají</w:t>
      </w:r>
      <w:r>
        <w:t xml:space="preserve">, podle zpráv patří </w:t>
      </w:r>
      <w:r>
        <w:rPr>
          <w:color w:val="61FC03"/>
        </w:rPr>
        <w:t xml:space="preserve">společnost Marriott, </w:t>
      </w:r>
      <w:r>
        <w:rPr>
          <w:color w:val="5D9608"/>
        </w:rPr>
        <w:t>která</w:t>
      </w:r>
      <w:r>
        <w:rPr>
          <w:color w:val="61FC03"/>
        </w:rPr>
        <w:t xml:space="preserve"> od čerstvých vajec ustupuje postupně po regionech</w:t>
      </w:r>
      <w:r>
        <w:t xml:space="preserve">. </w:t>
      </w:r>
      <w:r>
        <w:rPr>
          <w:color w:val="DE98FD"/>
        </w:rPr>
        <w:t xml:space="preserve">Rozsah využití </w:t>
      </w:r>
      <w:r>
        <w:rPr>
          <w:color w:val="98A088"/>
        </w:rPr>
        <w:t>ve společnosti Marriott</w:t>
      </w:r>
      <w:r>
        <w:t xml:space="preserve"> není znám a </w:t>
      </w:r>
      <w:r>
        <w:rPr>
          <w:color w:val="4F584E"/>
        </w:rPr>
        <w:t>její</w:t>
      </w:r>
      <w:r>
        <w:rPr>
          <w:color w:val="248AD0"/>
        </w:rPr>
        <w:t xml:space="preserve"> představitelé</w:t>
      </w:r>
      <w:r>
        <w:t xml:space="preserve"> nebyli k zastižení, aby se vyjádřili. </w:t>
      </w:r>
      <w:r>
        <w:rPr>
          <w:color w:val="310106"/>
        </w:rPr>
        <w:t>Společnost Michael Foods</w:t>
      </w:r>
      <w:r>
        <w:t xml:space="preserve"> přilákala dlouhou řadu spekulačních prodejců, tedy </w:t>
      </w:r>
      <w:r>
        <w:rPr>
          <w:color w:val="5C5300"/>
        </w:rPr>
        <w:t xml:space="preserve">lidí, </w:t>
      </w:r>
      <w:r>
        <w:rPr>
          <w:color w:val="9F6551"/>
        </w:rPr>
        <w:t>kteří</w:t>
      </w:r>
      <w:r>
        <w:rPr>
          <w:color w:val="5C5300"/>
        </w:rPr>
        <w:t xml:space="preserve"> prodávají vypůjčené akcie a sází přitom </w:t>
      </w:r>
      <w:r>
        <w:rPr>
          <w:color w:val="BCFEC6"/>
        </w:rPr>
        <w:t xml:space="preserve">na to, že ceny akcií klesnou a umožní </w:t>
      </w:r>
      <w:r>
        <w:rPr>
          <w:color w:val="932C70"/>
        </w:rPr>
        <w:t>tím</w:t>
      </w:r>
      <w:r>
        <w:rPr>
          <w:color w:val="BCFEC6"/>
        </w:rPr>
        <w:t xml:space="preserve"> vrátit věřiteli levnější akcie</w:t>
      </w:r>
      <w:r>
        <w:t xml:space="preserve">. Důvěryhodnost vedení </w:t>
      </w:r>
      <w:r>
        <w:rPr>
          <w:color w:val="310106"/>
        </w:rPr>
        <w:t>podniku</w:t>
      </w:r>
      <w:r>
        <w:t xml:space="preserve"> zpochybňuje mnoho analytiků. "Podle </w:t>
      </w:r>
      <w:r>
        <w:rPr>
          <w:color w:val="2B1B04"/>
        </w:rPr>
        <w:t>mého</w:t>
      </w:r>
      <w:r>
        <w:t xml:space="preserve"> názoru půjdou akcie dolů, a to nejen kvůli slabým výdělkům, ale i (kvůli) stále otevřené propasti nedůvěry," říká </w:t>
      </w:r>
      <w:r>
        <w:rPr>
          <w:color w:val="2B1B04"/>
        </w:rPr>
        <w:t xml:space="preserve">L. Craig Carver </w:t>
      </w:r>
      <w:r>
        <w:rPr>
          <w:color w:val="B5AFC4"/>
        </w:rPr>
        <w:t>ze společnosti Dain Bosworth</w:t>
      </w:r>
      <w:r>
        <w:t xml:space="preserve">. </w:t>
      </w:r>
      <w:r>
        <w:rPr>
          <w:color w:val="2B1B04"/>
        </w:rPr>
        <w:t>Carver</w:t>
      </w:r>
      <w:r>
        <w:t xml:space="preserve"> uvádí, že se </w:t>
      </w:r>
      <w:r>
        <w:rPr>
          <w:color w:val="D4C67A"/>
        </w:rPr>
        <w:t xml:space="preserve">na nedávné konferenci v New Yorku, </w:t>
      </w:r>
      <w:r>
        <w:rPr>
          <w:color w:val="AE7AA1"/>
        </w:rPr>
        <w:t>kterou</w:t>
      </w:r>
      <w:r>
        <w:rPr>
          <w:color w:val="D4C67A"/>
        </w:rPr>
        <w:t xml:space="preserve"> sponzorovala </w:t>
      </w:r>
      <w:r>
        <w:rPr>
          <w:color w:val="C2A393"/>
        </w:rPr>
        <w:t>společnost Dain</w:t>
      </w:r>
      <w:r>
        <w:t xml:space="preserve">, ptal </w:t>
      </w:r>
      <w:r>
        <w:rPr>
          <w:color w:val="0232FD"/>
        </w:rPr>
        <w:t xml:space="preserve">výkonného ředitele </w:t>
      </w:r>
      <w:r>
        <w:rPr>
          <w:color w:val="6A3A35"/>
        </w:rPr>
        <w:t>společnosti Michael</w:t>
      </w:r>
      <w:r>
        <w:t xml:space="preserve">, zda bude čtvrté čtvrtletí ztrátové. </w:t>
      </w:r>
      <w:r>
        <w:rPr>
          <w:color w:val="0232FD"/>
        </w:rPr>
        <w:t>Výkonný ředitel Richard G. Olson</w:t>
      </w:r>
      <w:r>
        <w:t xml:space="preserve"> odpověděl "ano", ale o podrobnostech nehovořil. (</w:t>
      </w:r>
      <w:r>
        <w:rPr>
          <w:color w:val="310106"/>
        </w:rPr>
        <w:t>Společnost</w:t>
      </w:r>
      <w:r>
        <w:t xml:space="preserve"> nevydala veřejné prohlášení. O něco později </w:t>
      </w:r>
      <w:r>
        <w:rPr>
          <w:color w:val="BA6801"/>
        </w:rPr>
        <w:t>mluvčí</w:t>
      </w:r>
      <w:r>
        <w:t xml:space="preserve"> řekl, že </w:t>
      </w:r>
      <w:r>
        <w:rPr>
          <w:color w:val="0232FD"/>
        </w:rPr>
        <w:t>Olson</w:t>
      </w:r>
      <w:r>
        <w:t xml:space="preserve"> byl ve </w:t>
      </w:r>
      <w:r>
        <w:rPr>
          <w:color w:val="0232FD"/>
        </w:rPr>
        <w:t>svém</w:t>
      </w:r>
      <w:r>
        <w:t xml:space="preserve"> odhadu "umírněný". </w:t>
      </w:r>
      <w:r>
        <w:rPr>
          <w:color w:val="BA6801"/>
        </w:rPr>
        <w:t>Mluvčí</w:t>
      </w:r>
      <w:r>
        <w:t xml:space="preserve"> však dodal, že </w:t>
      </w:r>
      <w:r>
        <w:rPr>
          <w:color w:val="310106"/>
        </w:rPr>
        <w:t>společnost Michael</w:t>
      </w:r>
      <w:r>
        <w:t xml:space="preserve"> sice vydělá méně než loňských 1.20 dolaru na akcii, ale domnívá se, že </w:t>
      </w:r>
      <w:r>
        <w:rPr>
          <w:color w:val="168E5C"/>
        </w:rPr>
        <w:t xml:space="preserve">1 dolar, </w:t>
      </w:r>
      <w:r>
        <w:rPr>
          <w:color w:val="16C0D0"/>
        </w:rPr>
        <w:t>který</w:t>
      </w:r>
      <w:r>
        <w:rPr>
          <w:color w:val="168E5C"/>
        </w:rPr>
        <w:t xml:space="preserve"> odhaduje Wall Street</w:t>
      </w:r>
      <w:r>
        <w:t xml:space="preserve">, a podobné hodnoty jsou nízké.) </w:t>
      </w:r>
      <w:r>
        <w:rPr>
          <w:color w:val="C62100"/>
        </w:rPr>
        <w:t xml:space="preserve">Analytik Robin Young ze společnosti John Kinnard &amp; Co. </w:t>
      </w:r>
      <w:r>
        <w:rPr>
          <w:color w:val="014347"/>
        </w:rPr>
        <w:t>v Minneapolisu</w:t>
      </w:r>
      <w:r>
        <w:t xml:space="preserve"> nazývá sám </w:t>
      </w:r>
      <w:r>
        <w:rPr>
          <w:color w:val="C62100"/>
        </w:rPr>
        <w:t>sebe</w:t>
      </w:r>
      <w:r>
        <w:t xml:space="preserve"> "posledním akciovým optimistou". Tvrdí, že </w:t>
      </w:r>
      <w:r>
        <w:rPr>
          <w:color w:val="310106"/>
        </w:rPr>
        <w:t>společnost Michael Foods</w:t>
      </w:r>
      <w:r>
        <w:t xml:space="preserve"> byla špatně pochopena: "</w:t>
      </w:r>
      <w:r>
        <w:rPr>
          <w:color w:val="233809"/>
        </w:rPr>
        <w:t xml:space="preserve">V odvětví balených potravin je </w:t>
      </w:r>
      <w:r>
        <w:rPr>
          <w:color w:val="42083B"/>
        </w:rPr>
        <w:t>to</w:t>
      </w:r>
      <w:r>
        <w:rPr>
          <w:color w:val="233809"/>
        </w:rPr>
        <w:t xml:space="preserve"> společnost na vzestupu</w:t>
      </w:r>
      <w:r>
        <w:t xml:space="preserve"> - </w:t>
      </w:r>
      <w:r>
        <w:rPr>
          <w:color w:val="233809"/>
        </w:rPr>
        <w:t>to</w:t>
      </w:r>
      <w:r>
        <w:t xml:space="preserve"> je stejně vzácné jako narazit na bílého nosorožce." Říká, že výdělky nedrží krok v důsledku velkých investic do technologií na zpracování vajec a nákladů v souvislosti se suchem v </w:t>
      </w:r>
      <w:r>
        <w:rPr>
          <w:color w:val="310106"/>
        </w:rPr>
        <w:t>jejím</w:t>
      </w:r>
      <w:r>
        <w:t xml:space="preserve"> podniku na zpracování brambor. </w:t>
      </w:r>
      <w:r>
        <w:rPr>
          <w:color w:val="2B1B04"/>
        </w:rPr>
        <w:t>Carver</w:t>
      </w:r>
      <w:r>
        <w:t xml:space="preserve"> se však domnívá, že </w:t>
      </w:r>
      <w:r>
        <w:rPr>
          <w:color w:val="00587F"/>
        </w:rPr>
        <w:t xml:space="preserve">tento vaječný výrobek </w:t>
      </w:r>
      <w:r>
        <w:rPr>
          <w:color w:val="0BC582"/>
        </w:rPr>
        <w:t>zmíněné společnosti</w:t>
      </w:r>
      <w:r>
        <w:t xml:space="preserve"> v krátkodobé perspektivě nepomůže zlepšit hospodářské výsledky, ačkoli "dává smysl - je pohodlnější" a ospravedlňuje </w:t>
      </w:r>
      <w:r>
        <w:rPr>
          <w:color w:val="82785D"/>
        </w:rPr>
        <w:t>jeho</w:t>
      </w:r>
      <w:r>
        <w:rPr>
          <w:color w:val="023087"/>
        </w:rPr>
        <w:t xml:space="preserve"> cenu, </w:t>
      </w:r>
      <w:r>
        <w:rPr>
          <w:color w:val="B7DAD2"/>
        </w:rPr>
        <w:t>která</w:t>
      </w:r>
      <w:r>
        <w:rPr>
          <w:color w:val="023087"/>
        </w:rPr>
        <w:t xml:space="preserve"> je kvůli zdravotním a hygienickým požadavkům vyšší než u vajec ve skořápce</w:t>
      </w:r>
      <w:r>
        <w:t xml:space="preserve">. Jedním problémem je potenciální konkurence. Minulý týden </w:t>
      </w:r>
      <w:r>
        <w:rPr>
          <w:color w:val="196956"/>
        </w:rPr>
        <w:t>jeden koncern s malým počtem vlastníků z New Jersey, společnost Papetti High-Grade Egg Products Co.</w:t>
      </w:r>
      <w:r>
        <w:t xml:space="preserve">, uvedl na trh sterilně balený zkapalněný výrobek s názvem Table Ready. </w:t>
      </w:r>
      <w:r>
        <w:rPr>
          <w:color w:val="8C41BB"/>
        </w:rPr>
        <w:t xml:space="preserve">Prezident </w:t>
      </w:r>
      <w:r>
        <w:rPr>
          <w:color w:val="ECEDFE"/>
        </w:rPr>
        <w:t>společnosti</w:t>
      </w:r>
      <w:r>
        <w:rPr>
          <w:color w:val="8C41BB"/>
        </w:rPr>
        <w:t xml:space="preserve"> Steve Papetti</w:t>
      </w:r>
      <w:r>
        <w:t xml:space="preserve"> říká, že k </w:t>
      </w:r>
      <w:r>
        <w:rPr>
          <w:color w:val="8C41BB"/>
        </w:rPr>
        <w:t>jeho</w:t>
      </w:r>
      <w:r>
        <w:t xml:space="preserve"> klientům bude patřit také </w:t>
      </w:r>
      <w:r>
        <w:rPr>
          <w:color w:val="61FC03"/>
        </w:rPr>
        <w:t>společnost Marriott</w:t>
      </w:r>
      <w:r>
        <w:t xml:space="preserve">. </w:t>
      </w:r>
      <w:r>
        <w:rPr>
          <w:color w:val="2B2D32"/>
        </w:rPr>
        <w:t xml:space="preserve">Akcie </w:t>
      </w:r>
      <w:r>
        <w:rPr>
          <w:color w:val="94C661"/>
        </w:rPr>
        <w:t>společnosti Michael</w:t>
      </w:r>
      <w:r>
        <w:t xml:space="preserve"> včera při celostátním mimoburzovním obchodování uzavřely na 13 3/4. </w:t>
      </w:r>
      <w:r>
        <w:rPr>
          <w:color w:val="F8907D"/>
        </w:rPr>
        <w:t>Spekulační prodejce z New Yorku Mark Cohodes</w:t>
      </w:r>
      <w:r>
        <w:t xml:space="preserve"> říká: "</w:t>
      </w:r>
      <w:r>
        <w:rPr>
          <w:color w:val="F8907D"/>
        </w:rPr>
        <w:t>Podle mě</w:t>
      </w:r>
      <w:r>
        <w:t xml:space="preserve"> jsou </w:t>
      </w:r>
      <w:r>
        <w:rPr>
          <w:color w:val="2B2D32"/>
        </w:rPr>
        <w:t>to</w:t>
      </w:r>
      <w:r>
        <w:t xml:space="preserve"> akcie za 7 dolarů." </w:t>
      </w:r>
      <w:r>
        <w:rPr>
          <w:color w:val="310106"/>
        </w:rPr>
        <w:t>Společnost Michael</w:t>
      </w:r>
      <w:r>
        <w:t xml:space="preserve"> včera odpoledne ohlásila program zpětného odkupu akcií v hodnotě 3.8 milionu dolarů. </w:t>
      </w:r>
      <w:r>
        <w:rPr>
          <w:color w:val="310106"/>
        </w:rPr>
        <w:t xml:space="preserve">Společnost Michael, </w:t>
      </w:r>
      <w:r>
        <w:rPr>
          <w:color w:val="895E6B"/>
        </w:rPr>
        <w:t>která</w:t>
      </w:r>
      <w:r>
        <w:rPr>
          <w:color w:val="310106"/>
        </w:rPr>
        <w:t xml:space="preserve"> rovněž zpracovává brambory</w:t>
      </w:r>
      <w:r>
        <w:t xml:space="preserve">, </w:t>
      </w:r>
      <w:r>
        <w:rPr>
          <w:color w:val="00587F"/>
        </w:rPr>
        <w:t xml:space="preserve">na tento produkt, </w:t>
      </w:r>
      <w:r>
        <w:rPr>
          <w:color w:val="788E95"/>
        </w:rPr>
        <w:t>jenž</w:t>
      </w:r>
      <w:r>
        <w:rPr>
          <w:color w:val="00587F"/>
        </w:rPr>
        <w:t xml:space="preserve"> tvoří čtvrtinu </w:t>
      </w:r>
      <w:r>
        <w:rPr>
          <w:color w:val="0BC582"/>
        </w:rPr>
        <w:t>jejího</w:t>
      </w:r>
      <w:r>
        <w:rPr>
          <w:color w:val="00587F"/>
        </w:rPr>
        <w:t xml:space="preserve"> obratu a téměř polovinu </w:t>
      </w:r>
      <w:r>
        <w:rPr>
          <w:color w:val="FB6AB8"/>
        </w:rPr>
        <w:t>zisku před zdaněním</w:t>
      </w:r>
      <w:r>
        <w:t xml:space="preserve">, stále spoléhá. Jenže sucho v oblasti Red River Valley </w:t>
      </w:r>
      <w:r>
        <w:rPr>
          <w:color w:val="F7F1DF"/>
        </w:rPr>
        <w:t>v Minnesotě</w:t>
      </w:r>
      <w:r>
        <w:t xml:space="preserve"> a Severní Dakotě tlačí okamžité ceny brambor </w:t>
      </w:r>
      <w:r>
        <w:rPr>
          <w:color w:val="576094"/>
        </w:rPr>
        <w:t xml:space="preserve">přes cenovou hranici, </w:t>
      </w:r>
      <w:r>
        <w:rPr>
          <w:color w:val="DB1474"/>
        </w:rPr>
        <w:t>ke které</w:t>
      </w:r>
      <w:r>
        <w:rPr>
          <w:color w:val="576094"/>
        </w:rPr>
        <w:t xml:space="preserve"> se </w:t>
      </w:r>
      <w:r>
        <w:rPr>
          <w:color w:val="8489AE"/>
        </w:rPr>
        <w:t>společnost Michael</w:t>
      </w:r>
      <w:r>
        <w:rPr>
          <w:color w:val="576094"/>
        </w:rPr>
        <w:t xml:space="preserve"> vloni na jaře smluvně zavázala</w:t>
      </w:r>
      <w:r>
        <w:t xml:space="preserve">. </w:t>
      </w:r>
      <w:r>
        <w:rPr>
          <w:color w:val="860E04"/>
        </w:rPr>
        <w:t xml:space="preserve">Právníci </w:t>
      </w:r>
      <w:r>
        <w:rPr>
          <w:color w:val="FBC206"/>
        </w:rPr>
        <w:t>společnosti</w:t>
      </w:r>
      <w:r>
        <w:t xml:space="preserve"> nedávno odeslali pěstitelům </w:t>
      </w:r>
      <w:r>
        <w:rPr>
          <w:color w:val="6EAB9B"/>
        </w:rPr>
        <w:t xml:space="preserve">dopisy, </w:t>
      </w:r>
      <w:r>
        <w:rPr>
          <w:color w:val="F2CDFE"/>
        </w:rPr>
        <w:t>v nichž</w:t>
      </w:r>
      <w:r>
        <w:rPr>
          <w:color w:val="6EAB9B"/>
        </w:rPr>
        <w:t xml:space="preserve"> uvedli, že </w:t>
      </w:r>
      <w:r>
        <w:rPr>
          <w:color w:val="645341"/>
        </w:rPr>
        <w:t>společnost Michael</w:t>
      </w:r>
      <w:r>
        <w:rPr>
          <w:color w:val="6EAB9B"/>
        </w:rPr>
        <w:t xml:space="preserve"> "bude brát velmi vážně jakoukoli snahu... přesměrovat smlouvy na brambory na jiné trhy</w:t>
      </w:r>
      <w:r>
        <w:t>." Analytici se přesto domnívají, že marže v obchodu s bramborami budou v letošním roce opět nízké.</w:t>
      </w:r>
    </w:p>
    <w:p>
      <w:r>
        <w:rPr>
          <w:b/>
        </w:rPr>
        <w:t>Document number 248</w:t>
      </w:r>
    </w:p>
    <w:p>
      <w:r>
        <w:rPr>
          <w:b/>
        </w:rPr>
        <w:t>Document identifier: wsj0467-001</w:t>
      </w:r>
    </w:p>
    <w:p>
      <w:r>
        <w:rPr>
          <w:color w:val="310106"/>
        </w:rPr>
        <w:t xml:space="preserve">Pierre Peladeau, kanadský vydavatel denního tisku, </w:t>
      </w:r>
      <w:r>
        <w:rPr>
          <w:color w:val="04640D"/>
        </w:rPr>
        <w:t>který</w:t>
      </w:r>
      <w:r>
        <w:rPr>
          <w:color w:val="310106"/>
        </w:rPr>
        <w:t xml:space="preserve"> není </w:t>
      </w:r>
      <w:r>
        <w:rPr>
          <w:color w:val="FEFB0A"/>
        </w:rPr>
        <w:t>ve Spojených státech</w:t>
      </w:r>
      <w:r>
        <w:rPr>
          <w:color w:val="310106"/>
        </w:rPr>
        <w:t xml:space="preserve"> příliš známý</w:t>
      </w:r>
      <w:r>
        <w:t xml:space="preserve">, zvažuje, </w:t>
      </w:r>
      <w:r>
        <w:rPr>
          <w:color w:val="FB5514"/>
        </w:rPr>
        <w:t xml:space="preserve">že by se stal velkým hráčem v tiskařském průmyslu </w:t>
      </w:r>
      <w:r>
        <w:rPr>
          <w:color w:val="E115C0"/>
        </w:rPr>
        <w:t>Severní Ameriky</w:t>
      </w:r>
      <w:r>
        <w:t xml:space="preserve"> - a ani </w:t>
      </w:r>
      <w:r>
        <w:rPr>
          <w:color w:val="FB5514"/>
        </w:rPr>
        <w:t>tam</w:t>
      </w:r>
      <w:r>
        <w:t xml:space="preserve"> </w:t>
      </w:r>
      <w:r>
        <w:rPr>
          <w:color w:val="310106"/>
        </w:rPr>
        <w:t>jeho</w:t>
      </w:r>
      <w:r>
        <w:t xml:space="preserve"> ambice nekončí. </w:t>
      </w:r>
      <w:r>
        <w:rPr>
          <w:color w:val="00587F"/>
        </w:rPr>
        <w:t xml:space="preserve">Společnost Quebecor Inc., společnost </w:t>
      </w:r>
      <w:r>
        <w:rPr>
          <w:color w:val="0BC582"/>
        </w:rPr>
        <w:t>z Montrealu</w:t>
      </w:r>
      <w:r>
        <w:rPr>
          <w:color w:val="00587F"/>
        </w:rPr>
        <w:t xml:space="preserve">, </w:t>
      </w:r>
      <w:r>
        <w:rPr>
          <w:color w:val="FEB8C8"/>
        </w:rPr>
        <w:t>která</w:t>
      </w:r>
      <w:r>
        <w:rPr>
          <w:color w:val="00587F"/>
        </w:rPr>
        <w:t xml:space="preserve"> se zabývá tiskařstvím, vydavatelstvím a dřevařskými produkty, a </w:t>
      </w:r>
      <w:r>
        <w:rPr>
          <w:color w:val="FEB8C8"/>
        </w:rPr>
        <w:t>kterou</w:t>
      </w:r>
      <w:r>
        <w:rPr>
          <w:color w:val="00587F"/>
        </w:rPr>
        <w:t xml:space="preserve"> z 53 % vlastní </w:t>
      </w:r>
      <w:r>
        <w:rPr>
          <w:color w:val="9E8317"/>
        </w:rPr>
        <w:t>Pierre Peladeau</w:t>
      </w:r>
      <w:r>
        <w:t xml:space="preserve">, včera souhlasila </w:t>
      </w:r>
      <w:r>
        <w:rPr>
          <w:color w:val="01190F"/>
        </w:rPr>
        <w:t xml:space="preserve">s koupí </w:t>
      </w:r>
      <w:r>
        <w:rPr>
          <w:color w:val="847D81"/>
        </w:rPr>
        <w:t xml:space="preserve">americké tiskařské pobočky </w:t>
      </w:r>
      <w:r>
        <w:rPr>
          <w:color w:val="58018B"/>
        </w:rPr>
        <w:t>společnosti Maxwell Communication Corp.</w:t>
      </w:r>
      <w:r>
        <w:rPr>
          <w:color w:val="847D81"/>
        </w:rPr>
        <w:t>, společnosti Maxwell Graphics Inc.</w:t>
      </w:r>
      <w:r>
        <w:rPr>
          <w:color w:val="01190F"/>
        </w:rPr>
        <w:t>, za 500 milionů dolarů v hotovosti a cenných papírech</w:t>
      </w:r>
      <w:r>
        <w:t xml:space="preserve">. </w:t>
      </w:r>
      <w:r>
        <w:rPr>
          <w:color w:val="01190F"/>
        </w:rPr>
        <w:t xml:space="preserve">Díky této koupi, </w:t>
      </w:r>
      <w:r>
        <w:rPr>
          <w:color w:val="B70639"/>
        </w:rPr>
        <w:t>která</w:t>
      </w:r>
      <w:r>
        <w:rPr>
          <w:color w:val="01190F"/>
        </w:rPr>
        <w:t xml:space="preserve"> by měla být dokončena do konce roku</w:t>
      </w:r>
      <w:r>
        <w:t xml:space="preserve">, se </w:t>
      </w:r>
      <w:r>
        <w:rPr>
          <w:color w:val="00587F"/>
        </w:rPr>
        <w:t>společnost Quebecor</w:t>
      </w:r>
      <w:r>
        <w:t xml:space="preserve"> stane druhou největší komerční tiskárnou </w:t>
      </w:r>
      <w:r>
        <w:rPr>
          <w:color w:val="703B01"/>
        </w:rPr>
        <w:t>v Severní Americe</w:t>
      </w:r>
      <w:r>
        <w:t xml:space="preserve">, jen </w:t>
      </w:r>
      <w:r>
        <w:rPr>
          <w:color w:val="F7F1DF"/>
        </w:rPr>
        <w:t>za chicagskou společností R. R. Donnelley &amp; Sons Co</w:t>
      </w:r>
      <w:r>
        <w:t xml:space="preserve">. </w:t>
      </w:r>
      <w:r>
        <w:rPr>
          <w:color w:val="118B8A"/>
        </w:rPr>
        <w:t xml:space="preserve">Mezi tiskařské zákazníky, </w:t>
      </w:r>
      <w:r>
        <w:rPr>
          <w:color w:val="4AFEFA"/>
        </w:rPr>
        <w:t>které</w:t>
      </w:r>
      <w:r>
        <w:rPr>
          <w:color w:val="118B8A"/>
        </w:rPr>
        <w:t xml:space="preserve"> </w:t>
      </w:r>
      <w:r>
        <w:rPr>
          <w:color w:val="FCB164"/>
        </w:rPr>
        <w:t>společnost Quebecor</w:t>
      </w:r>
      <w:r>
        <w:rPr>
          <w:color w:val="118B8A"/>
        </w:rPr>
        <w:t xml:space="preserve"> </w:t>
      </w:r>
      <w:r>
        <w:rPr>
          <w:color w:val="796EE6"/>
        </w:rPr>
        <w:t>prostřednictvím společnosti Maxwell Graphics</w:t>
      </w:r>
      <w:r>
        <w:rPr>
          <w:color w:val="118B8A"/>
        </w:rPr>
        <w:t xml:space="preserve"> získá</w:t>
      </w:r>
      <w:r>
        <w:t xml:space="preserve">, patří nedělní přílohy plátků Parade, Time, Sports Illustrated a TV Guide. </w:t>
      </w:r>
      <w:r>
        <w:rPr>
          <w:color w:val="01190F"/>
        </w:rPr>
        <w:t>Tato transakce</w:t>
      </w:r>
      <w:r>
        <w:t xml:space="preserve"> je ale jen dalším krokem </w:t>
      </w:r>
      <w:r>
        <w:rPr>
          <w:color w:val="310106"/>
        </w:rPr>
        <w:t>Pierra Peladeaua</w:t>
      </w:r>
      <w:r>
        <w:t xml:space="preserve"> ve velkém projektu: Přebudovat </w:t>
      </w:r>
      <w:r>
        <w:rPr>
          <w:color w:val="00587F"/>
        </w:rPr>
        <w:t>společnost Quebecor</w:t>
      </w:r>
      <w:r>
        <w:t xml:space="preserve"> prostřednictvím akvizic na integrovaný novinářský, vydavatelský a tiskařský koncern s dosahem </w:t>
      </w:r>
      <w:r>
        <w:rPr>
          <w:color w:val="703B01"/>
        </w:rPr>
        <w:t>po celé Severní Americe</w:t>
      </w:r>
      <w:r>
        <w:t xml:space="preserve">. V omezeném rozsahu již dosáhl vertikální integrace: </w:t>
      </w:r>
      <w:r>
        <w:rPr>
          <w:color w:val="00587F"/>
        </w:rPr>
        <w:t>Společnost Quebecor</w:t>
      </w:r>
      <w:r>
        <w:t xml:space="preserve"> může položit týdeník na takřka každé zápraží </w:t>
      </w:r>
      <w:r>
        <w:rPr>
          <w:color w:val="000D2C"/>
        </w:rPr>
        <w:t>v Quebeku</w:t>
      </w:r>
      <w:r>
        <w:t xml:space="preserve">, aniž by využila externí pomoc, od poražení stromu po tisk a roznos na verandy. Analytici říkají, že </w:t>
      </w:r>
      <w:r>
        <w:rPr>
          <w:color w:val="01190F"/>
        </w:rPr>
        <w:t xml:space="preserve">koupě </w:t>
      </w:r>
      <w:r>
        <w:rPr>
          <w:color w:val="53495F"/>
        </w:rPr>
        <w:t>ze strany společnosti Quebecor</w:t>
      </w:r>
      <w:r>
        <w:t xml:space="preserve"> je součástí tendence směřující ke sloučení </w:t>
      </w:r>
      <w:r>
        <w:rPr>
          <w:color w:val="F95475"/>
        </w:rPr>
        <w:t>severoamerického tiskařského průmyslu</w:t>
      </w:r>
      <w:r>
        <w:t xml:space="preserve">. </w:t>
      </w:r>
      <w:r>
        <w:rPr>
          <w:color w:val="61FC03"/>
        </w:rPr>
        <w:t xml:space="preserve">Jacques Massicotte, analytik společnosti Nesbitt Thomson Deacon Inc. </w:t>
      </w:r>
      <w:r>
        <w:rPr>
          <w:color w:val="5D9608"/>
        </w:rPr>
        <w:t>z Montrealu</w:t>
      </w:r>
      <w:r>
        <w:t>, společně s Donnelleym říká: "</w:t>
      </w:r>
      <w:r>
        <w:rPr>
          <w:color w:val="00587F"/>
        </w:rPr>
        <w:t>Společnost Quebecor</w:t>
      </w:r>
      <w:r>
        <w:t xml:space="preserve"> se usadila jako jeden ze dvou klíčových hráčů." Dodává: "</w:t>
      </w:r>
      <w:r>
        <w:rPr>
          <w:color w:val="61FC03"/>
        </w:rPr>
        <w:t>Podle mě</w:t>
      </w:r>
      <w:r>
        <w:t xml:space="preserve"> je </w:t>
      </w:r>
      <w:r>
        <w:rPr>
          <w:color w:val="01190F"/>
        </w:rPr>
        <w:t>to</w:t>
      </w:r>
      <w:r>
        <w:t xml:space="preserve"> </w:t>
      </w:r>
      <w:r>
        <w:rPr>
          <w:color w:val="00587F"/>
        </w:rPr>
        <w:t>od společnosti Quebecor</w:t>
      </w:r>
      <w:r>
        <w:t xml:space="preserve"> skvělý strategický tah. Kupuje </w:t>
      </w:r>
      <w:r>
        <w:rPr>
          <w:color w:val="DE98FD"/>
        </w:rPr>
        <w:t xml:space="preserve">provoz, </w:t>
      </w:r>
      <w:r>
        <w:rPr>
          <w:color w:val="98A088"/>
        </w:rPr>
        <w:t>který</w:t>
      </w:r>
      <w:r>
        <w:rPr>
          <w:color w:val="DE98FD"/>
        </w:rPr>
        <w:t xml:space="preserve"> dobře funguje</w:t>
      </w:r>
      <w:r>
        <w:t xml:space="preserve">." </w:t>
      </w:r>
      <w:r>
        <w:rPr>
          <w:color w:val="310106"/>
        </w:rPr>
        <w:t>Peladeau</w:t>
      </w:r>
      <w:r>
        <w:t xml:space="preserve"> říká, že se nesnaží vyrovnat se </w:t>
      </w:r>
      <w:r>
        <w:rPr>
          <w:color w:val="F7F1DF"/>
        </w:rPr>
        <w:t xml:space="preserve">společnosti Donnelley, </w:t>
      </w:r>
      <w:r>
        <w:rPr>
          <w:color w:val="4F584E"/>
        </w:rPr>
        <w:t>která</w:t>
      </w:r>
      <w:r>
        <w:rPr>
          <w:color w:val="F7F1DF"/>
        </w:rPr>
        <w:t xml:space="preserve"> má roční obrat přes 3 miliardy dolarů</w:t>
      </w:r>
      <w:r>
        <w:t xml:space="preserve">. "Na velikosti nezáleží," říká </w:t>
      </w:r>
      <w:r>
        <w:rPr>
          <w:color w:val="310106"/>
        </w:rPr>
        <w:t>Peladeau</w:t>
      </w:r>
      <w:r>
        <w:t xml:space="preserve">. "Důležitý je čistý zisk." Některé </w:t>
      </w:r>
      <w:r>
        <w:rPr>
          <w:color w:val="310106"/>
        </w:rPr>
        <w:t>Peladeauovy</w:t>
      </w:r>
      <w:r>
        <w:t xml:space="preserve"> riskantní podniky, včetně dřívější snahy prosadit se na trhu </w:t>
      </w:r>
      <w:r>
        <w:rPr>
          <w:color w:val="248AD0"/>
        </w:rPr>
        <w:t>ve Spojených státech</w:t>
      </w:r>
      <w:r>
        <w:t xml:space="preserve">, se nakonec nevyplatily. V roce 1977 </w:t>
      </w:r>
      <w:r>
        <w:rPr>
          <w:color w:val="00587F"/>
        </w:rPr>
        <w:t>společnost Quebecor</w:t>
      </w:r>
      <w:r>
        <w:t xml:space="preserve"> zahájila vydávání </w:t>
      </w:r>
      <w:r>
        <w:rPr>
          <w:color w:val="5C5300"/>
        </w:rPr>
        <w:t>bulvárního deníku Philadelphia Journal</w:t>
      </w:r>
      <w:r>
        <w:t xml:space="preserve"> a po třech letech </w:t>
      </w:r>
      <w:r>
        <w:rPr>
          <w:color w:val="5C5300"/>
        </w:rPr>
        <w:t>jej</w:t>
      </w:r>
      <w:r>
        <w:t xml:space="preserve"> ukončila. </w:t>
      </w:r>
      <w:r>
        <w:rPr>
          <w:color w:val="310106"/>
        </w:rPr>
        <w:t>Peladeau</w:t>
      </w:r>
      <w:r>
        <w:t xml:space="preserve"> uvádí, že </w:t>
      </w:r>
      <w:r>
        <w:rPr>
          <w:color w:val="9F6551"/>
        </w:rPr>
        <w:t>tento riskantní podnik</w:t>
      </w:r>
      <w:r>
        <w:t xml:space="preserve"> stál </w:t>
      </w:r>
      <w:r>
        <w:rPr>
          <w:color w:val="00587F"/>
        </w:rPr>
        <w:t>společnost Quebecor</w:t>
      </w:r>
      <w:r>
        <w:t xml:space="preserve"> 12 milionů dolarů. V nedávné době založili někteří bývalí vedoucí pracovníci </w:t>
      </w:r>
      <w:r>
        <w:rPr>
          <w:color w:val="00587F"/>
        </w:rPr>
        <w:t>společnosti Quebecor</w:t>
      </w:r>
      <w:r>
        <w:t xml:space="preserve"> vlastní tiskařskou společnost specializující se na tisk a distribuci reklamních oběžníků. Zatímco </w:t>
      </w:r>
      <w:r>
        <w:rPr>
          <w:color w:val="310106"/>
        </w:rPr>
        <w:t>Peladeauovi</w:t>
      </w:r>
      <w:r>
        <w:t xml:space="preserve"> bývalí zaměstnanci expandují přes celou Kanadu, </w:t>
      </w:r>
      <w:r>
        <w:rPr>
          <w:color w:val="00587F"/>
        </w:rPr>
        <w:t>společnost Quebecor</w:t>
      </w:r>
      <w:r>
        <w:t xml:space="preserve"> na trhu s oběžníky </w:t>
      </w:r>
      <w:r>
        <w:rPr>
          <w:color w:val="000D2C"/>
        </w:rPr>
        <w:t>v Quebeku</w:t>
      </w:r>
      <w:r>
        <w:t xml:space="preserve"> stále zaostává. </w:t>
      </w:r>
      <w:r>
        <w:rPr>
          <w:color w:val="310106"/>
        </w:rPr>
        <w:t>Peladeau</w:t>
      </w:r>
      <w:r>
        <w:t xml:space="preserve"> poprvé zariskoval </w:t>
      </w:r>
      <w:r>
        <w:rPr>
          <w:color w:val="BCFEC6"/>
        </w:rPr>
        <w:t xml:space="preserve">před 25 lety, </w:t>
      </w:r>
      <w:r>
        <w:rPr>
          <w:color w:val="932C70"/>
        </w:rPr>
        <w:t>kdy</w:t>
      </w:r>
      <w:r>
        <w:rPr>
          <w:color w:val="BCFEC6"/>
        </w:rPr>
        <w:t xml:space="preserve"> využil </w:t>
      </w:r>
      <w:r>
        <w:rPr>
          <w:color w:val="2B1B04"/>
        </w:rPr>
        <w:t xml:space="preserve">stávky </w:t>
      </w:r>
      <w:r>
        <w:rPr>
          <w:color w:val="B5AFC4"/>
        </w:rPr>
        <w:t>v listu La Presse, tehdejším hlavním montrealském deníku ve francouzštině</w:t>
      </w:r>
      <w:r>
        <w:rPr>
          <w:color w:val="BCFEC6"/>
        </w:rPr>
        <w:t xml:space="preserve">, a začal vydávat </w:t>
      </w:r>
      <w:r>
        <w:rPr>
          <w:color w:val="D4C67A"/>
        </w:rPr>
        <w:t>deník Journal de Montreal</w:t>
      </w:r>
      <w:r>
        <w:t xml:space="preserve">. Náklad </w:t>
      </w:r>
      <w:r>
        <w:rPr>
          <w:color w:val="AE7AA1"/>
        </w:rPr>
        <w:t>tohoto bulvárního plátku</w:t>
      </w:r>
      <w:r>
        <w:t xml:space="preserve"> vystřelil na 80000, ale jakmile </w:t>
      </w:r>
      <w:r>
        <w:rPr>
          <w:color w:val="C2A393"/>
        </w:rPr>
        <w:t xml:space="preserve">stávka </w:t>
      </w:r>
      <w:r>
        <w:rPr>
          <w:color w:val="0232FD"/>
        </w:rPr>
        <w:t>v deníku La Presse</w:t>
      </w:r>
      <w:r>
        <w:t xml:space="preserve"> skončila, prudce klesl pod 10000. </w:t>
      </w:r>
      <w:r>
        <w:rPr>
          <w:color w:val="310106"/>
        </w:rPr>
        <w:t>Peladeau</w:t>
      </w:r>
      <w:r>
        <w:t xml:space="preserve"> se </w:t>
      </w:r>
      <w:r>
        <w:rPr>
          <w:color w:val="6A3A35"/>
        </w:rPr>
        <w:t>tohoto podniku</w:t>
      </w:r>
      <w:r>
        <w:t xml:space="preserve"> přesto držel. </w:t>
      </w:r>
      <w:r>
        <w:rPr>
          <w:color w:val="AE7AA1"/>
        </w:rPr>
        <w:t xml:space="preserve">Deník Journal, </w:t>
      </w:r>
      <w:r>
        <w:rPr>
          <w:color w:val="BA6801"/>
        </w:rPr>
        <w:t>který</w:t>
      </w:r>
      <w:r>
        <w:rPr>
          <w:color w:val="AE7AA1"/>
        </w:rPr>
        <w:t xml:space="preserve"> přetéká reklamami a je vysoce ziskový</w:t>
      </w:r>
      <w:r>
        <w:t xml:space="preserve">, teď vychází o víkendech dokonce i </w:t>
      </w:r>
      <w:r>
        <w:rPr>
          <w:color w:val="168E5C"/>
        </w:rPr>
        <w:t>s deníkem La Presse</w:t>
      </w:r>
      <w:r>
        <w:t xml:space="preserve"> a v prodeji </w:t>
      </w:r>
      <w:r>
        <w:rPr>
          <w:color w:val="168E5C"/>
        </w:rPr>
        <w:t>jej</w:t>
      </w:r>
      <w:r>
        <w:t xml:space="preserve"> každý pracovní den předčí v poměru 3 ku 2. </w:t>
      </w:r>
      <w:r>
        <w:rPr>
          <w:color w:val="310106"/>
        </w:rPr>
        <w:t>Peladeau</w:t>
      </w:r>
      <w:r>
        <w:t xml:space="preserve"> </w:t>
      </w:r>
      <w:r>
        <w:rPr>
          <w:color w:val="310106"/>
        </w:rPr>
        <w:t>se</w:t>
      </w:r>
      <w:r>
        <w:t xml:space="preserve"> nikdy za publikování bulvárního tisku, neomalené směsice zpráv o trestných činech a sportu, neomlouval. "Četl jsem </w:t>
      </w:r>
      <w:r>
        <w:rPr>
          <w:color w:val="16C0D0"/>
        </w:rPr>
        <w:t>Balzaca</w:t>
      </w:r>
      <w:r>
        <w:t xml:space="preserve">," říká kritikům. "A je </w:t>
      </w:r>
      <w:r>
        <w:rPr>
          <w:color w:val="16C0D0"/>
        </w:rPr>
        <w:t>to</w:t>
      </w:r>
      <w:r>
        <w:t xml:space="preserve"> bulvár od A až do Z." </w:t>
      </w:r>
      <w:r>
        <w:rPr>
          <w:color w:val="00587F"/>
        </w:rPr>
        <w:t>Společnost Quebecor</w:t>
      </w:r>
      <w:r>
        <w:t xml:space="preserve"> </w:t>
      </w:r>
      <w:r>
        <w:rPr>
          <w:color w:val="C62100"/>
        </w:rPr>
        <w:t>v Montrealu</w:t>
      </w:r>
      <w:r>
        <w:t xml:space="preserve"> vydává ještě další bulvární plátek, nepříliš úspěšný, rok a půl starý deník Montreal Daily News, deníky v </w:t>
      </w:r>
      <w:r>
        <w:rPr>
          <w:color w:val="014347"/>
        </w:rPr>
        <w:t>Quebec City</w:t>
      </w:r>
      <w:r>
        <w:t xml:space="preserve"> a Winnipegu </w:t>
      </w:r>
      <w:r>
        <w:rPr>
          <w:color w:val="233809"/>
        </w:rPr>
        <w:t>ve státě Manitoba</w:t>
      </w:r>
      <w:r>
        <w:t xml:space="preserve"> a desítky týdeníků, pokrývajících většinu </w:t>
      </w:r>
      <w:r>
        <w:rPr>
          <w:color w:val="000D2C"/>
        </w:rPr>
        <w:t>Quebeku</w:t>
      </w:r>
      <w:r>
        <w:t xml:space="preserve">. Díky řadě nedávných akvizic se </w:t>
      </w:r>
      <w:r>
        <w:rPr>
          <w:color w:val="00587F"/>
        </w:rPr>
        <w:t>z ní</w:t>
      </w:r>
      <w:r>
        <w:t xml:space="preserve"> stal hlavní vydavatel časopisů </w:t>
      </w:r>
      <w:r>
        <w:rPr>
          <w:color w:val="000D2C"/>
        </w:rPr>
        <w:t>v Quebeku</w:t>
      </w:r>
      <w:r>
        <w:t xml:space="preserve">. Po nedávné fúzi je </w:t>
      </w:r>
      <w:r>
        <w:rPr>
          <w:color w:val="00587F"/>
        </w:rPr>
        <w:t>to</w:t>
      </w:r>
      <w:r>
        <w:t xml:space="preserve"> také </w:t>
      </w:r>
      <w:r>
        <w:rPr>
          <w:color w:val="42083B"/>
        </w:rPr>
        <w:t xml:space="preserve">jediný distributor časopisů a novin </w:t>
      </w:r>
      <w:r>
        <w:rPr>
          <w:color w:val="82785D"/>
        </w:rPr>
        <w:t>v Quebeku</w:t>
      </w:r>
      <w:r>
        <w:rPr>
          <w:color w:val="42083B"/>
        </w:rPr>
        <w:t xml:space="preserve">, </w:t>
      </w:r>
      <w:r>
        <w:rPr>
          <w:color w:val="023087"/>
        </w:rPr>
        <w:t>který</w:t>
      </w:r>
      <w:r>
        <w:rPr>
          <w:color w:val="42083B"/>
        </w:rPr>
        <w:t xml:space="preserve"> pokryje </w:t>
      </w:r>
      <w:r>
        <w:rPr>
          <w:color w:val="82785D"/>
        </w:rPr>
        <w:t>celou provincii</w:t>
      </w:r>
      <w:r>
        <w:t xml:space="preserve">. A nakonec, </w:t>
      </w:r>
      <w:r>
        <w:rPr>
          <w:color w:val="B7DAD2"/>
        </w:rPr>
        <w:t>se společností Maxwell Communication</w:t>
      </w:r>
      <w:r>
        <w:t xml:space="preserve"> </w:t>
      </w:r>
      <w:r>
        <w:rPr>
          <w:color w:val="00587F"/>
        </w:rPr>
        <w:t>tato společnost</w:t>
      </w:r>
      <w:r>
        <w:t xml:space="preserve"> ovládá z 54 % společnost Donohue Inc., koncern zabývající se celulózou a papírem, sídlící v </w:t>
      </w:r>
      <w:r>
        <w:rPr>
          <w:color w:val="196956"/>
        </w:rPr>
        <w:t>Quebec City</w:t>
      </w:r>
      <w:r>
        <w:t xml:space="preserve">. </w:t>
      </w:r>
      <w:r>
        <w:rPr>
          <w:color w:val="8C41BB"/>
        </w:rPr>
        <w:t>Při včerejší dohodě</w:t>
      </w:r>
      <w:r>
        <w:t xml:space="preserve"> </w:t>
      </w:r>
      <w:r>
        <w:rPr>
          <w:color w:val="00587F"/>
        </w:rPr>
        <w:t>společnost Quebecor</w:t>
      </w:r>
      <w:r>
        <w:t xml:space="preserve"> souhlasila s tím, že </w:t>
      </w:r>
      <w:r>
        <w:rPr>
          <w:color w:val="DE98FD"/>
        </w:rPr>
        <w:t>za společnost Maxwell Graphics</w:t>
      </w:r>
      <w:r>
        <w:t xml:space="preserve"> zaplatí 400 milionů dolarů v hotovosti, a že </w:t>
      </w:r>
      <w:r>
        <w:rPr>
          <w:color w:val="B7DAD2"/>
        </w:rPr>
        <w:t>společnosti Maxwell Communication</w:t>
      </w:r>
      <w:r>
        <w:t xml:space="preserve"> poskytne 20% podíl v hodnotě 100 milionů dolarů </w:t>
      </w:r>
      <w:r>
        <w:rPr>
          <w:color w:val="ECEDFE"/>
        </w:rPr>
        <w:t xml:space="preserve">v nové tiskařské pobočce </w:t>
      </w:r>
      <w:r>
        <w:rPr>
          <w:color w:val="2B2D32"/>
        </w:rPr>
        <w:t>společnosti Quebecor</w:t>
      </w:r>
      <w:r>
        <w:t xml:space="preserve">. </w:t>
      </w:r>
      <w:r>
        <w:rPr>
          <w:color w:val="ECEDFE"/>
        </w:rPr>
        <w:t>Tato nová, i když dosud nepojmenovaná pobočka</w:t>
      </w:r>
      <w:r>
        <w:t xml:space="preserve">, spojí stávající tiskařskou jednotku </w:t>
      </w:r>
      <w:r>
        <w:rPr>
          <w:color w:val="00587F"/>
        </w:rPr>
        <w:t>společnosti Quebecor</w:t>
      </w:r>
      <w:r>
        <w:t xml:space="preserve"> </w:t>
      </w:r>
      <w:r>
        <w:rPr>
          <w:color w:val="DE98FD"/>
        </w:rPr>
        <w:t>se společností Maxwell Graphics</w:t>
      </w:r>
      <w:r>
        <w:t xml:space="preserve">. Bude mít 61 závodů od pobřeží k pobřeží a roční obrat ve výši 1.5 miliardy dolarů. </w:t>
      </w:r>
      <w:r>
        <w:rPr>
          <w:color w:val="00587F"/>
        </w:rPr>
        <w:t>Společnost Quebecor</w:t>
      </w:r>
      <w:r>
        <w:t xml:space="preserve"> bude vlastnit 57.5 % </w:t>
      </w:r>
      <w:r>
        <w:rPr>
          <w:color w:val="ECEDFE"/>
        </w:rPr>
        <w:t>této nové pobočky</w:t>
      </w:r>
      <w:r>
        <w:t xml:space="preserve">. Za zbývající 22.5% podíl </w:t>
      </w:r>
      <w:r>
        <w:rPr>
          <w:color w:val="ECEDFE"/>
        </w:rPr>
        <w:t>v tomto tiskařském provozu</w:t>
      </w:r>
      <w:r>
        <w:t xml:space="preserve"> zaplatí 112.5 milionu dolarů instituce Caisse de Depot et Placement, quebecká vládní instituce spravující penzijní fond. </w:t>
      </w:r>
      <w:r>
        <w:rPr>
          <w:color w:val="94C661"/>
        </w:rPr>
        <w:t xml:space="preserve">Pierre-Karl Peladeau, syn </w:t>
      </w:r>
      <w:r>
        <w:rPr>
          <w:color w:val="F8907D"/>
        </w:rPr>
        <w:t>zakladatele</w:t>
      </w:r>
      <w:r>
        <w:rPr>
          <w:color w:val="94C661"/>
        </w:rPr>
        <w:t xml:space="preserve"> a vedoucí pracovník, </w:t>
      </w:r>
      <w:r>
        <w:rPr>
          <w:color w:val="895E6B"/>
        </w:rPr>
        <w:t>který</w:t>
      </w:r>
      <w:r>
        <w:rPr>
          <w:color w:val="94C661"/>
        </w:rPr>
        <w:t xml:space="preserve"> má </w:t>
      </w:r>
      <w:r>
        <w:rPr>
          <w:color w:val="788E95"/>
        </w:rPr>
        <w:t>akvizici</w:t>
      </w:r>
      <w:r>
        <w:rPr>
          <w:color w:val="94C661"/>
        </w:rPr>
        <w:t xml:space="preserve"> na starosti</w:t>
      </w:r>
      <w:r>
        <w:t xml:space="preserve">, uvedl, že se </w:t>
      </w:r>
      <w:r>
        <w:rPr>
          <w:color w:val="00587F"/>
        </w:rPr>
        <w:t>společnost Quebecor</w:t>
      </w:r>
      <w:r>
        <w:t xml:space="preserve"> ještě nerozhodla, jak bude </w:t>
      </w:r>
      <w:r>
        <w:rPr>
          <w:color w:val="00587F"/>
        </w:rPr>
        <w:t>svůj</w:t>
      </w:r>
      <w:r>
        <w:t xml:space="preserve"> podíl </w:t>
      </w:r>
      <w:r>
        <w:rPr>
          <w:color w:val="01190F"/>
        </w:rPr>
        <w:t>na nákupu</w:t>
      </w:r>
      <w:r>
        <w:t xml:space="preserve"> financovat, ale že se s největší pravděpodobností zadluží. </w:t>
      </w:r>
      <w:r>
        <w:rPr>
          <w:color w:val="8C41BB"/>
        </w:rPr>
        <w:t xml:space="preserve">Dohoda </w:t>
      </w:r>
      <w:r>
        <w:rPr>
          <w:color w:val="FB6AB8"/>
        </w:rPr>
        <w:t>se společností Maxwell</w:t>
      </w:r>
      <w:r>
        <w:t xml:space="preserve"> je druhou velkou tiskařskou akvizicí </w:t>
      </w:r>
      <w:r>
        <w:rPr>
          <w:color w:val="00587F"/>
        </w:rPr>
        <w:t>společnosti Quebecor</w:t>
      </w:r>
      <w:r>
        <w:t xml:space="preserve"> v období o málo delším, než rok. </w:t>
      </w:r>
      <w:r>
        <w:rPr>
          <w:color w:val="576094"/>
        </w:rPr>
        <w:t xml:space="preserve">Loni v říjnu koupila </w:t>
      </w:r>
      <w:r>
        <w:rPr>
          <w:color w:val="DB1474"/>
        </w:rPr>
        <w:t>společnost Quebecor</w:t>
      </w:r>
      <w:r>
        <w:rPr>
          <w:color w:val="576094"/>
        </w:rPr>
        <w:t xml:space="preserve"> od společnosti BCE Inc., montrealské společnosti zabývající se telekomunikacemi, výrobou, energií a nemovitostmi, 23 kanadských tiskáren</w:t>
      </w:r>
      <w:r>
        <w:t xml:space="preserve">. </w:t>
      </w:r>
      <w:r>
        <w:rPr>
          <w:color w:val="576094"/>
        </w:rPr>
        <w:t>Tato koupě</w:t>
      </w:r>
      <w:r>
        <w:t xml:space="preserve"> zdvojnásobila roční příjem za tiskařskou práci </w:t>
      </w:r>
      <w:r>
        <w:rPr>
          <w:color w:val="00587F"/>
        </w:rPr>
        <w:t>společnosti Quebecor</w:t>
      </w:r>
      <w:r>
        <w:t xml:space="preserve"> na 750 milionů dolarů. Prodej </w:t>
      </w:r>
      <w:r>
        <w:rPr>
          <w:color w:val="DE98FD"/>
        </w:rPr>
        <w:t xml:space="preserve">americké tiskařské jednotky </w:t>
      </w:r>
      <w:r>
        <w:rPr>
          <w:color w:val="8489AE"/>
        </w:rPr>
        <w:t>společnosti Maxwell</w:t>
      </w:r>
      <w:r>
        <w:t xml:space="preserve"> se očekával, jelikož se jednalo </w:t>
      </w:r>
      <w:r>
        <w:rPr>
          <w:color w:val="860E04"/>
        </w:rPr>
        <w:t xml:space="preserve">o poslední velkou firmu, </w:t>
      </w:r>
      <w:r>
        <w:rPr>
          <w:color w:val="FBC206"/>
        </w:rPr>
        <w:t>které</w:t>
      </w:r>
      <w:r>
        <w:rPr>
          <w:color w:val="860E04"/>
        </w:rPr>
        <w:t xml:space="preserve"> se </w:t>
      </w:r>
      <w:r>
        <w:rPr>
          <w:color w:val="6EAB9B"/>
        </w:rPr>
        <w:t>společnost</w:t>
      </w:r>
      <w:r>
        <w:rPr>
          <w:color w:val="860E04"/>
        </w:rPr>
        <w:t xml:space="preserve"> v rámci zásadní restrukturace aktiv potřebovala zbavit</w:t>
      </w:r>
      <w:r>
        <w:t xml:space="preserve">. Podle nejnovější výroční zprávy pokrývající </w:t>
      </w:r>
      <w:r>
        <w:rPr>
          <w:color w:val="F2CDFE"/>
        </w:rPr>
        <w:t xml:space="preserve">15 měsíců, </w:t>
      </w:r>
      <w:r>
        <w:rPr>
          <w:color w:val="645341"/>
        </w:rPr>
        <w:t>které</w:t>
      </w:r>
      <w:r>
        <w:rPr>
          <w:color w:val="F2CDFE"/>
        </w:rPr>
        <w:t xml:space="preserve"> skončily 31. března</w:t>
      </w:r>
      <w:r>
        <w:t xml:space="preserve">, koupila </w:t>
      </w:r>
      <w:r>
        <w:rPr>
          <w:color w:val="B7DAD2"/>
        </w:rPr>
        <w:t>společnost Maxwell Communication</w:t>
      </w:r>
      <w:r>
        <w:t xml:space="preserve"> 3.85 miliardy dolarů v aktivech - včetně společností Macmillan Inc. a Official Airlines Guides - a prodala 2 miliardy dolarů v nestrategických podnicích. </w:t>
      </w:r>
      <w:r>
        <w:rPr>
          <w:color w:val="760035"/>
        </w:rPr>
        <w:t xml:space="preserve">Zakladatel </w:t>
      </w:r>
      <w:r>
        <w:rPr>
          <w:color w:val="647A41"/>
        </w:rPr>
        <w:t>společnosti Maxwell</w:t>
      </w:r>
      <w:r>
        <w:rPr>
          <w:color w:val="760035"/>
        </w:rPr>
        <w:t>, Robert Maxwell</w:t>
      </w:r>
      <w:r>
        <w:t xml:space="preserve">, nyní říká, že má chuť na nové akvizice </w:t>
      </w:r>
      <w:r>
        <w:rPr>
          <w:color w:val="248AD0"/>
        </w:rPr>
        <w:t>ve Spojených státech</w:t>
      </w:r>
      <w:r>
        <w:t xml:space="preserve">, přičemž dodává, že by za novou koupi </w:t>
      </w:r>
      <w:r>
        <w:rPr>
          <w:color w:val="248AD0"/>
        </w:rPr>
        <w:t>ve Spojených státech</w:t>
      </w:r>
      <w:r>
        <w:t xml:space="preserve"> mohl utratit "o dost víc" než 1 miliardu dolarů. Při včerejším obchodování </w:t>
      </w:r>
      <w:r>
        <w:rPr>
          <w:color w:val="496E76"/>
        </w:rPr>
        <w:t>v Londýně</w:t>
      </w:r>
      <w:r>
        <w:t xml:space="preserve"> stouply </w:t>
      </w:r>
      <w:r>
        <w:rPr>
          <w:color w:val="E3F894"/>
        </w:rPr>
        <w:t xml:space="preserve">akcie </w:t>
      </w:r>
      <w:r>
        <w:rPr>
          <w:color w:val="F9D7CD"/>
        </w:rPr>
        <w:t>společnosti Maxwell Communication</w:t>
      </w:r>
      <w:r>
        <w:t xml:space="preserve"> o devět pencí na 216 pencí (3.41 dolaru). </w:t>
      </w:r>
      <w:r>
        <w:rPr>
          <w:color w:val="C62100"/>
        </w:rPr>
        <w:t>V Montrealu</w:t>
      </w:r>
      <w:r>
        <w:t xml:space="preserve"> uzavíraly </w:t>
      </w:r>
      <w:r>
        <w:rPr>
          <w:color w:val="876128"/>
        </w:rPr>
        <w:t xml:space="preserve">akcie třídy A s vícenásobným hlasovacím právem </w:t>
      </w:r>
      <w:r>
        <w:rPr>
          <w:color w:val="A1A711"/>
        </w:rPr>
        <w:t>společnosti Quebecor</w:t>
      </w:r>
      <w:r>
        <w:t xml:space="preserve"> </w:t>
      </w:r>
      <w:r>
        <w:rPr>
          <w:color w:val="01FB92"/>
        </w:rPr>
        <w:t>na 16375 kanadského dolaru (13.94 amerického dolaru</w:t>
      </w:r>
      <w:r>
        <w:t xml:space="preserve">), </w:t>
      </w:r>
      <w:r>
        <w:rPr>
          <w:color w:val="01FB92"/>
        </w:rPr>
        <w:t>což</w:t>
      </w:r>
      <w:r>
        <w:t xml:space="preserve"> je snížení o 12.5 kanadského centu. </w:t>
      </w:r>
      <w:r>
        <w:rPr>
          <w:color w:val="FD0F31"/>
        </w:rPr>
        <w:t xml:space="preserve">Akcie třídy B </w:t>
      </w:r>
      <w:r>
        <w:rPr>
          <w:color w:val="BE8485"/>
        </w:rPr>
        <w:t>společnosti Quebecor</w:t>
      </w:r>
      <w:r>
        <w:t xml:space="preserve"> uzavíraly </w:t>
      </w:r>
      <w:r>
        <w:rPr>
          <w:color w:val="C660FB"/>
        </w:rPr>
        <w:t>na 15375 kanadského dolaru</w:t>
      </w:r>
      <w:r>
        <w:t xml:space="preserve">, </w:t>
      </w:r>
      <w:r>
        <w:rPr>
          <w:color w:val="C660FB"/>
        </w:rPr>
        <w:t>což</w:t>
      </w:r>
      <w:r>
        <w:t xml:space="preserve"> je zvýšení o 62.5 kanadského centu. Na tomto článku se podílel Craig Forman </w:t>
      </w:r>
      <w:r>
        <w:rPr>
          <w:color w:val="496E76"/>
        </w:rPr>
        <w:t>z Londýna</w:t>
      </w:r>
      <w:r>
        <w:t>.</w:t>
      </w:r>
    </w:p>
    <w:p>
      <w:r>
        <w:rPr>
          <w:b/>
        </w:rPr>
        <w:t>Document number 249</w:t>
      </w:r>
    </w:p>
    <w:p>
      <w:r>
        <w:rPr>
          <w:b/>
        </w:rPr>
        <w:t>Document identifier: wsj0468-001</w:t>
      </w:r>
    </w:p>
    <w:p>
      <w:r>
        <w:rPr>
          <w:color w:val="310106"/>
        </w:rPr>
        <w:t>Společnost G. D. Searle &amp; Co.</w:t>
      </w:r>
      <w:r>
        <w:t xml:space="preserve"> uvedla, že Úřad pro kontrolu potravin a léčiv schválil prodej </w:t>
      </w:r>
      <w:r>
        <w:rPr>
          <w:color w:val="04640D"/>
        </w:rPr>
        <w:t xml:space="preserve">léku Kerlone proti vysokému tlaku, </w:t>
      </w:r>
      <w:r>
        <w:rPr>
          <w:color w:val="FEFB0A"/>
        </w:rPr>
        <w:t>který</w:t>
      </w:r>
      <w:r>
        <w:rPr>
          <w:color w:val="04640D"/>
        </w:rPr>
        <w:t xml:space="preserve"> byl vyvinut </w:t>
      </w:r>
      <w:r>
        <w:rPr>
          <w:color w:val="FB5514"/>
        </w:rPr>
        <w:t xml:space="preserve">v podniku se společnou majetkovou účastí </w:t>
      </w:r>
      <w:r>
        <w:rPr>
          <w:color w:val="E115C0"/>
        </w:rPr>
        <w:t>mezi</w:t>
      </w:r>
      <w:r>
        <w:rPr>
          <w:color w:val="00587F"/>
        </w:rPr>
        <w:t xml:space="preserve"> společností Searle</w:t>
      </w:r>
      <w:r>
        <w:rPr>
          <w:color w:val="FB5514"/>
        </w:rPr>
        <w:t xml:space="preserve"> a </w:t>
      </w:r>
      <w:r>
        <w:rPr>
          <w:color w:val="0BC582"/>
        </w:rPr>
        <w:t>jedním francouzským koncernem</w:t>
      </w:r>
      <w:r>
        <w:t xml:space="preserve">. </w:t>
      </w:r>
      <w:r>
        <w:rPr>
          <w:color w:val="310106"/>
        </w:rPr>
        <w:t>Společnost Searle, jednotka společnosti Monsanto Co.</w:t>
      </w:r>
      <w:r>
        <w:t xml:space="preserve">, uvedla, že </w:t>
      </w:r>
      <w:r>
        <w:rPr>
          <w:color w:val="04640D"/>
        </w:rPr>
        <w:t>tento "beta-blokátor" vysokého krevního tlaku s názvem Kerlone</w:t>
      </w:r>
      <w:r>
        <w:t xml:space="preserve"> je </w:t>
      </w:r>
      <w:r>
        <w:rPr>
          <w:color w:val="FEB8C8"/>
        </w:rPr>
        <w:t xml:space="preserve">první produkt, </w:t>
      </w:r>
      <w:r>
        <w:rPr>
          <w:color w:val="9E8317"/>
        </w:rPr>
        <w:t>který</w:t>
      </w:r>
      <w:r>
        <w:rPr>
          <w:color w:val="FEB8C8"/>
        </w:rPr>
        <w:t xml:space="preserve"> se dostal na trh </w:t>
      </w:r>
      <w:r>
        <w:rPr>
          <w:color w:val="01190F"/>
        </w:rPr>
        <w:t xml:space="preserve">prostřednictvím společnosti Lorex Pharmaceuticals, americké společnosti, </w:t>
      </w:r>
      <w:r>
        <w:rPr>
          <w:color w:val="847D81"/>
        </w:rPr>
        <w:t>kterou</w:t>
      </w:r>
      <w:r>
        <w:rPr>
          <w:color w:val="01190F"/>
        </w:rPr>
        <w:t xml:space="preserve"> společně vlastní </w:t>
      </w:r>
      <w:r>
        <w:rPr>
          <w:color w:val="58018B"/>
        </w:rPr>
        <w:t>společnost Searle</w:t>
      </w:r>
      <w:r>
        <w:rPr>
          <w:color w:val="01190F"/>
        </w:rPr>
        <w:t xml:space="preserve"> a </w:t>
      </w:r>
      <w:r>
        <w:rPr>
          <w:color w:val="B70639"/>
        </w:rPr>
        <w:t>společnost Synthelabo, francouzský farmaceutický koncern, patřící francouzské společnosti L'Oreal S. A</w:t>
      </w:r>
      <w:r>
        <w:t>.</w:t>
      </w:r>
    </w:p>
    <w:p>
      <w:r>
        <w:rPr>
          <w:b/>
        </w:rPr>
        <w:t>Document number 250</w:t>
      </w:r>
    </w:p>
    <w:p>
      <w:r>
        <w:rPr>
          <w:b/>
        </w:rPr>
        <w:t>Document identifier: wsj0469-001</w:t>
      </w:r>
    </w:p>
    <w:p>
      <w:r>
        <w:rPr>
          <w:color w:val="310106"/>
        </w:rPr>
        <w:t>Americká Komise pro rovné pracovní příležitosti (EEOC</w:t>
      </w:r>
      <w:r>
        <w:rPr>
          <w:color w:val="04640D"/>
        </w:rPr>
        <w:t xml:space="preserve">) zažalovala </w:t>
      </w:r>
      <w:r>
        <w:rPr>
          <w:color w:val="FEFB0A"/>
        </w:rPr>
        <w:t>stát New York</w:t>
      </w:r>
      <w:r>
        <w:rPr>
          <w:color w:val="04640D"/>
        </w:rPr>
        <w:t xml:space="preserve"> za věkovou diskriminaci jmenovaných státních soudců</w:t>
      </w:r>
      <w:r>
        <w:t xml:space="preserve">. </w:t>
      </w:r>
      <w:r>
        <w:rPr>
          <w:color w:val="04640D"/>
        </w:rPr>
        <w:t xml:space="preserve">Žaloba podaná </w:t>
      </w:r>
      <w:r>
        <w:rPr>
          <w:color w:val="FB5514"/>
        </w:rPr>
        <w:t xml:space="preserve">u federálního soudu </w:t>
      </w:r>
      <w:r>
        <w:rPr>
          <w:color w:val="E115C0"/>
        </w:rPr>
        <w:t>na Manhattanu</w:t>
      </w:r>
      <w:r>
        <w:t xml:space="preserve"> viní </w:t>
      </w:r>
      <w:r>
        <w:rPr>
          <w:color w:val="00587F"/>
        </w:rPr>
        <w:t>stát New York</w:t>
      </w:r>
      <w:r>
        <w:t xml:space="preserve"> z toho, že povinný věk 76 let pro odchod do důchodu porušuje federální zákon. V jiném kontextu </w:t>
      </w:r>
      <w:r>
        <w:rPr>
          <w:color w:val="0BC582"/>
        </w:rPr>
        <w:t>komise</w:t>
      </w:r>
      <w:r>
        <w:t xml:space="preserve"> zasahovala </w:t>
      </w:r>
      <w:r>
        <w:rPr>
          <w:color w:val="04640D"/>
        </w:rPr>
        <w:t xml:space="preserve">při žalobě </w:t>
      </w:r>
      <w:r>
        <w:rPr>
          <w:color w:val="FEB8C8"/>
        </w:rPr>
        <w:t>u federálního soudu ve městě New Heaven</w:t>
      </w:r>
      <w:r>
        <w:rPr>
          <w:color w:val="04640D"/>
        </w:rPr>
        <w:t xml:space="preserve">, </w:t>
      </w:r>
      <w:r>
        <w:rPr>
          <w:color w:val="9E8317"/>
        </w:rPr>
        <w:t>kterou</w:t>
      </w:r>
      <w:r>
        <w:rPr>
          <w:color w:val="04640D"/>
        </w:rPr>
        <w:t xml:space="preserve"> podal jeden státní soudce </w:t>
      </w:r>
      <w:r>
        <w:rPr>
          <w:color w:val="01190F"/>
        </w:rPr>
        <w:t>z Connecticutu</w:t>
      </w:r>
      <w:r>
        <w:rPr>
          <w:color w:val="04640D"/>
        </w:rPr>
        <w:t xml:space="preserve"> kvůli předpojatosti vůči věku</w:t>
      </w:r>
      <w:r>
        <w:t xml:space="preserve">. </w:t>
      </w:r>
      <w:r>
        <w:rPr>
          <w:color w:val="847D81"/>
        </w:rPr>
        <w:t>V tomto případě</w:t>
      </w:r>
      <w:r>
        <w:t xml:space="preserve"> </w:t>
      </w:r>
      <w:r>
        <w:rPr>
          <w:color w:val="0BC582"/>
        </w:rPr>
        <w:t>komise</w:t>
      </w:r>
      <w:r>
        <w:t xml:space="preserve"> zpochybňuje </w:t>
      </w:r>
      <w:r>
        <w:rPr>
          <w:color w:val="58018B"/>
        </w:rPr>
        <w:t>povinný věk pro odchod do důchodu</w:t>
      </w:r>
      <w:r>
        <w:t xml:space="preserve"> u jmenovaných soudců </w:t>
      </w:r>
      <w:r>
        <w:rPr>
          <w:color w:val="B70639"/>
        </w:rPr>
        <w:t>ve státě Connecticut</w:t>
      </w:r>
      <w:r>
        <w:t xml:space="preserve">, </w:t>
      </w:r>
      <w:r>
        <w:rPr>
          <w:color w:val="703B01"/>
        </w:rPr>
        <w:t>jímž</w:t>
      </w:r>
      <w:r>
        <w:rPr>
          <w:color w:val="F7F1DF"/>
        </w:rPr>
        <w:t xml:space="preserve"> je 70 let</w:t>
      </w:r>
      <w:r>
        <w:t xml:space="preserve">. </w:t>
      </w:r>
      <w:r>
        <w:rPr>
          <w:color w:val="04640D"/>
        </w:rPr>
        <w:t xml:space="preserve">Žaloba v </w:t>
      </w:r>
      <w:r>
        <w:rPr>
          <w:color w:val="FEFB0A"/>
        </w:rPr>
        <w:t>New Yorku</w:t>
      </w:r>
      <w:r>
        <w:t xml:space="preserve"> byla podána </w:t>
      </w:r>
      <w:r>
        <w:rPr>
          <w:color w:val="118B8A"/>
        </w:rPr>
        <w:t xml:space="preserve">za soudce Isaaca Rubina, </w:t>
      </w:r>
      <w:r>
        <w:rPr>
          <w:color w:val="4AFEFA"/>
        </w:rPr>
        <w:t>jehož</w:t>
      </w:r>
      <w:r>
        <w:rPr>
          <w:color w:val="118B8A"/>
        </w:rPr>
        <w:t xml:space="preserve"> jmenování do státního odvolacího výboru vyprší na konci </w:t>
      </w:r>
      <w:r>
        <w:rPr>
          <w:color w:val="FCB164"/>
        </w:rPr>
        <w:t>roku</w:t>
      </w:r>
      <w:r>
        <w:t xml:space="preserve">, a za všechny další soudce poškozené údajnou věkovou diskriminací. </w:t>
      </w:r>
      <w:r>
        <w:rPr>
          <w:color w:val="04640D"/>
        </w:rPr>
        <w:t>Tato žaloba, přidělená federálnímu soudci Kimbu Woodovi</w:t>
      </w:r>
      <w:r>
        <w:t xml:space="preserve">, požaduje trvalý soudní příkaz, zpětné vyplacení </w:t>
      </w:r>
      <w:r>
        <w:rPr>
          <w:color w:val="796EE6"/>
        </w:rPr>
        <w:t xml:space="preserve">soudců, </w:t>
      </w:r>
      <w:r>
        <w:rPr>
          <w:color w:val="000D2C"/>
        </w:rPr>
        <w:t>kteří</w:t>
      </w:r>
      <w:r>
        <w:rPr>
          <w:color w:val="796EE6"/>
        </w:rPr>
        <w:t xml:space="preserve"> byli nuceni odejít do důchodu</w:t>
      </w:r>
      <w:r>
        <w:t xml:space="preserve">, opětovné dosazení </w:t>
      </w:r>
      <w:r>
        <w:rPr>
          <w:color w:val="796EE6"/>
        </w:rPr>
        <w:t>soudců v důchodu</w:t>
      </w:r>
      <w:r>
        <w:t xml:space="preserve"> do funkce a "</w:t>
      </w:r>
      <w:r>
        <w:rPr>
          <w:color w:val="53495F"/>
        </w:rPr>
        <w:t>další odškodnění potřebné k vymýcení účinků nezákonných zaměstnavatelských praktik (</w:t>
      </w:r>
      <w:r>
        <w:rPr>
          <w:color w:val="F95475"/>
        </w:rPr>
        <w:t>New Yorku</w:t>
      </w:r>
      <w:r>
        <w:t xml:space="preserve">)". </w:t>
      </w:r>
      <w:r>
        <w:rPr>
          <w:color w:val="118B8A"/>
        </w:rPr>
        <w:t>Soudce Rubin, státní soudce od roku 1969</w:t>
      </w:r>
      <w:r>
        <w:t xml:space="preserve">, uvedl, že </w:t>
      </w:r>
      <w:r>
        <w:rPr>
          <w:color w:val="61FC03"/>
        </w:rPr>
        <w:t>povinný věk odchodu do důchodu</w:t>
      </w:r>
      <w:r>
        <w:t xml:space="preserve"> poškozuje soudní systém, jelikož připravuje stát </w:t>
      </w:r>
      <w:r>
        <w:rPr>
          <w:color w:val="5D9608"/>
        </w:rPr>
        <w:t xml:space="preserve">o zkušené soudce, </w:t>
      </w:r>
      <w:r>
        <w:rPr>
          <w:color w:val="DE98FD"/>
        </w:rPr>
        <w:t>kteří</w:t>
      </w:r>
      <w:r>
        <w:rPr>
          <w:color w:val="5D9608"/>
        </w:rPr>
        <w:t xml:space="preserve"> jsou stále schopni pracovat</w:t>
      </w:r>
      <w:r>
        <w:t xml:space="preserve">. "Problémem není věk - věk je jen číslo. Problémem jsou zkušenosti </w:t>
      </w:r>
      <w:r>
        <w:rPr>
          <w:color w:val="98A088"/>
        </w:rPr>
        <w:t>soudce</w:t>
      </w:r>
      <w:r>
        <w:t xml:space="preserve">, </w:t>
      </w:r>
      <w:r>
        <w:rPr>
          <w:color w:val="98A088"/>
        </w:rPr>
        <w:t>jeho</w:t>
      </w:r>
      <w:r>
        <w:t xml:space="preserve"> schopnosti a fyzická schopnost pracovat," řekl </w:t>
      </w:r>
      <w:r>
        <w:rPr>
          <w:color w:val="118B8A"/>
        </w:rPr>
        <w:t>soudce Rubin</w:t>
      </w:r>
      <w:r>
        <w:t>. "</w:t>
      </w:r>
      <w:r>
        <w:rPr>
          <w:color w:val="118B8A"/>
        </w:rPr>
        <w:t>Já</w:t>
      </w:r>
      <w:r>
        <w:t xml:space="preserve"> s vykonáváním </w:t>
      </w:r>
      <w:r>
        <w:rPr>
          <w:color w:val="118B8A"/>
        </w:rPr>
        <w:t>svých</w:t>
      </w:r>
      <w:r>
        <w:t xml:space="preserve"> povinností a úkolů žádné potíže nemám." Vzhledem k tomu, že </w:t>
      </w:r>
      <w:r>
        <w:rPr>
          <w:color w:val="118B8A"/>
        </w:rPr>
        <w:t>soudci Rubinovi</w:t>
      </w:r>
      <w:r>
        <w:t xml:space="preserve"> bylo 9. května 76 let, není možné </w:t>
      </w:r>
      <w:r>
        <w:rPr>
          <w:color w:val="118B8A"/>
        </w:rPr>
        <w:t>jej</w:t>
      </w:r>
      <w:r>
        <w:t xml:space="preserve"> na konci </w:t>
      </w:r>
      <w:r>
        <w:rPr>
          <w:color w:val="4F584E"/>
        </w:rPr>
        <w:t>roku</w:t>
      </w:r>
      <w:r>
        <w:t xml:space="preserve"> opětovně jmenovat do úřadu. </w:t>
      </w:r>
      <w:r>
        <w:rPr>
          <w:color w:val="04640D"/>
        </w:rPr>
        <w:t xml:space="preserve">Žaloba na </w:t>
      </w:r>
      <w:r>
        <w:rPr>
          <w:color w:val="FEFB0A"/>
        </w:rPr>
        <w:t>New York</w:t>
      </w:r>
      <w:r>
        <w:t xml:space="preserve"> bude však nejspíš mít jen omezený vliv. Většina newyorských soudců je totiž volená a federální zákon diskriminující věk se na volené představitele nevztahuje, řekl James L. Lee, oblastní právník EEOC v </w:t>
      </w:r>
      <w:r>
        <w:rPr>
          <w:color w:val="00587F"/>
        </w:rPr>
        <w:t>New Yorku</w:t>
      </w:r>
      <w:r>
        <w:t xml:space="preserve">. Podle newyorského zákona musejí </w:t>
      </w:r>
      <w:r>
        <w:rPr>
          <w:color w:val="248AD0"/>
        </w:rPr>
        <w:t>zvolení soudci</w:t>
      </w:r>
      <w:r>
        <w:t xml:space="preserve"> odejít do důchodu v 70 letech, ale až do 76 let mohou být jmenováni na další dvouletá období. </w:t>
      </w:r>
      <w:r>
        <w:rPr>
          <w:color w:val="5C5300"/>
        </w:rPr>
        <w:t>Mluvčí státního Úřadu pro správu soudů</w:t>
      </w:r>
      <w:r>
        <w:t xml:space="preserve"> se </w:t>
      </w:r>
      <w:r>
        <w:rPr>
          <w:color w:val="04640D"/>
        </w:rPr>
        <w:t>k žalobě</w:t>
      </w:r>
      <w:r>
        <w:t xml:space="preserve"> odmítla vyjádřit. Uvedla však, že v současné době má </w:t>
      </w:r>
      <w:r>
        <w:rPr>
          <w:color w:val="00587F"/>
        </w:rPr>
        <w:t>stát</w:t>
      </w:r>
      <w:r>
        <w:t xml:space="preserve"> </w:t>
      </w:r>
      <w:r>
        <w:rPr>
          <w:color w:val="9F6551"/>
        </w:rPr>
        <w:t xml:space="preserve">35 jmenovaných soudců, </w:t>
      </w:r>
      <w:r>
        <w:rPr>
          <w:color w:val="BCFEC6"/>
        </w:rPr>
        <w:t>kterým</w:t>
      </w:r>
      <w:r>
        <w:rPr>
          <w:color w:val="9F6551"/>
        </w:rPr>
        <w:t xml:space="preserve"> je více než 70 let</w:t>
      </w:r>
      <w:r>
        <w:t xml:space="preserve">. Avšak </w:t>
      </w:r>
      <w:r>
        <w:rPr>
          <w:color w:val="B70639"/>
        </w:rPr>
        <w:t>v Connecticutu</w:t>
      </w:r>
      <w:r>
        <w:t xml:space="preserve"> je většina soudců jmenována guvernérem a schvalována státními zákonodárnými orgány. </w:t>
      </w:r>
      <w:r>
        <w:rPr>
          <w:color w:val="932C70"/>
        </w:rPr>
        <w:t xml:space="preserve">Strany </w:t>
      </w:r>
      <w:r>
        <w:rPr>
          <w:color w:val="2B1B04"/>
        </w:rPr>
        <w:t>v kauze Connecticut</w:t>
      </w:r>
      <w:r>
        <w:t xml:space="preserve"> souhlasily s tím, že řízení pozastaví až do projednání </w:t>
      </w:r>
      <w:r>
        <w:rPr>
          <w:color w:val="B5AFC4"/>
        </w:rPr>
        <w:t xml:space="preserve">odvolání </w:t>
      </w:r>
      <w:r>
        <w:rPr>
          <w:color w:val="D4C67A"/>
        </w:rPr>
        <w:t xml:space="preserve">v dalším případu diskriminace na základě věku, </w:t>
      </w:r>
      <w:r>
        <w:rPr>
          <w:color w:val="AE7AA1"/>
        </w:rPr>
        <w:t>který</w:t>
      </w:r>
      <w:r>
        <w:rPr>
          <w:color w:val="D4C67A"/>
        </w:rPr>
        <w:t xml:space="preserve"> podala EEOC </w:t>
      </w:r>
      <w:r>
        <w:rPr>
          <w:color w:val="C2A393"/>
        </w:rPr>
        <w:t>proti státu Vermont</w:t>
      </w:r>
      <w:r>
        <w:t xml:space="preserve">. </w:t>
      </w:r>
      <w:r>
        <w:rPr>
          <w:color w:val="0232FD"/>
        </w:rPr>
        <w:t>V kauze Vermont</w:t>
      </w:r>
      <w:r>
        <w:rPr>
          <w:color w:val="6A3A35"/>
        </w:rPr>
        <w:t xml:space="preserve"> </w:t>
      </w:r>
      <w:r>
        <w:rPr>
          <w:color w:val="BA6801"/>
        </w:rPr>
        <w:t>federální soudce</w:t>
      </w:r>
      <w:r>
        <w:rPr>
          <w:color w:val="6A3A35"/>
        </w:rPr>
        <w:t xml:space="preserve"> rozhodl, </w:t>
      </w:r>
      <w:r>
        <w:rPr>
          <w:color w:val="168E5C"/>
        </w:rPr>
        <w:t xml:space="preserve">že povinný věk </w:t>
      </w:r>
      <w:r>
        <w:rPr>
          <w:color w:val="16C0D0"/>
        </w:rPr>
        <w:t>v tomto státě</w:t>
      </w:r>
      <w:r>
        <w:rPr>
          <w:color w:val="168E5C"/>
        </w:rPr>
        <w:t>, 70 let pro jmenované soudce, je protiprávní</w:t>
      </w:r>
      <w:r>
        <w:t xml:space="preserve">, přičemž </w:t>
      </w:r>
      <w:r>
        <w:rPr>
          <w:color w:val="B5AFC4"/>
        </w:rPr>
        <w:t xml:space="preserve">odvolání </w:t>
      </w:r>
      <w:r>
        <w:rPr>
          <w:color w:val="C62100"/>
        </w:rPr>
        <w:t>státu Vermont</w:t>
      </w:r>
      <w:r>
        <w:rPr>
          <w:color w:val="B5AFC4"/>
        </w:rPr>
        <w:t xml:space="preserve"> </w:t>
      </w:r>
      <w:r>
        <w:rPr>
          <w:color w:val="014347"/>
        </w:rPr>
        <w:t>proti tomuto rozhodnutí</w:t>
      </w:r>
      <w:r>
        <w:t xml:space="preserve"> čeká na projednání </w:t>
      </w:r>
      <w:r>
        <w:rPr>
          <w:color w:val="233809"/>
        </w:rPr>
        <w:t xml:space="preserve">u amerického odvolacího soudu druhého stupně </w:t>
      </w:r>
      <w:r>
        <w:rPr>
          <w:color w:val="42083B"/>
        </w:rPr>
        <w:t>na Manhattanu</w:t>
      </w:r>
      <w:r>
        <w:t xml:space="preserve">. </w:t>
      </w:r>
      <w:r>
        <w:rPr>
          <w:color w:val="82785D"/>
        </w:rPr>
        <w:t xml:space="preserve">Aaron Ment, nejvyšší soudní správce </w:t>
      </w:r>
      <w:r>
        <w:rPr>
          <w:color w:val="023087"/>
        </w:rPr>
        <w:t>v Connecticutu</w:t>
      </w:r>
      <w:r>
        <w:t xml:space="preserve">, se odmítl </w:t>
      </w:r>
      <w:r>
        <w:rPr>
          <w:color w:val="04640D"/>
        </w:rPr>
        <w:t>k žalobě</w:t>
      </w:r>
      <w:r>
        <w:t xml:space="preserve"> a k intervenci EEOC vyjádřit. Řekl, že </w:t>
      </w:r>
      <w:r>
        <w:rPr>
          <w:color w:val="B70639"/>
        </w:rPr>
        <w:t>stát</w:t>
      </w:r>
      <w:r>
        <w:t xml:space="preserve"> má 165 jmenovaných soudců a </w:t>
      </w:r>
      <w:r>
        <w:rPr>
          <w:color w:val="B7DAD2"/>
        </w:rPr>
        <w:t xml:space="preserve">15 "soudních arbitrů", </w:t>
      </w:r>
      <w:r>
        <w:rPr>
          <w:color w:val="196956"/>
        </w:rPr>
        <w:t>jimiž</w:t>
      </w:r>
      <w:r>
        <w:rPr>
          <w:color w:val="B7DAD2"/>
        </w:rPr>
        <w:t xml:space="preserve"> jsou bývalí soudci nad 70 let, a </w:t>
      </w:r>
      <w:r>
        <w:rPr>
          <w:color w:val="196956"/>
        </w:rPr>
        <w:t>jejichž</w:t>
      </w:r>
      <w:r>
        <w:rPr>
          <w:color w:val="B7DAD2"/>
        </w:rPr>
        <w:t xml:space="preserve"> postavení coby soudců je omezené</w:t>
      </w:r>
      <w:r>
        <w:t xml:space="preserve">. </w:t>
      </w:r>
      <w:r>
        <w:rPr>
          <w:color w:val="8C41BB"/>
        </w:rPr>
        <w:t>ORGANIZOVANÝ ZLOČIN stíhající zásahové jednotky</w:t>
      </w:r>
      <w:r>
        <w:t xml:space="preserve"> budou patrně </w:t>
      </w:r>
      <w:r>
        <w:rPr>
          <w:color w:val="ECEDFE"/>
        </w:rPr>
        <w:t>příští měsíc</w:t>
      </w:r>
      <w:r>
        <w:t xml:space="preserve"> zrušeny. Navzdory opozici demokratických představitelů </w:t>
      </w:r>
      <w:r>
        <w:rPr>
          <w:color w:val="2B2D32"/>
        </w:rPr>
        <w:t>Kongresu</w:t>
      </w:r>
      <w:r>
        <w:t xml:space="preserve"> a právníků </w:t>
      </w:r>
      <w:r>
        <w:rPr>
          <w:color w:val="8C41BB"/>
        </w:rPr>
        <w:t>z těchto speciálních jednotek</w:t>
      </w:r>
      <w:r>
        <w:t xml:space="preserve"> by </w:t>
      </w:r>
      <w:r>
        <w:rPr>
          <w:color w:val="ECEDFE"/>
        </w:rPr>
        <w:t>příští měsíc</w:t>
      </w:r>
      <w:r>
        <w:t xml:space="preserve"> měl vejít v platnost </w:t>
      </w:r>
      <w:r>
        <w:rPr>
          <w:color w:val="94C661"/>
        </w:rPr>
        <w:t xml:space="preserve">plán </w:t>
      </w:r>
      <w:r>
        <w:rPr>
          <w:color w:val="F8907D"/>
        </w:rPr>
        <w:t>ministra spravedlnosti USA Dicka Thornburgha</w:t>
      </w:r>
      <w:r>
        <w:rPr>
          <w:color w:val="94C661"/>
        </w:rPr>
        <w:t xml:space="preserve"> na zrušení </w:t>
      </w:r>
      <w:r>
        <w:rPr>
          <w:color w:val="895E6B"/>
        </w:rPr>
        <w:t>14 oblastních zásahových jednotek proti organizovanému zločinu</w:t>
      </w:r>
      <w:r>
        <w:t xml:space="preserve">. Tyto jednotky jsou nezávislé na úřadech amerických státních návladních a zaměřují se výhradně na soudní stíhání v kauzách organizovaného zločinu. Plán zrušit </w:t>
      </w:r>
      <w:r>
        <w:rPr>
          <w:color w:val="8C41BB"/>
        </w:rPr>
        <w:t>tyto jednotky</w:t>
      </w:r>
      <w:r>
        <w:t xml:space="preserve"> oznámil </w:t>
      </w:r>
      <w:r>
        <w:rPr>
          <w:color w:val="788E95"/>
        </w:rPr>
        <w:t>Thornburgh</w:t>
      </w:r>
      <w:r>
        <w:t xml:space="preserve"> v únoru. Říká, že právníci zásahových jednotek budou pracovat mnohem efektivněji pod dohledem státních návladních. </w:t>
      </w:r>
      <w:r>
        <w:rPr>
          <w:color w:val="FB6AB8"/>
        </w:rPr>
        <w:t xml:space="preserve">Podle Davida Runkela, mluvčího </w:t>
      </w:r>
      <w:r>
        <w:rPr>
          <w:color w:val="576094"/>
        </w:rPr>
        <w:t>ministerstva spravedlnosti</w:t>
      </w:r>
      <w:r>
        <w:t xml:space="preserve">, bude </w:t>
      </w:r>
      <w:r>
        <w:rPr>
          <w:color w:val="788E95"/>
        </w:rPr>
        <w:t>Thornburgh</w:t>
      </w:r>
      <w:r>
        <w:t xml:space="preserve"> moci zrušit </w:t>
      </w:r>
      <w:r>
        <w:rPr>
          <w:color w:val="8C41BB"/>
        </w:rPr>
        <w:t>zásahové jednotky</w:t>
      </w:r>
      <w:r>
        <w:t xml:space="preserve"> po tom, co </w:t>
      </w:r>
      <w:r>
        <w:rPr>
          <w:color w:val="2B2D32"/>
        </w:rPr>
        <w:t>Kongres</w:t>
      </w:r>
      <w:r>
        <w:t xml:space="preserve"> schválí dotaci ve výši 479 milionů dolarů pro federální orgány činné v trestním řízení a protidrogové instituce. Návrh zákona by měl projít </w:t>
      </w:r>
      <w:r>
        <w:rPr>
          <w:color w:val="2B2D32"/>
        </w:rPr>
        <w:t>Kongresem</w:t>
      </w:r>
      <w:r>
        <w:t xml:space="preserve"> </w:t>
      </w:r>
      <w:r>
        <w:rPr>
          <w:color w:val="ECEDFE"/>
        </w:rPr>
        <w:t>příští měsíc</w:t>
      </w:r>
      <w:r>
        <w:t xml:space="preserve">. </w:t>
      </w:r>
      <w:r>
        <w:rPr>
          <w:color w:val="2B2D32"/>
        </w:rPr>
        <w:t>Kongres</w:t>
      </w:r>
      <w:r>
        <w:t xml:space="preserve"> </w:t>
      </w:r>
      <w:r>
        <w:rPr>
          <w:color w:val="788E95"/>
        </w:rPr>
        <w:t>Thornburghovy</w:t>
      </w:r>
      <w:r>
        <w:t xml:space="preserve"> snahy dočasně pozastavil rozhodnutím o dotacích, </w:t>
      </w:r>
      <w:r>
        <w:rPr>
          <w:color w:val="DB1474"/>
        </w:rPr>
        <w:t>které</w:t>
      </w:r>
      <w:r>
        <w:t xml:space="preserve"> </w:t>
      </w:r>
      <w:r>
        <w:rPr>
          <w:color w:val="788E95"/>
        </w:rPr>
        <w:t>mu</w:t>
      </w:r>
      <w:r>
        <w:t xml:space="preserve"> zabránilo využít k realizaci </w:t>
      </w:r>
      <w:r>
        <w:rPr>
          <w:color w:val="F8907D"/>
        </w:rPr>
        <w:t>jeho</w:t>
      </w:r>
      <w:r>
        <w:rPr>
          <w:color w:val="94C661"/>
        </w:rPr>
        <w:t xml:space="preserve"> plánu</w:t>
      </w:r>
      <w:r>
        <w:t xml:space="preserve"> finanční prostředky zahrnuté do rozpočtu. </w:t>
      </w:r>
      <w:r>
        <w:rPr>
          <w:color w:val="8489AE"/>
        </w:rPr>
        <w:t>Odpůrci</w:t>
      </w:r>
      <w:r>
        <w:t xml:space="preserve"> tvrdí, že </w:t>
      </w:r>
      <w:r>
        <w:rPr>
          <w:color w:val="F8907D"/>
        </w:rPr>
        <w:t>Thornburghův</w:t>
      </w:r>
      <w:r>
        <w:rPr>
          <w:color w:val="94C661"/>
        </w:rPr>
        <w:t xml:space="preserve"> plán</w:t>
      </w:r>
      <w:r>
        <w:t xml:space="preserve"> zbytečně ukončí </w:t>
      </w:r>
      <w:r>
        <w:rPr>
          <w:color w:val="8C41BB"/>
        </w:rPr>
        <w:t xml:space="preserve">dlouhodobě působící, úzce propojené jednotky bojující proti zločinu, </w:t>
      </w:r>
      <w:r>
        <w:rPr>
          <w:color w:val="860E04"/>
        </w:rPr>
        <w:t>které</w:t>
      </w:r>
      <w:r>
        <w:rPr>
          <w:color w:val="8C41BB"/>
        </w:rPr>
        <w:t xml:space="preserve"> úspěšně stíhaly vůdčí postavy organizovaného zločinu</w:t>
      </w:r>
      <w:r>
        <w:t xml:space="preserve">. Předpovídají, že až budou </w:t>
      </w:r>
      <w:r>
        <w:rPr>
          <w:color w:val="8C41BB"/>
        </w:rPr>
        <w:t>jednotky</w:t>
      </w:r>
      <w:r>
        <w:t xml:space="preserve"> zrušeny a </w:t>
      </w:r>
      <w:r>
        <w:rPr>
          <w:color w:val="8C41BB"/>
        </w:rPr>
        <w:t>jejich</w:t>
      </w:r>
      <w:r>
        <w:t xml:space="preserve"> povinnosti převedeny na úřady amerických státních návladních, aktivita organizovaného zločinu stoupne. Někteří bývalí zaměstnanci </w:t>
      </w:r>
      <w:r>
        <w:rPr>
          <w:color w:val="8C41BB"/>
        </w:rPr>
        <w:t>zásahových jednotek</w:t>
      </w:r>
      <w:r>
        <w:t xml:space="preserve"> uvádějí, že se </w:t>
      </w:r>
      <w:r>
        <w:rPr>
          <w:color w:val="8C41BB"/>
        </w:rPr>
        <w:t>jednotky</w:t>
      </w:r>
      <w:r>
        <w:t xml:space="preserve"> už začaly rozpadat. </w:t>
      </w:r>
      <w:r>
        <w:rPr>
          <w:color w:val="FBC206"/>
        </w:rPr>
        <w:t xml:space="preserve">Jednotka ve východním obvodu v Brooklynu </w:t>
      </w:r>
      <w:r>
        <w:rPr>
          <w:color w:val="6EAB9B"/>
        </w:rPr>
        <w:t>ve státě New York</w:t>
      </w:r>
      <w:r>
        <w:t xml:space="preserve"> </w:t>
      </w:r>
      <w:r>
        <w:rPr>
          <w:color w:val="4F584E"/>
        </w:rPr>
        <w:t>tento rok</w:t>
      </w:r>
      <w:r>
        <w:t xml:space="preserve"> přišla </w:t>
      </w:r>
      <w:r>
        <w:rPr>
          <w:color w:val="F2CDFE"/>
        </w:rPr>
        <w:t>o 15 právníků</w:t>
      </w:r>
      <w:r>
        <w:t xml:space="preserve">, částečně kvůli tomu, že plánovaná reorganizace působila právníkům problémy, říká </w:t>
      </w:r>
      <w:r>
        <w:rPr>
          <w:color w:val="645341"/>
        </w:rPr>
        <w:t xml:space="preserve">Laura A. Brevettiová, </w:t>
      </w:r>
      <w:r>
        <w:rPr>
          <w:color w:val="760035"/>
        </w:rPr>
        <w:t>která</w:t>
      </w:r>
      <w:r>
        <w:rPr>
          <w:color w:val="645341"/>
        </w:rPr>
        <w:t xml:space="preserve"> </w:t>
      </w:r>
      <w:r>
        <w:rPr>
          <w:color w:val="647A41"/>
        </w:rPr>
        <w:t>z této zásahové jednotky</w:t>
      </w:r>
      <w:r>
        <w:rPr>
          <w:color w:val="645341"/>
        </w:rPr>
        <w:t xml:space="preserve"> odešla do newyorské právní firmy Morrison Cohen Singer &amp; Weinstein</w:t>
      </w:r>
      <w:r>
        <w:t>. "</w:t>
      </w:r>
      <w:r>
        <w:rPr>
          <w:color w:val="F2CDFE"/>
        </w:rPr>
        <w:t xml:space="preserve">Ti, </w:t>
      </w:r>
      <w:r>
        <w:rPr>
          <w:color w:val="496E76"/>
        </w:rPr>
        <w:t>kteří</w:t>
      </w:r>
      <w:r>
        <w:rPr>
          <w:color w:val="F2CDFE"/>
        </w:rPr>
        <w:t xml:space="preserve"> odešli</w:t>
      </w:r>
      <w:r>
        <w:t xml:space="preserve">, vyjádřili názor, že by </w:t>
      </w:r>
      <w:r>
        <w:rPr>
          <w:color w:val="FBC206"/>
        </w:rPr>
        <w:t>zásahová jednotka</w:t>
      </w:r>
      <w:r>
        <w:t xml:space="preserve"> měla pokračovat," uvedla </w:t>
      </w:r>
      <w:r>
        <w:rPr>
          <w:color w:val="645341"/>
        </w:rPr>
        <w:t>Brevettiová</w:t>
      </w:r>
      <w:r>
        <w:t xml:space="preserve">. Jenže </w:t>
      </w:r>
      <w:r>
        <w:rPr>
          <w:color w:val="FB6AB8"/>
        </w:rPr>
        <w:t>Runkel</w:t>
      </w:r>
      <w:r>
        <w:t xml:space="preserve"> tvrdí, že žádný odliv právníků </w:t>
      </w:r>
      <w:r>
        <w:rPr>
          <w:color w:val="8C41BB"/>
        </w:rPr>
        <w:t>z jednotek</w:t>
      </w:r>
      <w:r>
        <w:t xml:space="preserve"> neprobíhá. Říká, že </w:t>
      </w:r>
      <w:r>
        <w:rPr>
          <w:color w:val="E3F894"/>
        </w:rPr>
        <w:t xml:space="preserve">od oznámení </w:t>
      </w:r>
      <w:r>
        <w:rPr>
          <w:color w:val="F9D7CD"/>
        </w:rPr>
        <w:t>Thornburghova</w:t>
      </w:r>
      <w:r>
        <w:rPr>
          <w:color w:val="876128"/>
        </w:rPr>
        <w:t xml:space="preserve"> plánu</w:t>
      </w:r>
      <w:r>
        <w:t xml:space="preserve"> odešlo </w:t>
      </w:r>
      <w:r>
        <w:rPr>
          <w:color w:val="A1A711"/>
        </w:rPr>
        <w:t>27 právníků</w:t>
      </w:r>
      <w:r>
        <w:t xml:space="preserve"> a </w:t>
      </w:r>
      <w:r>
        <w:rPr>
          <w:color w:val="A1A711"/>
        </w:rPr>
        <w:t>21 jich</w:t>
      </w:r>
      <w:r>
        <w:t xml:space="preserve"> bylo najato. </w:t>
      </w:r>
      <w:r>
        <w:rPr>
          <w:color w:val="E3F894"/>
        </w:rPr>
        <w:t xml:space="preserve">V době oznámení </w:t>
      </w:r>
      <w:r>
        <w:rPr>
          <w:color w:val="876128"/>
        </w:rPr>
        <w:t>plánu</w:t>
      </w:r>
      <w:r>
        <w:t xml:space="preserve"> pracovalo </w:t>
      </w:r>
      <w:r>
        <w:rPr>
          <w:color w:val="8C41BB"/>
        </w:rPr>
        <w:t>v jednotkách</w:t>
      </w:r>
      <w:r>
        <w:t xml:space="preserve"> 135 právníků. </w:t>
      </w:r>
      <w:r>
        <w:rPr>
          <w:color w:val="01FB92"/>
        </w:rPr>
        <w:t xml:space="preserve">Někteří představitelé </w:t>
      </w:r>
      <w:r>
        <w:rPr>
          <w:color w:val="FD0F31"/>
        </w:rPr>
        <w:t>Kongresu</w:t>
      </w:r>
      <w:r>
        <w:t xml:space="preserve"> mají v úmyslu v boji za nezávislé zásahové jednotky pokračovat. </w:t>
      </w:r>
      <w:r>
        <w:rPr>
          <w:color w:val="BE8485"/>
        </w:rPr>
        <w:t xml:space="preserve">Mluvčí </w:t>
      </w:r>
      <w:r>
        <w:rPr>
          <w:color w:val="C660FB"/>
        </w:rPr>
        <w:t>senátora Edwarda M. Kennedyho (demokrata za Massachussetts</w:t>
      </w:r>
      <w:r>
        <w:t xml:space="preserve">) říká, že bude-li schválen </w:t>
      </w:r>
      <w:r>
        <w:rPr>
          <w:color w:val="120104"/>
        </w:rPr>
        <w:t>navrhovaný souhrnný zákon o trestné činnosti</w:t>
      </w:r>
      <w:r>
        <w:t xml:space="preserve">, </w:t>
      </w:r>
      <w:r>
        <w:rPr>
          <w:color w:val="788E95"/>
        </w:rPr>
        <w:t>Thornburgh</w:t>
      </w:r>
      <w:r>
        <w:t xml:space="preserve"> bude muset v příštím roce </w:t>
      </w:r>
      <w:r>
        <w:rPr>
          <w:color w:val="8C41BB"/>
        </w:rPr>
        <w:t>jednotky</w:t>
      </w:r>
      <w:r>
        <w:t xml:space="preserve"> obnovit. </w:t>
      </w:r>
      <w:r>
        <w:rPr>
          <w:color w:val="D48958"/>
        </w:rPr>
        <w:t xml:space="preserve">Návrh </w:t>
      </w:r>
      <w:r>
        <w:rPr>
          <w:color w:val="05AEE8"/>
        </w:rPr>
        <w:t>zákona</w:t>
      </w:r>
      <w:r>
        <w:t xml:space="preserve"> mimo jiné usiluje </w:t>
      </w:r>
      <w:r>
        <w:rPr>
          <w:color w:val="C3C1BE"/>
        </w:rPr>
        <w:t xml:space="preserve">o reorganizaci </w:t>
      </w:r>
      <w:r>
        <w:rPr>
          <w:color w:val="9F98F8"/>
        </w:rPr>
        <w:t>ministerstva spravedlnosti</w:t>
      </w:r>
      <w:r>
        <w:t xml:space="preserve">. Předpokládá se, že Senát bude </w:t>
      </w:r>
      <w:r>
        <w:rPr>
          <w:color w:val="D48958"/>
        </w:rPr>
        <w:t xml:space="preserve">návrh </w:t>
      </w:r>
      <w:r>
        <w:rPr>
          <w:color w:val="05AEE8"/>
        </w:rPr>
        <w:t>zákona</w:t>
      </w:r>
      <w:r>
        <w:t xml:space="preserve"> zvažovat krátce, uvedl </w:t>
      </w:r>
      <w:r>
        <w:rPr>
          <w:color w:val="BE8485"/>
        </w:rPr>
        <w:t xml:space="preserve">mluvčí </w:t>
      </w:r>
      <w:r>
        <w:rPr>
          <w:color w:val="C660FB"/>
        </w:rPr>
        <w:t>senátora</w:t>
      </w:r>
      <w:r>
        <w:t xml:space="preserve">. </w:t>
      </w:r>
      <w:r>
        <w:rPr>
          <w:color w:val="FB6AB8"/>
        </w:rPr>
        <w:t>Runkel</w:t>
      </w:r>
      <w:r>
        <w:t xml:space="preserve"> říká, že pochybuje o tom, že </w:t>
      </w:r>
      <w:r>
        <w:rPr>
          <w:color w:val="1167D9"/>
        </w:rPr>
        <w:t>Kennedy</w:t>
      </w:r>
      <w:r>
        <w:t xml:space="preserve"> dokáže </w:t>
      </w:r>
      <w:r>
        <w:rPr>
          <w:color w:val="2B2D32"/>
        </w:rPr>
        <w:t>v Kongresu</w:t>
      </w:r>
      <w:r>
        <w:t xml:space="preserve"> získat </w:t>
      </w:r>
      <w:r>
        <w:rPr>
          <w:color w:val="C3C1BE"/>
        </w:rPr>
        <w:t xml:space="preserve">pro reorganizaci </w:t>
      </w:r>
      <w:r>
        <w:rPr>
          <w:color w:val="9F98F8"/>
        </w:rPr>
        <w:t>ministerstva spravedlnosti</w:t>
      </w:r>
      <w:r>
        <w:t xml:space="preserve"> dostatečnou podporu. "</w:t>
      </w:r>
      <w:r>
        <w:rPr>
          <w:color w:val="D48958"/>
        </w:rPr>
        <w:t>Proti tomu návrhu</w:t>
      </w:r>
      <w:r>
        <w:t xml:space="preserve"> se rázně postavíme," řekl. "Nemyslím si, že se (</w:t>
      </w:r>
      <w:r>
        <w:rPr>
          <w:color w:val="C3C1BE"/>
        </w:rPr>
        <w:t>reorganizace</w:t>
      </w:r>
      <w:r>
        <w:t xml:space="preserve">) uskuteční." </w:t>
      </w:r>
      <w:r>
        <w:rPr>
          <w:color w:val="D19012"/>
        </w:rPr>
        <w:t>WHITMAN &amp; RANSOM</w:t>
      </w:r>
      <w:r>
        <w:t xml:space="preserve"> provádějí nábor právníků </w:t>
      </w:r>
      <w:r>
        <w:rPr>
          <w:color w:val="B7D802"/>
        </w:rPr>
        <w:t>z rozpouštěné firmy</w:t>
      </w:r>
      <w:r>
        <w:t xml:space="preserve">: Z newyorské firmy s 204 právníky přijde nejméně 12 partnerů a </w:t>
      </w:r>
      <w:r>
        <w:rPr>
          <w:color w:val="B7D802"/>
        </w:rPr>
        <w:t xml:space="preserve">ze společnosti Golenbock &amp; Barell, </w:t>
      </w:r>
      <w:r>
        <w:rPr>
          <w:color w:val="826392"/>
        </w:rPr>
        <w:t>která</w:t>
      </w:r>
      <w:r>
        <w:rPr>
          <w:color w:val="B7D802"/>
        </w:rPr>
        <w:t xml:space="preserve"> bude rozpuštěna k 31. prosinci</w:t>
      </w:r>
      <w:r>
        <w:t xml:space="preserve">, dosud neurčený počet společníků. </w:t>
      </w:r>
      <w:r>
        <w:rPr>
          <w:color w:val="B7D802"/>
        </w:rPr>
        <w:t xml:space="preserve">Společnost Golenbock, </w:t>
      </w:r>
      <w:r>
        <w:rPr>
          <w:color w:val="826392"/>
        </w:rPr>
        <w:t>která</w:t>
      </w:r>
      <w:r>
        <w:rPr>
          <w:color w:val="B7D802"/>
        </w:rPr>
        <w:t xml:space="preserve"> má 35 právníků</w:t>
      </w:r>
      <w:r>
        <w:t xml:space="preserve">, během loňského roku přišla o několik partnerů. Podle partnerů </w:t>
      </w:r>
      <w:r>
        <w:rPr>
          <w:color w:val="5E7A6A"/>
        </w:rPr>
        <w:t>v obou firmách</w:t>
      </w:r>
      <w:r>
        <w:t xml:space="preserve"> </w:t>
      </w:r>
      <w:r>
        <w:rPr>
          <w:color w:val="B29869"/>
        </w:rPr>
        <w:t xml:space="preserve">někteří právníci </w:t>
      </w:r>
      <w:r>
        <w:rPr>
          <w:color w:val="1D0051"/>
        </w:rPr>
        <w:t>firmy Golenbock</w:t>
      </w:r>
      <w:r>
        <w:t xml:space="preserve"> nebudou vyzváni k tomu, aby se </w:t>
      </w:r>
      <w:r>
        <w:rPr>
          <w:color w:val="D19012"/>
        </w:rPr>
        <w:t>k firmě Whitman &amp; Ransom</w:t>
      </w:r>
      <w:r>
        <w:t xml:space="preserve"> přidali. Společník-jednatel </w:t>
      </w:r>
      <w:r>
        <w:rPr>
          <w:color w:val="D19012"/>
        </w:rPr>
        <w:t>společnosti Whitman &amp; Ransom</w:t>
      </w:r>
      <w:r>
        <w:t xml:space="preserve"> Maged F. Riad řekl, že posily </w:t>
      </w:r>
      <w:r>
        <w:rPr>
          <w:color w:val="B7D802"/>
        </w:rPr>
        <w:t>ze společnosti Golenbock</w:t>
      </w:r>
      <w:r>
        <w:t xml:space="preserve"> rozšíří oddělení firemních agend a oddělení vedení soudních sporů </w:t>
      </w:r>
      <w:r>
        <w:rPr>
          <w:color w:val="D19012"/>
        </w:rPr>
        <w:t>této firmy</w:t>
      </w:r>
      <w:r>
        <w:t xml:space="preserve">. KRÁTKÉ SUKNĚ nejsou </w:t>
      </w:r>
      <w:r>
        <w:rPr>
          <w:color w:val="8BE7FC"/>
        </w:rPr>
        <w:t>u texaského soudu</w:t>
      </w:r>
      <w:r>
        <w:t xml:space="preserve"> vítány: </w:t>
      </w:r>
      <w:r>
        <w:rPr>
          <w:color w:val="76E0C1"/>
        </w:rPr>
        <w:t xml:space="preserve">Shelly Hancock, soudce </w:t>
      </w:r>
      <w:r>
        <w:rPr>
          <w:color w:val="BACFA7"/>
        </w:rPr>
        <w:t>okresního soudu v Houstonu</w:t>
      </w:r>
      <w:r>
        <w:t xml:space="preserve">, odmítl vpustit </w:t>
      </w:r>
      <w:r>
        <w:rPr>
          <w:color w:val="11BA09"/>
        </w:rPr>
        <w:t>ženu obviněnou z řízení v opilosti</w:t>
      </w:r>
      <w:r>
        <w:t xml:space="preserve">, protože měla sukni tři palce nad kolena. </w:t>
      </w:r>
      <w:r>
        <w:rPr>
          <w:color w:val="11BA09"/>
        </w:rPr>
        <w:t>Žena</w:t>
      </w:r>
      <w:r>
        <w:t xml:space="preserve"> se ve čtvrtek dostavila </w:t>
      </w:r>
      <w:r>
        <w:rPr>
          <w:color w:val="8BE7FC"/>
        </w:rPr>
        <w:t>k soudu</w:t>
      </w:r>
      <w:r>
        <w:t xml:space="preserve">, aby vypovídala, ale když se vydala na cestu k soudní lavici, </w:t>
      </w:r>
      <w:r>
        <w:rPr>
          <w:color w:val="76E0C1"/>
        </w:rPr>
        <w:t>soudce Hancock</w:t>
      </w:r>
      <w:r>
        <w:t xml:space="preserve"> </w:t>
      </w:r>
      <w:r>
        <w:rPr>
          <w:color w:val="11BA09"/>
        </w:rPr>
        <w:t>ji</w:t>
      </w:r>
      <w:r>
        <w:t xml:space="preserve"> zastavil. </w:t>
      </w:r>
      <w:r>
        <w:rPr>
          <w:color w:val="462C36"/>
        </w:rPr>
        <w:t>Ženině</w:t>
      </w:r>
      <w:r>
        <w:rPr>
          <w:color w:val="65407D"/>
        </w:rPr>
        <w:t xml:space="preserve"> právníkovi, Victoru Blaineovi</w:t>
      </w:r>
      <w:r>
        <w:t xml:space="preserve">, řekl, že krátká sukně je u soudu nepřípustná. Navzdory protestům </w:t>
      </w:r>
      <w:r>
        <w:rPr>
          <w:color w:val="65407D"/>
        </w:rPr>
        <w:t>Victora Blainea</w:t>
      </w:r>
      <w:r>
        <w:t xml:space="preserve"> </w:t>
      </w:r>
      <w:r>
        <w:rPr>
          <w:color w:val="76E0C1"/>
        </w:rPr>
        <w:t>soudce</w:t>
      </w:r>
      <w:r>
        <w:t xml:space="preserve"> odložil </w:t>
      </w:r>
      <w:r>
        <w:rPr>
          <w:color w:val="11BA09"/>
        </w:rPr>
        <w:t>její</w:t>
      </w:r>
      <w:r>
        <w:t xml:space="preserve"> případ na 27. listopad. </w:t>
      </w:r>
      <w:r>
        <w:rPr>
          <w:color w:val="491803"/>
        </w:rPr>
        <w:t xml:space="preserve">Kelly Sieglerová, asistentka oblastního návladního, </w:t>
      </w:r>
      <w:r>
        <w:rPr>
          <w:color w:val="F5D2A8"/>
        </w:rPr>
        <w:t>která</w:t>
      </w:r>
      <w:r>
        <w:rPr>
          <w:color w:val="491803"/>
        </w:rPr>
        <w:t xml:space="preserve"> byla v soudní síni přítomna</w:t>
      </w:r>
      <w:r>
        <w:t xml:space="preserve">, zpochybnila, že by tento krok byl sexistický, přičemž tvrdila, že už viděla, jak </w:t>
      </w:r>
      <w:r>
        <w:rPr>
          <w:color w:val="76E0C1"/>
        </w:rPr>
        <w:t>soudce Hancock</w:t>
      </w:r>
      <w:r>
        <w:t xml:space="preserve"> "mockrát" odmítl obžalované muže oblečené v šortkách, vestách nebo tričkách bez rukávů. </w:t>
      </w:r>
      <w:r>
        <w:rPr>
          <w:color w:val="76E0C1"/>
        </w:rPr>
        <w:t>Soudce Hancock</w:t>
      </w:r>
      <w:r>
        <w:t xml:space="preserve"> na telefonáty nereagoval.</w:t>
      </w:r>
    </w:p>
    <w:p>
      <w:r>
        <w:rPr>
          <w:b/>
        </w:rPr>
        <w:t>Document number 251</w:t>
      </w:r>
    </w:p>
    <w:p>
      <w:r>
        <w:rPr>
          <w:b/>
        </w:rPr>
        <w:t>Document identifier: wsj0470-001</w:t>
      </w:r>
    </w:p>
    <w:p>
      <w:r>
        <w:rPr>
          <w:color w:val="310106"/>
        </w:rPr>
        <w:t>Společnosti Warner Communications Inc.</w:t>
      </w:r>
      <w:r>
        <w:rPr>
          <w:color w:val="04640D"/>
        </w:rPr>
        <w:t xml:space="preserve"> a Sony Corp.</w:t>
      </w:r>
      <w:r>
        <w:t xml:space="preserve"> obnovily jednání </w:t>
      </w:r>
      <w:r>
        <w:rPr>
          <w:color w:val="FEFB0A"/>
        </w:rPr>
        <w:t xml:space="preserve">o vypořádání ohledně </w:t>
      </w:r>
      <w:r>
        <w:rPr>
          <w:color w:val="FB5514"/>
        </w:rPr>
        <w:t>jejich</w:t>
      </w:r>
      <w:r>
        <w:rPr>
          <w:color w:val="FEFB0A"/>
        </w:rPr>
        <w:t xml:space="preserve"> právní bitvy </w:t>
      </w:r>
      <w:r>
        <w:rPr>
          <w:color w:val="E115C0"/>
        </w:rPr>
        <w:t>o hollywoodské producenty</w:t>
      </w:r>
      <w:r>
        <w:rPr>
          <w:color w:val="00587F"/>
        </w:rPr>
        <w:t xml:space="preserve"> Petera Gubera</w:t>
      </w:r>
      <w:r>
        <w:rPr>
          <w:color w:val="0BC582"/>
        </w:rPr>
        <w:t xml:space="preserve"> a </w:t>
      </w:r>
      <w:r>
        <w:rPr>
          <w:color w:val="FEB8C8"/>
        </w:rPr>
        <w:t>Jona Peterse</w:t>
      </w:r>
      <w:r>
        <w:t xml:space="preserve">, avšak v právních dokumentech proti sobě i nadále vznášely vážná obvinění. </w:t>
      </w:r>
      <w:r>
        <w:rPr>
          <w:color w:val="9E8317"/>
        </w:rPr>
        <w:t>Společnost Warner</w:t>
      </w:r>
      <w:r>
        <w:t xml:space="preserve"> podala u vrchního soudu v </w:t>
      </w:r>
      <w:r>
        <w:rPr>
          <w:color w:val="01190F"/>
        </w:rPr>
        <w:t>Los Angeles</w:t>
      </w:r>
      <w:r>
        <w:t xml:space="preserve"> žalobu o 1 miliardu dolarů kvůli porušení </w:t>
      </w:r>
      <w:r>
        <w:rPr>
          <w:color w:val="847D81"/>
        </w:rPr>
        <w:t>smlouvy</w:t>
      </w:r>
      <w:r>
        <w:t xml:space="preserve"> </w:t>
      </w:r>
      <w:r>
        <w:rPr>
          <w:color w:val="58018B"/>
        </w:rPr>
        <w:t>společností Sony</w:t>
      </w:r>
      <w:r>
        <w:t xml:space="preserve"> a </w:t>
      </w:r>
      <w:r>
        <w:rPr>
          <w:color w:val="B70639"/>
        </w:rPr>
        <w:t xml:space="preserve">dvojicí Guber-Peters, </w:t>
      </w:r>
      <w:r>
        <w:rPr>
          <w:color w:val="703B01"/>
        </w:rPr>
        <w:t>která</w:t>
      </w:r>
      <w:r>
        <w:rPr>
          <w:color w:val="B70639"/>
        </w:rPr>
        <w:t xml:space="preserve"> naopak žaluje </w:t>
      </w:r>
      <w:r>
        <w:rPr>
          <w:color w:val="F7F1DF"/>
        </w:rPr>
        <w:t>společnost Warner</w:t>
      </w:r>
      <w:r>
        <w:rPr>
          <w:color w:val="B70639"/>
        </w:rPr>
        <w:t xml:space="preserve"> za snahu vměšovat se do činností </w:t>
      </w:r>
      <w:r>
        <w:rPr>
          <w:color w:val="118B8A"/>
        </w:rPr>
        <w:t>společnosti Sony</w:t>
      </w:r>
      <w:r>
        <w:rPr>
          <w:color w:val="B70639"/>
        </w:rPr>
        <w:t xml:space="preserve"> ve věci akvizic </w:t>
      </w:r>
      <w:r>
        <w:rPr>
          <w:color w:val="4AFEFA"/>
        </w:rPr>
        <w:t>společností Columbia Pictures Entertainment Inc.</w:t>
      </w:r>
      <w:r>
        <w:rPr>
          <w:color w:val="B70639"/>
        </w:rPr>
        <w:t xml:space="preserve"> a Guber Peters Entertainment Co. ve dvou transakcích o hodnotě přes 5 miliard dolarů</w:t>
      </w:r>
      <w:r>
        <w:t xml:space="preserve">. Ačkoli jednání </w:t>
      </w:r>
      <w:r>
        <w:rPr>
          <w:color w:val="FEFB0A"/>
        </w:rPr>
        <w:t>o vypořádání</w:t>
      </w:r>
      <w:r>
        <w:t xml:space="preserve"> již byla ukončena, zdá se, že </w:t>
      </w:r>
      <w:r>
        <w:rPr>
          <w:color w:val="FCB164"/>
        </w:rPr>
        <w:t xml:space="preserve">právní zástupci </w:t>
      </w:r>
      <w:r>
        <w:rPr>
          <w:color w:val="796EE6"/>
        </w:rPr>
        <w:t>obou stran</w:t>
      </w:r>
      <w:r>
        <w:t xml:space="preserve"> včera znovu začali jednat ve snaze vyřešit záležitost </w:t>
      </w:r>
      <w:r>
        <w:rPr>
          <w:color w:val="000D2C"/>
        </w:rPr>
        <w:t xml:space="preserve">do čtvrtka, </w:t>
      </w:r>
      <w:r>
        <w:rPr>
          <w:color w:val="53495F"/>
        </w:rPr>
        <w:t>kdy</w:t>
      </w:r>
      <w:r>
        <w:rPr>
          <w:color w:val="000D2C"/>
        </w:rPr>
        <w:t xml:space="preserve"> má soudce rozhodnout o žádosti </w:t>
      </w:r>
      <w:r>
        <w:rPr>
          <w:color w:val="F95475"/>
        </w:rPr>
        <w:t>společnosti Warner</w:t>
      </w:r>
      <w:r>
        <w:rPr>
          <w:color w:val="000D2C"/>
        </w:rPr>
        <w:t xml:space="preserve"> </w:t>
      </w:r>
      <w:r>
        <w:rPr>
          <w:color w:val="61FC03"/>
        </w:rPr>
        <w:t xml:space="preserve">o soudní zákaz, </w:t>
      </w:r>
      <w:r>
        <w:rPr>
          <w:color w:val="5D9608"/>
        </w:rPr>
        <w:t>který</w:t>
      </w:r>
      <w:r>
        <w:rPr>
          <w:color w:val="61FC03"/>
        </w:rPr>
        <w:t xml:space="preserve"> by </w:t>
      </w:r>
      <w:r>
        <w:rPr>
          <w:color w:val="DE98FD"/>
        </w:rPr>
        <w:t>oběma producentům</w:t>
      </w:r>
      <w:r>
        <w:rPr>
          <w:color w:val="61FC03"/>
        </w:rPr>
        <w:t xml:space="preserve"> zabránil převzít vedení </w:t>
      </w:r>
      <w:r>
        <w:rPr>
          <w:color w:val="98A088"/>
        </w:rPr>
        <w:t>společnosti Columbia</w:t>
      </w:r>
      <w:r>
        <w:t xml:space="preserve">. V dokumentech předložených v souvislosti s tímto případem včera </w:t>
      </w:r>
      <w:r>
        <w:rPr>
          <w:color w:val="9E8317"/>
        </w:rPr>
        <w:t>společnost Warner</w:t>
      </w:r>
      <w:r>
        <w:t xml:space="preserve"> obvinila </w:t>
      </w:r>
      <w:r>
        <w:rPr>
          <w:color w:val="4F584E"/>
        </w:rPr>
        <w:t xml:space="preserve">představitele </w:t>
      </w:r>
      <w:r>
        <w:rPr>
          <w:color w:val="248AD0"/>
        </w:rPr>
        <w:t>společnosti Sony</w:t>
      </w:r>
      <w:r>
        <w:t xml:space="preserve"> </w:t>
      </w:r>
      <w:r>
        <w:rPr>
          <w:color w:val="5C5300"/>
        </w:rPr>
        <w:t xml:space="preserve">z nepravdivého tvrzení, že </w:t>
      </w:r>
      <w:r>
        <w:rPr>
          <w:color w:val="9F6551"/>
        </w:rPr>
        <w:t>nikdy</w:t>
      </w:r>
      <w:r>
        <w:rPr>
          <w:color w:val="5C5300"/>
        </w:rPr>
        <w:t xml:space="preserve"> nečetli </w:t>
      </w:r>
      <w:r>
        <w:rPr>
          <w:color w:val="BCFEC6"/>
        </w:rPr>
        <w:t xml:space="preserve">pětiletou smlouvu, </w:t>
      </w:r>
      <w:r>
        <w:rPr>
          <w:color w:val="932C70"/>
        </w:rPr>
        <w:t>která</w:t>
      </w:r>
      <w:r>
        <w:rPr>
          <w:color w:val="BCFEC6"/>
        </w:rPr>
        <w:t xml:space="preserve"> </w:t>
      </w:r>
      <w:r>
        <w:rPr>
          <w:color w:val="2B1B04"/>
        </w:rPr>
        <w:t>oba producenty</w:t>
      </w:r>
      <w:r>
        <w:rPr>
          <w:color w:val="BCFEC6"/>
        </w:rPr>
        <w:t xml:space="preserve"> zavazovala k výrobě filmů výhradně </w:t>
      </w:r>
      <w:r>
        <w:rPr>
          <w:color w:val="B5AFC4"/>
        </w:rPr>
        <w:t>pro společnost Columbia</w:t>
      </w:r>
      <w:r>
        <w:t xml:space="preserve">, přičemž citovala </w:t>
      </w:r>
      <w:r>
        <w:rPr>
          <w:color w:val="D4C67A"/>
        </w:rPr>
        <w:t xml:space="preserve">dokumenty předložené </w:t>
      </w:r>
      <w:r>
        <w:rPr>
          <w:color w:val="AE7AA1"/>
        </w:rPr>
        <w:t>společností Sony</w:t>
      </w:r>
      <w:r>
        <w:rPr>
          <w:color w:val="D4C67A"/>
        </w:rPr>
        <w:t xml:space="preserve"> </w:t>
      </w:r>
      <w:r>
        <w:rPr>
          <w:color w:val="C2A393"/>
        </w:rPr>
        <w:t>u Komise pro regulaci prodeje cenných papírů</w:t>
      </w:r>
      <w:r>
        <w:rPr>
          <w:color w:val="D4C67A"/>
        </w:rPr>
        <w:t xml:space="preserve">, </w:t>
      </w:r>
      <w:r>
        <w:rPr>
          <w:color w:val="0232FD"/>
        </w:rPr>
        <w:t>v nichž</w:t>
      </w:r>
      <w:r>
        <w:rPr>
          <w:color w:val="D4C67A"/>
        </w:rPr>
        <w:t xml:space="preserve"> jsou </w:t>
      </w:r>
      <w:r>
        <w:rPr>
          <w:color w:val="6A3A35"/>
        </w:rPr>
        <w:t>smlouvy</w:t>
      </w:r>
      <w:r>
        <w:rPr>
          <w:color w:val="D4C67A"/>
        </w:rPr>
        <w:t xml:space="preserve"> popsány</w:t>
      </w:r>
      <w:r>
        <w:t xml:space="preserve">. </w:t>
      </w:r>
      <w:r>
        <w:rPr>
          <w:color w:val="9E8317"/>
        </w:rPr>
        <w:t>Společnost Warner</w:t>
      </w:r>
      <w:r>
        <w:t xml:space="preserve"> odkazovala </w:t>
      </w:r>
      <w:r>
        <w:rPr>
          <w:color w:val="BA6801"/>
        </w:rPr>
        <w:t xml:space="preserve">na dokumenty předložené minulý týden, </w:t>
      </w:r>
      <w:r>
        <w:rPr>
          <w:color w:val="168E5C"/>
        </w:rPr>
        <w:t>v nichž</w:t>
      </w:r>
      <w:r>
        <w:rPr>
          <w:color w:val="BA6801"/>
        </w:rPr>
        <w:t xml:space="preserve"> </w:t>
      </w:r>
      <w:r>
        <w:rPr>
          <w:color w:val="16C0D0"/>
        </w:rPr>
        <w:t xml:space="preserve">Michael Schulof, viceprezident </w:t>
      </w:r>
      <w:r>
        <w:rPr>
          <w:color w:val="C62100"/>
        </w:rPr>
        <w:t>společnosti Sony Corp. of America</w:t>
      </w:r>
      <w:r>
        <w:rPr>
          <w:color w:val="16C0D0"/>
        </w:rPr>
        <w:t xml:space="preserve">, a Walter Yetnikoff, prezident </w:t>
      </w:r>
      <w:r>
        <w:rPr>
          <w:color w:val="C62100"/>
        </w:rPr>
        <w:t>její</w:t>
      </w:r>
      <w:r>
        <w:rPr>
          <w:color w:val="16C0D0"/>
        </w:rPr>
        <w:t xml:space="preserve"> jednotky CBS Records</w:t>
      </w:r>
      <w:r>
        <w:rPr>
          <w:color w:val="BA6801"/>
        </w:rPr>
        <w:t xml:space="preserve">, uvedli, že důvěřovali slovům </w:t>
      </w:r>
      <w:r>
        <w:rPr>
          <w:color w:val="014347"/>
        </w:rPr>
        <w:t>Petera Gubera</w:t>
      </w:r>
      <w:r>
        <w:rPr>
          <w:color w:val="233809"/>
        </w:rPr>
        <w:t xml:space="preserve"> a </w:t>
      </w:r>
      <w:r>
        <w:rPr>
          <w:color w:val="42083B"/>
        </w:rPr>
        <w:t>Jona Peterse</w:t>
      </w:r>
      <w:r>
        <w:rPr>
          <w:color w:val="BA6801"/>
        </w:rPr>
        <w:t xml:space="preserve">, když </w:t>
      </w:r>
      <w:r>
        <w:rPr>
          <w:color w:val="16C0D0"/>
        </w:rPr>
        <w:t>jim</w:t>
      </w:r>
      <w:r>
        <w:rPr>
          <w:color w:val="BA6801"/>
        </w:rPr>
        <w:t xml:space="preserve"> </w:t>
      </w:r>
      <w:r>
        <w:rPr>
          <w:color w:val="233809"/>
        </w:rPr>
        <w:t>tito producenti</w:t>
      </w:r>
      <w:r>
        <w:rPr>
          <w:color w:val="BA6801"/>
        </w:rPr>
        <w:t xml:space="preserve"> řekli, že odstoupení </w:t>
      </w:r>
      <w:r>
        <w:rPr>
          <w:color w:val="82785D"/>
        </w:rPr>
        <w:t>od smlouvy</w:t>
      </w:r>
      <w:r>
        <w:rPr>
          <w:color w:val="BA6801"/>
        </w:rPr>
        <w:t xml:space="preserve"> nebude </w:t>
      </w:r>
      <w:r>
        <w:rPr>
          <w:color w:val="023087"/>
        </w:rPr>
        <w:t>díky předchozí ústní dohodě</w:t>
      </w:r>
      <w:r>
        <w:rPr>
          <w:color w:val="BA6801"/>
        </w:rPr>
        <w:t xml:space="preserve"> problém</w:t>
      </w:r>
      <w:r>
        <w:t xml:space="preserve">. </w:t>
      </w:r>
      <w:r>
        <w:rPr>
          <w:color w:val="B7DAD2"/>
        </w:rPr>
        <w:t xml:space="preserve">Wayne Smith, právník u firmy Gibson, Dunn &amp; Crutcher v </w:t>
      </w:r>
      <w:r>
        <w:rPr>
          <w:color w:val="196956"/>
        </w:rPr>
        <w:t>Los Angeles</w:t>
      </w:r>
      <w:r>
        <w:rPr>
          <w:color w:val="B7DAD2"/>
        </w:rPr>
        <w:t xml:space="preserve">, </w:t>
      </w:r>
      <w:r>
        <w:rPr>
          <w:color w:val="8C41BB"/>
        </w:rPr>
        <w:t>který</w:t>
      </w:r>
      <w:r>
        <w:rPr>
          <w:color w:val="B7DAD2"/>
        </w:rPr>
        <w:t xml:space="preserve"> zastupuje </w:t>
      </w:r>
      <w:r>
        <w:rPr>
          <w:color w:val="ECEDFE"/>
        </w:rPr>
        <w:t>společnost Sony</w:t>
      </w:r>
      <w:r>
        <w:t xml:space="preserve">, uvedl, </w:t>
      </w:r>
      <w:r>
        <w:rPr>
          <w:color w:val="2B2D32"/>
        </w:rPr>
        <w:t xml:space="preserve">že </w:t>
      </w:r>
      <w:r>
        <w:rPr>
          <w:color w:val="94C661"/>
        </w:rPr>
        <w:t xml:space="preserve">vedoucí pracovníci </w:t>
      </w:r>
      <w:r>
        <w:rPr>
          <w:color w:val="F8907D"/>
        </w:rPr>
        <w:t>společnosti Sony</w:t>
      </w:r>
      <w:r>
        <w:rPr>
          <w:color w:val="2B2D32"/>
        </w:rPr>
        <w:t xml:space="preserve"> </w:t>
      </w:r>
      <w:r>
        <w:rPr>
          <w:color w:val="895E6B"/>
        </w:rPr>
        <w:t>smlouvu</w:t>
      </w:r>
      <w:r>
        <w:rPr>
          <w:color w:val="2B2D32"/>
        </w:rPr>
        <w:t xml:space="preserve"> neviděli, protože "když </w:t>
      </w:r>
      <w:r>
        <w:rPr>
          <w:color w:val="94C661"/>
        </w:rPr>
        <w:t>jim</w:t>
      </w:r>
      <w:r>
        <w:rPr>
          <w:color w:val="2B2D32"/>
        </w:rPr>
        <w:t xml:space="preserve"> </w:t>
      </w:r>
      <w:r>
        <w:rPr>
          <w:color w:val="788E95"/>
        </w:rPr>
        <w:t>Guber</w:t>
      </w:r>
      <w:r>
        <w:rPr>
          <w:color w:val="FB6AB8"/>
        </w:rPr>
        <w:t xml:space="preserve"> a </w:t>
      </w:r>
      <w:r>
        <w:rPr>
          <w:color w:val="576094"/>
        </w:rPr>
        <w:t>Peters</w:t>
      </w:r>
      <w:r>
        <w:rPr>
          <w:color w:val="2B2D32"/>
        </w:rPr>
        <w:t xml:space="preserve"> řekli, že </w:t>
      </w:r>
      <w:r>
        <w:rPr>
          <w:color w:val="FB6AB8"/>
        </w:rPr>
        <w:t>jim</w:t>
      </w:r>
      <w:r>
        <w:rPr>
          <w:color w:val="2B2D32"/>
        </w:rPr>
        <w:t xml:space="preserve"> </w:t>
      </w:r>
      <w:r>
        <w:rPr>
          <w:color w:val="DB1474"/>
        </w:rPr>
        <w:t>společnost Warner</w:t>
      </w:r>
      <w:r>
        <w:rPr>
          <w:color w:val="2B2D32"/>
        </w:rPr>
        <w:t xml:space="preserve"> umožní </w:t>
      </w:r>
      <w:r>
        <w:rPr>
          <w:color w:val="895E6B"/>
        </w:rPr>
        <w:t>smlouvu</w:t>
      </w:r>
      <w:r>
        <w:rPr>
          <w:color w:val="2B2D32"/>
        </w:rPr>
        <w:t xml:space="preserve"> kdykoli ukončit, nebylo </w:t>
      </w:r>
      <w:r>
        <w:rPr>
          <w:color w:val="8489AE"/>
        </w:rPr>
        <w:t>to</w:t>
      </w:r>
      <w:r>
        <w:rPr>
          <w:color w:val="2B2D32"/>
        </w:rPr>
        <w:t xml:space="preserve"> důležité</w:t>
      </w:r>
      <w:r>
        <w:t xml:space="preserve">". </w:t>
      </w:r>
      <w:r>
        <w:rPr>
          <w:color w:val="B7DAD2"/>
        </w:rPr>
        <w:t>Smith</w:t>
      </w:r>
      <w:r>
        <w:t xml:space="preserve"> řekl, že vyjádření </w:t>
      </w:r>
      <w:r>
        <w:rPr>
          <w:color w:val="847D81"/>
        </w:rPr>
        <w:t xml:space="preserve">ke smlouvě nacházející se </w:t>
      </w:r>
      <w:r>
        <w:rPr>
          <w:color w:val="860E04"/>
        </w:rPr>
        <w:t xml:space="preserve">v dokumentech předložených </w:t>
      </w:r>
      <w:r>
        <w:rPr>
          <w:color w:val="FBC206"/>
        </w:rPr>
        <w:t>Komisi pro regulaci prodeje cenných papírů</w:t>
      </w:r>
      <w:r>
        <w:t xml:space="preserve"> učinili </w:t>
      </w:r>
      <w:r>
        <w:rPr>
          <w:color w:val="6EAB9B"/>
        </w:rPr>
        <w:t xml:space="preserve">právníci, </w:t>
      </w:r>
      <w:r>
        <w:rPr>
          <w:color w:val="F2CDFE"/>
        </w:rPr>
        <w:t>kteří</w:t>
      </w:r>
      <w:r>
        <w:rPr>
          <w:color w:val="6EAB9B"/>
        </w:rPr>
        <w:t xml:space="preserve"> opravdu měli přístup </w:t>
      </w:r>
      <w:r>
        <w:rPr>
          <w:color w:val="645341"/>
        </w:rPr>
        <w:t>ke smlouvám</w:t>
      </w:r>
      <w:r>
        <w:rPr>
          <w:color w:val="6EAB9B"/>
        </w:rPr>
        <w:t xml:space="preserve">, avšak neúčastnili se jednání </w:t>
      </w:r>
      <w:r>
        <w:rPr>
          <w:color w:val="760035"/>
        </w:rPr>
        <w:t>mezi</w:t>
      </w:r>
      <w:r>
        <w:rPr>
          <w:color w:val="647A41"/>
        </w:rPr>
        <w:t xml:space="preserve"> společností Sony</w:t>
      </w:r>
      <w:r>
        <w:rPr>
          <w:color w:val="496E76"/>
        </w:rPr>
        <w:t xml:space="preserve"> a </w:t>
      </w:r>
      <w:r>
        <w:rPr>
          <w:color w:val="E3F894"/>
        </w:rPr>
        <w:t>uvedenou dvojicí</w:t>
      </w:r>
      <w:r>
        <w:t xml:space="preserve">. </w:t>
      </w:r>
      <w:r>
        <w:rPr>
          <w:color w:val="F9D7CD"/>
        </w:rPr>
        <w:t xml:space="preserve">Vedoucí pracovníci </w:t>
      </w:r>
      <w:r>
        <w:rPr>
          <w:color w:val="876128"/>
        </w:rPr>
        <w:t>společnosti Warner</w:t>
      </w:r>
      <w:r>
        <w:t xml:space="preserve"> rovněž vydali </w:t>
      </w:r>
      <w:r>
        <w:rPr>
          <w:color w:val="A1A711"/>
        </w:rPr>
        <w:t xml:space="preserve">nová místopřísežná prohlášení, </w:t>
      </w:r>
      <w:r>
        <w:rPr>
          <w:color w:val="01FB92"/>
        </w:rPr>
        <w:t>v nichž</w:t>
      </w:r>
      <w:r>
        <w:rPr>
          <w:color w:val="A1A711"/>
        </w:rPr>
        <w:t xml:space="preserve"> popírají tvrzení </w:t>
      </w:r>
      <w:r>
        <w:rPr>
          <w:color w:val="FD0F31"/>
        </w:rPr>
        <w:t>Petera Gubera</w:t>
      </w:r>
      <w:r>
        <w:rPr>
          <w:color w:val="BE8485"/>
        </w:rPr>
        <w:t xml:space="preserve"> a </w:t>
      </w:r>
      <w:r>
        <w:rPr>
          <w:color w:val="C660FB"/>
        </w:rPr>
        <w:t>Jona Peterse</w:t>
      </w:r>
      <w:r>
        <w:rPr>
          <w:color w:val="A1A711"/>
        </w:rPr>
        <w:t xml:space="preserve"> o tom, že </w:t>
      </w:r>
      <w:r>
        <w:rPr>
          <w:color w:val="120104"/>
        </w:rPr>
        <w:t>obě strany</w:t>
      </w:r>
      <w:r>
        <w:rPr>
          <w:color w:val="A1A711"/>
        </w:rPr>
        <w:t xml:space="preserve"> měly </w:t>
      </w:r>
      <w:r>
        <w:rPr>
          <w:color w:val="D48958"/>
        </w:rPr>
        <w:t xml:space="preserve">ústní dohodu, </w:t>
      </w:r>
      <w:r>
        <w:rPr>
          <w:color w:val="05AEE8"/>
        </w:rPr>
        <w:t>která</w:t>
      </w:r>
      <w:r>
        <w:rPr>
          <w:color w:val="D48958"/>
        </w:rPr>
        <w:t xml:space="preserve"> </w:t>
      </w:r>
      <w:r>
        <w:rPr>
          <w:color w:val="C3C1BE"/>
        </w:rPr>
        <w:t>producentům</w:t>
      </w:r>
      <w:r>
        <w:rPr>
          <w:color w:val="D48958"/>
        </w:rPr>
        <w:t xml:space="preserve"> umožňovala ukončit </w:t>
      </w:r>
      <w:r>
        <w:rPr>
          <w:color w:val="9F98F8"/>
        </w:rPr>
        <w:t xml:space="preserve">dohodu </w:t>
      </w:r>
      <w:r>
        <w:rPr>
          <w:color w:val="1167D9"/>
        </w:rPr>
        <w:t>se společností Warner</w:t>
      </w:r>
      <w:r>
        <w:rPr>
          <w:color w:val="D48958"/>
        </w:rPr>
        <w:t>, pokud by se objevila příležitost vést velké studio</w:t>
      </w:r>
      <w:r>
        <w:t xml:space="preserve">. </w:t>
      </w:r>
      <w:r>
        <w:rPr>
          <w:color w:val="B7DAD2"/>
        </w:rPr>
        <w:t>Smith</w:t>
      </w:r>
      <w:r>
        <w:t xml:space="preserve"> však řekl, že </w:t>
      </w:r>
      <w:r>
        <w:rPr>
          <w:color w:val="58018B"/>
        </w:rPr>
        <w:t>společnost Sony</w:t>
      </w:r>
      <w:r>
        <w:t xml:space="preserve"> má v úmyslu dokázat, že </w:t>
      </w:r>
      <w:r>
        <w:rPr>
          <w:color w:val="D19012"/>
        </w:rPr>
        <w:t>ústní dohoda</w:t>
      </w:r>
      <w:r>
        <w:t xml:space="preserve"> skutečně existovala, a že </w:t>
      </w:r>
      <w:r>
        <w:rPr>
          <w:color w:val="847D81"/>
        </w:rPr>
        <w:t>dokonce ani existující písemná dohoda</w:t>
      </w:r>
      <w:r>
        <w:t xml:space="preserve"> nezamezuje </w:t>
      </w:r>
      <w:r>
        <w:rPr>
          <w:color w:val="B70639"/>
        </w:rPr>
        <w:t>producentům</w:t>
      </w:r>
      <w:r>
        <w:t xml:space="preserve"> v tom, aby převzali vedoucí pozice v jiném studiu. Tvrzení </w:t>
      </w:r>
      <w:r>
        <w:rPr>
          <w:color w:val="58018B"/>
        </w:rPr>
        <w:t>společnosti Sony</w:t>
      </w:r>
      <w:r>
        <w:t xml:space="preserve"> v předchozí soudní žalobě, že by </w:t>
      </w:r>
      <w:r>
        <w:rPr>
          <w:color w:val="B7D802"/>
        </w:rPr>
        <w:t>Peter Guber</w:t>
      </w:r>
      <w:r>
        <w:rPr>
          <w:color w:val="B70639"/>
        </w:rPr>
        <w:t xml:space="preserve"> a </w:t>
      </w:r>
      <w:r>
        <w:rPr>
          <w:color w:val="826392"/>
        </w:rPr>
        <w:t>Jon Peters</w:t>
      </w:r>
      <w:r>
        <w:t xml:space="preserve"> mohli teoreticky řídit </w:t>
      </w:r>
      <w:r>
        <w:rPr>
          <w:color w:val="5E7A6A"/>
        </w:rPr>
        <w:t>společnost Columbia</w:t>
      </w:r>
      <w:r>
        <w:t xml:space="preserve"> a zároveň plnit podmínky </w:t>
      </w:r>
      <w:r>
        <w:rPr>
          <w:color w:val="B29869"/>
        </w:rPr>
        <w:t>své</w:t>
      </w:r>
      <w:r>
        <w:rPr>
          <w:color w:val="847D81"/>
        </w:rPr>
        <w:t xml:space="preserve"> dohody o produkci filmů </w:t>
      </w:r>
      <w:r>
        <w:rPr>
          <w:color w:val="1D0051"/>
        </w:rPr>
        <w:t>pro společnost Warner</w:t>
      </w:r>
      <w:r>
        <w:t xml:space="preserve">, označila </w:t>
      </w:r>
      <w:r>
        <w:rPr>
          <w:color w:val="9E8317"/>
        </w:rPr>
        <w:t>společnost Warner</w:t>
      </w:r>
      <w:r>
        <w:t xml:space="preserve"> včera za "nesmysl". Taková dvojí role by byla "nepraktická a neetická", uvedla </w:t>
      </w:r>
      <w:r>
        <w:rPr>
          <w:color w:val="9E8317"/>
        </w:rPr>
        <w:t>společnost Warner</w:t>
      </w:r>
      <w:r>
        <w:t xml:space="preserve"> a dodala, že "tato představa je stejně hloupá jako návrh, že by hlavní trenér týmu Los Angeles Dodgers mohl současně být hlavním manažerem týmu San Francisco Giants". </w:t>
      </w:r>
      <w:r>
        <w:rPr>
          <w:color w:val="9E8317"/>
        </w:rPr>
        <w:t xml:space="preserve">Společnost Warner, </w:t>
      </w:r>
      <w:r>
        <w:rPr>
          <w:color w:val="8BE7FC"/>
        </w:rPr>
        <w:t>kterou</w:t>
      </w:r>
      <w:r>
        <w:rPr>
          <w:color w:val="9E8317"/>
        </w:rPr>
        <w:t xml:space="preserve"> zrovna přebírá společnost Time Warner Inc. se sídlem v New Yorku</w:t>
      </w:r>
      <w:r>
        <w:t xml:space="preserve">, rovněž uvedla, že </w:t>
      </w:r>
      <w:r>
        <w:rPr>
          <w:color w:val="B70639"/>
        </w:rPr>
        <w:t>oběma producentům</w:t>
      </w:r>
      <w:r>
        <w:t xml:space="preserve"> vyplatila fixní roční plat ve výši 3 milionů dolarů.</w:t>
      </w:r>
    </w:p>
    <w:p>
      <w:r>
        <w:rPr>
          <w:b/>
        </w:rPr>
        <w:t>Document number 252</w:t>
      </w:r>
    </w:p>
    <w:p>
      <w:r>
        <w:rPr>
          <w:b/>
        </w:rPr>
        <w:t>Document identifier: wsj0471-001</w:t>
      </w:r>
    </w:p>
    <w:p>
      <w:r>
        <w:rPr>
          <w:color w:val="310106"/>
        </w:rPr>
        <w:t>Společnost Dataproducts Inc.</w:t>
      </w:r>
      <w:r>
        <w:t xml:space="preserve"> uvedla, že podala návrh na zahájení </w:t>
      </w:r>
      <w:r>
        <w:rPr>
          <w:color w:val="04640D"/>
        </w:rPr>
        <w:t>soudního procesu</w:t>
      </w:r>
      <w:r>
        <w:t xml:space="preserve"> u delawarského kancléřského soudu na zablokování </w:t>
      </w:r>
      <w:r>
        <w:rPr>
          <w:color w:val="FEFB0A"/>
        </w:rPr>
        <w:t>konkurzní nabídky</w:t>
      </w:r>
      <w:r>
        <w:t xml:space="preserve"> </w:t>
      </w:r>
      <w:r>
        <w:rPr>
          <w:color w:val="FB5514"/>
        </w:rPr>
        <w:t>ze strany společnosti DPC Acquisition Partners</w:t>
      </w:r>
      <w:r>
        <w:t xml:space="preserve">, doprovázený tvrzením, že </w:t>
      </w:r>
      <w:r>
        <w:rPr>
          <w:color w:val="FEFB0A"/>
        </w:rPr>
        <w:t>tato nabídka protistrany</w:t>
      </w:r>
      <w:r>
        <w:t xml:space="preserve"> porušuje </w:t>
      </w:r>
      <w:r>
        <w:rPr>
          <w:color w:val="E115C0"/>
        </w:rPr>
        <w:t xml:space="preserve">stabilizační dohodu </w:t>
      </w:r>
      <w:r>
        <w:rPr>
          <w:color w:val="00587F"/>
        </w:rPr>
        <w:t>mezi oběma koncerny</w:t>
      </w:r>
      <w:r>
        <w:t xml:space="preserve">. </w:t>
      </w:r>
      <w:r>
        <w:rPr>
          <w:color w:val="FB5514"/>
        </w:rPr>
        <w:t>DPC, investorská skupina vedená newyorskou společností Crescott Investment Associates</w:t>
      </w:r>
      <w:r>
        <w:t xml:space="preserve">, sama podala žalobu u státního soudu v Los Angeles za účelem anulování </w:t>
      </w:r>
      <w:r>
        <w:rPr>
          <w:color w:val="E115C0"/>
        </w:rPr>
        <w:t>dohody</w:t>
      </w:r>
      <w:r>
        <w:t xml:space="preserve">. </w:t>
      </w:r>
      <w:r>
        <w:rPr>
          <w:color w:val="310106"/>
        </w:rPr>
        <w:t>Společnost Dataproducts</w:t>
      </w:r>
      <w:r>
        <w:t xml:space="preserve"> začátkem roku odmítla nabídku </w:t>
      </w:r>
      <w:r>
        <w:rPr>
          <w:color w:val="FB5514"/>
        </w:rPr>
        <w:t>společnosti DPC</w:t>
      </w:r>
      <w:r>
        <w:t xml:space="preserve"> na 15 dolarů </w:t>
      </w:r>
      <w:r>
        <w:rPr>
          <w:color w:val="0BC582"/>
        </w:rPr>
        <w:t>za akcii</w:t>
      </w:r>
      <w:r>
        <w:t xml:space="preserve">, přičemž uvedla, že ohodnocení není adekvátní. </w:t>
      </w:r>
      <w:r>
        <w:rPr>
          <w:color w:val="FB5514"/>
        </w:rPr>
        <w:t>Společnost DPC</w:t>
      </w:r>
      <w:r>
        <w:t xml:space="preserve"> minulý týden podala novou nabídku na 10 dolarů za akcii </w:t>
      </w:r>
      <w:r>
        <w:rPr>
          <w:color w:val="FEB8C8"/>
        </w:rPr>
        <w:t>společnosti Woodland Hills, kalifornského výrobce počítačových tiskáren</w:t>
      </w:r>
      <w:r>
        <w:t xml:space="preserve">. </w:t>
      </w:r>
      <w:r>
        <w:rPr>
          <w:color w:val="FB5514"/>
        </w:rPr>
        <w:t>Společnost DPC</w:t>
      </w:r>
      <w:r>
        <w:t xml:space="preserve"> uvedla, že se </w:t>
      </w:r>
      <w:r>
        <w:rPr>
          <w:color w:val="04640D"/>
        </w:rPr>
        <w:t>k soudnímu procesu</w:t>
      </w:r>
      <w:r>
        <w:t xml:space="preserve"> nebude vyjadřovat.</w:t>
      </w:r>
    </w:p>
    <w:p>
      <w:r>
        <w:rPr>
          <w:b/>
        </w:rPr>
        <w:t>Document number 253</w:t>
      </w:r>
    </w:p>
    <w:p>
      <w:r>
        <w:rPr>
          <w:b/>
        </w:rPr>
        <w:t>Document identifier: wsj0472-001</w:t>
      </w:r>
    </w:p>
    <w:p>
      <w:r>
        <w:t xml:space="preserve">Zisk </w:t>
      </w:r>
      <w:r>
        <w:rPr>
          <w:color w:val="310106"/>
        </w:rPr>
        <w:t>společnosti Boeing Co.</w:t>
      </w:r>
      <w:r>
        <w:t xml:space="preserve"> </w:t>
      </w:r>
      <w:r>
        <w:rPr>
          <w:color w:val="04640D"/>
        </w:rPr>
        <w:t>za třetí čtvrtletí</w:t>
      </w:r>
      <w:r>
        <w:t xml:space="preserve"> vyletěl o 68 %, ale </w:t>
      </w:r>
      <w:r>
        <w:rPr>
          <w:color w:val="FEFB0A"/>
        </w:rPr>
        <w:t>burza na Wall Street</w:t>
      </w:r>
      <w:r>
        <w:t xml:space="preserve"> věnovala pozornost průměrným výsledkům,, nikoli celkovému hospodářskému výsledku. Zpráva o výdělcích se vlastně zjevila tehdy, když se na první schůzce po dvou týdnech znovu sešli u jednacího stolu </w:t>
      </w:r>
      <w:r>
        <w:rPr>
          <w:color w:val="FB5514"/>
        </w:rPr>
        <w:t xml:space="preserve">zástupci </w:t>
      </w:r>
      <w:r>
        <w:rPr>
          <w:color w:val="E115C0"/>
        </w:rPr>
        <w:t>této světové jedničky mezi výrobci letounů</w:t>
      </w:r>
      <w:r>
        <w:t xml:space="preserve"> </w:t>
      </w:r>
      <w:r>
        <w:rPr>
          <w:color w:val="00587F"/>
        </w:rPr>
        <w:t>se stávkujícími odbory mechaniků</w:t>
      </w:r>
      <w:r>
        <w:t xml:space="preserve">. Doug Hammond, federální prostředník </w:t>
      </w:r>
      <w:r>
        <w:rPr>
          <w:color w:val="0BC582"/>
        </w:rPr>
        <w:t xml:space="preserve">ze Seattlu, </w:t>
      </w:r>
      <w:r>
        <w:rPr>
          <w:color w:val="FEB8C8"/>
        </w:rPr>
        <w:t>kde</w:t>
      </w:r>
      <w:r>
        <w:rPr>
          <w:color w:val="0BC582"/>
        </w:rPr>
        <w:t xml:space="preserve"> sídlí </w:t>
      </w:r>
      <w:r>
        <w:rPr>
          <w:color w:val="9E8317"/>
        </w:rPr>
        <w:t>společnost Boeing</w:t>
      </w:r>
      <w:r>
        <w:t xml:space="preserve">, řekl, že dokud nevznikne nový návrh řešení nebo dokud se jednání znovu nepřeruší, </w:t>
      </w:r>
      <w:r>
        <w:rPr>
          <w:color w:val="01190F"/>
        </w:rPr>
        <w:t>strany</w:t>
      </w:r>
      <w:r>
        <w:t xml:space="preserve"> se nadále budou scházet denně. Navzdory pokroku </w:t>
      </w:r>
      <w:r>
        <w:rPr>
          <w:color w:val="310106"/>
        </w:rPr>
        <w:t>společnost Boeing</w:t>
      </w:r>
      <w:r>
        <w:t xml:space="preserve"> naznačila, že zastavení práce, </w:t>
      </w:r>
      <w:r>
        <w:rPr>
          <w:color w:val="847D81"/>
        </w:rPr>
        <w:t>které</w:t>
      </w:r>
      <w:r>
        <w:t xml:space="preserve"> dnes pokračuje již 27. den, bude mít </w:t>
      </w:r>
      <w:r>
        <w:rPr>
          <w:color w:val="58018B"/>
        </w:rPr>
        <w:t>na stávající čtvrtletí</w:t>
      </w:r>
      <w:r>
        <w:t xml:space="preserve"> "vážný negativní dopad". Čistý zisk </w:t>
      </w:r>
      <w:r>
        <w:rPr>
          <w:color w:val="04640D"/>
        </w:rPr>
        <w:t>za třetí čtvrtletí</w:t>
      </w:r>
      <w:r>
        <w:t xml:space="preserve"> stoupl ze 144 milionů dolarů, neboli 63 centů na akcii, na 242 milionů dolarů, neboli 1.05 dolaru na akcii. Obrat vzrostl o 71 % z 3.72 na 6.36 miliardy dolarů poté, co </w:t>
      </w:r>
      <w:r>
        <w:rPr>
          <w:color w:val="310106"/>
        </w:rPr>
        <w:t>společnost</w:t>
      </w:r>
      <w:r>
        <w:t xml:space="preserve"> vydělala na nenasytné celosvětové poptávce po komerčních letadlech. Protože není možné odhadnout, jak dlouho bude </w:t>
      </w:r>
      <w:r>
        <w:rPr>
          <w:color w:val="847D81"/>
        </w:rPr>
        <w:t>stávka 55000 řadových mechaniků</w:t>
      </w:r>
      <w:r>
        <w:t xml:space="preserve"> trvat, nelze stanovit přesný dopad na obrat, výdělky, hotovostní tok a krátkodobé investice </w:t>
      </w:r>
      <w:r>
        <w:rPr>
          <w:color w:val="310106"/>
        </w:rPr>
        <w:t>společnosti Boeing</w:t>
      </w:r>
      <w:r>
        <w:t xml:space="preserve">. </w:t>
      </w:r>
      <w:r>
        <w:rPr>
          <w:color w:val="310106"/>
        </w:rPr>
        <w:t>Toto investiční společenství</w:t>
      </w:r>
      <w:r>
        <w:t xml:space="preserve"> však pevně věří, že se </w:t>
      </w:r>
      <w:r>
        <w:rPr>
          <w:color w:val="847D81"/>
        </w:rPr>
        <w:t>stávka</w:t>
      </w:r>
      <w:r>
        <w:t xml:space="preserve"> vyřeší předtím, než bude mít </w:t>
      </w:r>
      <w:r>
        <w:rPr>
          <w:color w:val="310106"/>
        </w:rPr>
        <w:t>na společnost Boeing</w:t>
      </w:r>
      <w:r>
        <w:t xml:space="preserve"> nebo </w:t>
      </w:r>
      <w:r>
        <w:rPr>
          <w:color w:val="310106"/>
        </w:rPr>
        <w:t>její</w:t>
      </w:r>
      <w:r>
        <w:t xml:space="preserve"> zaměstnance trvalý vliv. Celkový pevný stav nahromaděných nevyřízených objednávek </w:t>
      </w:r>
      <w:r>
        <w:rPr>
          <w:color w:val="310106"/>
        </w:rPr>
        <w:t>společnosti</w:t>
      </w:r>
      <w:r>
        <w:t xml:space="preserve"> je ke 30. září ohromných 69.1 miliardy dolarů ve srovnání s 53.6 miliardy dolarů na konci Ačkoli by </w:t>
      </w:r>
      <w:r>
        <w:rPr>
          <w:color w:val="310106"/>
        </w:rPr>
        <w:t>společnost</w:t>
      </w:r>
      <w:r>
        <w:t xml:space="preserve"> mohla zaznamenat snížení příjmu </w:t>
      </w:r>
      <w:r>
        <w:rPr>
          <w:color w:val="58018B"/>
        </w:rPr>
        <w:t>za čtvrté čtvrtletí</w:t>
      </w:r>
      <w:r>
        <w:t xml:space="preserve"> </w:t>
      </w:r>
      <w:r>
        <w:rPr>
          <w:color w:val="B70639"/>
        </w:rPr>
        <w:t>téměř o 5 miliard dolarů</w:t>
      </w:r>
      <w:r>
        <w:t xml:space="preserve">, nebude-li schopna letos dodat už žádná letadla, </w:t>
      </w:r>
      <w:r>
        <w:rPr>
          <w:color w:val="B70639"/>
        </w:rPr>
        <w:t>tato částka</w:t>
      </w:r>
      <w:r>
        <w:t xml:space="preserve"> se jen pozdrží </w:t>
      </w:r>
      <w:r>
        <w:rPr>
          <w:color w:val="703B01"/>
        </w:rPr>
        <w:t>do roku 1990</w:t>
      </w:r>
      <w:r>
        <w:t xml:space="preserve">. A </w:t>
      </w:r>
      <w:r>
        <w:rPr>
          <w:color w:val="310106"/>
        </w:rPr>
        <w:t xml:space="preserve">společnost, </w:t>
      </w:r>
      <w:r>
        <w:rPr>
          <w:color w:val="F7F1DF"/>
        </w:rPr>
        <w:t>která</w:t>
      </w:r>
      <w:r>
        <w:rPr>
          <w:color w:val="310106"/>
        </w:rPr>
        <w:t xml:space="preserve"> má po ruce jen kontrolory a další nestávkující zaměstnance</w:t>
      </w:r>
      <w:r>
        <w:t xml:space="preserve">, nějaká letadla bezesporu dodá. Předtím, než </w:t>
      </w:r>
      <w:r>
        <w:rPr>
          <w:color w:val="00587F"/>
        </w:rPr>
        <w:t>odbory</w:t>
      </w:r>
      <w:r>
        <w:t xml:space="preserve"> odmítly nabídku </w:t>
      </w:r>
      <w:r>
        <w:rPr>
          <w:color w:val="310106"/>
        </w:rPr>
        <w:t>společnosti</w:t>
      </w:r>
      <w:r>
        <w:t xml:space="preserve"> a než byla na noční směně dne 4. října zahájena </w:t>
      </w:r>
      <w:r>
        <w:rPr>
          <w:color w:val="847D81"/>
        </w:rPr>
        <w:t>stávka</w:t>
      </w:r>
      <w:r>
        <w:t xml:space="preserve">, </w:t>
      </w:r>
      <w:r>
        <w:rPr>
          <w:color w:val="310106"/>
        </w:rPr>
        <w:t>společnost Boeing</w:t>
      </w:r>
      <w:r>
        <w:t xml:space="preserve"> počítala </w:t>
      </w:r>
      <w:r>
        <w:rPr>
          <w:color w:val="118B8A"/>
        </w:rPr>
        <w:t>s tím, že ve stávajícím období vyrobí 96 letadel</w:t>
      </w:r>
      <w:r>
        <w:t xml:space="preserve">. </w:t>
      </w:r>
      <w:r>
        <w:rPr>
          <w:color w:val="118B8A"/>
        </w:rPr>
        <w:t>To</w:t>
      </w:r>
      <w:r>
        <w:t xml:space="preserve"> zahrnovalo i 21 velkých dopravních letadel 747-400 </w:t>
      </w:r>
      <w:r>
        <w:rPr>
          <w:color w:val="310106"/>
        </w:rPr>
        <w:t>této společnosti</w:t>
      </w:r>
      <w:r>
        <w:t xml:space="preserve">, </w:t>
      </w:r>
      <w:r>
        <w:rPr>
          <w:color w:val="310106"/>
        </w:rPr>
        <w:t>její</w:t>
      </w:r>
      <w:r>
        <w:t xml:space="preserve"> nejúspěšnější výrobek. "Není </w:t>
      </w:r>
      <w:r>
        <w:rPr>
          <w:color w:val="4AFEFA"/>
        </w:rPr>
        <w:t>to</w:t>
      </w:r>
      <w:r>
        <w:t xml:space="preserve"> hezký obrázek," řekl </w:t>
      </w:r>
      <w:r>
        <w:rPr>
          <w:color w:val="FCB164"/>
        </w:rPr>
        <w:t>David Smith, analytik u společnosti Raymond James &amp; Associates</w:t>
      </w:r>
      <w:r>
        <w:t xml:space="preserve">. "Ale prostě by </w:t>
      </w:r>
      <w:r>
        <w:rPr>
          <w:color w:val="4AFEFA"/>
        </w:rPr>
        <w:t>to</w:t>
      </w:r>
      <w:r>
        <w:t xml:space="preserve"> znamenalo úžasné první a druhé čtvrtletí </w:t>
      </w:r>
      <w:r>
        <w:rPr>
          <w:color w:val="703B01"/>
        </w:rPr>
        <w:t>příštího roku</w:t>
      </w:r>
      <w:r>
        <w:t>." Phillip Brannon ze společnosti Merrill Lynch Capital Markets dodal: "</w:t>
      </w:r>
      <w:r>
        <w:rPr>
          <w:color w:val="796EE6"/>
        </w:rPr>
        <w:t>Tohle</w:t>
      </w:r>
      <w:r>
        <w:t xml:space="preserve"> člověk nechce bagatelizovat a tvrdit, že </w:t>
      </w:r>
      <w:r>
        <w:rPr>
          <w:color w:val="796EE6"/>
        </w:rPr>
        <w:t>na to</w:t>
      </w:r>
      <w:r>
        <w:t xml:space="preserve"> nikdo nehledí. </w:t>
      </w:r>
      <w:r>
        <w:rPr>
          <w:color w:val="000D2C"/>
        </w:rPr>
        <w:t>Stávka</w:t>
      </w:r>
      <w:r>
        <w:rPr>
          <w:color w:val="53495F"/>
        </w:rPr>
        <w:t xml:space="preserve"> však zatím neprobíhá dostatečně dlouho na to, aby</w:t>
      </w:r>
      <w:r>
        <w:t xml:space="preserve"> </w:t>
      </w:r>
      <w:r>
        <w:rPr>
          <w:color w:val="F95475"/>
        </w:rPr>
        <w:t>společnost Boeing</w:t>
      </w:r>
      <w:r>
        <w:rPr>
          <w:color w:val="61FC03"/>
        </w:rPr>
        <w:t xml:space="preserve"> přišla o zakázky v pravém slova smyslu</w:t>
      </w:r>
      <w:r>
        <w:t xml:space="preserve">." </w:t>
      </w:r>
      <w:r>
        <w:rPr>
          <w:color w:val="5D9608"/>
        </w:rPr>
        <w:t>To</w:t>
      </w:r>
      <w:r>
        <w:t xml:space="preserve"> je také hlavní důvod, proč se ceny akcií </w:t>
      </w:r>
      <w:r>
        <w:rPr>
          <w:color w:val="310106"/>
        </w:rPr>
        <w:t>společnosti</w:t>
      </w:r>
      <w:r>
        <w:t xml:space="preserve"> drží tak dobře, když by se </w:t>
      </w:r>
      <w:r>
        <w:rPr>
          <w:color w:val="FCB164"/>
        </w:rPr>
        <w:t>podle Davida Smithe</w:t>
      </w:r>
      <w:r>
        <w:t xml:space="preserve"> touto dobou už "většina společností hroutila". Při kompozitním obchodování </w:t>
      </w:r>
      <w:r>
        <w:rPr>
          <w:color w:val="FEFB0A"/>
        </w:rPr>
        <w:t>na Newyorské burze cenných papírů</w:t>
      </w:r>
      <w:r>
        <w:t xml:space="preserve"> </w:t>
      </w:r>
      <w:r>
        <w:rPr>
          <w:color w:val="310106"/>
        </w:rPr>
        <w:t>společnost Boeing</w:t>
      </w:r>
      <w:r>
        <w:t xml:space="preserve"> včera uzavřela </w:t>
      </w:r>
      <w:r>
        <w:rPr>
          <w:color w:val="DE98FD"/>
        </w:rPr>
        <w:t>na 54.50 dolaru na akcii</w:t>
      </w:r>
      <w:r>
        <w:t xml:space="preserve">, </w:t>
      </w:r>
      <w:r>
        <w:rPr>
          <w:color w:val="DE98FD"/>
        </w:rPr>
        <w:t>což</w:t>
      </w:r>
      <w:r>
        <w:t xml:space="preserve"> je snížení o pouhých 12.5 centu. I tak </w:t>
      </w:r>
      <w:r>
        <w:rPr>
          <w:color w:val="310106"/>
        </w:rPr>
        <w:t>společnost Boeing</w:t>
      </w:r>
      <w:r>
        <w:t xml:space="preserve"> předvedla </w:t>
      </w:r>
      <w:r>
        <w:rPr>
          <w:color w:val="310106"/>
        </w:rPr>
        <w:t>svoji</w:t>
      </w:r>
      <w:r>
        <w:t xml:space="preserve"> klasickou jazykovou dovednost a zdůrazňovala tu horší stránku. </w:t>
      </w:r>
      <w:r>
        <w:rPr>
          <w:color w:val="98A088"/>
        </w:rPr>
        <w:t>Předseda Frank Shrontz</w:t>
      </w:r>
      <w:r>
        <w:t xml:space="preserve"> v jednom prohlášení tvrdil, že </w:t>
      </w:r>
      <w:r>
        <w:rPr>
          <w:color w:val="310106"/>
        </w:rPr>
        <w:t>společnost</w:t>
      </w:r>
      <w:r>
        <w:t xml:space="preserve"> "čelí závažným výzvám a rizikům" v případě komerčních i vládních smluv. Například poznamenal, že výdaje na programy pro Pentagon se snižují, přičemž </w:t>
      </w:r>
      <w:r>
        <w:rPr>
          <w:color w:val="310106"/>
        </w:rPr>
        <w:t>společnost Boeing</w:t>
      </w:r>
      <w:r>
        <w:t xml:space="preserve"> je buď hlavní nebo významný dodavatel u řady důležitých vojenských projektů včetně bombardéru Stealth B-2, letounu Osprey V-22 s překlopnými rotory a nové generace taktického stíhacího letounu pro vojenské letectvo. </w:t>
      </w:r>
      <w:r>
        <w:rPr>
          <w:color w:val="98A088"/>
        </w:rPr>
        <w:t>Shrontz</w:t>
      </w:r>
      <w:r>
        <w:t xml:space="preserve"> uvedl, že vzhledem k překročení nákladů na práci pro armádu za pevnou cenu zaznamená orientace </w:t>
      </w:r>
      <w:r>
        <w:rPr>
          <w:color w:val="310106"/>
        </w:rPr>
        <w:t>této společnosti</w:t>
      </w:r>
      <w:r>
        <w:t xml:space="preserve"> na obranu v roce 1989 "výraznou ztrátu". </w:t>
      </w:r>
      <w:r>
        <w:rPr>
          <w:color w:val="98A088"/>
        </w:rPr>
        <w:t>Shrontz</w:t>
      </w:r>
      <w:r>
        <w:t xml:space="preserve"> navíc dodal, že zvýšení </w:t>
      </w:r>
      <w:r>
        <w:rPr>
          <w:color w:val="4F584E"/>
        </w:rPr>
        <w:t xml:space="preserve">tempa výroby, </w:t>
      </w:r>
      <w:r>
        <w:rPr>
          <w:color w:val="248AD0"/>
        </w:rPr>
        <w:t>které</w:t>
      </w:r>
      <w:r>
        <w:rPr>
          <w:color w:val="4F584E"/>
        </w:rPr>
        <w:t xml:space="preserve"> bylo zavedeno na základě práce na modelech 737, 747, 757 a 767</w:t>
      </w:r>
      <w:r>
        <w:t xml:space="preserve">, vyústilo v "závažné problémy se snížením kvality pracovních sil". </w:t>
      </w:r>
      <w:r>
        <w:rPr>
          <w:color w:val="5C5300"/>
        </w:rPr>
        <w:t>Dodavatelé a subdodavatelé</w:t>
      </w:r>
      <w:r>
        <w:t xml:space="preserve"> se setkávají se zvýšeným tlakem na dodržování termínů dodávek. A pak je tu samozřejmě nestálá situace na trhu pracovních sil. Kromě smlouvy s mechaniky končí na začátku prosince dohody s 30000 technickými a odbornými pracovníky v oblastech Puget Sound a Wichita ve státě Kansas. 15. října také vypršela </w:t>
      </w:r>
      <w:r>
        <w:rPr>
          <w:color w:val="9F6551"/>
        </w:rPr>
        <w:t>smlouva se společností United Auto Workers</w:t>
      </w:r>
      <w:r>
        <w:t xml:space="preserve"> </w:t>
      </w:r>
      <w:r>
        <w:rPr>
          <w:color w:val="BCFEC6"/>
        </w:rPr>
        <w:t xml:space="preserve">v závodě společnosti ve Philadelphii, </w:t>
      </w:r>
      <w:r>
        <w:rPr>
          <w:color w:val="932C70"/>
        </w:rPr>
        <w:t>který</w:t>
      </w:r>
      <w:r>
        <w:rPr>
          <w:color w:val="BCFEC6"/>
        </w:rPr>
        <w:t xml:space="preserve"> se zabývá výrobou helikoptér</w:t>
      </w:r>
      <w:r>
        <w:t xml:space="preserve">. </w:t>
      </w:r>
      <w:r>
        <w:rPr>
          <w:color w:val="9F6551"/>
        </w:rPr>
        <w:t xml:space="preserve">Tato smlouva, </w:t>
      </w:r>
      <w:r>
        <w:rPr>
          <w:color w:val="2B1B04"/>
        </w:rPr>
        <w:t>která</w:t>
      </w:r>
      <w:r>
        <w:rPr>
          <w:color w:val="9F6551"/>
        </w:rPr>
        <w:t xml:space="preserve"> zahrnovala kolem 3000 pracovníků výroby a údržby v hodinové mzdě</w:t>
      </w:r>
      <w:r>
        <w:t xml:space="preserve">, se prodlužuje po dni. </w:t>
      </w:r>
      <w:r>
        <w:rPr>
          <w:color w:val="00587F"/>
        </w:rPr>
        <w:t>Mechanici</w:t>
      </w:r>
      <w:r>
        <w:t xml:space="preserve"> odmítli návrh na 10% zvýšení základní mzdy během trvání smlouvy na tři roky včetně odměn ve výši 8 % v prvním roce a 3 % ve roce druhém. K tomu všemu bude </w:t>
      </w:r>
      <w:r>
        <w:rPr>
          <w:color w:val="310106"/>
        </w:rPr>
        <w:t>společnost Boeing</w:t>
      </w:r>
      <w:r>
        <w:t xml:space="preserve"> ještě provádět </w:t>
      </w:r>
      <w:r>
        <w:rPr>
          <w:color w:val="B5AFC4"/>
        </w:rPr>
        <w:t xml:space="preserve">úpravu životních nákladů, </w:t>
      </w:r>
      <w:r>
        <w:rPr>
          <w:color w:val="D4C67A"/>
        </w:rPr>
        <w:t>která</w:t>
      </w:r>
      <w:r>
        <w:rPr>
          <w:color w:val="B5AFC4"/>
        </w:rPr>
        <w:t xml:space="preserve"> by za každý rok smlouvy měla činit 5 %</w:t>
      </w:r>
      <w:r>
        <w:t xml:space="preserve">. Přesto </w:t>
      </w:r>
      <w:r>
        <w:rPr>
          <w:color w:val="00587F"/>
        </w:rPr>
        <w:t>odbory</w:t>
      </w:r>
      <w:r>
        <w:t xml:space="preserve"> označily </w:t>
      </w:r>
      <w:r>
        <w:rPr>
          <w:color w:val="AE7AA1"/>
        </w:rPr>
        <w:t>nabídku</w:t>
      </w:r>
      <w:r>
        <w:t xml:space="preserve"> za "urážející". </w:t>
      </w:r>
      <w:r>
        <w:rPr>
          <w:color w:val="310106"/>
        </w:rPr>
        <w:t>Společnost</w:t>
      </w:r>
      <w:r>
        <w:t xml:space="preserve"> včera znovu opakovala, že je ochotná </w:t>
      </w:r>
      <w:r>
        <w:rPr>
          <w:color w:val="AE7AA1"/>
        </w:rPr>
        <w:t>balík</w:t>
      </w:r>
      <w:r>
        <w:t xml:space="preserve"> přepracovat, ale nic </w:t>
      </w:r>
      <w:r>
        <w:rPr>
          <w:color w:val="AE7AA1"/>
        </w:rPr>
        <w:t>k němu</w:t>
      </w:r>
      <w:r>
        <w:t xml:space="preserve"> přidávat nebude. Za posledních devět měsíců se čistý zisk </w:t>
      </w:r>
      <w:r>
        <w:rPr>
          <w:color w:val="310106"/>
        </w:rPr>
        <w:t>společnosti Boeing</w:t>
      </w:r>
      <w:r>
        <w:t xml:space="preserve"> zvýšil o 36 % ze 440 milionů dolarů, neboli 1.92 dolaru na akcii, na 598 milionů dolarů, neboli 2.60 dolaru na akcii. Obrat prudce stoupl o 28 % z 12.09 na 15.43 miliardy dolarů. </w:t>
      </w:r>
      <w:r>
        <w:rPr>
          <w:color w:val="C2A393"/>
        </w:rPr>
        <w:t>Ministerstvo spravedlnosti</w:t>
      </w:r>
      <w:r>
        <w:t xml:space="preserve"> včera nezávisle na této záležitosti uvedlo, že </w:t>
      </w:r>
      <w:r>
        <w:rPr>
          <w:color w:val="310106"/>
        </w:rPr>
        <w:t>společnost Boeing</w:t>
      </w:r>
      <w:r>
        <w:t xml:space="preserve"> souhlasila </w:t>
      </w:r>
      <w:r>
        <w:rPr>
          <w:color w:val="0232FD"/>
        </w:rPr>
        <w:t xml:space="preserve">s tím, že </w:t>
      </w:r>
      <w:r>
        <w:rPr>
          <w:color w:val="6A3A35"/>
        </w:rPr>
        <w:t>vládě</w:t>
      </w:r>
      <w:r>
        <w:rPr>
          <w:color w:val="0232FD"/>
        </w:rPr>
        <w:t xml:space="preserve"> zaplatí 11 milionů dolarů, aby</w:t>
      </w:r>
      <w:r>
        <w:t xml:space="preserve"> vyřešila stížnost, že </w:t>
      </w:r>
      <w:r>
        <w:rPr>
          <w:color w:val="BA6801"/>
        </w:rPr>
        <w:t>vojenskému letectvu</w:t>
      </w:r>
      <w:r>
        <w:t xml:space="preserve"> poskytla nepřesné informace o nákladech, když jednala o smlouvách o výměně hliníkových plášťů na tankovacím letounu KC-135. </w:t>
      </w:r>
      <w:r>
        <w:rPr>
          <w:color w:val="168E5C"/>
        </w:rPr>
        <w:t>Žalobci</w:t>
      </w:r>
      <w:r>
        <w:t xml:space="preserve"> uvedli, že vyrovnání se vztahuje </w:t>
      </w:r>
      <w:r>
        <w:rPr>
          <w:color w:val="16C0D0"/>
        </w:rPr>
        <w:t xml:space="preserve">na čtyři smlouvy, </w:t>
      </w:r>
      <w:r>
        <w:rPr>
          <w:color w:val="C62100"/>
        </w:rPr>
        <w:t>o nichž</w:t>
      </w:r>
      <w:r>
        <w:rPr>
          <w:color w:val="16C0D0"/>
        </w:rPr>
        <w:t xml:space="preserve"> se jednalo v letech 1982 až 1985</w:t>
      </w:r>
      <w:r>
        <w:t xml:space="preserve">. Dodali, že vyrovnání je završením 2 1/2 letého prošetřování </w:t>
      </w:r>
      <w:r>
        <w:rPr>
          <w:color w:val="310106"/>
        </w:rPr>
        <w:t>společnosti</w:t>
      </w:r>
      <w:r>
        <w:t xml:space="preserve"> ohledně metod stanovování cen za hliník v souvislosti s letouny KC-135. Mluvčí </w:t>
      </w:r>
      <w:r>
        <w:rPr>
          <w:color w:val="310106"/>
        </w:rPr>
        <w:t>společnosti Boeing</w:t>
      </w:r>
      <w:r>
        <w:t xml:space="preserve"> odvětil: "Ohledně toho, co </w:t>
      </w:r>
      <w:r>
        <w:rPr>
          <w:color w:val="310106"/>
        </w:rPr>
        <w:t>společnost</w:t>
      </w:r>
      <w:r>
        <w:t xml:space="preserve"> kdy uvedla, nebyly důvody pro trestné stíhání. Toto se zrodilo z rozhodnutí </w:t>
      </w:r>
      <w:r>
        <w:rPr>
          <w:color w:val="C2A393"/>
        </w:rPr>
        <w:t>ministerstva spravedlnosti</w:t>
      </w:r>
      <w:r>
        <w:t>", aby se případ vyřešil.</w:t>
      </w:r>
    </w:p>
    <w:p>
      <w:r>
        <w:rPr>
          <w:b/>
        </w:rPr>
        <w:t>Document number 254</w:t>
      </w:r>
    </w:p>
    <w:p>
      <w:r>
        <w:rPr>
          <w:b/>
        </w:rPr>
        <w:t>Document identifier: wsj0473-001</w:t>
      </w:r>
    </w:p>
    <w:p>
      <w:r>
        <w:rPr>
          <w:color w:val="310106"/>
        </w:rPr>
        <w:t>Společnost Foothills Pipe Lines Ltd.</w:t>
      </w:r>
      <w:r>
        <w:t xml:space="preserve"> předala kanadským regulačním úředníkům </w:t>
      </w:r>
      <w:r>
        <w:rPr>
          <w:color w:val="04640D"/>
        </w:rPr>
        <w:t xml:space="preserve">žádost na výstavbu potrubí za 4.4 miliardy kanadských dolarů (3.74 miliardy amerických dolarů) pro transport zemního plynu </w:t>
      </w:r>
      <w:r>
        <w:rPr>
          <w:color w:val="FEFB0A"/>
        </w:rPr>
        <w:t>z kanadského polárního kruhu</w:t>
      </w:r>
      <w:r>
        <w:rPr>
          <w:color w:val="04640D"/>
        </w:rPr>
        <w:t xml:space="preserve"> na americké trhy</w:t>
      </w:r>
      <w:r>
        <w:t xml:space="preserve"> počínaje </w:t>
      </w:r>
      <w:r>
        <w:rPr>
          <w:color w:val="04640D"/>
        </w:rPr>
        <w:t xml:space="preserve">Tato žádost </w:t>
      </w:r>
      <w:r>
        <w:rPr>
          <w:color w:val="FB5514"/>
        </w:rPr>
        <w:t xml:space="preserve">společnosti Foothills, </w:t>
      </w:r>
      <w:r>
        <w:rPr>
          <w:color w:val="E115C0"/>
        </w:rPr>
        <w:t>kterou</w:t>
      </w:r>
      <w:r>
        <w:rPr>
          <w:color w:val="FB5514"/>
        </w:rPr>
        <w:t xml:space="preserve"> vlastní </w:t>
      </w:r>
      <w:r>
        <w:rPr>
          <w:color w:val="00587F"/>
        </w:rPr>
        <w:t xml:space="preserve">společnost Nova Corp. </w:t>
      </w:r>
      <w:r>
        <w:rPr>
          <w:color w:val="0BC582"/>
        </w:rPr>
        <w:t>z provincie Alberta</w:t>
      </w:r>
      <w:r>
        <w:rPr>
          <w:color w:val="00587F"/>
        </w:rPr>
        <w:t xml:space="preserve"> se sídlem</w:t>
      </w:r>
      <w:r>
        <w:rPr>
          <w:color w:val="04640D"/>
        </w:rPr>
        <w:t xml:space="preserve"> v </w:t>
      </w:r>
      <w:r>
        <w:rPr>
          <w:color w:val="FEB8C8"/>
        </w:rPr>
        <w:t>Calgary</w:t>
      </w:r>
      <w:r>
        <w:rPr>
          <w:color w:val="9E8317"/>
        </w:rPr>
        <w:t xml:space="preserve"> a </w:t>
      </w:r>
      <w:r>
        <w:rPr>
          <w:color w:val="01190F"/>
        </w:rPr>
        <w:t xml:space="preserve">společnost Westcoast Energy Inc. z Vancouveru </w:t>
      </w:r>
      <w:r>
        <w:rPr>
          <w:color w:val="847D81"/>
        </w:rPr>
        <w:t>v Kanadě</w:t>
      </w:r>
      <w:r>
        <w:t xml:space="preserve">, by podle očekávání měla odstartovat to, co by se mohlo stát svárlivým bojem za právo na transport velkých objemů plynu na jižní trhy z dosud nedotčených polí </w:t>
      </w:r>
      <w:r>
        <w:rPr>
          <w:color w:val="58018B"/>
        </w:rPr>
        <w:t xml:space="preserve">v deltě </w:t>
      </w:r>
      <w:r>
        <w:rPr>
          <w:color w:val="B70639"/>
        </w:rPr>
        <w:t>kanadské řeky Mackenzie</w:t>
      </w:r>
      <w:r>
        <w:t xml:space="preserve">. "Je </w:t>
      </w:r>
      <w:r>
        <w:rPr>
          <w:color w:val="04640D"/>
        </w:rPr>
        <w:t>to</w:t>
      </w:r>
      <w:r>
        <w:t xml:space="preserve"> preventivní úder </w:t>
      </w:r>
      <w:r>
        <w:rPr>
          <w:color w:val="310106"/>
        </w:rPr>
        <w:t>společnosti Foothills</w:t>
      </w:r>
      <w:r>
        <w:t xml:space="preserve">," řekl </w:t>
      </w:r>
      <w:r>
        <w:rPr>
          <w:color w:val="703B01"/>
        </w:rPr>
        <w:t xml:space="preserve">Rick Hillary, ředitel pro rozvod zemního plynu v průmyslové skupině Independent Petroleum Association of Canada z </w:t>
      </w:r>
      <w:r>
        <w:rPr>
          <w:color w:val="F7F1DF"/>
        </w:rPr>
        <w:t>Calgary</w:t>
      </w:r>
      <w:r>
        <w:t>. "</w:t>
      </w:r>
      <w:r>
        <w:rPr>
          <w:color w:val="310106"/>
        </w:rPr>
        <w:t>Společnost Foothills</w:t>
      </w:r>
      <w:r>
        <w:t xml:space="preserve"> chce dát ostatním transportním společnostem jasně najevo, že je v transportu plynu </w:t>
      </w:r>
      <w:r>
        <w:rPr>
          <w:color w:val="118B8A"/>
        </w:rPr>
        <w:t>z polárního kruhu</w:t>
      </w:r>
      <w:r>
        <w:t xml:space="preserve"> na jižní trhy bezpečně na prvním místě," řekl </w:t>
      </w:r>
      <w:r>
        <w:rPr>
          <w:color w:val="703B01"/>
        </w:rPr>
        <w:t>Hillary</w:t>
      </w:r>
      <w:r>
        <w:t xml:space="preserve">. V nadcházejících měsících se očekávají minimálně dvě konkurenční žádosti, včetně žádosti </w:t>
      </w:r>
      <w:r>
        <w:rPr>
          <w:color w:val="4AFEFA"/>
        </w:rPr>
        <w:t xml:space="preserve">od společnosti TransCanada PipeLines Ltd., největšího provozovatele potrubí pro transfer zemního plynu </w:t>
      </w:r>
      <w:r>
        <w:rPr>
          <w:color w:val="FCB164"/>
        </w:rPr>
        <w:t>v Kanadě</w:t>
      </w:r>
      <w:r>
        <w:t xml:space="preserve">. Další se očekává </w:t>
      </w:r>
      <w:r>
        <w:rPr>
          <w:color w:val="796EE6"/>
        </w:rPr>
        <w:t xml:space="preserve">od konsorcia </w:t>
      </w:r>
      <w:r>
        <w:rPr>
          <w:color w:val="000D2C"/>
        </w:rPr>
        <w:t>producentů ropy a plynu</w:t>
      </w:r>
      <w:r>
        <w:rPr>
          <w:color w:val="796EE6"/>
        </w:rPr>
        <w:t xml:space="preserve">, </w:t>
      </w:r>
      <w:r>
        <w:rPr>
          <w:color w:val="53495F"/>
        </w:rPr>
        <w:t>které</w:t>
      </w:r>
      <w:r>
        <w:rPr>
          <w:color w:val="796EE6"/>
        </w:rPr>
        <w:t xml:space="preserve"> tento měsíc získalo </w:t>
      </w:r>
      <w:r>
        <w:rPr>
          <w:color w:val="F95475"/>
        </w:rPr>
        <w:t>od kanadské Státní energetické rady</w:t>
      </w:r>
      <w:r>
        <w:rPr>
          <w:color w:val="796EE6"/>
        </w:rPr>
        <w:t xml:space="preserve"> </w:t>
      </w:r>
      <w:r>
        <w:rPr>
          <w:color w:val="61FC03"/>
        </w:rPr>
        <w:t xml:space="preserve">podmíněný souhlas s vývozem přibližně 9.2 biliónu krychlových stop plynu </w:t>
      </w:r>
      <w:r>
        <w:rPr>
          <w:color w:val="5D9608"/>
        </w:rPr>
        <w:t xml:space="preserve">z delty </w:t>
      </w:r>
      <w:r>
        <w:rPr>
          <w:color w:val="DE98FD"/>
        </w:rPr>
        <w:t>řeky Mackenzie</w:t>
      </w:r>
      <w:r>
        <w:rPr>
          <w:color w:val="61FC03"/>
        </w:rPr>
        <w:t xml:space="preserve"> do Spojených států</w:t>
      </w:r>
      <w:r>
        <w:rPr>
          <w:color w:val="796EE6"/>
        </w:rPr>
        <w:t xml:space="preserve"> počínaje rokem 1996</w:t>
      </w:r>
      <w:r>
        <w:t xml:space="preserve">. </w:t>
      </w:r>
      <w:r>
        <w:rPr>
          <w:color w:val="98A088"/>
        </w:rPr>
        <w:t>Mezi uvedené producenty</w:t>
      </w:r>
      <w:r>
        <w:t xml:space="preserve"> patří </w:t>
      </w:r>
      <w:r>
        <w:rPr>
          <w:color w:val="4F584E"/>
        </w:rPr>
        <w:t>společnost Shell Canada Ltd.</w:t>
      </w:r>
      <w:r>
        <w:rPr>
          <w:color w:val="248AD0"/>
        </w:rPr>
        <w:t xml:space="preserve">, </w:t>
      </w:r>
      <w:r>
        <w:rPr>
          <w:color w:val="4F584E"/>
        </w:rPr>
        <w:t>což</w:t>
      </w:r>
      <w:r>
        <w:rPr>
          <w:color w:val="248AD0"/>
        </w:rPr>
        <w:t xml:space="preserve"> je jednotka společnosti Royal Dutch/Shell Group</w:t>
      </w:r>
      <w:r>
        <w:t xml:space="preserve">, </w:t>
      </w:r>
      <w:r>
        <w:rPr>
          <w:color w:val="5C5300"/>
        </w:rPr>
        <w:t>společnost Esso Resources Canada Ltd.</w:t>
      </w:r>
      <w:r>
        <w:t xml:space="preserve">, </w:t>
      </w:r>
      <w:r>
        <w:rPr>
          <w:color w:val="5C5300"/>
        </w:rPr>
        <w:t>což</w:t>
      </w:r>
      <w:r>
        <w:t xml:space="preserve"> je jednotka </w:t>
      </w:r>
      <w:r>
        <w:rPr>
          <w:color w:val="9F6551"/>
        </w:rPr>
        <w:t xml:space="preserve">společnosti Imperial Oil Ltd., </w:t>
      </w:r>
      <w:r>
        <w:rPr>
          <w:color w:val="BCFEC6"/>
        </w:rPr>
        <w:t>která</w:t>
      </w:r>
      <w:r>
        <w:rPr>
          <w:color w:val="9F6551"/>
        </w:rPr>
        <w:t xml:space="preserve"> je ze 71 % vlastněna společností Exxon Corp.</w:t>
      </w:r>
      <w:r>
        <w:t xml:space="preserve"> a společnost Gulf Canada Resources Ltd., jednotka společnosti Olympia &amp; York Developments Ltd. "</w:t>
      </w:r>
      <w:r>
        <w:rPr>
          <w:color w:val="932C70"/>
        </w:rPr>
        <w:t>Souhlas (</w:t>
      </w:r>
      <w:r>
        <w:rPr>
          <w:color w:val="2B1B04"/>
        </w:rPr>
        <w:t>Státní energetické rady</w:t>
      </w:r>
      <w:r>
        <w:rPr>
          <w:color w:val="932C70"/>
        </w:rPr>
        <w:t>) s vývozem</w:t>
      </w:r>
      <w:r>
        <w:t xml:space="preserve"> byl jako mávnutí startovního praporku </w:t>
      </w:r>
      <w:r>
        <w:rPr>
          <w:color w:val="B5AFC4"/>
        </w:rPr>
        <w:t xml:space="preserve">pro další fázi, </w:t>
      </w:r>
      <w:r>
        <w:rPr>
          <w:color w:val="D4C67A"/>
        </w:rPr>
        <w:t>kterou</w:t>
      </w:r>
      <w:r>
        <w:rPr>
          <w:color w:val="B5AFC4"/>
        </w:rPr>
        <w:t xml:space="preserve"> je horečná výstavba zařízení pro transport plynu</w:t>
      </w:r>
      <w:r>
        <w:t xml:space="preserve">," prohlásil Bill Koerner, analytik u právní firmy Brady &amp; Berlinek z města Washington D. C. Hlavním konkurentem </w:t>
      </w:r>
      <w:r>
        <w:rPr>
          <w:color w:val="310106"/>
        </w:rPr>
        <w:t>společnosti Foothills</w:t>
      </w:r>
      <w:r>
        <w:t xml:space="preserve"> při výstavbě potrubí </w:t>
      </w:r>
      <w:r>
        <w:rPr>
          <w:color w:val="58018B"/>
        </w:rPr>
        <w:t xml:space="preserve">od delty </w:t>
      </w:r>
      <w:r>
        <w:rPr>
          <w:color w:val="B70639"/>
        </w:rPr>
        <w:t>řeky Mackenzie</w:t>
      </w:r>
      <w:r>
        <w:t xml:space="preserve"> bude patrně </w:t>
      </w:r>
      <w:r>
        <w:rPr>
          <w:color w:val="4AFEFA"/>
        </w:rPr>
        <w:t>společnost TransCanada PipeLines</w:t>
      </w:r>
      <w:r>
        <w:t xml:space="preserve">. </w:t>
      </w:r>
      <w:r>
        <w:rPr>
          <w:color w:val="4AFEFA"/>
        </w:rPr>
        <w:t>Tato společnost se sídlem v Torontu</w:t>
      </w:r>
      <w:r>
        <w:t xml:space="preserve"> má spolu s houstonskou společností Tenneco Inc. od roku 1984 u kanadských regulačních úředníků podaný </w:t>
      </w:r>
      <w:r>
        <w:rPr>
          <w:color w:val="AE7AA1"/>
        </w:rPr>
        <w:t>nedokončený návrh</w:t>
      </w:r>
      <w:r>
        <w:t xml:space="preserve"> a právě </w:t>
      </w:r>
      <w:r>
        <w:rPr>
          <w:color w:val="AE7AA1"/>
        </w:rPr>
        <w:t>jej</w:t>
      </w:r>
      <w:r>
        <w:t xml:space="preserve"> modernizuje. Konsorcium Polar Gas </w:t>
      </w:r>
      <w:r>
        <w:rPr>
          <w:color w:val="4AFEFA"/>
        </w:rPr>
        <w:t>společnosti TransCanada</w:t>
      </w:r>
      <w:r>
        <w:t xml:space="preserve"> plánuje podobně jako </w:t>
      </w:r>
      <w:r>
        <w:rPr>
          <w:color w:val="310106"/>
        </w:rPr>
        <w:t>společnost Foothills</w:t>
      </w:r>
      <w:r>
        <w:t xml:space="preserve"> </w:t>
      </w:r>
      <w:r>
        <w:rPr>
          <w:color w:val="C2A393"/>
        </w:rPr>
        <w:t>výstavbu potrubí</w:t>
      </w:r>
      <w:r>
        <w:t xml:space="preserve"> přímo na jih </w:t>
      </w:r>
      <w:r>
        <w:rPr>
          <w:color w:val="58018B"/>
        </w:rPr>
        <w:t xml:space="preserve">od delty </w:t>
      </w:r>
      <w:r>
        <w:rPr>
          <w:color w:val="B70639"/>
        </w:rPr>
        <w:t>řeky Mackenzie</w:t>
      </w:r>
      <w:r>
        <w:t xml:space="preserve"> v západní části </w:t>
      </w:r>
      <w:r>
        <w:rPr>
          <w:color w:val="118B8A"/>
        </w:rPr>
        <w:t>kanadského polárního kruhu</w:t>
      </w:r>
      <w:r>
        <w:t xml:space="preserve"> s úvodní transportní kapacitou 1.2 miliardy kubických stop plynu denně. </w:t>
      </w:r>
      <w:r>
        <w:rPr>
          <w:color w:val="0232FD"/>
        </w:rPr>
        <w:t>Zdroje z odvětví</w:t>
      </w:r>
      <w:r>
        <w:t xml:space="preserve"> uvedly, že podle </w:t>
      </w:r>
      <w:r>
        <w:rPr>
          <w:color w:val="0232FD"/>
        </w:rPr>
        <w:t>jejich</w:t>
      </w:r>
      <w:r>
        <w:t xml:space="preserve"> očekávání propukne </w:t>
      </w:r>
      <w:r>
        <w:rPr>
          <w:color w:val="6A3A35"/>
        </w:rPr>
        <w:t>mezi</w:t>
      </w:r>
      <w:r>
        <w:rPr>
          <w:color w:val="BA6801"/>
        </w:rPr>
        <w:t xml:space="preserve"> společností TransCanada, </w:t>
      </w:r>
      <w:r>
        <w:rPr>
          <w:color w:val="168E5C"/>
        </w:rPr>
        <w:t>která</w:t>
      </w:r>
      <w:r>
        <w:rPr>
          <w:color w:val="BA6801"/>
        </w:rPr>
        <w:t xml:space="preserve"> má monopol na transport kanadského plynu východně </w:t>
      </w:r>
      <w:r>
        <w:rPr>
          <w:color w:val="16C0D0"/>
        </w:rPr>
        <w:t>od Alberty</w:t>
      </w:r>
      <w:r>
        <w:rPr>
          <w:color w:val="C62100"/>
        </w:rPr>
        <w:t xml:space="preserve">, a </w:t>
      </w:r>
      <w:r>
        <w:rPr>
          <w:color w:val="014347"/>
        </w:rPr>
        <w:t>společnostmi Nova</w:t>
      </w:r>
      <w:r>
        <w:rPr>
          <w:color w:val="233809"/>
        </w:rPr>
        <w:t xml:space="preserve"> and Westcoast, </w:t>
      </w:r>
      <w:r>
        <w:rPr>
          <w:color w:val="42083B"/>
        </w:rPr>
        <w:t>které</w:t>
      </w:r>
      <w:r>
        <w:rPr>
          <w:color w:val="82785D"/>
        </w:rPr>
        <w:t xml:space="preserve"> vlastní potrubí </w:t>
      </w:r>
      <w:r>
        <w:rPr>
          <w:color w:val="023087"/>
        </w:rPr>
        <w:t>v Albertě</w:t>
      </w:r>
      <w:r>
        <w:rPr>
          <w:color w:val="82785D"/>
        </w:rPr>
        <w:t xml:space="preserve"> a západně </w:t>
      </w:r>
      <w:r>
        <w:rPr>
          <w:color w:val="023087"/>
        </w:rPr>
        <w:t>od ní</w:t>
      </w:r>
      <w:r>
        <w:rPr>
          <w:color w:val="C62100"/>
        </w:rPr>
        <w:t>, nelítostná bitva</w:t>
      </w:r>
      <w:r>
        <w:t xml:space="preserve">. "Je </w:t>
      </w:r>
      <w:r>
        <w:rPr>
          <w:color w:val="B7DAD2"/>
        </w:rPr>
        <w:t>to</w:t>
      </w:r>
      <w:r>
        <w:t xml:space="preserve"> panenská oblast, nepřivlastněná, a bude </w:t>
      </w:r>
      <w:r>
        <w:rPr>
          <w:color w:val="C62100"/>
        </w:rPr>
        <w:t>to</w:t>
      </w:r>
      <w:r>
        <w:t xml:space="preserve"> kruté," řekl </w:t>
      </w:r>
      <w:r>
        <w:rPr>
          <w:color w:val="196956"/>
        </w:rPr>
        <w:t xml:space="preserve">jeden pozorovatel, </w:t>
      </w:r>
      <w:r>
        <w:rPr>
          <w:color w:val="8C41BB"/>
        </w:rPr>
        <w:t>který</w:t>
      </w:r>
      <w:r>
        <w:rPr>
          <w:color w:val="196956"/>
        </w:rPr>
        <w:t xml:space="preserve"> si nepřál být jmenován</w:t>
      </w:r>
      <w:r>
        <w:t xml:space="preserve">. "Nikdo jen tak neustoupí." </w:t>
      </w:r>
      <w:r>
        <w:rPr>
          <w:color w:val="4AFEFA"/>
        </w:rPr>
        <w:t>Společnost TransCanada</w:t>
      </w:r>
      <w:r>
        <w:t xml:space="preserve"> se </w:t>
      </w:r>
      <w:r>
        <w:rPr>
          <w:color w:val="04640D"/>
        </w:rPr>
        <w:t xml:space="preserve">k žádosti </w:t>
      </w:r>
      <w:r>
        <w:rPr>
          <w:color w:val="ECEDFE"/>
        </w:rPr>
        <w:t>společnosti Foothills</w:t>
      </w:r>
      <w:r>
        <w:t xml:space="preserve"> odmítla vyjádřit. Minulý týden však Gerald Maier, prezident a výkonný ředitel </w:t>
      </w:r>
      <w:r>
        <w:rPr>
          <w:color w:val="4AFEFA"/>
        </w:rPr>
        <w:t>společnosti TransCanada</w:t>
      </w:r>
      <w:r>
        <w:t xml:space="preserve">, řekl, že </w:t>
      </w:r>
      <w:r>
        <w:rPr>
          <w:color w:val="4AFEFA"/>
        </w:rPr>
        <w:t>společnost</w:t>
      </w:r>
      <w:r>
        <w:t xml:space="preserve"> "má v úmyslu stát se součástí </w:t>
      </w:r>
      <w:r>
        <w:rPr>
          <w:color w:val="2B2D32"/>
        </w:rPr>
        <w:t xml:space="preserve">jakéhokoli transportního systému, </w:t>
      </w:r>
      <w:r>
        <w:rPr>
          <w:color w:val="94C661"/>
        </w:rPr>
        <w:t>který</w:t>
      </w:r>
      <w:r>
        <w:rPr>
          <w:color w:val="2B2D32"/>
        </w:rPr>
        <w:t xml:space="preserve"> </w:t>
      </w:r>
      <w:r>
        <w:rPr>
          <w:color w:val="F8907D"/>
        </w:rPr>
        <w:t>tam</w:t>
      </w:r>
      <w:r>
        <w:rPr>
          <w:color w:val="2B2D32"/>
        </w:rPr>
        <w:t xml:space="preserve"> vede</w:t>
      </w:r>
      <w:r>
        <w:t xml:space="preserve">" a aby </w:t>
      </w:r>
      <w:r>
        <w:rPr>
          <w:color w:val="4AFEFA"/>
        </w:rPr>
        <w:t>si</w:t>
      </w:r>
      <w:r>
        <w:t xml:space="preserve"> </w:t>
      </w:r>
      <w:r>
        <w:rPr>
          <w:color w:val="4AFEFA"/>
        </w:rPr>
        <w:t>svoji</w:t>
      </w:r>
      <w:r>
        <w:t xml:space="preserve"> pozici zajistila, zváží společné podniky s dalšími hráči. Jenže předtím, než kanadští regulační úředníci dají jakémukoliv konkrétnímu projektu definitivní zelenou, je třeba vyřešit ještě řadu problémů. Nejprve se bude muset téměř zdvojnásobit cena zemního plynu. </w:t>
      </w:r>
      <w:r>
        <w:rPr>
          <w:color w:val="895E6B"/>
        </w:rPr>
        <w:t xml:space="preserve">Kent Jesperson, prezident </w:t>
      </w:r>
      <w:r>
        <w:rPr>
          <w:color w:val="788E95"/>
        </w:rPr>
        <w:t>společnosti Foothills</w:t>
      </w:r>
      <w:r>
        <w:t xml:space="preserve">, uvedl, že podle přesvědčení </w:t>
      </w:r>
      <w:r>
        <w:rPr>
          <w:color w:val="310106"/>
        </w:rPr>
        <w:t>společnosti</w:t>
      </w:r>
      <w:r>
        <w:t xml:space="preserve"> by projekt byl realizovatelný, </w:t>
      </w:r>
      <w:r>
        <w:rPr>
          <w:color w:val="FB6AB8"/>
        </w:rPr>
        <w:t>pokud by ceny plynu do roku 1995 dosáhly 3.25 amerického dolaru za tisíc kubických stop při současném kurzu</w:t>
      </w:r>
      <w:r>
        <w:t xml:space="preserve">, </w:t>
      </w:r>
      <w:r>
        <w:rPr>
          <w:color w:val="FB6AB8"/>
        </w:rPr>
        <w:t>což</w:t>
      </w:r>
      <w:r>
        <w:t xml:space="preserve"> je vzrůst ze stávající spotové ceny o 1.50 amerického dolaru. </w:t>
      </w:r>
      <w:r>
        <w:rPr>
          <w:color w:val="895E6B"/>
        </w:rPr>
        <w:t>Jespersonův</w:t>
      </w:r>
      <w:r>
        <w:t xml:space="preserve"> odhad 3.25 amerického dolaru je o něco níže než </w:t>
      </w:r>
      <w:r>
        <w:rPr>
          <w:color w:val="576094"/>
        </w:rPr>
        <w:t xml:space="preserve">minimální cena 3.39 dolaru, </w:t>
      </w:r>
      <w:r>
        <w:rPr>
          <w:color w:val="DB1474"/>
        </w:rPr>
        <w:t>o níž</w:t>
      </w:r>
      <w:r>
        <w:rPr>
          <w:color w:val="576094"/>
        </w:rPr>
        <w:t xml:space="preserve"> poradenská společnost Paul Ziff &amp; Co. se sídlem v </w:t>
      </w:r>
      <w:r>
        <w:rPr>
          <w:color w:val="8489AE"/>
        </w:rPr>
        <w:t>Calgary</w:t>
      </w:r>
      <w:r>
        <w:rPr>
          <w:color w:val="576094"/>
        </w:rPr>
        <w:t xml:space="preserve"> nedávno prohlásila, že by byla nutná </w:t>
      </w:r>
      <w:r>
        <w:rPr>
          <w:color w:val="860E04"/>
        </w:rPr>
        <w:t xml:space="preserve">pro producenty plynu </w:t>
      </w:r>
      <w:r>
        <w:rPr>
          <w:color w:val="FBC206"/>
        </w:rPr>
        <w:t xml:space="preserve">z delty </w:t>
      </w:r>
      <w:r>
        <w:rPr>
          <w:color w:val="6EAB9B"/>
        </w:rPr>
        <w:t>řeky Mackenzie</w:t>
      </w:r>
      <w:r>
        <w:rPr>
          <w:color w:val="576094"/>
        </w:rPr>
        <w:t>, aby</w:t>
      </w:r>
      <w:r>
        <w:t xml:space="preserve"> </w:t>
      </w:r>
      <w:r>
        <w:rPr>
          <w:color w:val="F2CDFE"/>
        </w:rPr>
        <w:t>jejich</w:t>
      </w:r>
      <w:r>
        <w:rPr>
          <w:color w:val="645341"/>
        </w:rPr>
        <w:t xml:space="preserve"> investice měla návratnost</w:t>
      </w:r>
      <w:r>
        <w:t xml:space="preserve">. </w:t>
      </w:r>
      <w:r>
        <w:rPr>
          <w:color w:val="760035"/>
        </w:rPr>
        <w:t>Kupci amerického plynu</w:t>
      </w:r>
      <w:r>
        <w:t xml:space="preserve"> se rovněž musejí rozhodnout, </w:t>
      </w:r>
      <w:r>
        <w:rPr>
          <w:color w:val="647A41"/>
        </w:rPr>
        <w:t>zda</w:t>
      </w:r>
      <w:r>
        <w:t xml:space="preserve"> </w:t>
      </w:r>
      <w:r>
        <w:rPr>
          <w:color w:val="496E76"/>
        </w:rPr>
        <w:t>chtějí</w:t>
      </w:r>
      <w:r>
        <w:t xml:space="preserve"> na plyn </w:t>
      </w:r>
      <w:r>
        <w:rPr>
          <w:color w:val="58018B"/>
        </w:rPr>
        <w:t xml:space="preserve">z delty </w:t>
      </w:r>
      <w:r>
        <w:rPr>
          <w:color w:val="B70639"/>
        </w:rPr>
        <w:t>Mackenzie</w:t>
      </w:r>
      <w:r>
        <w:t xml:space="preserve"> podepsat závazné smlouvy, nebo </w:t>
      </w:r>
      <w:r>
        <w:rPr>
          <w:color w:val="E3F894"/>
        </w:rPr>
        <w:t>nejdříve vybudovat aljašské rezervy v oblasti Prudhoe Bay</w:t>
      </w:r>
      <w:r>
        <w:t xml:space="preserve">, </w:t>
      </w:r>
      <w:r>
        <w:rPr>
          <w:color w:val="F9D7CD"/>
        </w:rPr>
        <w:t>což</w:t>
      </w:r>
      <w:r>
        <w:t xml:space="preserve"> je </w:t>
      </w:r>
      <w:r>
        <w:rPr>
          <w:color w:val="876128"/>
        </w:rPr>
        <w:t xml:space="preserve">projekt, </w:t>
      </w:r>
      <w:r>
        <w:rPr>
          <w:color w:val="A1A711"/>
        </w:rPr>
        <w:t>který</w:t>
      </w:r>
      <w:r>
        <w:rPr>
          <w:color w:val="876128"/>
        </w:rPr>
        <w:t xml:space="preserve"> je už přes deset let odkládán</w:t>
      </w:r>
      <w:r>
        <w:t xml:space="preserve">. Robert Pierce, předseda představenstva a výkonný ředitel </w:t>
      </w:r>
      <w:r>
        <w:rPr>
          <w:color w:val="310106"/>
        </w:rPr>
        <w:t>společnosti Foothills</w:t>
      </w:r>
      <w:r>
        <w:t xml:space="preserve">, řekl, že je ještě příliš brzy na to, aby bylo možné říct, zda na trh jako první poteče plyn </w:t>
      </w:r>
      <w:r>
        <w:rPr>
          <w:color w:val="01FB92"/>
        </w:rPr>
        <w:t>z Aljašky</w:t>
      </w:r>
      <w:r>
        <w:t xml:space="preserve"> nebo </w:t>
      </w:r>
      <w:r>
        <w:rPr>
          <w:color w:val="58018B"/>
        </w:rPr>
        <w:t xml:space="preserve">z delty </w:t>
      </w:r>
      <w:r>
        <w:rPr>
          <w:color w:val="B70639"/>
        </w:rPr>
        <w:t>řeky Mackenzie</w:t>
      </w:r>
      <w:r>
        <w:t xml:space="preserve">. </w:t>
      </w:r>
      <w:r>
        <w:rPr>
          <w:color w:val="310106"/>
        </w:rPr>
        <w:t>Společnost Foothills</w:t>
      </w:r>
      <w:r>
        <w:t xml:space="preserve"> však uvedla, že má v plánu usilovat o souhlas regulačních úřadů </w:t>
      </w:r>
      <w:r>
        <w:rPr>
          <w:color w:val="FD0F31"/>
        </w:rPr>
        <w:t xml:space="preserve">s výstavbou alternativního potrubí, Aljašského transportního systému zemního plynu, severněji </w:t>
      </w:r>
      <w:r>
        <w:rPr>
          <w:color w:val="BE8485"/>
        </w:rPr>
        <w:t>k Aljašce</w:t>
      </w:r>
      <w:r>
        <w:t xml:space="preserve">. </w:t>
      </w:r>
      <w:r>
        <w:rPr>
          <w:color w:val="310106"/>
        </w:rPr>
        <w:t>Společnost Foothills</w:t>
      </w:r>
      <w:r>
        <w:t xml:space="preserve"> uvedla, že pokud kupci plynu a regulační úředníci </w:t>
      </w:r>
      <w:r>
        <w:rPr>
          <w:color w:val="FD0F31"/>
        </w:rPr>
        <w:t>tuto možnost</w:t>
      </w:r>
      <w:r>
        <w:t xml:space="preserve"> upřednostní, vybuduje další menší potrubí spojující zásoby </w:t>
      </w:r>
      <w:r>
        <w:rPr>
          <w:color w:val="58018B"/>
        </w:rPr>
        <w:t xml:space="preserve">v deltě </w:t>
      </w:r>
      <w:r>
        <w:rPr>
          <w:color w:val="B70639"/>
        </w:rPr>
        <w:t>řeky Mackenzie</w:t>
      </w:r>
      <w:r>
        <w:t xml:space="preserve"> s hlavním potrubím </w:t>
      </w:r>
      <w:r>
        <w:rPr>
          <w:color w:val="01FB92"/>
        </w:rPr>
        <w:t>na Aljašce</w:t>
      </w:r>
      <w:r>
        <w:t xml:space="preserve">. Rovněž je pravděpodobné, že než </w:t>
      </w:r>
      <w:r>
        <w:rPr>
          <w:color w:val="C660FB"/>
        </w:rPr>
        <w:t>regulační úředníci</w:t>
      </w:r>
      <w:r>
        <w:t xml:space="preserve"> začnou projednávat konkurenční projekty, budou usilovat o prosazení určitého druhu konsenzu mezi potenciálními staviteli potrubí. Douglas Stoneman, viceprezident </w:t>
      </w:r>
      <w:r>
        <w:rPr>
          <w:color w:val="248AD0"/>
        </w:rPr>
        <w:t>společnosti Shell Canada</w:t>
      </w:r>
      <w:r>
        <w:t xml:space="preserve">, poznamenal, že se </w:t>
      </w:r>
      <w:r>
        <w:rPr>
          <w:color w:val="120104"/>
        </w:rPr>
        <w:t>producenti</w:t>
      </w:r>
      <w:r>
        <w:t xml:space="preserve"> raději vyhnou jednáním </w:t>
      </w:r>
      <w:r>
        <w:rPr>
          <w:color w:val="D48958"/>
        </w:rPr>
        <w:t xml:space="preserve">o konkurenčních návrzích, </w:t>
      </w:r>
      <w:r>
        <w:rPr>
          <w:color w:val="05AEE8"/>
        </w:rPr>
        <w:t>které</w:t>
      </w:r>
      <w:r>
        <w:rPr>
          <w:color w:val="D48958"/>
        </w:rPr>
        <w:t xml:space="preserve"> by prodlužovaly proces revize ze strany regulátorů a brzdily výstavbu</w:t>
      </w:r>
      <w:r>
        <w:t xml:space="preserve">. </w:t>
      </w:r>
      <w:r>
        <w:rPr>
          <w:color w:val="C3C1BE"/>
        </w:rPr>
        <w:t xml:space="preserve">Společnost Interprovincial Pipe Line Co., provozovatel ropovodu, </w:t>
      </w:r>
      <w:r>
        <w:rPr>
          <w:color w:val="9F98F8"/>
        </w:rPr>
        <w:t>o němž</w:t>
      </w:r>
      <w:r>
        <w:rPr>
          <w:color w:val="C3C1BE"/>
        </w:rPr>
        <w:t xml:space="preserve"> se říká, že promýšlí vlastní návrh plynového potrubí</w:t>
      </w:r>
      <w:r>
        <w:t xml:space="preserve">, prohlásila, že v této hře nefiguruje. </w:t>
      </w:r>
      <w:r>
        <w:rPr>
          <w:color w:val="1167D9"/>
        </w:rPr>
        <w:t xml:space="preserve">Richard Haskayne, prezident a výkonný ředitel </w:t>
      </w:r>
      <w:r>
        <w:rPr>
          <w:color w:val="D19012"/>
        </w:rPr>
        <w:t xml:space="preserve">společnosti Interhome Energy Inc. se sídlem v </w:t>
      </w:r>
      <w:r>
        <w:rPr>
          <w:color w:val="B7D802"/>
        </w:rPr>
        <w:t>Calgary</w:t>
      </w:r>
      <w:r>
        <w:rPr>
          <w:color w:val="1167D9"/>
        </w:rPr>
        <w:t xml:space="preserve">, </w:t>
      </w:r>
      <w:r>
        <w:rPr>
          <w:color w:val="D19012"/>
        </w:rPr>
        <w:t>což</w:t>
      </w:r>
      <w:r>
        <w:rPr>
          <w:color w:val="1167D9"/>
        </w:rPr>
        <w:t xml:space="preserve"> je mateřská společnost </w:t>
      </w:r>
      <w:r>
        <w:rPr>
          <w:color w:val="826392"/>
        </w:rPr>
        <w:t>společnosti Interprovincial</w:t>
      </w:r>
      <w:r>
        <w:t xml:space="preserve">, řekl, že </w:t>
      </w:r>
      <w:r>
        <w:rPr>
          <w:color w:val="C3C1BE"/>
        </w:rPr>
        <w:t>společnost</w:t>
      </w:r>
      <w:r>
        <w:t xml:space="preserve"> by raději pracovala na společném návrhu s dalšími "zainteresovanými stranami". </w:t>
      </w:r>
      <w:r>
        <w:rPr>
          <w:color w:val="04640D"/>
        </w:rPr>
        <w:t xml:space="preserve">Ohledně preventivní nabídky </w:t>
      </w:r>
      <w:r>
        <w:rPr>
          <w:color w:val="ECEDFE"/>
        </w:rPr>
        <w:t>společnosti Foothills</w:t>
      </w:r>
      <w:r>
        <w:t xml:space="preserve"> </w:t>
      </w:r>
      <w:r>
        <w:rPr>
          <w:color w:val="1167D9"/>
        </w:rPr>
        <w:t>Haskayne</w:t>
      </w:r>
      <w:r>
        <w:t xml:space="preserve"> poznamenal: "</w:t>
      </w:r>
      <w:r>
        <w:rPr>
          <w:color w:val="5E7A6A"/>
        </w:rPr>
        <w:t>Pokud si myslí, že tak získají nějaké výsadní postavení</w:t>
      </w:r>
      <w:r>
        <w:t xml:space="preserve">, no, pak je </w:t>
      </w:r>
      <w:r>
        <w:rPr>
          <w:color w:val="5E7A6A"/>
        </w:rPr>
        <w:t>to</w:t>
      </w:r>
      <w:r>
        <w:t xml:space="preserve"> </w:t>
      </w:r>
      <w:r>
        <w:rPr>
          <w:color w:val="310106"/>
        </w:rPr>
        <w:t>jejich</w:t>
      </w:r>
      <w:r>
        <w:t xml:space="preserve"> věc.</w:t>
      </w:r>
    </w:p>
    <w:p>
      <w:r>
        <w:rPr>
          <w:b/>
        </w:rPr>
        <w:t>Document number 255</w:t>
      </w:r>
    </w:p>
    <w:p>
      <w:r>
        <w:rPr>
          <w:b/>
        </w:rPr>
        <w:t>Document identifier: wsj0474-001</w:t>
      </w:r>
    </w:p>
    <w:p>
      <w:r>
        <w:rPr>
          <w:color w:val="310106"/>
        </w:rPr>
        <w:t>Rada federálního rezervního systému</w:t>
      </w:r>
      <w:r>
        <w:t xml:space="preserve"> uvedla, </w:t>
      </w:r>
      <w:r>
        <w:rPr>
          <w:color w:val="04640D"/>
        </w:rPr>
        <w:t xml:space="preserve">že až do výsledku prošetření úvěrové praxe </w:t>
      </w:r>
      <w:r>
        <w:rPr>
          <w:color w:val="FEFB0A"/>
        </w:rPr>
        <w:t>společnosti First Union</w:t>
      </w:r>
      <w:r>
        <w:rPr>
          <w:color w:val="04640D"/>
        </w:rPr>
        <w:t xml:space="preserve"> ve čtvrtích s nízkými příjmy odkládá </w:t>
      </w:r>
      <w:r>
        <w:rPr>
          <w:color w:val="FB5514"/>
        </w:rPr>
        <w:t xml:space="preserve">souhlas </w:t>
      </w:r>
      <w:r>
        <w:rPr>
          <w:color w:val="E115C0"/>
        </w:rPr>
        <w:t xml:space="preserve">s navrhovanou akvizicí </w:t>
      </w:r>
      <w:r>
        <w:rPr>
          <w:color w:val="00587F"/>
        </w:rPr>
        <w:t>společnosti Florida National Banks of Florida Inc.</w:t>
      </w:r>
      <w:r>
        <w:rPr>
          <w:color w:val="E115C0"/>
        </w:rPr>
        <w:t xml:space="preserve"> </w:t>
      </w:r>
      <w:r>
        <w:rPr>
          <w:color w:val="0BC582"/>
        </w:rPr>
        <w:t>společností First Union Corp.</w:t>
      </w:r>
      <w:r>
        <w:rPr>
          <w:color w:val="E115C0"/>
        </w:rPr>
        <w:t xml:space="preserve"> za 849 milionů dolarů</w:t>
      </w:r>
      <w:r>
        <w:t xml:space="preserve">. Toto rozhodnutí odráží přísnější postoj </w:t>
      </w:r>
      <w:r>
        <w:rPr>
          <w:color w:val="310106"/>
        </w:rPr>
        <w:t>Rady federálního rezervního systému</w:t>
      </w:r>
      <w:r>
        <w:t xml:space="preserve"> k prosazování </w:t>
      </w:r>
      <w:r>
        <w:rPr>
          <w:color w:val="FEB8C8"/>
        </w:rPr>
        <w:t>zákona o reinvesticích do komunit</w:t>
      </w:r>
      <w:r>
        <w:rPr>
          <w:color w:val="9E8317"/>
        </w:rPr>
        <w:t xml:space="preserve">, </w:t>
      </w:r>
      <w:r>
        <w:rPr>
          <w:color w:val="FEB8C8"/>
        </w:rPr>
        <w:t>což</w:t>
      </w:r>
      <w:r>
        <w:rPr>
          <w:color w:val="9E8317"/>
        </w:rPr>
        <w:t xml:space="preserve"> je </w:t>
      </w:r>
      <w:r>
        <w:rPr>
          <w:color w:val="01190F"/>
        </w:rPr>
        <w:t xml:space="preserve">federální zákon, </w:t>
      </w:r>
      <w:r>
        <w:rPr>
          <w:color w:val="847D81"/>
        </w:rPr>
        <w:t>který</w:t>
      </w:r>
      <w:r>
        <w:rPr>
          <w:color w:val="01190F"/>
        </w:rPr>
        <w:t xml:space="preserve"> byl schválen v roce 1977, aby</w:t>
      </w:r>
      <w:r>
        <w:t xml:space="preserve"> </w:t>
      </w:r>
      <w:r>
        <w:rPr>
          <w:color w:val="58018B"/>
        </w:rPr>
        <w:t>obyvatelé s nízkými příjmy mohli snáze získat půjčky</w:t>
      </w:r>
      <w:r>
        <w:t xml:space="preserve">. </w:t>
      </w:r>
      <w:r>
        <w:rPr>
          <w:color w:val="B70639"/>
        </w:rPr>
        <w:t>Odbory a komunitní skupiny</w:t>
      </w:r>
      <w:r>
        <w:t xml:space="preserve"> získaly v posledních letech </w:t>
      </w:r>
      <w:r>
        <w:rPr>
          <w:color w:val="703B01"/>
        </w:rPr>
        <w:t>od bank</w:t>
      </w:r>
      <w:r>
        <w:t xml:space="preserve"> velkorysé závazky ohledně poskytování úvěrů s nízkými úroky určitým čtvrtím za použití hrozeb, že budou </w:t>
      </w:r>
      <w:r>
        <w:rPr>
          <w:color w:val="310106"/>
        </w:rPr>
        <w:t>u Rady federálního rezervního systému</w:t>
      </w:r>
      <w:r>
        <w:t xml:space="preserve"> protestovat za dodržování </w:t>
      </w:r>
      <w:r>
        <w:rPr>
          <w:color w:val="F7F1DF"/>
        </w:rPr>
        <w:t>zákona o reinvesticích</w:t>
      </w:r>
      <w:r>
        <w:t xml:space="preserve"> a zadržovat tak navrhované akvizice. Ve skutečnosti však </w:t>
      </w:r>
      <w:r>
        <w:rPr>
          <w:color w:val="118B8A"/>
        </w:rPr>
        <w:t>fúze</w:t>
      </w:r>
      <w:r>
        <w:t xml:space="preserve"> pozdržel nebo </w:t>
      </w:r>
      <w:r>
        <w:rPr>
          <w:color w:val="118B8A"/>
        </w:rPr>
        <w:t>jim</w:t>
      </w:r>
      <w:r>
        <w:t xml:space="preserve"> zabránil jen malý počet petic. Současný spor se týká obvinění, že </w:t>
      </w:r>
      <w:r>
        <w:rPr>
          <w:color w:val="4AFEFA"/>
        </w:rPr>
        <w:t xml:space="preserve">společnost First Union se sídlem ve městě Charlotte </w:t>
      </w:r>
      <w:r>
        <w:rPr>
          <w:color w:val="FCB164"/>
        </w:rPr>
        <w:t>v Severní Karolíně</w:t>
      </w:r>
      <w:r>
        <w:t xml:space="preserve"> nedodržuje povinnosti vyplývající </w:t>
      </w:r>
      <w:r>
        <w:rPr>
          <w:color w:val="F7F1DF"/>
        </w:rPr>
        <w:t>ze zákona o reinvesticích</w:t>
      </w:r>
      <w:r>
        <w:t xml:space="preserve">. V průběhu léta podala </w:t>
      </w:r>
      <w:r>
        <w:rPr>
          <w:color w:val="796EE6"/>
        </w:rPr>
        <w:t>floridská skupina poskytující právní pomoc, společnost Legal Services Corp.</w:t>
      </w:r>
      <w:r>
        <w:t xml:space="preserve">, </w:t>
      </w:r>
      <w:r>
        <w:rPr>
          <w:color w:val="310106"/>
        </w:rPr>
        <w:t>u Rady federálního rezervního systému</w:t>
      </w:r>
      <w:r>
        <w:t xml:space="preserve"> </w:t>
      </w:r>
      <w:r>
        <w:rPr>
          <w:color w:val="000D2C"/>
        </w:rPr>
        <w:t>petici</w:t>
      </w:r>
      <w:r>
        <w:t xml:space="preserve"> v zastoupení obyvatel čtyř floridských okresů. </w:t>
      </w:r>
      <w:r>
        <w:rPr>
          <w:color w:val="000D2C"/>
        </w:rPr>
        <w:t>Petice</w:t>
      </w:r>
      <w:r>
        <w:t xml:space="preserve"> zpochybnila záznamy </w:t>
      </w:r>
      <w:r>
        <w:rPr>
          <w:color w:val="53495F"/>
        </w:rPr>
        <w:t xml:space="preserve">o půjčkách, </w:t>
      </w:r>
      <w:r>
        <w:rPr>
          <w:color w:val="F95475"/>
        </w:rPr>
        <w:t>které</w:t>
      </w:r>
      <w:r>
        <w:rPr>
          <w:color w:val="53495F"/>
        </w:rPr>
        <w:t xml:space="preserve"> </w:t>
      </w:r>
      <w:r>
        <w:rPr>
          <w:color w:val="61FC03"/>
        </w:rPr>
        <w:t>společnost First Union</w:t>
      </w:r>
      <w:r>
        <w:rPr>
          <w:color w:val="53495F"/>
        </w:rPr>
        <w:t xml:space="preserve"> </w:t>
      </w:r>
      <w:r>
        <w:rPr>
          <w:color w:val="5D9608"/>
        </w:rPr>
        <w:t>v daném státě</w:t>
      </w:r>
      <w:r>
        <w:rPr>
          <w:color w:val="53495F"/>
        </w:rPr>
        <w:t xml:space="preserve"> poskytla</w:t>
      </w:r>
      <w:r>
        <w:t xml:space="preserve">, a stojí </w:t>
      </w:r>
      <w:r>
        <w:rPr>
          <w:color w:val="000D2C"/>
        </w:rPr>
        <w:t>v ní</w:t>
      </w:r>
      <w:r>
        <w:t xml:space="preserve">, že se </w:t>
      </w:r>
      <w:r>
        <w:rPr>
          <w:color w:val="4AFEFA"/>
        </w:rPr>
        <w:t>tato bankovní holdingová společnost</w:t>
      </w:r>
      <w:r>
        <w:t xml:space="preserve"> "vyhýbala kontaktu s komunitou s nízkými příjmy, a že odmítá </w:t>
      </w:r>
      <w:r>
        <w:rPr>
          <w:color w:val="DE98FD"/>
        </w:rPr>
        <w:t xml:space="preserve">takřka každou afroamerickou čtvrť, </w:t>
      </w:r>
      <w:r>
        <w:rPr>
          <w:color w:val="98A088"/>
        </w:rPr>
        <w:t>se kterou</w:t>
      </w:r>
      <w:r>
        <w:rPr>
          <w:color w:val="DE98FD"/>
        </w:rPr>
        <w:t xml:space="preserve"> </w:t>
      </w:r>
      <w:r>
        <w:rPr>
          <w:color w:val="4F584E"/>
        </w:rPr>
        <w:t>ve státě</w:t>
      </w:r>
      <w:r>
        <w:rPr>
          <w:color w:val="DE98FD"/>
        </w:rPr>
        <w:t xml:space="preserve"> jedná</w:t>
      </w:r>
      <w:r>
        <w:t xml:space="preserve">". </w:t>
      </w:r>
      <w:r>
        <w:rPr>
          <w:color w:val="310106"/>
        </w:rPr>
        <w:t>Rada federálního rezervního systému</w:t>
      </w:r>
      <w:r>
        <w:t xml:space="preserve"> </w:t>
      </w:r>
      <w:r>
        <w:rPr>
          <w:color w:val="04640D"/>
        </w:rPr>
        <w:t xml:space="preserve">při odložení </w:t>
      </w:r>
      <w:r>
        <w:rPr>
          <w:color w:val="248AD0"/>
        </w:rPr>
        <w:t>fúze</w:t>
      </w:r>
      <w:r>
        <w:t xml:space="preserve"> uvedla: "</w:t>
      </w:r>
      <w:r>
        <w:rPr>
          <w:color w:val="310106"/>
        </w:rPr>
        <w:t>Rada</w:t>
      </w:r>
      <w:r>
        <w:t xml:space="preserve"> je přesvědčena, že se v současné době v záznamech nenacházejí informace dostatečné k tomu, aby mohla dospět k definitivnímu závěru ohledně záznamů </w:t>
      </w:r>
      <w:r>
        <w:rPr>
          <w:color w:val="4AFEFA"/>
        </w:rPr>
        <w:t>společnosti First Union</w:t>
      </w:r>
      <w:r>
        <w:t xml:space="preserve">, týkajících se vstřícnosti při poskytování úvěrů </w:t>
      </w:r>
      <w:r>
        <w:rPr>
          <w:color w:val="5C5300"/>
        </w:rPr>
        <w:t xml:space="preserve">komunitám, </w:t>
      </w:r>
      <w:r>
        <w:rPr>
          <w:color w:val="9F6551"/>
        </w:rPr>
        <w:t>které</w:t>
      </w:r>
      <w:r>
        <w:rPr>
          <w:color w:val="5C5300"/>
        </w:rPr>
        <w:t xml:space="preserve"> </w:t>
      </w:r>
      <w:r>
        <w:rPr>
          <w:color w:val="BCFEC6"/>
        </w:rPr>
        <w:t>pod ni</w:t>
      </w:r>
      <w:r>
        <w:rPr>
          <w:color w:val="5C5300"/>
        </w:rPr>
        <w:t xml:space="preserve"> spadají </w:t>
      </w:r>
      <w:r>
        <w:rPr>
          <w:color w:val="932C70"/>
        </w:rPr>
        <w:t>na Floridě</w:t>
      </w:r>
      <w:r>
        <w:rPr>
          <w:color w:val="5C5300"/>
        </w:rPr>
        <w:t xml:space="preserve"> a </w:t>
      </w:r>
      <w:r>
        <w:rPr>
          <w:color w:val="2B1B04"/>
        </w:rPr>
        <w:t>v Severní Karolíně</w:t>
      </w:r>
      <w:r>
        <w:rPr>
          <w:color w:val="5C5300"/>
        </w:rPr>
        <w:t xml:space="preserve"> včetně čtvrtí s nízkými až průměrnými příjmy </w:t>
      </w:r>
      <w:r>
        <w:rPr>
          <w:color w:val="9F6551"/>
        </w:rPr>
        <w:t>v těchto komunitách</w:t>
      </w:r>
      <w:r>
        <w:t xml:space="preserve">." </w:t>
      </w:r>
      <w:r>
        <w:rPr>
          <w:color w:val="310106"/>
        </w:rPr>
        <w:t>Rada federálního rezervního systému</w:t>
      </w:r>
      <w:r>
        <w:t xml:space="preserve"> sdělila, že v nadcházejících dvou týdnech by měl </w:t>
      </w:r>
      <w:r>
        <w:rPr>
          <w:color w:val="B5AFC4"/>
        </w:rPr>
        <w:t>kontrolor financí</w:t>
      </w:r>
      <w:r>
        <w:t xml:space="preserve"> zahájit šetření </w:t>
      </w:r>
      <w:r>
        <w:rPr>
          <w:color w:val="D4C67A"/>
        </w:rPr>
        <w:t xml:space="preserve">ohledně toho, jak floridská a severokarolínská jednotka </w:t>
      </w:r>
      <w:r>
        <w:rPr>
          <w:color w:val="AE7AA1"/>
        </w:rPr>
        <w:t>společnosti First Union</w:t>
      </w:r>
      <w:r>
        <w:rPr>
          <w:color w:val="D4C67A"/>
        </w:rPr>
        <w:t xml:space="preserve"> dodržuje </w:t>
      </w:r>
      <w:r>
        <w:rPr>
          <w:color w:val="C2A393"/>
        </w:rPr>
        <w:t>zákon o komunitních reinvesticích</w:t>
      </w:r>
      <w:r>
        <w:t xml:space="preserve">. </w:t>
      </w:r>
      <w:r>
        <w:rPr>
          <w:color w:val="4AFEFA"/>
        </w:rPr>
        <w:t xml:space="preserve">Společnost First Union, </w:t>
      </w:r>
      <w:r>
        <w:rPr>
          <w:color w:val="0232FD"/>
        </w:rPr>
        <w:t>která</w:t>
      </w:r>
      <w:r>
        <w:rPr>
          <w:color w:val="4AFEFA"/>
        </w:rPr>
        <w:t xml:space="preserve"> má aktiva asi za 32 miliard dolarů</w:t>
      </w:r>
      <w:r>
        <w:t xml:space="preserve">, uvedla, že je </w:t>
      </w:r>
      <w:r>
        <w:rPr>
          <w:color w:val="04640D"/>
        </w:rPr>
        <w:t>zdržením</w:t>
      </w:r>
      <w:r>
        <w:t xml:space="preserve"> zklamaná, avšak poznamenala, že bude s regulačními úřady spolupracovat. </w:t>
      </w:r>
      <w:r>
        <w:rPr>
          <w:color w:val="4AFEFA"/>
        </w:rPr>
        <w:t>Zmíněná banka</w:t>
      </w:r>
      <w:r>
        <w:t xml:space="preserve"> dodala, že podle </w:t>
      </w:r>
      <w:r>
        <w:rPr>
          <w:color w:val="4AFEFA"/>
        </w:rPr>
        <w:t>jejího</w:t>
      </w:r>
      <w:r>
        <w:t xml:space="preserve"> přesvědčení </w:t>
      </w:r>
      <w:r>
        <w:rPr>
          <w:color w:val="6A3A35"/>
        </w:rPr>
        <w:t>revize</w:t>
      </w:r>
      <w:r>
        <w:t xml:space="preserve"> "ukáže, že </w:t>
      </w:r>
      <w:r>
        <w:rPr>
          <w:color w:val="4AFEFA"/>
        </w:rPr>
        <w:t>společnost First Union</w:t>
      </w:r>
      <w:r>
        <w:t xml:space="preserve"> požadavky </w:t>
      </w:r>
      <w:r>
        <w:rPr>
          <w:color w:val="F7F1DF"/>
        </w:rPr>
        <w:t>zákona o komunitních reinvesticích</w:t>
      </w:r>
      <w:r>
        <w:t xml:space="preserve"> dodržuje". </w:t>
      </w:r>
      <w:r>
        <w:rPr>
          <w:color w:val="4AFEFA"/>
        </w:rPr>
        <w:t>Společnosti</w:t>
      </w:r>
      <w:r>
        <w:t xml:space="preserve"> již vypršelo </w:t>
      </w:r>
      <w:r>
        <w:rPr>
          <w:color w:val="BA6801"/>
        </w:rPr>
        <w:t xml:space="preserve">původní stanovené datum pro dokončení </w:t>
      </w:r>
      <w:r>
        <w:rPr>
          <w:color w:val="168E5C"/>
        </w:rPr>
        <w:t>fúze</w:t>
      </w:r>
      <w:r>
        <w:t xml:space="preserve">, </w:t>
      </w:r>
      <w:r>
        <w:rPr>
          <w:color w:val="BA6801"/>
        </w:rPr>
        <w:t>což</w:t>
      </w:r>
      <w:r>
        <w:t xml:space="preserve"> bylo 1. října. Včera uvedla, že i tak předpokládá, že uzavře </w:t>
      </w:r>
      <w:r>
        <w:rPr>
          <w:color w:val="16C0D0"/>
        </w:rPr>
        <w:t>akvizici</w:t>
      </w:r>
      <w:r>
        <w:t xml:space="preserve"> </w:t>
      </w:r>
      <w:r>
        <w:rPr>
          <w:color w:val="C62100"/>
        </w:rPr>
        <w:t>koncem tohoto roku</w:t>
      </w:r>
      <w:r>
        <w:t xml:space="preserve"> či na začátku roku 1990. </w:t>
      </w:r>
      <w:r>
        <w:rPr>
          <w:color w:val="014347"/>
        </w:rPr>
        <w:t xml:space="preserve">Pokud bude </w:t>
      </w:r>
      <w:r>
        <w:rPr>
          <w:color w:val="233809"/>
        </w:rPr>
        <w:t>společnost Florida National</w:t>
      </w:r>
      <w:r>
        <w:rPr>
          <w:color w:val="014347"/>
        </w:rPr>
        <w:t xml:space="preserve"> koupena, bankovní franšíza </w:t>
      </w:r>
      <w:r>
        <w:rPr>
          <w:color w:val="42083B"/>
        </w:rPr>
        <w:t>společnosti First Union</w:t>
      </w:r>
      <w:r>
        <w:rPr>
          <w:color w:val="014347"/>
        </w:rPr>
        <w:t xml:space="preserve"> </w:t>
      </w:r>
      <w:r>
        <w:rPr>
          <w:color w:val="82785D"/>
        </w:rPr>
        <w:t>na Floridě</w:t>
      </w:r>
      <w:r>
        <w:rPr>
          <w:color w:val="014347"/>
        </w:rPr>
        <w:t xml:space="preserve"> se téměř zdvojnásobí na 17 miliard dolarů v aktivech</w:t>
      </w:r>
      <w:r>
        <w:t xml:space="preserve">. </w:t>
      </w:r>
      <w:r>
        <w:rPr>
          <w:color w:val="014347"/>
        </w:rPr>
        <w:t>To</w:t>
      </w:r>
      <w:r>
        <w:t xml:space="preserve"> by </w:t>
      </w:r>
      <w:r>
        <w:rPr>
          <w:color w:val="4AFEFA"/>
        </w:rPr>
        <w:t>z ní</w:t>
      </w:r>
      <w:r>
        <w:t xml:space="preserve"> učinilo po bance Barnett Banks Inc. druhou největší banku </w:t>
      </w:r>
      <w:r>
        <w:rPr>
          <w:color w:val="023087"/>
        </w:rPr>
        <w:t xml:space="preserve">ve státě, </w:t>
      </w:r>
      <w:r>
        <w:rPr>
          <w:color w:val="B7DAD2"/>
        </w:rPr>
        <w:t>který</w:t>
      </w:r>
      <w:r>
        <w:rPr>
          <w:color w:val="023087"/>
        </w:rPr>
        <w:t xml:space="preserve"> je obecně považován za nejlukrativnější bankovní trh v zemi</w:t>
      </w:r>
      <w:r>
        <w:t xml:space="preserve">. Při včerejším kompozitním obchodování na Newyorské burze cenných papírů stouply </w:t>
      </w:r>
      <w:r>
        <w:rPr>
          <w:color w:val="196956"/>
        </w:rPr>
        <w:t xml:space="preserve">akcie </w:t>
      </w:r>
      <w:r>
        <w:rPr>
          <w:color w:val="8C41BB"/>
        </w:rPr>
        <w:t>společnosti First Union</w:t>
      </w:r>
      <w:r>
        <w:t xml:space="preserve"> o 25 centů na 23 dolarů. </w:t>
      </w:r>
      <w:r>
        <w:rPr>
          <w:color w:val="ECEDFE"/>
        </w:rPr>
        <w:t xml:space="preserve">Akcie </w:t>
      </w:r>
      <w:r>
        <w:rPr>
          <w:color w:val="2B2D32"/>
        </w:rPr>
        <w:t>společnosti Florida National</w:t>
      </w:r>
      <w:r>
        <w:t xml:space="preserve"> uzavřely při národním mimoburzovním obchodování beze změny na 25875 dolaru. </w:t>
      </w:r>
      <w:r>
        <w:rPr>
          <w:color w:val="94C661"/>
        </w:rPr>
        <w:t>Rada federálního rezervního systému</w:t>
      </w:r>
      <w:r>
        <w:rPr>
          <w:color w:val="F8907D"/>
        </w:rPr>
        <w:t xml:space="preserve"> </w:t>
      </w:r>
      <w:r>
        <w:rPr>
          <w:color w:val="895E6B"/>
        </w:rPr>
        <w:t xml:space="preserve">na začátku </w:t>
      </w:r>
      <w:r>
        <w:rPr>
          <w:color w:val="788E95"/>
        </w:rPr>
        <w:t>roku</w:t>
      </w:r>
      <w:r>
        <w:rPr>
          <w:color w:val="F8907D"/>
        </w:rPr>
        <w:t xml:space="preserve"> odmítla </w:t>
      </w:r>
      <w:r>
        <w:rPr>
          <w:color w:val="FB6AB8"/>
        </w:rPr>
        <w:t xml:space="preserve">žádost </w:t>
      </w:r>
      <w:r>
        <w:rPr>
          <w:color w:val="576094"/>
        </w:rPr>
        <w:t>společnosti Continental Bank Corp.</w:t>
      </w:r>
      <w:r>
        <w:rPr>
          <w:color w:val="FB6AB8"/>
        </w:rPr>
        <w:t xml:space="preserve"> o koupi společnosti Grand Canyon State Bank ve městě Scottsdale v Arizoně</w:t>
      </w:r>
      <w:r>
        <w:rPr>
          <w:color w:val="F8907D"/>
        </w:rPr>
        <w:t xml:space="preserve">, protože </w:t>
      </w:r>
      <w:r>
        <w:rPr>
          <w:color w:val="DB1474"/>
        </w:rPr>
        <w:t>společnost Continental</w:t>
      </w:r>
      <w:r>
        <w:rPr>
          <w:color w:val="F8907D"/>
        </w:rPr>
        <w:t xml:space="preserve"> plně nedodržovala </w:t>
      </w:r>
      <w:r>
        <w:rPr>
          <w:color w:val="8489AE"/>
        </w:rPr>
        <w:t>zákon o komunitních reinvesticích</w:t>
      </w:r>
      <w:r>
        <w:t xml:space="preserve">. </w:t>
      </w:r>
      <w:r>
        <w:rPr>
          <w:color w:val="860E04"/>
        </w:rPr>
        <w:t>Tenkrát</w:t>
      </w:r>
      <w:r>
        <w:t xml:space="preserve"> </w:t>
      </w:r>
      <w:r>
        <w:rPr>
          <w:color w:val="310106"/>
        </w:rPr>
        <w:t>Rada federálního rezervního systému</w:t>
      </w:r>
      <w:r>
        <w:t xml:space="preserve"> uvedla, že odmítnutí, první tohoto druhu, předznamenává, že </w:t>
      </w:r>
      <w:r>
        <w:rPr>
          <w:color w:val="310106"/>
        </w:rPr>
        <w:t>úřad</w:t>
      </w:r>
      <w:r>
        <w:t xml:space="preserve"> začíná </w:t>
      </w:r>
      <w:r>
        <w:rPr>
          <w:color w:val="F7F1DF"/>
        </w:rPr>
        <w:t>na zákon o komunitních reinvesticích</w:t>
      </w:r>
      <w:r>
        <w:t xml:space="preserve"> klást důraz.</w:t>
      </w:r>
    </w:p>
    <w:p>
      <w:r>
        <w:rPr>
          <w:b/>
        </w:rPr>
        <w:t>Document number 256</w:t>
      </w:r>
    </w:p>
    <w:p>
      <w:r>
        <w:rPr>
          <w:b/>
        </w:rPr>
        <w:t>Document identifier: wsj0475-001</w:t>
      </w:r>
    </w:p>
    <w:p>
      <w:r>
        <w:rPr>
          <w:color w:val="310106"/>
        </w:rPr>
        <w:t xml:space="preserve">Výbor věřitelů </w:t>
      </w:r>
      <w:r>
        <w:rPr>
          <w:color w:val="04640D"/>
        </w:rPr>
        <w:t>společnosti Eastern Airlines</w:t>
      </w:r>
      <w:r>
        <w:rPr>
          <w:color w:val="FEFB0A"/>
        </w:rPr>
        <w:t xml:space="preserve"> vzal zpět krok směrem k uvedení vlastního alternativního návrhu na plán </w:t>
      </w:r>
      <w:r>
        <w:rPr>
          <w:color w:val="FB5514"/>
        </w:rPr>
        <w:t xml:space="preserve">konkurzní reorganizace </w:t>
      </w:r>
      <w:r>
        <w:rPr>
          <w:color w:val="E115C0"/>
        </w:rPr>
        <w:t>tohoto přepravce</w:t>
      </w:r>
      <w:r>
        <w:rPr>
          <w:color w:val="FEFB0A"/>
        </w:rPr>
        <w:t xml:space="preserve">, jak uvedly </w:t>
      </w:r>
      <w:r>
        <w:rPr>
          <w:color w:val="00587F"/>
        </w:rPr>
        <w:t xml:space="preserve">zdroje obeznámené </w:t>
      </w:r>
      <w:r>
        <w:rPr>
          <w:color w:val="0BC582"/>
        </w:rPr>
        <w:t>s výborem</w:t>
      </w:r>
      <w:r>
        <w:t xml:space="preserve">. </w:t>
      </w:r>
      <w:r>
        <w:rPr>
          <w:color w:val="FEB8C8"/>
        </w:rPr>
        <w:t>Zdroje</w:t>
      </w:r>
      <w:r>
        <w:t xml:space="preserve"> uvedly, že na včerejším jednání v New Yorku </w:t>
      </w:r>
      <w:r>
        <w:rPr>
          <w:color w:val="9E8317"/>
        </w:rPr>
        <w:t>výbor</w:t>
      </w:r>
      <w:r>
        <w:t xml:space="preserve"> zrušil </w:t>
      </w:r>
      <w:r>
        <w:rPr>
          <w:color w:val="01190F"/>
        </w:rPr>
        <w:t xml:space="preserve">pokyny, </w:t>
      </w:r>
      <w:r>
        <w:rPr>
          <w:color w:val="847D81"/>
        </w:rPr>
        <w:t>které</w:t>
      </w:r>
      <w:r>
        <w:rPr>
          <w:color w:val="01190F"/>
        </w:rPr>
        <w:t xml:space="preserve"> dal před dvěma týdny </w:t>
      </w:r>
      <w:r>
        <w:rPr>
          <w:color w:val="58018B"/>
        </w:rPr>
        <w:t>svým</w:t>
      </w:r>
      <w:r>
        <w:rPr>
          <w:color w:val="B70639"/>
        </w:rPr>
        <w:t xml:space="preserve"> odborníkům</w:t>
      </w:r>
      <w:r>
        <w:rPr>
          <w:color w:val="01190F"/>
        </w:rPr>
        <w:t>, aby</w:t>
      </w:r>
      <w:r>
        <w:t xml:space="preserve"> posoudili další možnosti pro budoucnost </w:t>
      </w:r>
      <w:r>
        <w:rPr>
          <w:color w:val="703B01"/>
        </w:rPr>
        <w:t>společnosti Eastern</w:t>
      </w:r>
      <w:r>
        <w:t xml:space="preserve">. </w:t>
      </w:r>
      <w:r>
        <w:rPr>
          <w:color w:val="F7F1DF"/>
        </w:rPr>
        <w:t>Poradci</w:t>
      </w:r>
      <w:r>
        <w:t xml:space="preserve"> měli zprávu dokončit tento týden. Znamená to, že </w:t>
      </w:r>
      <w:r>
        <w:rPr>
          <w:color w:val="703B01"/>
        </w:rPr>
        <w:t xml:space="preserve">společnost Eastern, jednotka </w:t>
      </w:r>
      <w:r>
        <w:rPr>
          <w:color w:val="118B8A"/>
        </w:rPr>
        <w:t>společnosti Texas Air Corp. z Houstonu</w:t>
      </w:r>
      <w:r>
        <w:t xml:space="preserve">, může přistoupit k věřitelům s žádostí o souhlas už </w:t>
      </w:r>
      <w:r>
        <w:rPr>
          <w:color w:val="4AFEFA"/>
        </w:rPr>
        <w:t xml:space="preserve">dnes, </w:t>
      </w:r>
      <w:r>
        <w:rPr>
          <w:color w:val="FCB164"/>
        </w:rPr>
        <w:t>kdy</w:t>
      </w:r>
      <w:r>
        <w:rPr>
          <w:color w:val="4AFEFA"/>
        </w:rPr>
        <w:t xml:space="preserve"> se očekává, že </w:t>
      </w:r>
      <w:r>
        <w:rPr>
          <w:color w:val="796EE6"/>
        </w:rPr>
        <w:t>výboru</w:t>
      </w:r>
      <w:r>
        <w:rPr>
          <w:color w:val="4AFEFA"/>
        </w:rPr>
        <w:t xml:space="preserve"> dodá </w:t>
      </w:r>
      <w:r>
        <w:rPr>
          <w:color w:val="000D2C"/>
        </w:rPr>
        <w:t>revidovaný reorganizační plán</w:t>
      </w:r>
      <w:r>
        <w:t xml:space="preserve">. </w:t>
      </w:r>
      <w:r>
        <w:rPr>
          <w:color w:val="9E8317"/>
        </w:rPr>
        <w:t>Výbor</w:t>
      </w:r>
      <w:r>
        <w:t xml:space="preserve"> se chce sejít příští týden, aby se </w:t>
      </w:r>
      <w:r>
        <w:rPr>
          <w:color w:val="53495F"/>
        </w:rPr>
        <w:t>k novému plánu</w:t>
      </w:r>
      <w:r>
        <w:t xml:space="preserve"> vyjádřil. </w:t>
      </w:r>
      <w:r>
        <w:rPr>
          <w:color w:val="F95475"/>
        </w:rPr>
        <w:t>Podle jednoho zdroje</w:t>
      </w:r>
      <w:r>
        <w:t xml:space="preserve"> bylo včera v jiných souvislostech </w:t>
      </w:r>
      <w:r>
        <w:rPr>
          <w:color w:val="61FC03"/>
        </w:rPr>
        <w:t>věřitelům</w:t>
      </w:r>
      <w:r>
        <w:t xml:space="preserve"> sděleno, že </w:t>
      </w:r>
      <w:r>
        <w:rPr>
          <w:color w:val="5D9608"/>
        </w:rPr>
        <w:t xml:space="preserve">40 milionů dolarů, </w:t>
      </w:r>
      <w:r>
        <w:rPr>
          <w:color w:val="DE98FD"/>
        </w:rPr>
        <w:t>o kterých</w:t>
      </w:r>
      <w:r>
        <w:rPr>
          <w:color w:val="5D9608"/>
        </w:rPr>
        <w:t xml:space="preserve"> předpokládali, že budou dostupné pro provedení </w:t>
      </w:r>
      <w:r>
        <w:rPr>
          <w:color w:val="98A088"/>
        </w:rPr>
        <w:t>reorganizace</w:t>
      </w:r>
      <w:r>
        <w:t xml:space="preserve">, možná nebudou k dispozici. </w:t>
      </w:r>
      <w:r>
        <w:rPr>
          <w:color w:val="F95475"/>
        </w:rPr>
        <w:t>Zmíněná osoba</w:t>
      </w:r>
      <w:r>
        <w:t xml:space="preserve"> uvedla, že </w:t>
      </w:r>
      <w:r>
        <w:rPr>
          <w:color w:val="4F584E"/>
        </w:rPr>
        <w:t>společnost Texas Air</w:t>
      </w:r>
      <w:r>
        <w:t xml:space="preserve"> se ve věci opětovného prodeje dlužných cenných papírů v hodnotě 20 milionů dolarů dostala do potíží kvůli problémům na trhu s rizikovými obligacemi. A plány získat dalších 20 milionů dolarů prostřednictvím změn v pojišťovací politice narazily na překážku, uvedl </w:t>
      </w:r>
      <w:r>
        <w:rPr>
          <w:color w:val="F95475"/>
        </w:rPr>
        <w:t>zdroj</w:t>
      </w:r>
      <w:r>
        <w:t xml:space="preserve">. Mluvčí </w:t>
      </w:r>
      <w:r>
        <w:rPr>
          <w:color w:val="703B01"/>
        </w:rPr>
        <w:t>společnosti Eastern</w:t>
      </w:r>
      <w:r>
        <w:t xml:space="preserve"> řekl, že "</w:t>
      </w:r>
      <w:r>
        <w:rPr>
          <w:color w:val="5D9608"/>
        </w:rPr>
        <w:t>oněch 40 milionů dolarů</w:t>
      </w:r>
      <w:r>
        <w:t xml:space="preserve"> stejně nebude mít na strukturu aktiv </w:t>
      </w:r>
      <w:r>
        <w:rPr>
          <w:color w:val="53495F"/>
        </w:rPr>
        <w:t xml:space="preserve">v plánu </w:t>
      </w:r>
      <w:r>
        <w:rPr>
          <w:color w:val="248AD0"/>
        </w:rPr>
        <w:t>společnosti Eastern</w:t>
      </w:r>
      <w:r>
        <w:t xml:space="preserve"> žádný vliv. Čtyřicet milionů není v celé záležitosti nijak významných". Není jisté, co </w:t>
      </w:r>
      <w:r>
        <w:rPr>
          <w:color w:val="5C5300"/>
        </w:rPr>
        <w:t>věřitele</w:t>
      </w:r>
      <w:r>
        <w:t xml:space="preserve"> přimělo k tomu, aby při zjišťování alternativ </w:t>
      </w:r>
      <w:r>
        <w:rPr>
          <w:color w:val="53495F"/>
        </w:rPr>
        <w:t xml:space="preserve">nového reorganizačního plánu </w:t>
      </w:r>
      <w:r>
        <w:rPr>
          <w:color w:val="248AD0"/>
        </w:rPr>
        <w:t>společnosti Eastern</w:t>
      </w:r>
      <w:r>
        <w:t xml:space="preserve"> udělali obrat o sto osmdesát stupňů. </w:t>
      </w:r>
      <w:r>
        <w:rPr>
          <w:color w:val="9F6551"/>
        </w:rPr>
        <w:t xml:space="preserve">Od 9. března, </w:t>
      </w:r>
      <w:r>
        <w:rPr>
          <w:color w:val="BCFEC6"/>
        </w:rPr>
        <w:t>kdy</w:t>
      </w:r>
      <w:r>
        <w:rPr>
          <w:color w:val="9F6551"/>
        </w:rPr>
        <w:t xml:space="preserve"> </w:t>
      </w:r>
      <w:r>
        <w:rPr>
          <w:color w:val="932C70"/>
        </w:rPr>
        <w:t>společnost Eastern</w:t>
      </w:r>
      <w:r>
        <w:rPr>
          <w:color w:val="9F6551"/>
        </w:rPr>
        <w:t xml:space="preserve"> poprvé požádala o ochranu </w:t>
      </w:r>
      <w:r>
        <w:rPr>
          <w:color w:val="2B1B04"/>
        </w:rPr>
        <w:t>na základě kapitoly 11</w:t>
      </w:r>
      <w:r>
        <w:t xml:space="preserve">, však neustále slibuje, </w:t>
      </w:r>
      <w:r>
        <w:rPr>
          <w:color w:val="B5AFC4"/>
        </w:rPr>
        <w:t>že věřitelům zaplatí 100 centů za dolar</w:t>
      </w:r>
      <w:r>
        <w:t xml:space="preserve">. </w:t>
      </w:r>
      <w:r>
        <w:rPr>
          <w:color w:val="D4C67A"/>
        </w:rPr>
        <w:t xml:space="preserve">Vzhledem k tomu, že </w:t>
      </w:r>
      <w:r>
        <w:rPr>
          <w:color w:val="AE7AA1"/>
        </w:rPr>
        <w:t>tento přepravce</w:t>
      </w:r>
      <w:r>
        <w:rPr>
          <w:color w:val="D4C67A"/>
        </w:rPr>
        <w:t xml:space="preserve"> i nadále tvrdí, že </w:t>
      </w:r>
      <w:r>
        <w:rPr>
          <w:color w:val="C2A393"/>
        </w:rPr>
        <w:t>to</w:t>
      </w:r>
      <w:r>
        <w:rPr>
          <w:color w:val="D4C67A"/>
        </w:rPr>
        <w:t xml:space="preserve"> udělá, někteří členové </w:t>
      </w:r>
      <w:r>
        <w:rPr>
          <w:color w:val="0232FD"/>
        </w:rPr>
        <w:t>výboru</w:t>
      </w:r>
      <w:r>
        <w:rPr>
          <w:color w:val="D4C67A"/>
        </w:rPr>
        <w:t xml:space="preserve"> úspěšně argumentovali, že k prověření jiného plánu zatím není mnoho důvodů, jak uvedla jedna osoba obeznámená s postavením věřitelů</w:t>
      </w:r>
      <w:r>
        <w:t xml:space="preserve">. </w:t>
      </w:r>
      <w:r>
        <w:rPr>
          <w:color w:val="6A3A35"/>
        </w:rPr>
        <w:t>Účetní firma Ernst &amp; Young</w:t>
      </w:r>
      <w:r>
        <w:rPr>
          <w:color w:val="F7F1DF"/>
        </w:rPr>
        <w:t xml:space="preserve"> a </w:t>
      </w:r>
      <w:r>
        <w:rPr>
          <w:color w:val="BA6801"/>
        </w:rPr>
        <w:t>makléřství Goldman, Sachs &amp; Co.</w:t>
      </w:r>
      <w:r>
        <w:rPr>
          <w:color w:val="F7F1DF"/>
        </w:rPr>
        <w:t xml:space="preserve">, tedy </w:t>
      </w:r>
      <w:r>
        <w:rPr>
          <w:color w:val="168E5C"/>
        </w:rPr>
        <w:t xml:space="preserve">odborníci, </w:t>
      </w:r>
      <w:r>
        <w:rPr>
          <w:color w:val="16C0D0"/>
        </w:rPr>
        <w:t>které</w:t>
      </w:r>
      <w:r>
        <w:rPr>
          <w:color w:val="168E5C"/>
        </w:rPr>
        <w:t xml:space="preserve"> věřitelé najali</w:t>
      </w:r>
      <w:r>
        <w:t xml:space="preserve">, </w:t>
      </w:r>
      <w:r>
        <w:rPr>
          <w:color w:val="C62100"/>
        </w:rPr>
        <w:t>na začátku tohoto měsíce</w:t>
      </w:r>
      <w:r>
        <w:t xml:space="preserve"> prohlásili, že </w:t>
      </w:r>
      <w:r>
        <w:rPr>
          <w:color w:val="703B01"/>
        </w:rPr>
        <w:t>společnost Eastern</w:t>
      </w:r>
      <w:r>
        <w:t xml:space="preserve"> bude mít problémy s dosažením </w:t>
      </w:r>
      <w:r>
        <w:rPr>
          <w:color w:val="014347"/>
        </w:rPr>
        <w:t xml:space="preserve">cílových výdělků, </w:t>
      </w:r>
      <w:r>
        <w:rPr>
          <w:color w:val="233809"/>
        </w:rPr>
        <w:t>které</w:t>
      </w:r>
      <w:r>
        <w:rPr>
          <w:color w:val="014347"/>
        </w:rPr>
        <w:t xml:space="preserve"> </w:t>
      </w:r>
      <w:r>
        <w:rPr>
          <w:color w:val="42083B"/>
        </w:rPr>
        <w:t>tato letecká společnost</w:t>
      </w:r>
      <w:r>
        <w:rPr>
          <w:color w:val="014347"/>
        </w:rPr>
        <w:t xml:space="preserve"> předpokládala</w:t>
      </w:r>
      <w:r>
        <w:t xml:space="preserve">. </w:t>
      </w:r>
      <w:r>
        <w:rPr>
          <w:color w:val="82785D"/>
        </w:rPr>
        <w:t>Společnost Ernst &amp; Young</w:t>
      </w:r>
      <w:r>
        <w:t xml:space="preserve"> uvedla, že </w:t>
      </w:r>
      <w:r>
        <w:rPr>
          <w:color w:val="53495F"/>
        </w:rPr>
        <w:t xml:space="preserve">plán </w:t>
      </w:r>
      <w:r>
        <w:rPr>
          <w:color w:val="248AD0"/>
        </w:rPr>
        <w:t>společnosti Eastern</w:t>
      </w:r>
      <w:r>
        <w:t xml:space="preserve"> by se </w:t>
      </w:r>
      <w:r>
        <w:rPr>
          <w:color w:val="014347"/>
        </w:rPr>
        <w:t>od předpokladů</w:t>
      </w:r>
      <w:r>
        <w:t xml:space="preserve"> odchýlil až o 100 milionů dolarů. </w:t>
      </w:r>
      <w:r>
        <w:rPr>
          <w:color w:val="023087"/>
        </w:rPr>
        <w:t>Společnost Goldman</w:t>
      </w:r>
      <w:r>
        <w:t xml:space="preserve"> prohlásila, že </w:t>
      </w:r>
      <w:r>
        <w:rPr>
          <w:color w:val="703B01"/>
        </w:rPr>
        <w:t>společnost Eastern</w:t>
      </w:r>
      <w:r>
        <w:t xml:space="preserve"> by </w:t>
      </w:r>
      <w:r>
        <w:rPr>
          <w:color w:val="014347"/>
        </w:rPr>
        <w:t>stejný cíl</w:t>
      </w:r>
      <w:r>
        <w:t xml:space="preserve"> minula přinejmenším o 120 milionů dolarů. </w:t>
      </w:r>
      <w:r>
        <w:rPr>
          <w:color w:val="F7F1DF"/>
        </w:rPr>
        <w:t>Poradci</w:t>
      </w:r>
      <w:r>
        <w:t xml:space="preserve"> trvali na tom, že </w:t>
      </w:r>
      <w:r>
        <w:rPr>
          <w:color w:val="703B01"/>
        </w:rPr>
        <w:t>společnost Eastern</w:t>
      </w:r>
      <w:r>
        <w:t xml:space="preserve"> nesežene </w:t>
      </w:r>
      <w:r>
        <w:rPr>
          <w:color w:val="B7DAD2"/>
        </w:rPr>
        <w:t xml:space="preserve">hotovost, </w:t>
      </w:r>
      <w:r>
        <w:rPr>
          <w:color w:val="196956"/>
        </w:rPr>
        <w:t>kterou</w:t>
      </w:r>
      <w:r>
        <w:rPr>
          <w:color w:val="B7DAD2"/>
        </w:rPr>
        <w:t xml:space="preserve"> potřebuje</w:t>
      </w:r>
      <w:r>
        <w:t xml:space="preserve">, a aby plnila </w:t>
      </w:r>
      <w:r>
        <w:rPr>
          <w:color w:val="703B01"/>
        </w:rPr>
        <w:t>své</w:t>
      </w:r>
      <w:r>
        <w:t xml:space="preserve"> cíle </w:t>
      </w:r>
      <w:r>
        <w:rPr>
          <w:color w:val="53495F"/>
        </w:rPr>
        <w:t>podle plánu</w:t>
      </w:r>
      <w:r>
        <w:t xml:space="preserve">, bude se muset znovu zadlužit. </w:t>
      </w:r>
      <w:r>
        <w:rPr>
          <w:color w:val="703B01"/>
        </w:rPr>
        <w:t>Společnost Eastern</w:t>
      </w:r>
      <w:r>
        <w:t xml:space="preserve"> se </w:t>
      </w:r>
      <w:r>
        <w:rPr>
          <w:color w:val="C62100"/>
        </w:rPr>
        <w:t>tehdy</w:t>
      </w:r>
      <w:r>
        <w:t xml:space="preserve"> proti těmto tvrzením ohradila a zprávu </w:t>
      </w:r>
      <w:r>
        <w:rPr>
          <w:color w:val="F7F1DF"/>
        </w:rPr>
        <w:t>poradců</w:t>
      </w:r>
      <w:r>
        <w:t xml:space="preserve"> označila za "zcela mimo realitu". </w:t>
      </w:r>
      <w:r>
        <w:rPr>
          <w:color w:val="8C41BB"/>
        </w:rPr>
        <w:t xml:space="preserve">Joel Zweibel, právní zástupce </w:t>
      </w:r>
      <w:r>
        <w:rPr>
          <w:color w:val="ECEDFE"/>
        </w:rPr>
        <w:t xml:space="preserve">výboru věřitelů </w:t>
      </w:r>
      <w:r>
        <w:rPr>
          <w:color w:val="2B2D32"/>
        </w:rPr>
        <w:t>společnosti Eastern</w:t>
      </w:r>
      <w:r>
        <w:t xml:space="preserve">, se včera odmítl vyjádřit k tomu, zda byli </w:t>
      </w:r>
      <w:r>
        <w:rPr>
          <w:color w:val="F7F1DF"/>
        </w:rPr>
        <w:t>odborníci</w:t>
      </w:r>
      <w:r>
        <w:t xml:space="preserve"> vůbec požádáni, aby zvážili i jiné možnosti, a zda byli nyní vyzváni, aby </w:t>
      </w:r>
      <w:r>
        <w:rPr>
          <w:color w:val="94C661"/>
        </w:rPr>
        <w:t>tak</w:t>
      </w:r>
      <w:r>
        <w:t xml:space="preserve"> nečinili. Řekl jen to, že </w:t>
      </w:r>
      <w:r>
        <w:rPr>
          <w:color w:val="9E8317"/>
        </w:rPr>
        <w:t>výbor</w:t>
      </w:r>
      <w:r>
        <w:t xml:space="preserve"> dosud nezaujal </w:t>
      </w:r>
      <w:r>
        <w:rPr>
          <w:color w:val="53495F"/>
        </w:rPr>
        <w:t xml:space="preserve">k plánu </w:t>
      </w:r>
      <w:r>
        <w:rPr>
          <w:color w:val="F8907D"/>
        </w:rPr>
        <w:t xml:space="preserve">reorganizace </w:t>
      </w:r>
      <w:r>
        <w:rPr>
          <w:color w:val="895E6B"/>
        </w:rPr>
        <w:t>společnosti Eastern</w:t>
      </w:r>
      <w:r>
        <w:t xml:space="preserve"> žádné stanovisko, a že </w:t>
      </w:r>
      <w:r>
        <w:rPr>
          <w:color w:val="788E95"/>
        </w:rPr>
        <w:t>obě strany</w:t>
      </w:r>
      <w:r>
        <w:t xml:space="preserve"> nadále jednají. "Lidé by každopádně rádi viděli plán založený na dohodě," řekl. </w:t>
      </w:r>
      <w:r>
        <w:rPr>
          <w:color w:val="FB6AB8"/>
        </w:rPr>
        <w:t>Společnost Eastern</w:t>
      </w:r>
      <w:r>
        <w:rPr>
          <w:color w:val="788E95"/>
        </w:rPr>
        <w:t xml:space="preserve"> a </w:t>
      </w:r>
      <w:r>
        <w:rPr>
          <w:color w:val="576094"/>
        </w:rPr>
        <w:t>její</w:t>
      </w:r>
      <w:r>
        <w:rPr>
          <w:color w:val="DB1474"/>
        </w:rPr>
        <w:t xml:space="preserve"> věřitelé</w:t>
      </w:r>
      <w:r>
        <w:t xml:space="preserve"> se v červenci dohodli </w:t>
      </w:r>
      <w:r>
        <w:rPr>
          <w:color w:val="8489AE"/>
        </w:rPr>
        <w:t xml:space="preserve">na reorganizačním plánu, </w:t>
      </w:r>
      <w:r>
        <w:rPr>
          <w:color w:val="860E04"/>
        </w:rPr>
        <w:t>podle něhož</w:t>
      </w:r>
      <w:r>
        <w:rPr>
          <w:color w:val="8489AE"/>
        </w:rPr>
        <w:t xml:space="preserve"> měl </w:t>
      </w:r>
      <w:r>
        <w:rPr>
          <w:color w:val="FBC206"/>
        </w:rPr>
        <w:t>tento přepravce</w:t>
      </w:r>
      <w:r>
        <w:rPr>
          <w:color w:val="8489AE"/>
        </w:rPr>
        <w:t xml:space="preserve"> prodat 1.8 miliardy dolarů v aktivech a koncem roku 1989 vystoupit z ochrany </w:t>
      </w:r>
      <w:r>
        <w:rPr>
          <w:color w:val="6EAB9B"/>
        </w:rPr>
        <w:t>podle kapitoly 11</w:t>
      </w:r>
      <w:r>
        <w:rPr>
          <w:color w:val="8489AE"/>
        </w:rPr>
        <w:t xml:space="preserve"> při dvou třetinách </w:t>
      </w:r>
      <w:r>
        <w:rPr>
          <w:color w:val="FBC206"/>
        </w:rPr>
        <w:t>své</w:t>
      </w:r>
      <w:r>
        <w:rPr>
          <w:color w:val="8489AE"/>
        </w:rPr>
        <w:t xml:space="preserve"> původní velikosti</w:t>
      </w:r>
      <w:r>
        <w:t xml:space="preserve">. </w:t>
      </w:r>
      <w:r>
        <w:rPr>
          <w:color w:val="F2CDFE"/>
        </w:rPr>
        <w:t xml:space="preserve">Nakonec se </w:t>
      </w:r>
      <w:r>
        <w:rPr>
          <w:color w:val="645341"/>
        </w:rPr>
        <w:t>společnost Eastern</w:t>
      </w:r>
      <w:r>
        <w:rPr>
          <w:color w:val="F2CDFE"/>
        </w:rPr>
        <w:t xml:space="preserve"> rozhodla, že hlavní část, </w:t>
      </w:r>
      <w:r>
        <w:rPr>
          <w:color w:val="760035"/>
        </w:rPr>
        <w:t>své</w:t>
      </w:r>
      <w:r>
        <w:rPr>
          <w:color w:val="647A41"/>
        </w:rPr>
        <w:t xml:space="preserve"> trasy v Jižní Americe, </w:t>
      </w:r>
      <w:r>
        <w:rPr>
          <w:color w:val="496E76"/>
        </w:rPr>
        <w:t>které</w:t>
      </w:r>
      <w:r>
        <w:rPr>
          <w:color w:val="647A41"/>
        </w:rPr>
        <w:t xml:space="preserve"> mají hodnotu 400 milionů dolarů</w:t>
      </w:r>
      <w:r>
        <w:rPr>
          <w:color w:val="F2CDFE"/>
        </w:rPr>
        <w:t>, neprodá</w:t>
      </w:r>
      <w:r>
        <w:t xml:space="preserve">. </w:t>
      </w:r>
      <w:r>
        <w:rPr>
          <w:color w:val="F2CDFE"/>
        </w:rPr>
        <w:t>Tato změna</w:t>
      </w:r>
      <w:r>
        <w:t xml:space="preserve"> znamenala, že </w:t>
      </w:r>
      <w:r>
        <w:rPr>
          <w:color w:val="8489AE"/>
        </w:rPr>
        <w:t xml:space="preserve">reorganizační plán, </w:t>
      </w:r>
      <w:r>
        <w:rPr>
          <w:color w:val="860E04"/>
        </w:rPr>
        <w:t>s nímž</w:t>
      </w:r>
      <w:r>
        <w:rPr>
          <w:color w:val="8489AE"/>
        </w:rPr>
        <w:t xml:space="preserve"> </w:t>
      </w:r>
      <w:r>
        <w:rPr>
          <w:color w:val="E3F894"/>
        </w:rPr>
        <w:t>věřitelé</w:t>
      </w:r>
      <w:r>
        <w:rPr>
          <w:color w:val="8489AE"/>
        </w:rPr>
        <w:t xml:space="preserve"> souhlasili</w:t>
      </w:r>
      <w:r>
        <w:t xml:space="preserve">, již neplatí, a že </w:t>
      </w:r>
      <w:r>
        <w:rPr>
          <w:color w:val="788E95"/>
        </w:rPr>
        <w:t>obě strany</w:t>
      </w:r>
      <w:r>
        <w:t xml:space="preserve"> musejí začít jednat znovu. </w:t>
      </w:r>
      <w:r>
        <w:rPr>
          <w:color w:val="703B01"/>
        </w:rPr>
        <w:t>Společnost Eastern</w:t>
      </w:r>
      <w:r>
        <w:t xml:space="preserve"> veřejně oznámila, že překračuje cíle stanovené pro návrat do provozu a předpověděla, </w:t>
      </w:r>
      <w:r>
        <w:rPr>
          <w:color w:val="F9D7CD"/>
        </w:rPr>
        <w:t>že</w:t>
      </w:r>
      <w:r>
        <w:t xml:space="preserve"> by z řízení </w:t>
      </w:r>
      <w:r>
        <w:rPr>
          <w:color w:val="876128"/>
        </w:rPr>
        <w:t>podle kapitoly 11</w:t>
      </w:r>
      <w:r>
        <w:t xml:space="preserve"> měla vystoupit na začátku roku, přičemž </w:t>
      </w:r>
      <w:r>
        <w:rPr>
          <w:color w:val="A1A711"/>
        </w:rPr>
        <w:t>bude provozovat více letů, než původně plánovala</w:t>
      </w:r>
      <w:r>
        <w:t>.</w:t>
      </w:r>
    </w:p>
    <w:p>
      <w:r>
        <w:rPr>
          <w:b/>
        </w:rPr>
        <w:t>Document number 257</w:t>
      </w:r>
    </w:p>
    <w:p>
      <w:r>
        <w:rPr>
          <w:b/>
        </w:rPr>
        <w:t>Document identifier: wsj0476-001</w:t>
      </w:r>
    </w:p>
    <w:p>
      <w:r>
        <w:t xml:space="preserve">Následující položky byly ve včerejších nabídkách a cenových listinách na amerických a neamerických kapitálových trzích, a to včetně podmínek a manažeru syndikátů tak, jak bylo uvedeno v Dow Jones Capital Markets Report: New York City - </w:t>
      </w:r>
      <w:r>
        <w:rPr>
          <w:color w:val="310106"/>
        </w:rPr>
        <w:t xml:space="preserve">813.4 milionu dolarů ve všeobecných dlužních obligacích, </w:t>
      </w:r>
      <w:r>
        <w:rPr>
          <w:color w:val="04640D"/>
        </w:rPr>
        <w:t>fiskální rok 1990</w:t>
      </w:r>
      <w:r>
        <w:rPr>
          <w:color w:val="310106"/>
        </w:rPr>
        <w:t xml:space="preserve">, série C a D, včetně 757.4 milionu dolarů </w:t>
      </w:r>
      <w:r>
        <w:rPr>
          <w:color w:val="FEFB0A"/>
        </w:rPr>
        <w:t>v obligacích osvobozených od daně</w:t>
      </w:r>
      <w:r>
        <w:rPr>
          <w:color w:val="310106"/>
        </w:rPr>
        <w:t xml:space="preserve"> a 56 milionů dolarů </w:t>
      </w:r>
      <w:r>
        <w:rPr>
          <w:color w:val="FB5514"/>
        </w:rPr>
        <w:t>ve zdanitelných obligacích předběžně oceněných skupinou Goldman Sachs &amp; Co</w:t>
      </w:r>
      <w:r>
        <w:t xml:space="preserve">. Zisky </w:t>
      </w:r>
      <w:r>
        <w:rPr>
          <w:color w:val="E115C0"/>
        </w:rPr>
        <w:t>z obligací osvobozených od daně</w:t>
      </w:r>
      <w:r>
        <w:t xml:space="preserve"> se pohybují v rozmezí 6 1/2 % </w:t>
      </w:r>
      <w:r>
        <w:rPr>
          <w:color w:val="00587F"/>
        </w:rPr>
        <w:t>v roce 1990</w:t>
      </w:r>
      <w:r>
        <w:t xml:space="preserve"> až 7.88 % v letech 2003-2005. Zisky </w:t>
      </w:r>
      <w:r>
        <w:rPr>
          <w:color w:val="0BC582"/>
        </w:rPr>
        <w:t>ze zdanitelných obligací</w:t>
      </w:r>
      <w:r>
        <w:t xml:space="preserve"> se pohybují v rozmezí 9 1/8 % </w:t>
      </w:r>
      <w:r>
        <w:rPr>
          <w:color w:val="FEB8C8"/>
        </w:rPr>
        <w:t>v roce 1994</w:t>
      </w:r>
      <w:r>
        <w:t xml:space="preserve"> až 9.90 % v 2009 a 2010. </w:t>
      </w:r>
      <w:r>
        <w:rPr>
          <w:color w:val="310106"/>
        </w:rPr>
        <w:t>Všechny obligace</w:t>
      </w:r>
      <w:r>
        <w:t xml:space="preserve"> jsou ohodnoceny jedním A </w:t>
      </w:r>
      <w:r>
        <w:rPr>
          <w:color w:val="9E8317"/>
        </w:rPr>
        <w:t>společností Moody's Investors Service Inc</w:t>
      </w:r>
      <w:r>
        <w:t xml:space="preserve">. Manažeři emisí očekávají hodnocení A- </w:t>
      </w:r>
      <w:r>
        <w:rPr>
          <w:color w:val="01190F"/>
        </w:rPr>
        <w:t xml:space="preserve">od společnosti Standard &amp; Poor's Corp., </w:t>
      </w:r>
      <w:r>
        <w:rPr>
          <w:color w:val="847D81"/>
        </w:rPr>
        <w:t>která</w:t>
      </w:r>
      <w:r>
        <w:rPr>
          <w:color w:val="01190F"/>
        </w:rPr>
        <w:t xml:space="preserve"> </w:t>
      </w:r>
      <w:r>
        <w:rPr>
          <w:color w:val="58018B"/>
        </w:rPr>
        <w:t>emisi</w:t>
      </w:r>
      <w:r>
        <w:rPr>
          <w:color w:val="01190F"/>
        </w:rPr>
        <w:t xml:space="preserve"> superviduje</w:t>
      </w:r>
      <w:r>
        <w:t xml:space="preserve">. Zaručená Mortgage Securities Corp. - </w:t>
      </w:r>
      <w:r>
        <w:rPr>
          <w:color w:val="B70639"/>
        </w:rPr>
        <w:t xml:space="preserve">150 milionů dolarů v hypotečních zástavních listech Remic nabízených ve 12 třídách </w:t>
      </w:r>
      <w:r>
        <w:rPr>
          <w:color w:val="703B01"/>
        </w:rPr>
        <w:t>společností First Boston Corp</w:t>
      </w:r>
      <w:r>
        <w:t xml:space="preserve">. </w:t>
      </w:r>
      <w:r>
        <w:rPr>
          <w:color w:val="B70639"/>
        </w:rPr>
        <w:t>Tato nabídka, série 1989-3</w:t>
      </w:r>
      <w:r>
        <w:t xml:space="preserve">, je sestavena </w:t>
      </w:r>
      <w:r>
        <w:rPr>
          <w:color w:val="F7F1DF"/>
        </w:rPr>
        <w:t>společností First Boston</w:t>
      </w:r>
      <w:r>
        <w:t xml:space="preserve"> pro emisi Remics a další derivativní hypoteční zástavní listy. Je zajištěna 9 1/2% cennými papíry vládní Národní hypotéční asociace s vyváženým průměrným termínem splatností 29 let, přičemž je nabízena za tržní ceny. Beneficial Corp. - </w:t>
      </w:r>
      <w:r>
        <w:rPr>
          <w:color w:val="118B8A"/>
        </w:rPr>
        <w:t>248.3 milionů dolarů v cenných papírech jištěných domovními kapitálovými úvěry prostřednictvím kapitálových trhů Merrill Lynch</w:t>
      </w:r>
      <w:r>
        <w:t xml:space="preserve">. </w:t>
      </w:r>
      <w:r>
        <w:rPr>
          <w:color w:val="118B8A"/>
        </w:rPr>
        <w:t>Tato nabídka, s očekávanou průměrnou životností 3.2 roky</w:t>
      </w:r>
      <w:r>
        <w:t xml:space="preserve">, se bude měsíčně pohybovat na 20 bodech nad hodnotou indexu </w:t>
      </w:r>
      <w:r>
        <w:rPr>
          <w:color w:val="4AFEFA"/>
        </w:rPr>
        <w:t xml:space="preserve">30 denního obchodního cenného papíru ohodnoceného dvěma A, </w:t>
      </w:r>
      <w:r>
        <w:rPr>
          <w:color w:val="FCB164"/>
        </w:rPr>
        <w:t>který</w:t>
      </w:r>
      <w:r>
        <w:rPr>
          <w:color w:val="4AFEFA"/>
        </w:rPr>
        <w:t xml:space="preserve"> má nyní ziskovost 8.50 %</w:t>
      </w:r>
      <w:r>
        <w:t xml:space="preserve">. </w:t>
      </w:r>
      <w:r>
        <w:rPr>
          <w:color w:val="118B8A"/>
        </w:rPr>
        <w:t>Emise</w:t>
      </w:r>
      <w:r>
        <w:t xml:space="preserve"> má očekávanou konečnou splatnost v roce 1998. </w:t>
      </w:r>
      <w:r>
        <w:rPr>
          <w:color w:val="118B8A"/>
        </w:rPr>
        <w:t>Tato nabídka</w:t>
      </w:r>
      <w:r>
        <w:t xml:space="preserve"> je hodnocena třemi A </w:t>
      </w:r>
      <w:r>
        <w:rPr>
          <w:color w:val="796EE6"/>
        </w:rPr>
        <w:t>společností Moody's and S&amp;P</w:t>
      </w:r>
      <w:r>
        <w:t xml:space="preserve">, na základě kvality domácích půjček kmenových akcií a akreditivu zahrnujícím 10 % dohody od Union Bank of Switzerland. </w:t>
      </w:r>
      <w:r>
        <w:rPr>
          <w:color w:val="118B8A"/>
        </w:rPr>
        <w:t>Tato nabídka</w:t>
      </w:r>
      <w:r>
        <w:t xml:space="preserve"> je učiněna prostřednictvím BCI certifikátů domovních kapitálových úvěrů krytých hodnotou aktiv na akcii, série 1989-1. Rochester Community Savings Bank - </w:t>
      </w:r>
      <w:r>
        <w:rPr>
          <w:color w:val="000D2C"/>
        </w:rPr>
        <w:t xml:space="preserve">200 milionů dolarů v 8.85% certifikátech jištěných půjčkami v automobilovém průmyslu, s oceněním se zisku 8.99 % prostřednictvím </w:t>
      </w:r>
      <w:r>
        <w:rPr>
          <w:color w:val="53495F"/>
        </w:rPr>
        <w:t>First Boston Corp</w:t>
      </w:r>
      <w:r>
        <w:t xml:space="preserve">. </w:t>
      </w:r>
      <w:r>
        <w:rPr>
          <w:color w:val="000D2C"/>
        </w:rPr>
        <w:t>Tato emise</w:t>
      </w:r>
      <w:r>
        <w:t xml:space="preserve">, prostřednictvím RCSB 1989-A Grantor Trust, byla oceněna se ziskem v rozmezí 100 základních bodů nad vládními obligacemi 7 3/4 % se splatností v červenci </w:t>
      </w:r>
      <w:r>
        <w:rPr>
          <w:color w:val="F95475"/>
        </w:rPr>
        <w:t>1991</w:t>
      </w:r>
      <w:r>
        <w:t xml:space="preserve">. </w:t>
      </w:r>
      <w:r>
        <w:rPr>
          <w:color w:val="000D2C"/>
        </w:rPr>
        <w:t>Nabídka</w:t>
      </w:r>
      <w:r>
        <w:t xml:space="preserve"> má očekávanou průměrnou životnost 1.7 let a datum definitivní splatnosti 15. května 1995. </w:t>
      </w:r>
      <w:r>
        <w:rPr>
          <w:color w:val="000D2C"/>
        </w:rPr>
        <w:t>Tato emise</w:t>
      </w:r>
      <w:r>
        <w:t xml:space="preserve"> je hodnocena třemi A </w:t>
      </w:r>
      <w:r>
        <w:rPr>
          <w:color w:val="9E8317"/>
        </w:rPr>
        <w:t>společností Moody's</w:t>
      </w:r>
      <w:r>
        <w:t xml:space="preserve">, na základě kvality zmiňovaných půjček v automobilovém průmyslu a akreditivu zahrnujícího 13 % dohody od Credit Suisse. Jihoaustralský vládní finanční úřad (agentura) - </w:t>
      </w:r>
      <w:r>
        <w:rPr>
          <w:color w:val="61FC03"/>
        </w:rPr>
        <w:t xml:space="preserve">125 milionů australských dolarů v euroobligacích s nulovým výnosem a se splatností 12. prosince </w:t>
      </w:r>
      <w:r>
        <w:rPr>
          <w:color w:val="5D9608"/>
        </w:rPr>
        <w:t>1994</w:t>
      </w:r>
      <w:r>
        <w:rPr>
          <w:color w:val="61FC03"/>
        </w:rPr>
        <w:t xml:space="preserve"> oceněných prostřednictvím Hambros Bank Ltd. na 509375 se ziskem 15.06 % minus poplatky</w:t>
      </w:r>
      <w:r>
        <w:t xml:space="preserve">. Garantováno ministerstvem financí jižní Austrálie Poplatky 1 3/8. Vládní pojišťovací úřad v New South Wales (Government Insurance Office of New South Wales) (agentura) - 50 milionů australských dolarů v 17 1/2% euroobligacích se splatností 4. prosince </w:t>
      </w:r>
      <w:r>
        <w:rPr>
          <w:color w:val="F95475"/>
        </w:rPr>
        <w:t>1991</w:t>
      </w:r>
      <w:r>
        <w:t>, oceněných prostřednictvím Wespac Banking Corp. na 101.95 se ziskem 17.06 % minus poplatky. Poplatky 1 1/4. Swedish Export Credit Corp. (Švédsko) - 100 milionů švýcarských franků v 6 1/8% soukromě umístěných obligacích se splatností 30. září 1996, oceněných prostřednictvím Citicorp Investment Bank Switzerland na 100 3/4 se ziskem 5.99 %. Požadavek ze 30. září 1993, na 100 3/16, s poklesem o 1/16 bodu ročně v nominální hodnotě. Poplatky 1 3/4.</w:t>
      </w:r>
    </w:p>
    <w:p>
      <w:r>
        <w:rPr>
          <w:b/>
        </w:rPr>
        <w:t>Document number 258</w:t>
      </w:r>
    </w:p>
    <w:p>
      <w:r>
        <w:rPr>
          <w:b/>
        </w:rPr>
        <w:t>Document identifier: wsj0477-001</w:t>
      </w:r>
    </w:p>
    <w:p>
      <w:r>
        <w:rPr>
          <w:color w:val="310106"/>
        </w:rPr>
        <w:t>Společnost Allianz AG, západoněmecký pojišťovací gigant</w:t>
      </w:r>
      <w:r>
        <w:t xml:space="preserve">, vstoupila do boje o převzetí </w:t>
      </w:r>
      <w:r>
        <w:rPr>
          <w:color w:val="04640D"/>
        </w:rPr>
        <w:t>mezi francouzskými</w:t>
      </w:r>
      <w:r>
        <w:t xml:space="preserve"> </w:t>
      </w:r>
      <w:r>
        <w:rPr>
          <w:color w:val="FEFB0A"/>
        </w:rPr>
        <w:t>společnostmi Cie. Financiere de Paribas</w:t>
      </w:r>
      <w:r>
        <w:t xml:space="preserve"> a </w:t>
      </w:r>
      <w:r>
        <w:rPr>
          <w:color w:val="FB5514"/>
        </w:rPr>
        <w:t>Cie. de Navigation Mixte</w:t>
      </w:r>
      <w:r>
        <w:t xml:space="preserve">. </w:t>
      </w:r>
      <w:r>
        <w:rPr>
          <w:color w:val="310106"/>
        </w:rPr>
        <w:t>Společnost Allianz</w:t>
      </w:r>
      <w:r>
        <w:t xml:space="preserve"> uvedla, </w:t>
      </w:r>
      <w:r>
        <w:rPr>
          <w:color w:val="E115C0"/>
        </w:rPr>
        <w:t xml:space="preserve">že získala souhlas </w:t>
      </w:r>
      <w:r>
        <w:rPr>
          <w:color w:val="00587F"/>
        </w:rPr>
        <w:t>francouzské vlády</w:t>
      </w:r>
      <w:r>
        <w:rPr>
          <w:color w:val="E115C0"/>
        </w:rPr>
        <w:t xml:space="preserve"> k nákupu až jedné třetiny </w:t>
      </w:r>
      <w:r>
        <w:rPr>
          <w:color w:val="0BC582"/>
        </w:rPr>
        <w:t>společnosti Navigation Mixte, diverzifikované finanční, přepravní a potravinářské holdingové společnosti</w:t>
      </w:r>
      <w:r>
        <w:t xml:space="preserve">. </w:t>
      </w:r>
      <w:r>
        <w:rPr>
          <w:color w:val="E115C0"/>
        </w:rPr>
        <w:t>Tento krok</w:t>
      </w:r>
      <w:r>
        <w:t xml:space="preserve"> přichází týden poté, co </w:t>
      </w:r>
      <w:r>
        <w:rPr>
          <w:color w:val="FEB8C8"/>
        </w:rPr>
        <w:t>společnost Paribas</w:t>
      </w:r>
      <w:r>
        <w:t xml:space="preserve"> oznámila, že se chystá učinit </w:t>
      </w:r>
      <w:r>
        <w:rPr>
          <w:color w:val="9E8317"/>
        </w:rPr>
        <w:t xml:space="preserve">nabídku na 66.7% kontrolu </w:t>
      </w:r>
      <w:r>
        <w:rPr>
          <w:color w:val="01190F"/>
        </w:rPr>
        <w:t>nad společností Navigation Mixte</w:t>
      </w:r>
      <w:r>
        <w:t xml:space="preserve">. </w:t>
      </w:r>
      <w:r>
        <w:rPr>
          <w:color w:val="847D81"/>
        </w:rPr>
        <w:t xml:space="preserve">V krátkém vysvětlujícím prohlášení </w:t>
      </w:r>
      <w:r>
        <w:rPr>
          <w:color w:val="58018B"/>
        </w:rPr>
        <w:t>společnosti Allianz se sídlem v Mnichově</w:t>
      </w:r>
      <w:r>
        <w:t xml:space="preserve"> je uvedeno, </w:t>
      </w:r>
      <w:r>
        <w:rPr>
          <w:color w:val="B70639"/>
        </w:rPr>
        <w:t>že tak jedná, aby</w:t>
      </w:r>
      <w:r>
        <w:t xml:space="preserve"> ochránila vlastní zájmy coby akcionáře </w:t>
      </w:r>
      <w:r>
        <w:rPr>
          <w:color w:val="703B01"/>
        </w:rPr>
        <w:t>společnosti Navigation Mixte</w:t>
      </w:r>
      <w:r>
        <w:t xml:space="preserve">. </w:t>
      </w:r>
      <w:r>
        <w:rPr>
          <w:color w:val="F7F1DF"/>
        </w:rPr>
        <w:t>To</w:t>
      </w:r>
      <w:r>
        <w:t xml:space="preserve"> by byl </w:t>
      </w:r>
      <w:r>
        <w:rPr>
          <w:color w:val="118B8A"/>
        </w:rPr>
        <w:t>pro</w:t>
      </w:r>
      <w:r>
        <w:rPr>
          <w:color w:val="4AFEFA"/>
        </w:rPr>
        <w:t xml:space="preserve"> společnost Paribas</w:t>
      </w:r>
      <w:r>
        <w:rPr>
          <w:color w:val="FCB164"/>
        </w:rPr>
        <w:t xml:space="preserve"> i </w:t>
      </w:r>
      <w:r>
        <w:rPr>
          <w:color w:val="796EE6"/>
        </w:rPr>
        <w:t>společnost Navigation Mixte</w:t>
      </w:r>
      <w:r>
        <w:t xml:space="preserve"> šok. </w:t>
      </w:r>
      <w:r>
        <w:rPr>
          <w:color w:val="FCB164"/>
        </w:rPr>
        <w:t>Obě</w:t>
      </w:r>
      <w:r>
        <w:t xml:space="preserve"> totiž </w:t>
      </w:r>
      <w:r>
        <w:rPr>
          <w:color w:val="310106"/>
        </w:rPr>
        <w:t>o společnosti Allianz, největší evropské pojišťovací společnosti</w:t>
      </w:r>
      <w:r>
        <w:t xml:space="preserve">, prohlašovaly, že je </w:t>
      </w:r>
      <w:r>
        <w:rPr>
          <w:color w:val="310106"/>
        </w:rPr>
        <w:t>to</w:t>
      </w:r>
      <w:r>
        <w:t xml:space="preserve"> tichý spojenec. </w:t>
      </w:r>
      <w:r>
        <w:rPr>
          <w:color w:val="847D81"/>
        </w:rPr>
        <w:t xml:space="preserve">Prohlášení </w:t>
      </w:r>
      <w:r>
        <w:rPr>
          <w:color w:val="58018B"/>
        </w:rPr>
        <w:t>společnosti Allianz</w:t>
      </w:r>
      <w:r>
        <w:t xml:space="preserve"> rovněž posílilo přesvědčení o tom, že by boj o převzetí mohl být dlouhý. Vedlo k rozsáhlým úvahám na trhu o tom, zda </w:t>
      </w:r>
      <w:r>
        <w:rPr>
          <w:color w:val="FEB8C8"/>
        </w:rPr>
        <w:t>společnost Paribas</w:t>
      </w:r>
      <w:r>
        <w:t xml:space="preserve"> nyní zvýhodní </w:t>
      </w:r>
      <w:r>
        <w:rPr>
          <w:color w:val="000D2C"/>
        </w:rPr>
        <w:t>svoji</w:t>
      </w:r>
      <w:r>
        <w:rPr>
          <w:color w:val="9E8317"/>
        </w:rPr>
        <w:t xml:space="preserve"> nabídku, </w:t>
      </w:r>
      <w:r>
        <w:rPr>
          <w:color w:val="53495F"/>
        </w:rPr>
        <w:t>která</w:t>
      </w:r>
      <w:r>
        <w:rPr>
          <w:color w:val="9E8317"/>
        </w:rPr>
        <w:t xml:space="preserve"> má být formálně uvedena ke konci tohoto týdne po schválení regulačními úředníky </w:t>
      </w:r>
      <w:r>
        <w:rPr>
          <w:color w:val="F95475"/>
        </w:rPr>
        <w:t>francouzské vlády</w:t>
      </w:r>
      <w:r>
        <w:t xml:space="preserve">. </w:t>
      </w:r>
      <w:r>
        <w:rPr>
          <w:color w:val="F7F1DF"/>
        </w:rPr>
        <w:t xml:space="preserve">Vstup </w:t>
      </w:r>
      <w:r>
        <w:rPr>
          <w:color w:val="61FC03"/>
        </w:rPr>
        <w:t>společnosti Allianz</w:t>
      </w:r>
      <w:r>
        <w:t xml:space="preserve"> odráží zvyšující se horlivost </w:t>
      </w:r>
      <w:r>
        <w:rPr>
          <w:color w:val="5D9608"/>
        </w:rPr>
        <w:t xml:space="preserve">západoněmeckých společností, </w:t>
      </w:r>
      <w:r>
        <w:rPr>
          <w:color w:val="DE98FD"/>
        </w:rPr>
        <w:t>které</w:t>
      </w:r>
      <w:r>
        <w:rPr>
          <w:color w:val="5D9608"/>
        </w:rPr>
        <w:t xml:space="preserve"> se těší na odbourávání vnitřních bariér v Evropském společenství </w:t>
      </w:r>
      <w:r>
        <w:rPr>
          <w:color w:val="98A088"/>
        </w:rPr>
        <w:t>v roce 1992</w:t>
      </w:r>
      <w:r>
        <w:rPr>
          <w:color w:val="5D9608"/>
        </w:rPr>
        <w:t>, aby</w:t>
      </w:r>
      <w:r>
        <w:t xml:space="preserve"> </w:t>
      </w:r>
      <w:r>
        <w:rPr>
          <w:color w:val="4F584E"/>
        </w:rPr>
        <w:t>se mohly zapojit do toho, co bylo dosud považováno za vnitřní francouzské záležitosti</w:t>
      </w:r>
      <w:r>
        <w:t xml:space="preserve">. Rovněž </w:t>
      </w:r>
      <w:r>
        <w:rPr>
          <w:color w:val="248AD0"/>
        </w:rPr>
        <w:t>společnosti Deutsche Bank</w:t>
      </w:r>
      <w:r>
        <w:rPr>
          <w:color w:val="5C5300"/>
        </w:rPr>
        <w:t>, Dresdner Bank a Commerzbank</w:t>
      </w:r>
      <w:r>
        <w:t xml:space="preserve"> daly najevo velkou ochotu expandovat do Francie </w:t>
      </w:r>
      <w:r>
        <w:rPr>
          <w:color w:val="9F6551"/>
        </w:rPr>
        <w:t>před rokem 1992</w:t>
      </w:r>
      <w:r>
        <w:t xml:space="preserve">. </w:t>
      </w:r>
      <w:r>
        <w:rPr>
          <w:color w:val="BCFEC6"/>
        </w:rPr>
        <w:t>Společnost Dresdner Bank</w:t>
      </w:r>
      <w:r>
        <w:t xml:space="preserve"> tento měsíc učinila krok směrem k získání </w:t>
      </w:r>
      <w:r>
        <w:rPr>
          <w:color w:val="932C70"/>
        </w:rPr>
        <w:t xml:space="preserve">společnosti Banque Internationale des Placements, malé francouzské obchodní banky, </w:t>
      </w:r>
      <w:r>
        <w:rPr>
          <w:color w:val="2B1B04"/>
        </w:rPr>
        <w:t>na niž</w:t>
      </w:r>
      <w:r>
        <w:rPr>
          <w:color w:val="932C70"/>
        </w:rPr>
        <w:t xml:space="preserve"> se </w:t>
      </w:r>
      <w:r>
        <w:rPr>
          <w:color w:val="B5AFC4"/>
        </w:rPr>
        <w:t>společnost Deutsche Bank</w:t>
      </w:r>
      <w:r>
        <w:rPr>
          <w:color w:val="932C70"/>
        </w:rPr>
        <w:t xml:space="preserve"> podívala a předala </w:t>
      </w:r>
      <w:r>
        <w:rPr>
          <w:color w:val="2B1B04"/>
        </w:rPr>
        <w:t>ji</w:t>
      </w:r>
      <w:r>
        <w:rPr>
          <w:color w:val="932C70"/>
        </w:rPr>
        <w:t xml:space="preserve"> dál</w:t>
      </w:r>
      <w:r>
        <w:t xml:space="preserve">. </w:t>
      </w:r>
      <w:r>
        <w:rPr>
          <w:color w:val="D4C67A"/>
        </w:rPr>
        <w:t>Společnost Commerzbank</w:t>
      </w:r>
      <w:r>
        <w:t xml:space="preserve"> doufala, že koupí podíl </w:t>
      </w:r>
      <w:r>
        <w:rPr>
          <w:color w:val="AE7AA1"/>
        </w:rPr>
        <w:t>ve společnosti Credit Lyonnais</w:t>
      </w:r>
      <w:r>
        <w:t xml:space="preserve">, jenže vloni se </w:t>
      </w:r>
      <w:r>
        <w:rPr>
          <w:color w:val="C2A393"/>
        </w:rPr>
        <w:t>do vlády</w:t>
      </w:r>
      <w:r>
        <w:t xml:space="preserve"> vrátili socialisté a zrušili plány na privatizaci </w:t>
      </w:r>
      <w:r>
        <w:rPr>
          <w:color w:val="AE7AA1"/>
        </w:rPr>
        <w:t>této velké francouzské banky</w:t>
      </w:r>
      <w:r>
        <w:t xml:space="preserve">. </w:t>
      </w:r>
      <w:r>
        <w:rPr>
          <w:color w:val="0232FD"/>
        </w:rPr>
        <w:t>Společnost Deutsche Bank</w:t>
      </w:r>
      <w:r>
        <w:t xml:space="preserve"> už alespoň dva roky aktivně hledá, kterou francouzskou společnost by mohla převzít. Analytici říkají, že </w:t>
      </w:r>
      <w:r>
        <w:rPr>
          <w:color w:val="0232FD"/>
        </w:rPr>
        <w:t>společnost Deutsche Bank</w:t>
      </w:r>
      <w:r>
        <w:t xml:space="preserve"> v poslední době šokovala některé lidi ve francouzské finanční komunitě, když naznačila, že chce </w:t>
      </w:r>
      <w:r>
        <w:rPr>
          <w:color w:val="6A3A35"/>
        </w:rPr>
        <w:t>silnou banku s velkým počtem poboček</w:t>
      </w:r>
      <w:r>
        <w:t xml:space="preserve">. "Stále pátráme," řekl mluvčí </w:t>
      </w:r>
      <w:r>
        <w:rPr>
          <w:color w:val="0232FD"/>
        </w:rPr>
        <w:t>společnosti Deutsche Bank</w:t>
      </w:r>
      <w:r>
        <w:t>. "</w:t>
      </w:r>
      <w:r>
        <w:rPr>
          <w:color w:val="BA6801"/>
        </w:rPr>
        <w:t xml:space="preserve">Banky, </w:t>
      </w:r>
      <w:r>
        <w:rPr>
          <w:color w:val="168E5C"/>
        </w:rPr>
        <w:t>o nichž</w:t>
      </w:r>
      <w:r>
        <w:rPr>
          <w:color w:val="BA6801"/>
        </w:rPr>
        <w:t xml:space="preserve"> si myslíme, že do </w:t>
      </w:r>
      <w:r>
        <w:rPr>
          <w:color w:val="16C0D0"/>
        </w:rPr>
        <w:t>našeho</w:t>
      </w:r>
      <w:r>
        <w:rPr>
          <w:color w:val="BA6801"/>
        </w:rPr>
        <w:t xml:space="preserve"> konceptu zapadly</w:t>
      </w:r>
      <w:r>
        <w:t xml:space="preserve">, jsou buď státní, nebo nejsou na prodej, ačkoli </w:t>
      </w:r>
      <w:r>
        <w:rPr>
          <w:color w:val="0232FD"/>
        </w:rPr>
        <w:t>společnost Deutsche Bank</w:t>
      </w:r>
      <w:r>
        <w:t xml:space="preserve"> by dokázala zaplatit dobrou cenu." </w:t>
      </w:r>
      <w:r>
        <w:rPr>
          <w:color w:val="C62100"/>
        </w:rPr>
        <w:t xml:space="preserve">Představitelé </w:t>
      </w:r>
      <w:r>
        <w:rPr>
          <w:color w:val="014347"/>
        </w:rPr>
        <w:t>společnosti Allianz</w:t>
      </w:r>
      <w:r>
        <w:t xml:space="preserve"> nechtěli </w:t>
      </w:r>
      <w:r>
        <w:rPr>
          <w:color w:val="C62100"/>
        </w:rPr>
        <w:t>své</w:t>
      </w:r>
      <w:r>
        <w:t xml:space="preserve"> plány podrobně komentovat, uvedli, že </w:t>
      </w:r>
      <w:r>
        <w:rPr>
          <w:color w:val="310106"/>
        </w:rPr>
        <w:t>společnost Allianz</w:t>
      </w:r>
      <w:r>
        <w:t xml:space="preserve"> v současné době vlastní </w:t>
      </w:r>
      <w:r>
        <w:rPr>
          <w:color w:val="233809"/>
        </w:rPr>
        <w:t xml:space="preserve">mezi 5 a 10 % </w:t>
      </w:r>
      <w:r>
        <w:rPr>
          <w:color w:val="42083B"/>
        </w:rPr>
        <w:t>společnosti Navigation Mixte</w:t>
      </w:r>
      <w:r>
        <w:t xml:space="preserve">, </w:t>
      </w:r>
      <w:r>
        <w:rPr>
          <w:color w:val="233809"/>
        </w:rPr>
        <w:t>což</w:t>
      </w:r>
      <w:r>
        <w:t xml:space="preserve"> je zjevný nárůst </w:t>
      </w:r>
      <w:r>
        <w:rPr>
          <w:color w:val="82785D"/>
        </w:rPr>
        <w:t xml:space="preserve">5% podílu, </w:t>
      </w:r>
      <w:r>
        <w:rPr>
          <w:color w:val="023087"/>
        </w:rPr>
        <w:t>který</w:t>
      </w:r>
      <w:r>
        <w:rPr>
          <w:color w:val="82785D"/>
        </w:rPr>
        <w:t xml:space="preserve"> dříve oznámili představitelé </w:t>
      </w:r>
      <w:r>
        <w:rPr>
          <w:color w:val="B7DAD2"/>
        </w:rPr>
        <w:t>společnosti Navigation Mixte</w:t>
      </w:r>
      <w:r>
        <w:t xml:space="preserve">. </w:t>
      </w:r>
      <w:r>
        <w:rPr>
          <w:color w:val="196956"/>
        </w:rPr>
        <w:t>Zdroje na pařížském trhu</w:t>
      </w:r>
      <w:r>
        <w:t xml:space="preserve"> uvedly, že podle </w:t>
      </w:r>
      <w:r>
        <w:rPr>
          <w:color w:val="196956"/>
        </w:rPr>
        <w:t>jejich</w:t>
      </w:r>
      <w:r>
        <w:t xml:space="preserve"> přesvědčení </w:t>
      </w:r>
      <w:r>
        <w:rPr>
          <w:color w:val="310106"/>
        </w:rPr>
        <w:t>společnost Allianz</w:t>
      </w:r>
      <w:r>
        <w:t xml:space="preserve"> nakupovala včera dopoledne, přičemž </w:t>
      </w:r>
      <w:r>
        <w:rPr>
          <w:color w:val="703B01"/>
        </w:rPr>
        <w:t>společnost Navigation Mixte</w:t>
      </w:r>
      <w:r>
        <w:t xml:space="preserve"> stoupla o 108 franků (17.19 dolaru), aby při intenzivním obchodování uzavřela na 1908 francích. Byl to </w:t>
      </w:r>
      <w:r>
        <w:rPr>
          <w:color w:val="8C41BB"/>
        </w:rPr>
        <w:t xml:space="preserve">první den obchodování, </w:t>
      </w:r>
      <w:r>
        <w:rPr>
          <w:color w:val="ECEDFE"/>
        </w:rPr>
        <w:t>který</w:t>
      </w:r>
      <w:r>
        <w:rPr>
          <w:color w:val="8C41BB"/>
        </w:rPr>
        <w:t xml:space="preserve"> následoval po pozastavení akcií </w:t>
      </w:r>
      <w:r>
        <w:rPr>
          <w:color w:val="2B2D32"/>
        </w:rPr>
        <w:t>společnosti Navigation Mixte</w:t>
      </w:r>
      <w:r>
        <w:rPr>
          <w:color w:val="8C41BB"/>
        </w:rPr>
        <w:t xml:space="preserve"> </w:t>
      </w:r>
      <w:r>
        <w:rPr>
          <w:color w:val="94C661"/>
        </w:rPr>
        <w:t xml:space="preserve">z minulého pondělí, </w:t>
      </w:r>
      <w:r>
        <w:rPr>
          <w:color w:val="F8907D"/>
        </w:rPr>
        <w:t>kdy</w:t>
      </w:r>
      <w:r>
        <w:rPr>
          <w:color w:val="94C661"/>
        </w:rPr>
        <w:t xml:space="preserve"> </w:t>
      </w:r>
      <w:r>
        <w:rPr>
          <w:color w:val="895E6B"/>
        </w:rPr>
        <w:t>společnost Paribas</w:t>
      </w:r>
      <w:r>
        <w:rPr>
          <w:color w:val="94C661"/>
        </w:rPr>
        <w:t xml:space="preserve"> oznámila </w:t>
      </w:r>
      <w:r>
        <w:rPr>
          <w:color w:val="895E6B"/>
        </w:rPr>
        <w:t>svůj</w:t>
      </w:r>
      <w:r>
        <w:rPr>
          <w:color w:val="94C661"/>
        </w:rPr>
        <w:t xml:space="preserve"> plán zaplatit 1850 franků za každou akcii </w:t>
      </w:r>
      <w:r>
        <w:rPr>
          <w:color w:val="788E95"/>
        </w:rPr>
        <w:t>společnosti Navigation Mixte</w:t>
      </w:r>
      <w:r>
        <w:t xml:space="preserve">. </w:t>
      </w:r>
      <w:r>
        <w:rPr>
          <w:color w:val="310106"/>
        </w:rPr>
        <w:t>Společnost Allianz</w:t>
      </w:r>
      <w:r>
        <w:t xml:space="preserve"> rovněž drží 50% podíl </w:t>
      </w:r>
      <w:r>
        <w:rPr>
          <w:color w:val="FB6AB8"/>
        </w:rPr>
        <w:t xml:space="preserve">v pojišťovací pobočce </w:t>
      </w:r>
      <w:r>
        <w:rPr>
          <w:color w:val="576094"/>
        </w:rPr>
        <w:t>společnosti Navigation Mixte</w:t>
      </w:r>
      <w:r>
        <w:rPr>
          <w:color w:val="FB6AB8"/>
        </w:rPr>
        <w:t xml:space="preserve">, jedné z největších francouzských pojišťovacích skupin, </w:t>
      </w:r>
      <w:r>
        <w:rPr>
          <w:color w:val="DB1474"/>
        </w:rPr>
        <w:t>kterou</w:t>
      </w:r>
      <w:r>
        <w:rPr>
          <w:color w:val="FB6AB8"/>
        </w:rPr>
        <w:t xml:space="preserve"> koupila přibližně za 6.5 miliardy franků krátce předtím, než </w:t>
      </w:r>
      <w:r>
        <w:rPr>
          <w:color w:val="8489AE"/>
        </w:rPr>
        <w:t>svoji</w:t>
      </w:r>
      <w:r>
        <w:rPr>
          <w:color w:val="860E04"/>
        </w:rPr>
        <w:t xml:space="preserve"> nabídku</w:t>
      </w:r>
      <w:r>
        <w:rPr>
          <w:color w:val="FB6AB8"/>
        </w:rPr>
        <w:t xml:space="preserve"> oznámila </w:t>
      </w:r>
      <w:r>
        <w:rPr>
          <w:color w:val="FBC206"/>
        </w:rPr>
        <w:t>společnost Paribas</w:t>
      </w:r>
      <w:r>
        <w:t xml:space="preserve">. Zbývajících 50 % vlastní </w:t>
      </w:r>
      <w:r>
        <w:rPr>
          <w:color w:val="703B01"/>
        </w:rPr>
        <w:t>společnost Navigation Mixte</w:t>
      </w:r>
      <w:r>
        <w:t xml:space="preserve">. </w:t>
      </w:r>
      <w:r>
        <w:rPr>
          <w:color w:val="310106"/>
        </w:rPr>
        <w:t>Společnost Allianz</w:t>
      </w:r>
      <w:r>
        <w:t xml:space="preserve"> </w:t>
      </w:r>
      <w:r>
        <w:rPr>
          <w:color w:val="847D81"/>
        </w:rPr>
        <w:t xml:space="preserve">ve </w:t>
      </w:r>
      <w:r>
        <w:rPr>
          <w:color w:val="58018B"/>
        </w:rPr>
        <w:t>svém</w:t>
      </w:r>
      <w:r>
        <w:rPr>
          <w:color w:val="847D81"/>
        </w:rPr>
        <w:t xml:space="preserve"> prohlášení</w:t>
      </w:r>
      <w:r>
        <w:t xml:space="preserve"> uvedla, že jedná s cílem chránit </w:t>
      </w:r>
      <w:r>
        <w:rPr>
          <w:color w:val="6EAB9B"/>
        </w:rPr>
        <w:t>své</w:t>
      </w:r>
      <w:r>
        <w:rPr>
          <w:color w:val="F2CDFE"/>
        </w:rPr>
        <w:t xml:space="preserve"> zájmy, </w:t>
      </w:r>
      <w:r>
        <w:rPr>
          <w:color w:val="645341"/>
        </w:rPr>
        <w:t>které</w:t>
      </w:r>
      <w:r>
        <w:rPr>
          <w:color w:val="F2CDFE"/>
        </w:rPr>
        <w:t xml:space="preserve"> </w:t>
      </w:r>
      <w:r>
        <w:rPr>
          <w:color w:val="6EAB9B"/>
        </w:rPr>
        <w:t>ji</w:t>
      </w:r>
      <w:r>
        <w:rPr>
          <w:color w:val="F2CDFE"/>
        </w:rPr>
        <w:t xml:space="preserve"> spojují </w:t>
      </w:r>
      <w:r>
        <w:rPr>
          <w:color w:val="760035"/>
        </w:rPr>
        <w:t>se společností Navigation Mixte</w:t>
      </w:r>
      <w:r>
        <w:rPr>
          <w:color w:val="F2CDFE"/>
        </w:rPr>
        <w:t xml:space="preserve"> coby partnerem</w:t>
      </w:r>
      <w:r>
        <w:t xml:space="preserve">. </w:t>
      </w:r>
      <w:r>
        <w:rPr>
          <w:color w:val="847D81"/>
        </w:rPr>
        <w:t xml:space="preserve">Prohlášení </w:t>
      </w:r>
      <w:r>
        <w:rPr>
          <w:color w:val="58018B"/>
        </w:rPr>
        <w:t>společnosti Allianz</w:t>
      </w:r>
      <w:r>
        <w:t xml:space="preserve"> zdůraznilo již dříve oznámené stanovisko o tom, že nabídková cena </w:t>
      </w:r>
      <w:r>
        <w:rPr>
          <w:color w:val="FEB8C8"/>
        </w:rPr>
        <w:t>společnosti Paribas</w:t>
      </w:r>
      <w:r>
        <w:t xml:space="preserve"> je příliš nízká. </w:t>
      </w:r>
      <w:r>
        <w:rPr>
          <w:color w:val="310106"/>
        </w:rPr>
        <w:t>Společnost Allianz</w:t>
      </w:r>
      <w:r>
        <w:t xml:space="preserve"> rovněž nepřímo naznačila, že lituje toho, že </w:t>
      </w:r>
      <w:r>
        <w:rPr>
          <w:color w:val="FEB8C8"/>
        </w:rPr>
        <w:t>společnost Paribas</w:t>
      </w:r>
      <w:r>
        <w:t xml:space="preserve"> nepodává nabídku na všechny akcie </w:t>
      </w:r>
      <w:r>
        <w:rPr>
          <w:color w:val="703B01"/>
        </w:rPr>
        <w:t>společnosti Navigation Mixte</w:t>
      </w:r>
      <w:r>
        <w:t xml:space="preserve">. Problém je, říkají analytici, </w:t>
      </w:r>
      <w:r>
        <w:rPr>
          <w:color w:val="647A41"/>
        </w:rPr>
        <w:t xml:space="preserve">že když </w:t>
      </w:r>
      <w:r>
        <w:rPr>
          <w:color w:val="496E76"/>
        </w:rPr>
        <w:t>Paribas</w:t>
      </w:r>
      <w:r>
        <w:rPr>
          <w:color w:val="647A41"/>
        </w:rPr>
        <w:t xml:space="preserve"> získá 66.7 %, zbývající akcie </w:t>
      </w:r>
      <w:r>
        <w:rPr>
          <w:color w:val="E3F894"/>
        </w:rPr>
        <w:t>společnosti Navigation Mixte</w:t>
      </w:r>
      <w:r>
        <w:rPr>
          <w:color w:val="647A41"/>
        </w:rPr>
        <w:t xml:space="preserve"> ztratí na hodnotě</w:t>
      </w:r>
      <w:r>
        <w:t xml:space="preserve">. </w:t>
      </w:r>
      <w:r>
        <w:rPr>
          <w:color w:val="647A41"/>
        </w:rPr>
        <w:t>To</w:t>
      </w:r>
      <w:r>
        <w:t xml:space="preserve"> se nelíbí řadě současných držitelů, například </w:t>
      </w:r>
      <w:r>
        <w:rPr>
          <w:color w:val="310106"/>
        </w:rPr>
        <w:t xml:space="preserve">společnosti Allianz, </w:t>
      </w:r>
      <w:r>
        <w:rPr>
          <w:color w:val="F9D7CD"/>
        </w:rPr>
        <w:t>která</w:t>
      </w:r>
      <w:r>
        <w:rPr>
          <w:color w:val="310106"/>
        </w:rPr>
        <w:t xml:space="preserve"> si nemůže být jista tím, že pokud se sloučí </w:t>
      </w:r>
      <w:r>
        <w:rPr>
          <w:color w:val="876128"/>
        </w:rPr>
        <w:t>se společností Paribas</w:t>
      </w:r>
      <w:r>
        <w:rPr>
          <w:color w:val="310106"/>
        </w:rPr>
        <w:t xml:space="preserve">, prodá </w:t>
      </w:r>
      <w:r>
        <w:rPr>
          <w:color w:val="A1A711"/>
        </w:rPr>
        <w:t xml:space="preserve">všechny </w:t>
      </w:r>
      <w:r>
        <w:rPr>
          <w:color w:val="01FB92"/>
        </w:rPr>
        <w:t>své</w:t>
      </w:r>
      <w:r>
        <w:rPr>
          <w:color w:val="A1A711"/>
        </w:rPr>
        <w:t xml:space="preserve"> akcie</w:t>
      </w:r>
      <w:r>
        <w:t xml:space="preserve">. </w:t>
      </w:r>
      <w:r>
        <w:rPr>
          <w:color w:val="847D81"/>
        </w:rPr>
        <w:t xml:space="preserve">Prohlášení </w:t>
      </w:r>
      <w:r>
        <w:rPr>
          <w:color w:val="58018B"/>
        </w:rPr>
        <w:t>společnosti Allianz</w:t>
      </w:r>
      <w:r>
        <w:t xml:space="preserve"> vedlo ke spekulacím </w:t>
      </w:r>
      <w:r>
        <w:rPr>
          <w:color w:val="FD0F31"/>
        </w:rPr>
        <w:t xml:space="preserve">o tom, že by </w:t>
      </w:r>
      <w:r>
        <w:rPr>
          <w:color w:val="BE8485"/>
        </w:rPr>
        <w:t>společnost Allianz</w:t>
      </w:r>
      <w:r>
        <w:rPr>
          <w:color w:val="FD0F31"/>
        </w:rPr>
        <w:t xml:space="preserve"> nakonec mohla </w:t>
      </w:r>
      <w:r>
        <w:rPr>
          <w:color w:val="C660FB"/>
        </w:rPr>
        <w:t>akcie</w:t>
      </w:r>
      <w:r>
        <w:rPr>
          <w:color w:val="FD0F31"/>
        </w:rPr>
        <w:t xml:space="preserve"> prodat </w:t>
      </w:r>
      <w:r>
        <w:rPr>
          <w:color w:val="120104"/>
        </w:rPr>
        <w:t>společnosti Paribas</w:t>
      </w:r>
      <w:r>
        <w:t xml:space="preserve">. </w:t>
      </w:r>
      <w:r>
        <w:rPr>
          <w:color w:val="FD0F31"/>
        </w:rPr>
        <w:t>To</w:t>
      </w:r>
      <w:r>
        <w:t xml:space="preserve"> by </w:t>
      </w:r>
      <w:r>
        <w:rPr>
          <w:color w:val="D48958"/>
        </w:rPr>
        <w:t xml:space="preserve">pro současné vedení </w:t>
      </w:r>
      <w:r>
        <w:rPr>
          <w:color w:val="05AEE8"/>
        </w:rPr>
        <w:t>společnosti Navigation Mixte</w:t>
      </w:r>
      <w:r>
        <w:t xml:space="preserve"> byla špatná zpráva, protože počítá s tím, že </w:t>
      </w:r>
      <w:r>
        <w:rPr>
          <w:color w:val="D48958"/>
        </w:rPr>
        <w:t>mu</w:t>
      </w:r>
      <w:r>
        <w:t xml:space="preserve"> </w:t>
      </w:r>
      <w:r>
        <w:rPr>
          <w:color w:val="310106"/>
        </w:rPr>
        <w:t>společnost Allianz</w:t>
      </w:r>
      <w:r>
        <w:t xml:space="preserve"> pomůže odrazit </w:t>
      </w:r>
      <w:r>
        <w:rPr>
          <w:color w:val="FEB8C8"/>
        </w:rPr>
        <w:t>společnost Paribas</w:t>
      </w:r>
      <w:r>
        <w:t xml:space="preserve">. </w:t>
      </w:r>
      <w:r>
        <w:rPr>
          <w:color w:val="310106"/>
        </w:rPr>
        <w:t>Společnost Allianz</w:t>
      </w:r>
      <w:r>
        <w:t xml:space="preserve"> neuvedla, koho podpoří, pokud vůbec někoho. Jednoduše prohlásila, že jakmile v příštích dnech získá souhlas francouzských regulačních úředníků, zvýší podle vlastního uvážení </w:t>
      </w:r>
      <w:r>
        <w:rPr>
          <w:color w:val="310106"/>
        </w:rPr>
        <w:t>svůj</w:t>
      </w:r>
      <w:r>
        <w:t xml:space="preserve"> podíl </w:t>
      </w:r>
      <w:r>
        <w:rPr>
          <w:color w:val="703B01"/>
        </w:rPr>
        <w:t>ve společnosti Navigation Mixte</w:t>
      </w:r>
      <w:r>
        <w:t xml:space="preserve">, aby </w:t>
      </w:r>
      <w:r>
        <w:rPr>
          <w:color w:val="310106"/>
        </w:rPr>
        <w:t>se</w:t>
      </w:r>
      <w:r>
        <w:t xml:space="preserve"> ochránila. </w:t>
      </w:r>
      <w:r>
        <w:rPr>
          <w:color w:val="FEB8C8"/>
        </w:rPr>
        <w:t>Společnost Paribas</w:t>
      </w:r>
      <w:r>
        <w:t xml:space="preserve"> má nyní v plánu nabídnout </w:t>
      </w:r>
      <w:r>
        <w:rPr>
          <w:color w:val="C3C1BE"/>
        </w:rPr>
        <w:t xml:space="preserve">za akcie </w:t>
      </w:r>
      <w:r>
        <w:rPr>
          <w:color w:val="9F98F8"/>
        </w:rPr>
        <w:t>společnosti Navigation Mixte</w:t>
      </w:r>
      <w:r>
        <w:rPr>
          <w:color w:val="C3C1BE"/>
        </w:rPr>
        <w:t xml:space="preserve">, </w:t>
      </w:r>
      <w:r>
        <w:rPr>
          <w:color w:val="1167D9"/>
        </w:rPr>
        <w:t>na které</w:t>
      </w:r>
      <w:r>
        <w:rPr>
          <w:color w:val="C3C1BE"/>
        </w:rPr>
        <w:t xml:space="preserve"> budou tento rok vyplaceny dividendy v plné výši</w:t>
      </w:r>
      <w:r>
        <w:t xml:space="preserve">, 1850 franků na akcii. </w:t>
      </w:r>
      <w:r>
        <w:rPr>
          <w:color w:val="D19012"/>
        </w:rPr>
        <w:t xml:space="preserve">Za akcie vzniklé 1. července, </w:t>
      </w:r>
      <w:r>
        <w:rPr>
          <w:color w:val="B7D802"/>
        </w:rPr>
        <w:t>na něž</w:t>
      </w:r>
      <w:r>
        <w:rPr>
          <w:color w:val="D19012"/>
        </w:rPr>
        <w:t xml:space="preserve"> budou vypláceny částečné dividendy</w:t>
      </w:r>
      <w:r>
        <w:t xml:space="preserve">, se </w:t>
      </w:r>
      <w:r>
        <w:rPr>
          <w:color w:val="FEB8C8"/>
        </w:rPr>
        <w:t>tato společnost</w:t>
      </w:r>
      <w:r>
        <w:t xml:space="preserve"> chystá nabídnout 1800 franků. Nebo by mohla nabídnout výměnu tří akcií </w:t>
      </w:r>
      <w:r>
        <w:rPr>
          <w:color w:val="FEB8C8"/>
        </w:rPr>
        <w:t>společnosti Paribas</w:t>
      </w:r>
      <w:r>
        <w:t xml:space="preserve"> za jednu akcii </w:t>
      </w:r>
      <w:r>
        <w:rPr>
          <w:color w:val="703B01"/>
        </w:rPr>
        <w:t>společnosti Navigation Mixte</w:t>
      </w:r>
      <w:r>
        <w:t xml:space="preserve">. </w:t>
      </w:r>
      <w:r>
        <w:rPr>
          <w:color w:val="FEB8C8"/>
        </w:rPr>
        <w:t>Společnost Paribas</w:t>
      </w:r>
      <w:r>
        <w:t xml:space="preserve"> již teď vlastní 18.7 % </w:t>
      </w:r>
      <w:r>
        <w:rPr>
          <w:color w:val="703B01"/>
        </w:rPr>
        <w:t>společnosti Navigation Mixte</w:t>
      </w:r>
      <w:r>
        <w:t xml:space="preserve"> a nabytí dalších 48 % by </w:t>
      </w:r>
      <w:r>
        <w:rPr>
          <w:color w:val="FEB8C8"/>
        </w:rPr>
        <w:t>ji</w:t>
      </w:r>
      <w:r>
        <w:t xml:space="preserve"> </w:t>
      </w:r>
      <w:r>
        <w:rPr>
          <w:color w:val="9E8317"/>
        </w:rPr>
        <w:t>za stávající nabídky</w:t>
      </w:r>
      <w:r>
        <w:t xml:space="preserve"> stálo kolem 11 miliard franků. </w:t>
      </w:r>
      <w:r>
        <w:rPr>
          <w:color w:val="9E8317"/>
        </w:rPr>
        <w:t>Uvedená nabídka</w:t>
      </w:r>
      <w:r>
        <w:t xml:space="preserve"> si cení </w:t>
      </w:r>
      <w:r>
        <w:rPr>
          <w:color w:val="703B01"/>
        </w:rPr>
        <w:t>společnosti Navigation Mixte</w:t>
      </w:r>
      <w:r>
        <w:t xml:space="preserve"> na zhruba 23 miliard franků v závislosti na tom, kolik držitelů </w:t>
      </w:r>
      <w:r>
        <w:rPr>
          <w:color w:val="826392"/>
        </w:rPr>
        <w:t xml:space="preserve">opčních listů </w:t>
      </w:r>
      <w:r>
        <w:rPr>
          <w:color w:val="5E7A6A"/>
        </w:rPr>
        <w:t>společnosti Navigation Mixte</w:t>
      </w:r>
      <w:r>
        <w:t xml:space="preserve"> </w:t>
      </w:r>
      <w:r>
        <w:rPr>
          <w:color w:val="826392"/>
        </w:rPr>
        <w:t>je</w:t>
      </w:r>
      <w:r>
        <w:t xml:space="preserve"> před ukončením platnosti </w:t>
      </w:r>
      <w:r>
        <w:rPr>
          <w:color w:val="9E8317"/>
        </w:rPr>
        <w:t>nabídky</w:t>
      </w:r>
      <w:r>
        <w:t xml:space="preserve"> vymění za akcie.</w:t>
      </w:r>
    </w:p>
    <w:p>
      <w:r>
        <w:rPr>
          <w:b/>
        </w:rPr>
        <w:t>Document number 259</w:t>
      </w:r>
    </w:p>
    <w:p>
      <w:r>
        <w:rPr>
          <w:b/>
        </w:rPr>
        <w:t>Document identifier: wsj0478-001</w:t>
      </w:r>
    </w:p>
    <w:p>
      <w:r>
        <w:rPr>
          <w:color w:val="310106"/>
        </w:rPr>
        <w:t>Společnost Penn Central Corp. ze Cincinnati</w:t>
      </w:r>
      <w:r>
        <w:t xml:space="preserve"> uvedla, že v principu souhlasí s převzetím </w:t>
      </w:r>
      <w:r>
        <w:rPr>
          <w:color w:val="04640D"/>
        </w:rPr>
        <w:t>jednotky Carol Cable Co. společnosti Noranda Inc.</w:t>
      </w:r>
      <w:r>
        <w:t xml:space="preserve"> za 177 milionů dolarů. </w:t>
      </w:r>
      <w:r>
        <w:rPr>
          <w:color w:val="310106"/>
        </w:rPr>
        <w:t>Společnost</w:t>
      </w:r>
      <w:r>
        <w:t xml:space="preserve"> uvedla, že </w:t>
      </w:r>
      <w:r>
        <w:rPr>
          <w:color w:val="04640D"/>
        </w:rPr>
        <w:t>Carol Cable se sídlem v Pawtucketu ve státě Rhode Island</w:t>
      </w:r>
      <w:r>
        <w:t xml:space="preserve"> je vedoucí dodavatel elektrických kabelů a elektronických obvodů na trh distributorů, maloobchodu i výrobců originálního vybavení. </w:t>
      </w:r>
      <w:r>
        <w:rPr>
          <w:color w:val="04640D"/>
        </w:rPr>
        <w:t>Společnost Carol Cable, provozující 12 výrobních závodů</w:t>
      </w:r>
      <w:r>
        <w:t xml:space="preserve">, měla provozní zisk 11.7 milionů dolarů z obratu 153.3 milionů dolarů za prvních šest měsíců tohoto roku a provozní zisk 25.6 milionů dolarů z obratu 294.6 milionů dolarů za celý rok 1988. </w:t>
      </w:r>
      <w:r>
        <w:rPr>
          <w:color w:val="310106"/>
        </w:rPr>
        <w:t>Zmíněný výrobce telekomunikačního a obranného zařízení</w:t>
      </w:r>
      <w:r>
        <w:t xml:space="preserve"> uvedl, že sortiment a tržní orientace </w:t>
      </w:r>
      <w:r>
        <w:rPr>
          <w:color w:val="04640D"/>
        </w:rPr>
        <w:t>společnosti Carol Cable</w:t>
      </w:r>
      <w:r>
        <w:t xml:space="preserve"> doplní současnou orientaci </w:t>
      </w:r>
      <w:r>
        <w:rPr>
          <w:color w:val="310106"/>
        </w:rPr>
        <w:t>firmy</w:t>
      </w:r>
      <w:r>
        <w:t xml:space="preserve"> na kabely. Tento plán je podmíněn uspokojivým výsledkem šetření řádné péče </w:t>
      </w:r>
      <w:r>
        <w:rPr>
          <w:color w:val="04640D"/>
        </w:rPr>
        <w:t>ve společnosti Carol Cable</w:t>
      </w:r>
      <w:r>
        <w:t xml:space="preserve">, </w:t>
      </w:r>
      <w:r>
        <w:rPr>
          <w:color w:val="FEFB0A"/>
        </w:rPr>
        <w:t>které</w:t>
      </w:r>
      <w:r>
        <w:t xml:space="preserve"> provede </w:t>
      </w:r>
      <w:r>
        <w:rPr>
          <w:color w:val="310106"/>
        </w:rPr>
        <w:t>společnost Penn Central</w:t>
      </w:r>
      <w:r>
        <w:t>, konečnou dohodou a schválením ze strany regulačních orgánů.</w:t>
      </w:r>
    </w:p>
    <w:p>
      <w:r>
        <w:rPr>
          <w:b/>
        </w:rPr>
        <w:t>Document number 260</w:t>
      </w:r>
    </w:p>
    <w:p>
      <w:r>
        <w:rPr>
          <w:b/>
        </w:rPr>
        <w:t>Document identifier: wsj0479-001</w:t>
      </w:r>
    </w:p>
    <w:p>
      <w:r>
        <w:rPr>
          <w:color w:val="310106"/>
        </w:rPr>
        <w:t>Společnost Fletcher Challenge Ltd.</w:t>
      </w:r>
      <w:r>
        <w:t xml:space="preserve"> uvedla, že </w:t>
      </w:r>
      <w:r>
        <w:rPr>
          <w:color w:val="04640D"/>
        </w:rPr>
        <w:t>její</w:t>
      </w:r>
      <w:r>
        <w:rPr>
          <w:color w:val="FEFB0A"/>
        </w:rPr>
        <w:t xml:space="preserve"> jednotka Petrocorp</w:t>
      </w:r>
      <w:r>
        <w:t xml:space="preserve"> souhlasila </w:t>
      </w:r>
      <w:r>
        <w:rPr>
          <w:color w:val="FB5514"/>
        </w:rPr>
        <w:t xml:space="preserve">s akvizicí </w:t>
      </w:r>
      <w:r>
        <w:rPr>
          <w:color w:val="E115C0"/>
        </w:rPr>
        <w:t>určitého podílu na těžbě ropy a plynu společnosti Alberta</w:t>
      </w:r>
      <w:r>
        <w:rPr>
          <w:color w:val="FB5514"/>
        </w:rPr>
        <w:t xml:space="preserve"> </w:t>
      </w:r>
      <w:r>
        <w:rPr>
          <w:color w:val="00587F"/>
        </w:rPr>
        <w:t>od kanadské jednotky společnosti Amoco Corp.</w:t>
      </w:r>
      <w:r>
        <w:rPr>
          <w:color w:val="FB5514"/>
        </w:rPr>
        <w:t xml:space="preserve"> přibližně za 130 milionů kanadských dolarů (110.6 milionu amerických dolarů</w:t>
      </w:r>
      <w:r>
        <w:t xml:space="preserve">). </w:t>
      </w:r>
      <w:r>
        <w:rPr>
          <w:color w:val="310106"/>
        </w:rPr>
        <w:t xml:space="preserve">Fletcher Challenge, velký novozélandský koncern zabývající se lesními produkty, </w:t>
      </w:r>
      <w:r>
        <w:rPr>
          <w:color w:val="0BC582"/>
        </w:rPr>
        <w:t>který</w:t>
      </w:r>
      <w:r>
        <w:rPr>
          <w:color w:val="310106"/>
        </w:rPr>
        <w:t xml:space="preserve"> má lesnické provozy </w:t>
      </w:r>
      <w:r>
        <w:rPr>
          <w:color w:val="FEB8C8"/>
        </w:rPr>
        <w:t>v Kanadě</w:t>
      </w:r>
      <w:r>
        <w:t xml:space="preserve">, uvedl, že </w:t>
      </w:r>
      <w:r>
        <w:rPr>
          <w:color w:val="9E8317"/>
        </w:rPr>
        <w:t>aktiva</w:t>
      </w:r>
      <w:r>
        <w:t xml:space="preserve"> zahrnují podíly ve čtyřech těžebních oblastech zemního plynu a jedné těžební oblasti ropy nedaleko Provostu ve státě Alberta, včetně provozů na zpracování plynu a přibližně 247000 akrů neobdělané půdy. </w:t>
      </w:r>
      <w:r>
        <w:rPr>
          <w:color w:val="FB5514"/>
        </w:rPr>
        <w:t>Navrhovaná koupě</w:t>
      </w:r>
      <w:r>
        <w:t xml:space="preserve"> podléhá schválení </w:t>
      </w:r>
      <w:r>
        <w:rPr>
          <w:color w:val="01190F"/>
        </w:rPr>
        <w:t xml:space="preserve">ze strany společnosti Investment Canada, </w:t>
      </w:r>
      <w:r>
        <w:rPr>
          <w:color w:val="847D81"/>
        </w:rPr>
        <w:t>která</w:t>
      </w:r>
      <w:r>
        <w:rPr>
          <w:color w:val="01190F"/>
        </w:rPr>
        <w:t xml:space="preserve"> sleduje velké zahraniční investice </w:t>
      </w:r>
      <w:r>
        <w:rPr>
          <w:color w:val="58018B"/>
        </w:rPr>
        <w:t>v Kanadě</w:t>
      </w:r>
      <w:r>
        <w:t xml:space="preserve">. </w:t>
      </w:r>
      <w:r>
        <w:rPr>
          <w:color w:val="B70639"/>
        </w:rPr>
        <w:t>Společnost Amoco Canada Petroleum Co., provozující základní majetek obsažený v balíku aktiv</w:t>
      </w:r>
      <w:r>
        <w:t xml:space="preserve">, uvedla, že </w:t>
      </w:r>
      <w:r>
        <w:rPr>
          <w:color w:val="FB5514"/>
        </w:rPr>
        <w:t>prodej</w:t>
      </w:r>
      <w:r>
        <w:t xml:space="preserve"> je součástí plánu na zvýšení produktivity aktiv. </w:t>
      </w:r>
      <w:r>
        <w:rPr>
          <w:color w:val="FEFB0A"/>
        </w:rPr>
        <w:t>Petrocorp, novozélandský producent zemního plynu a ropy</w:t>
      </w:r>
      <w:r>
        <w:t xml:space="preserve">, uvedl, že </w:t>
      </w:r>
      <w:r>
        <w:rPr>
          <w:color w:val="FB5514"/>
        </w:rPr>
        <w:t>plánovaná koupě</w:t>
      </w:r>
      <w:r>
        <w:t xml:space="preserve"> bude první akvizicí ropy a plynu za hranicemi </w:t>
      </w:r>
      <w:r>
        <w:rPr>
          <w:color w:val="FEFB0A"/>
        </w:rPr>
        <w:t>jeho</w:t>
      </w:r>
      <w:r>
        <w:t xml:space="preserve"> domovské země a že vytvoří základ pro novou samostatnou výzkumnou a produkční jednotku </w:t>
      </w:r>
      <w:r>
        <w:rPr>
          <w:color w:val="703B01"/>
        </w:rPr>
        <w:t>v Kanadě</w:t>
      </w:r>
      <w:r>
        <w:t>.</w:t>
      </w:r>
    </w:p>
    <w:p>
      <w:r>
        <w:rPr>
          <w:b/>
        </w:rPr>
        <w:t>Document number 261</w:t>
      </w:r>
    </w:p>
    <w:p>
      <w:r>
        <w:rPr>
          <w:b/>
        </w:rPr>
        <w:t>Document identifier: wsj0480-001</w:t>
      </w:r>
    </w:p>
    <w:p>
      <w:r>
        <w:rPr>
          <w:color w:val="310106"/>
        </w:rPr>
        <w:t>Společnost MiniScribe Corp. z města Longmont v Coloradu</w:t>
      </w:r>
      <w:r>
        <w:t xml:space="preserve"> uvedla, že představila </w:t>
      </w:r>
      <w:r>
        <w:rPr>
          <w:color w:val="04640D"/>
        </w:rPr>
        <w:t xml:space="preserve">jeden palec vysokou 80 megabytovou diskovou jednotku, </w:t>
      </w:r>
      <w:r>
        <w:rPr>
          <w:color w:val="FEFB0A"/>
        </w:rPr>
        <w:t>o které</w:t>
      </w:r>
      <w:r>
        <w:rPr>
          <w:color w:val="04640D"/>
        </w:rPr>
        <w:t xml:space="preserve"> doufá, že se prosadí u výrobců vysoce výkonných notebooků a přenosných počítačů</w:t>
      </w:r>
      <w:r>
        <w:t xml:space="preserve">. </w:t>
      </w:r>
      <w:r>
        <w:rPr>
          <w:color w:val="310106"/>
        </w:rPr>
        <w:t>Tento potížemi sužovaný výrobce diskových mechanik</w:t>
      </w:r>
      <w:r>
        <w:t xml:space="preserve"> doufá, že </w:t>
      </w:r>
      <w:r>
        <w:rPr>
          <w:color w:val="04640D"/>
        </w:rPr>
        <w:t>novými disky o velikosti 3 1/2 palce</w:t>
      </w:r>
      <w:r>
        <w:t xml:space="preserve"> oživí </w:t>
      </w:r>
      <w:r>
        <w:rPr>
          <w:color w:val="310106"/>
        </w:rPr>
        <w:t>svoji</w:t>
      </w:r>
      <w:r>
        <w:t xml:space="preserve"> prestiž a nárůst prodeje. </w:t>
      </w:r>
      <w:r>
        <w:rPr>
          <w:color w:val="310106"/>
        </w:rPr>
        <w:t>Společnost MiniScribe</w:t>
      </w:r>
      <w:r>
        <w:t xml:space="preserve"> uvedla, že </w:t>
      </w:r>
      <w:r>
        <w:rPr>
          <w:color w:val="04640D"/>
        </w:rPr>
        <w:t>tyto diskové mechaniky</w:t>
      </w:r>
      <w:r>
        <w:t xml:space="preserve"> mají větší paměťovou kapacitu než jiné disky stejné velikosti. </w:t>
      </w:r>
      <w:r>
        <w:rPr>
          <w:color w:val="310106"/>
        </w:rPr>
        <w:t>Společnost MiniScribe</w:t>
      </w:r>
      <w:r>
        <w:t xml:space="preserve"> uvedla, že počítá se zahájením plného objemu výroby </w:t>
      </w:r>
      <w:r>
        <w:rPr>
          <w:color w:val="04640D"/>
        </w:rPr>
        <w:t>zmíněných mechanik</w:t>
      </w:r>
      <w:r>
        <w:t xml:space="preserve"> ve Spojených státech a Singapuru v prvním čtvrtletí </w:t>
      </w:r>
      <w:r>
        <w:rPr>
          <w:color w:val="FB5514"/>
        </w:rPr>
        <w:t>příštího roku</w:t>
      </w:r>
      <w:r>
        <w:t xml:space="preserve">. Mechanika s kapacitou 120 megabytů by se měla na trhu objevit během třetího čtvrtletí </w:t>
      </w:r>
      <w:r>
        <w:rPr>
          <w:color w:val="FB5514"/>
        </w:rPr>
        <w:t>1990</w:t>
      </w:r>
      <w:r>
        <w:t xml:space="preserve">. </w:t>
      </w:r>
      <w:r>
        <w:rPr>
          <w:color w:val="310106"/>
        </w:rPr>
        <w:t>Společnost MiniScribe</w:t>
      </w:r>
      <w:r>
        <w:t xml:space="preserve"> se ocitla v potížích, když začátkem roku zveřejnila, že </w:t>
      </w:r>
      <w:r>
        <w:rPr>
          <w:color w:val="310106"/>
        </w:rPr>
        <w:t>její</w:t>
      </w:r>
      <w:r>
        <w:t xml:space="preserve"> zprávy o výnosech za loňský rok nebyly přesné. Po provedení interního šetření </w:t>
      </w:r>
      <w:r>
        <w:rPr>
          <w:color w:val="310106"/>
        </w:rPr>
        <w:t>společnost</w:t>
      </w:r>
      <w:r>
        <w:t xml:space="preserve"> zjistila, že </w:t>
      </w:r>
      <w:r>
        <w:rPr>
          <w:color w:val="E115C0"/>
        </w:rPr>
        <w:t>hlavní představitelé</w:t>
      </w:r>
      <w:r>
        <w:t xml:space="preserve"> používali pro umělé vytváření zisků z prodeje pestrou škálu metod včetně té, že dodávky paměťových bloků a vadných mechanik započítávali jako prodej.</w:t>
      </w:r>
    </w:p>
    <w:p>
      <w:r>
        <w:rPr>
          <w:b/>
        </w:rPr>
        <w:t>Document number 262</w:t>
      </w:r>
    </w:p>
    <w:p>
      <w:r>
        <w:rPr>
          <w:b/>
        </w:rPr>
        <w:t>Document identifier: wsj0481-001</w:t>
      </w:r>
    </w:p>
    <w:p>
      <w:r>
        <w:rPr>
          <w:color w:val="310106"/>
        </w:rPr>
        <w:t>Společnost New York Times Co.</w:t>
      </w:r>
      <w:r>
        <w:t xml:space="preserve"> uvedla, že dosáhla </w:t>
      </w:r>
      <w:r>
        <w:rPr>
          <w:color w:val="04640D"/>
        </w:rPr>
        <w:t xml:space="preserve">dohody </w:t>
      </w:r>
      <w:r>
        <w:rPr>
          <w:color w:val="FEFB0A"/>
        </w:rPr>
        <w:t>s nezávislými obchodníky zabývajícími se roznáškovou službou v metropolitní oblasti New Yorku</w:t>
      </w:r>
      <w:r>
        <w:rPr>
          <w:color w:val="04640D"/>
        </w:rPr>
        <w:t xml:space="preserve"> o tom, že uvolní </w:t>
      </w:r>
      <w:r>
        <w:rPr>
          <w:color w:val="FB5514"/>
        </w:rPr>
        <w:t>noviny</w:t>
      </w:r>
      <w:r>
        <w:rPr>
          <w:color w:val="04640D"/>
        </w:rPr>
        <w:t xml:space="preserve"> k rozšíření nákladu dodávaného až do domu</w:t>
      </w:r>
      <w:r>
        <w:t xml:space="preserve">. </w:t>
      </w:r>
      <w:r>
        <w:rPr>
          <w:color w:val="04640D"/>
        </w:rPr>
        <w:t>Dohoda</w:t>
      </w:r>
      <w:r>
        <w:t xml:space="preserve"> vyplynula </w:t>
      </w:r>
      <w:r>
        <w:rPr>
          <w:color w:val="E115C0"/>
        </w:rPr>
        <w:t xml:space="preserve">z žaloby, </w:t>
      </w:r>
      <w:r>
        <w:rPr>
          <w:color w:val="00587F"/>
        </w:rPr>
        <w:t>kterou</w:t>
      </w:r>
      <w:r>
        <w:rPr>
          <w:color w:val="E115C0"/>
        </w:rPr>
        <w:t xml:space="preserve"> </w:t>
      </w:r>
      <w:r>
        <w:rPr>
          <w:color w:val="0BC582"/>
        </w:rPr>
        <w:t>obchodníci</w:t>
      </w:r>
      <w:r>
        <w:rPr>
          <w:color w:val="E115C0"/>
        </w:rPr>
        <w:t xml:space="preserve"> podali </w:t>
      </w:r>
      <w:r>
        <w:rPr>
          <w:color w:val="FEB8C8"/>
        </w:rPr>
        <w:t xml:space="preserve">v roce 1982, </w:t>
      </w:r>
      <w:r>
        <w:rPr>
          <w:color w:val="9E8317"/>
        </w:rPr>
        <w:t>kdy</w:t>
      </w:r>
      <w:r>
        <w:rPr>
          <w:color w:val="FEB8C8"/>
        </w:rPr>
        <w:t xml:space="preserve"> </w:t>
      </w:r>
      <w:r>
        <w:rPr>
          <w:color w:val="01190F"/>
        </w:rPr>
        <w:t>společnost Times</w:t>
      </w:r>
      <w:r>
        <w:rPr>
          <w:color w:val="FEB8C8"/>
        </w:rPr>
        <w:t xml:space="preserve"> zahájila vlastní konkurenční přímou roznáškovou službu</w:t>
      </w:r>
      <w:r>
        <w:t xml:space="preserve">. </w:t>
      </w:r>
      <w:r>
        <w:rPr>
          <w:color w:val="04640D"/>
        </w:rPr>
        <w:t>Na základě dohody</w:t>
      </w:r>
      <w:r>
        <w:t xml:space="preserve"> má </w:t>
      </w:r>
      <w:r>
        <w:rPr>
          <w:color w:val="310106"/>
        </w:rPr>
        <w:t>společnost Times</w:t>
      </w:r>
      <w:r>
        <w:t xml:space="preserve"> zaplatit v průběhu šesti let </w:t>
      </w:r>
      <w:r>
        <w:rPr>
          <w:color w:val="847D81"/>
        </w:rPr>
        <w:t>obchodníkům</w:t>
      </w:r>
      <w:r>
        <w:t xml:space="preserve"> </w:t>
      </w:r>
      <w:r>
        <w:rPr>
          <w:color w:val="58018B"/>
        </w:rPr>
        <w:t>3.6 milionu dolarů včetně dalších plateb ve formě finanční podpory během tří let</w:t>
      </w:r>
      <w:r>
        <w:t xml:space="preserve"> podle počtu "</w:t>
      </w:r>
      <w:r>
        <w:rPr>
          <w:color w:val="B70639"/>
        </w:rPr>
        <w:t xml:space="preserve">nových zákazníků, </w:t>
      </w:r>
      <w:r>
        <w:rPr>
          <w:color w:val="703B01"/>
        </w:rPr>
        <w:t>které</w:t>
      </w:r>
      <w:r>
        <w:rPr>
          <w:color w:val="B70639"/>
        </w:rPr>
        <w:t xml:space="preserve"> </w:t>
      </w:r>
      <w:r>
        <w:rPr>
          <w:color w:val="F7F1DF"/>
        </w:rPr>
        <w:t>obchodníci</w:t>
      </w:r>
      <w:r>
        <w:rPr>
          <w:color w:val="B70639"/>
        </w:rPr>
        <w:t xml:space="preserve"> získají</w:t>
      </w:r>
      <w:r>
        <w:t xml:space="preserve"> a podle struktury cenové politiky", uvedla </w:t>
      </w:r>
      <w:r>
        <w:rPr>
          <w:color w:val="310106"/>
        </w:rPr>
        <w:t>společnost Times</w:t>
      </w:r>
      <w:r>
        <w:t xml:space="preserve">. </w:t>
      </w:r>
      <w:r>
        <w:rPr>
          <w:color w:val="58018B"/>
        </w:rPr>
        <w:t xml:space="preserve">Částka uvedená </w:t>
      </w:r>
      <w:r>
        <w:rPr>
          <w:color w:val="118B8A"/>
        </w:rPr>
        <w:t>v dohodě</w:t>
      </w:r>
      <w:r>
        <w:t xml:space="preserve"> bude odečtena od příjmů za čtvrté čtvrtletí. </w:t>
      </w:r>
      <w:r>
        <w:rPr>
          <w:color w:val="04640D"/>
        </w:rPr>
        <w:t xml:space="preserve">Dohoda, </w:t>
      </w:r>
      <w:r>
        <w:rPr>
          <w:color w:val="4AFEFA"/>
        </w:rPr>
        <w:t>která</w:t>
      </w:r>
      <w:r>
        <w:rPr>
          <w:color w:val="04640D"/>
        </w:rPr>
        <w:t xml:space="preserve"> zahrnuje většinu z 300 nezávislých prodejců novin </w:t>
      </w:r>
      <w:r>
        <w:rPr>
          <w:color w:val="FCB164"/>
        </w:rPr>
        <w:t>v oblasti New Yorku</w:t>
      </w:r>
      <w:r>
        <w:t xml:space="preserve">, umožní </w:t>
      </w:r>
      <w:r>
        <w:rPr>
          <w:color w:val="310106"/>
        </w:rPr>
        <w:t>společnosti Times</w:t>
      </w:r>
      <w:r>
        <w:t xml:space="preserve"> svobodně provozovat vlastní systém přímé roznáškové služby. Roznášky do domu představují nejrychleji se rozvíjející sektor </w:t>
      </w:r>
      <w:r>
        <w:rPr>
          <w:color w:val="796EE6"/>
        </w:rPr>
        <w:t xml:space="preserve">denního nákladu </w:t>
      </w:r>
      <w:r>
        <w:rPr>
          <w:color w:val="000D2C"/>
        </w:rPr>
        <w:t>Times</w:t>
      </w:r>
      <w:r>
        <w:rPr>
          <w:color w:val="796EE6"/>
        </w:rPr>
        <w:t xml:space="preserve">, </w:t>
      </w:r>
      <w:r>
        <w:rPr>
          <w:color w:val="53495F"/>
        </w:rPr>
        <w:t>který</w:t>
      </w:r>
      <w:r>
        <w:rPr>
          <w:color w:val="796EE6"/>
        </w:rPr>
        <w:t xml:space="preserve"> činí 1.1 milionu</w:t>
      </w:r>
      <w:r>
        <w:t xml:space="preserve">. V současné době dostává přibližně 60 % předplatitelů roznášek do domu </w:t>
      </w:r>
      <w:r>
        <w:rPr>
          <w:color w:val="F95475"/>
        </w:rPr>
        <w:t>v oblasti New Yorku</w:t>
      </w:r>
      <w:r>
        <w:t xml:space="preserve"> </w:t>
      </w:r>
      <w:r>
        <w:rPr>
          <w:color w:val="61FC03"/>
        </w:rPr>
        <w:t>noviny</w:t>
      </w:r>
      <w:r>
        <w:t xml:space="preserve"> přímo </w:t>
      </w:r>
      <w:r>
        <w:rPr>
          <w:color w:val="310106"/>
        </w:rPr>
        <w:t>od společnosti Times</w:t>
      </w:r>
      <w:r>
        <w:t>.</w:t>
      </w:r>
    </w:p>
    <w:p>
      <w:r>
        <w:rPr>
          <w:b/>
        </w:rPr>
        <w:t>Document number 263</w:t>
      </w:r>
    </w:p>
    <w:p>
      <w:r>
        <w:rPr>
          <w:b/>
        </w:rPr>
        <w:t>Document identifier: wsj0482-001</w:t>
      </w:r>
    </w:p>
    <w:p>
      <w:r>
        <w:rPr>
          <w:color w:val="310106"/>
        </w:rPr>
        <w:t>Společnost Mercury Savings &amp; Loan Association v Huntington Beach ve státě Kalifornie</w:t>
      </w:r>
      <w:r>
        <w:t xml:space="preserve"> oznámila </w:t>
      </w:r>
      <w:r>
        <w:rPr>
          <w:color w:val="04640D"/>
        </w:rPr>
        <w:t>ztrátu za třetí čtvrtletí ve výši 3.9 milionu dolarů, čili 61 centů za akcii</w:t>
      </w:r>
      <w:r>
        <w:t xml:space="preserve">, oproti čistému příjmu 1.4 milionu dolarů, čili 22 centů za akcii za stejné čtvrtletí minulého roku. </w:t>
      </w:r>
      <w:r>
        <w:rPr>
          <w:color w:val="310106"/>
        </w:rPr>
        <w:t>Společnost Mercury</w:t>
      </w:r>
      <w:r>
        <w:t xml:space="preserve"> připsala </w:t>
      </w:r>
      <w:r>
        <w:rPr>
          <w:color w:val="04640D"/>
        </w:rPr>
        <w:t>ztrátu</w:t>
      </w:r>
      <w:r>
        <w:t xml:space="preserve"> rychlému předčasnému splácení půjček a nákladům na refinancování řady hypoték </w:t>
      </w:r>
      <w:r>
        <w:rPr>
          <w:color w:val="FEFB0A"/>
        </w:rPr>
        <w:t xml:space="preserve">letos na jaře a v létě, </w:t>
      </w:r>
      <w:r>
        <w:rPr>
          <w:color w:val="FB5514"/>
        </w:rPr>
        <w:t>kdy</w:t>
      </w:r>
      <w:r>
        <w:rPr>
          <w:color w:val="FEFB0A"/>
        </w:rPr>
        <w:t xml:space="preserve"> úrokové sazby klesly</w:t>
      </w:r>
      <w:r>
        <w:t xml:space="preserve">. </w:t>
      </w:r>
      <w:r>
        <w:rPr>
          <w:color w:val="310106"/>
        </w:rPr>
        <w:t>Tato záložna</w:t>
      </w:r>
      <w:r>
        <w:t xml:space="preserve"> </w:t>
      </w:r>
      <w:r>
        <w:rPr>
          <w:color w:val="310106"/>
        </w:rPr>
        <w:t>si</w:t>
      </w:r>
      <w:r>
        <w:t xml:space="preserve"> na začátku měsíce najala </w:t>
      </w:r>
      <w:r>
        <w:rPr>
          <w:color w:val="E115C0"/>
        </w:rPr>
        <w:t>investičního bankéře</w:t>
      </w:r>
      <w:r>
        <w:t xml:space="preserve">, aby </w:t>
      </w:r>
      <w:r>
        <w:rPr>
          <w:color w:val="310106"/>
        </w:rPr>
        <w:t>jí</w:t>
      </w:r>
      <w:r>
        <w:t xml:space="preserve"> poskytl poradenství ohledně potenciálního prodeje nebo fúze. </w:t>
      </w:r>
      <w:r>
        <w:rPr>
          <w:color w:val="00587F"/>
        </w:rPr>
        <w:t>Mercury</w:t>
      </w:r>
      <w:r>
        <w:rPr>
          <w:color w:val="0BC582"/>
        </w:rPr>
        <w:t xml:space="preserve"> se rovněž zužuje</w:t>
      </w:r>
      <w:r>
        <w:t xml:space="preserve">, </w:t>
      </w:r>
      <w:r>
        <w:rPr>
          <w:color w:val="0BC582"/>
        </w:rPr>
        <w:t>což</w:t>
      </w:r>
      <w:r>
        <w:t xml:space="preserve"> je součást </w:t>
      </w:r>
      <w:r>
        <w:rPr>
          <w:color w:val="310106"/>
        </w:rPr>
        <w:t>jejího</w:t>
      </w:r>
      <w:r>
        <w:t xml:space="preserve"> plánu změnit </w:t>
      </w:r>
      <w:r>
        <w:rPr>
          <w:color w:val="310106"/>
        </w:rPr>
        <w:t>své</w:t>
      </w:r>
      <w:r>
        <w:t xml:space="preserve"> zaměření z koupě hypoték od hypotečních makléřů </w:t>
      </w:r>
      <w:r>
        <w:rPr>
          <w:color w:val="FEB8C8"/>
        </w:rPr>
        <w:t>na poskytování přímých úvěrů</w:t>
      </w:r>
      <w:r>
        <w:t xml:space="preserve">. </w:t>
      </w:r>
      <w:r>
        <w:rPr>
          <w:color w:val="FEB8C8"/>
        </w:rPr>
        <w:t>Tato orientace</w:t>
      </w:r>
      <w:r>
        <w:t xml:space="preserve"> je "ziskovější, efektivnější a poskytuje </w:t>
      </w:r>
      <w:r>
        <w:rPr>
          <w:color w:val="310106"/>
        </w:rPr>
        <w:t>nám</w:t>
      </w:r>
      <w:r>
        <w:t xml:space="preserve"> větší pocit kontroly", řekl William A. Shane, hlavní viceprezident </w:t>
      </w:r>
      <w:r>
        <w:rPr>
          <w:color w:val="310106"/>
        </w:rPr>
        <w:t>společnosti Mercury</w:t>
      </w:r>
      <w:r>
        <w:t xml:space="preserve">. Ke 30. září činila aktiva </w:t>
      </w:r>
      <w:r>
        <w:rPr>
          <w:color w:val="310106"/>
        </w:rPr>
        <w:t>společnosti Mercury</w:t>
      </w:r>
      <w:r>
        <w:t xml:space="preserve"> </w:t>
      </w:r>
      <w:r>
        <w:rPr>
          <w:color w:val="9E8317"/>
        </w:rPr>
        <w:t>2.25 miliardy dolarů</w:t>
      </w:r>
      <w:r>
        <w:t xml:space="preserve">, </w:t>
      </w:r>
      <w:r>
        <w:rPr>
          <w:color w:val="9E8317"/>
        </w:rPr>
        <w:t>což</w:t>
      </w:r>
      <w:r>
        <w:t xml:space="preserve"> je oproti loňsku pokles ze 2.62 miliardy dolarů. Za posledních devět měsíců vykázala </w:t>
      </w:r>
      <w:r>
        <w:rPr>
          <w:color w:val="310106"/>
        </w:rPr>
        <w:t>společnost Mercury</w:t>
      </w:r>
      <w:r>
        <w:t xml:space="preserve"> ztrátu ve výši 5.4 milionu dolarů, čili 86 centů za akcii, oproti čistému příjmu 4 miliony dolarů, čili 63 centů za akcii v loňském roce. Akcie </w:t>
      </w:r>
      <w:r>
        <w:rPr>
          <w:color w:val="310106"/>
        </w:rPr>
        <w:t>společnosti Mercury</w:t>
      </w:r>
      <w:r>
        <w:t xml:space="preserve"> včera při kompozitním obchodování na Newyorské burze cenných papírů uzavřely </w:t>
      </w:r>
      <w:r>
        <w:rPr>
          <w:color w:val="01190F"/>
        </w:rPr>
        <w:t>na 4625 dolaru</w:t>
      </w:r>
      <w:r>
        <w:t xml:space="preserve">, </w:t>
      </w:r>
      <w:r>
        <w:rPr>
          <w:color w:val="01190F"/>
        </w:rPr>
        <w:t>což</w:t>
      </w:r>
      <w:r>
        <w:t xml:space="preserve"> je zvýšení o 50 centů.</w:t>
      </w:r>
    </w:p>
    <w:p>
      <w:r>
        <w:rPr>
          <w:b/>
        </w:rPr>
        <w:t>Document number 264</w:t>
      </w:r>
    </w:p>
    <w:p>
      <w:r>
        <w:rPr>
          <w:b/>
        </w:rPr>
        <w:t>Document identifier: wsj0483-001</w:t>
      </w:r>
    </w:p>
    <w:p>
      <w:r>
        <w:rPr>
          <w:color w:val="310106"/>
        </w:rPr>
        <w:t>Společnost Bancroft Convertible Fund Inc. z New Yorku</w:t>
      </w:r>
      <w:r>
        <w:t xml:space="preserve"> patrně odmítne </w:t>
      </w:r>
      <w:r>
        <w:rPr>
          <w:color w:val="04640D"/>
        </w:rPr>
        <w:t xml:space="preserve">obnovenou nabídku </w:t>
      </w:r>
      <w:r>
        <w:rPr>
          <w:color w:val="FEFB0A"/>
        </w:rPr>
        <w:t>od floridského investora Roberta I. Greena</w:t>
      </w:r>
      <w:r>
        <w:rPr>
          <w:color w:val="04640D"/>
        </w:rPr>
        <w:t xml:space="preserve"> na koupi </w:t>
      </w:r>
      <w:r>
        <w:rPr>
          <w:color w:val="FB5514"/>
        </w:rPr>
        <w:t>společnosti Bancroft</w:t>
      </w:r>
      <w:r>
        <w:rPr>
          <w:color w:val="04640D"/>
        </w:rPr>
        <w:t xml:space="preserve"> za 18.95 dolaru za akcii</w:t>
      </w:r>
      <w:r>
        <w:t xml:space="preserve">. </w:t>
      </w:r>
      <w:r>
        <w:rPr>
          <w:color w:val="E115C0"/>
        </w:rPr>
        <w:t xml:space="preserve">Sigmund Levine, jednatel a finanční ředitel </w:t>
      </w:r>
      <w:r>
        <w:rPr>
          <w:color w:val="00587F"/>
        </w:rPr>
        <w:t>společnosti Bancroft</w:t>
      </w:r>
      <w:r>
        <w:t xml:space="preserve">, uvedl, že </w:t>
      </w:r>
      <w:r>
        <w:rPr>
          <w:color w:val="0BC582"/>
        </w:rPr>
        <w:t xml:space="preserve">ředitelé </w:t>
      </w:r>
      <w:r>
        <w:rPr>
          <w:color w:val="FEB8C8"/>
        </w:rPr>
        <w:t>tohoto uzavřeného podílového fondu</w:t>
      </w:r>
      <w:r>
        <w:t xml:space="preserve"> </w:t>
      </w:r>
      <w:r>
        <w:rPr>
          <w:color w:val="04640D"/>
        </w:rPr>
        <w:t xml:space="preserve">nabídku </w:t>
      </w:r>
      <w:r>
        <w:rPr>
          <w:color w:val="FEFB0A"/>
        </w:rPr>
        <w:t>Roberta I. Greena</w:t>
      </w:r>
      <w:r>
        <w:t xml:space="preserve"> zváží na pravidelném jednání za několik týdnů. "Nic nepřidal," řekl </w:t>
      </w:r>
      <w:r>
        <w:rPr>
          <w:color w:val="E115C0"/>
        </w:rPr>
        <w:t>Sigmund Levine</w:t>
      </w:r>
      <w:r>
        <w:t xml:space="preserve">, přičemž předpověděl, že správní rada </w:t>
      </w:r>
      <w:r>
        <w:rPr>
          <w:color w:val="04640D"/>
        </w:rPr>
        <w:t xml:space="preserve">návrh </w:t>
      </w:r>
      <w:r>
        <w:rPr>
          <w:color w:val="FEFB0A"/>
        </w:rPr>
        <w:t>Roberta I. Greena</w:t>
      </w:r>
      <w:r>
        <w:t xml:space="preserve"> znovu odmítne. Při registraci u Komise pro regulaci prodeje cenných papírů uvedl </w:t>
      </w:r>
      <w:r>
        <w:rPr>
          <w:color w:val="9E8317"/>
        </w:rPr>
        <w:t>Robert I. Green</w:t>
      </w:r>
      <w:r>
        <w:t xml:space="preserve">, že zvýšil </w:t>
      </w:r>
      <w:r>
        <w:rPr>
          <w:color w:val="9E8317"/>
        </w:rPr>
        <w:t>svůj</w:t>
      </w:r>
      <w:r>
        <w:t xml:space="preserve"> podíl kmenových akcií </w:t>
      </w:r>
      <w:r>
        <w:rPr>
          <w:color w:val="310106"/>
        </w:rPr>
        <w:t>společnosti Bancroft</w:t>
      </w:r>
      <w:r>
        <w:t xml:space="preserve"> na 10.4 % z 8.5 % a obnovil </w:t>
      </w:r>
      <w:r>
        <w:rPr>
          <w:color w:val="04640D"/>
        </w:rPr>
        <w:t xml:space="preserve">nabídku na získání </w:t>
      </w:r>
      <w:r>
        <w:rPr>
          <w:color w:val="FB5514"/>
        </w:rPr>
        <w:t>fondu</w:t>
      </w:r>
      <w:r>
        <w:rPr>
          <w:color w:val="04640D"/>
        </w:rPr>
        <w:t xml:space="preserve">, </w:t>
      </w:r>
      <w:r>
        <w:rPr>
          <w:color w:val="01190F"/>
        </w:rPr>
        <w:t>kterou</w:t>
      </w:r>
      <w:r>
        <w:rPr>
          <w:color w:val="04640D"/>
        </w:rPr>
        <w:t xml:space="preserve"> učinil v březnu</w:t>
      </w:r>
      <w:r>
        <w:t xml:space="preserve">. </w:t>
      </w:r>
      <w:r>
        <w:rPr>
          <w:color w:val="E115C0"/>
        </w:rPr>
        <w:t>Sigmund Levine</w:t>
      </w:r>
      <w:r>
        <w:t xml:space="preserve"> poznamenal, že se akcie </w:t>
      </w:r>
      <w:r>
        <w:rPr>
          <w:color w:val="310106"/>
        </w:rPr>
        <w:t>společnosti Bancroft</w:t>
      </w:r>
      <w:r>
        <w:t xml:space="preserve"> v průběhu posledních měsíců obchodují </w:t>
      </w:r>
      <w:r>
        <w:rPr>
          <w:color w:val="847D81"/>
        </w:rPr>
        <w:t xml:space="preserve">na úrovni nabídkové ceny </w:t>
      </w:r>
      <w:r>
        <w:rPr>
          <w:color w:val="58018B"/>
        </w:rPr>
        <w:t>pana Greena</w:t>
      </w:r>
      <w:r>
        <w:t xml:space="preserve"> či </w:t>
      </w:r>
      <w:r>
        <w:rPr>
          <w:color w:val="847D81"/>
        </w:rPr>
        <w:t>nad ní</w:t>
      </w:r>
      <w:r>
        <w:t xml:space="preserve">. Uvedl, že se </w:t>
      </w:r>
      <w:r>
        <w:rPr>
          <w:color w:val="B70639"/>
        </w:rPr>
        <w:t xml:space="preserve">právníci </w:t>
      </w:r>
      <w:r>
        <w:rPr>
          <w:color w:val="703B01"/>
        </w:rPr>
        <w:t>společnosti Bancroft</w:t>
      </w:r>
      <w:r>
        <w:t xml:space="preserve"> mají setkat s právníky </w:t>
      </w:r>
      <w:r>
        <w:rPr>
          <w:color w:val="9E8317"/>
        </w:rPr>
        <w:t>pana Greena</w:t>
      </w:r>
      <w:r>
        <w:t xml:space="preserve"> u delawarského kancléřského soudu na konci tohoto týdne, aby reagovali na žádost </w:t>
      </w:r>
      <w:r>
        <w:rPr>
          <w:color w:val="9E8317"/>
        </w:rPr>
        <w:t>investora</w:t>
      </w:r>
      <w:r>
        <w:t xml:space="preserve"> o poskytnutí účetních záznamů </w:t>
      </w:r>
      <w:r>
        <w:rPr>
          <w:color w:val="310106"/>
        </w:rPr>
        <w:t>společnosti</w:t>
      </w:r>
      <w:r>
        <w:t xml:space="preserve"> za posledních pět let. </w:t>
      </w:r>
      <w:r>
        <w:rPr>
          <w:color w:val="9E8317"/>
        </w:rPr>
        <w:t>Roberta I. Greena</w:t>
      </w:r>
      <w:r>
        <w:t xml:space="preserve"> se nepodařilo zastihnout.</w:t>
      </w:r>
    </w:p>
    <w:p>
      <w:r>
        <w:rPr>
          <w:b/>
        </w:rPr>
        <w:t>Document number 265</w:t>
      </w:r>
    </w:p>
    <w:p>
      <w:r>
        <w:rPr>
          <w:b/>
        </w:rPr>
        <w:t>Document identifier: wsj0484-001</w:t>
      </w:r>
    </w:p>
    <w:p>
      <w:r>
        <w:rPr>
          <w:color w:val="310106"/>
        </w:rPr>
        <w:t>Skupina Giant Group</w:t>
      </w:r>
      <w:r>
        <w:t xml:space="preserve"> uvedla, že federální soud v Delaware odmítl kroky </w:t>
      </w:r>
      <w:r>
        <w:rPr>
          <w:color w:val="04640D"/>
        </w:rPr>
        <w:t>společnosti Rally's Inc.</w:t>
      </w:r>
      <w:r>
        <w:t xml:space="preserve"> ve snaze zabránit </w:t>
      </w:r>
      <w:r>
        <w:rPr>
          <w:color w:val="FEFB0A"/>
        </w:rPr>
        <w:t xml:space="preserve">skupině vedené </w:t>
      </w:r>
      <w:r>
        <w:rPr>
          <w:color w:val="FB5514"/>
        </w:rPr>
        <w:t xml:space="preserve">prezidentem </w:t>
      </w:r>
      <w:r>
        <w:rPr>
          <w:color w:val="E115C0"/>
        </w:rPr>
        <w:t>skupiny Giant</w:t>
      </w:r>
      <w:r>
        <w:rPr>
          <w:color w:val="FB5514"/>
        </w:rPr>
        <w:t xml:space="preserve"> Burtem Sugarmanem</w:t>
      </w:r>
      <w:r>
        <w:t xml:space="preserve"> v získání vyššího podílu </w:t>
      </w:r>
      <w:r>
        <w:rPr>
          <w:color w:val="04640D"/>
        </w:rPr>
        <w:t>ve společnosti</w:t>
      </w:r>
      <w:r>
        <w:t xml:space="preserve">. </w:t>
      </w:r>
      <w:r>
        <w:rPr>
          <w:color w:val="04640D"/>
        </w:rPr>
        <w:t>Rally's, řetězec rychlého občerstvení se sídlem v Louisville ve státě Kentucky</w:t>
      </w:r>
      <w:r>
        <w:t xml:space="preserve">, tvrdí, že </w:t>
      </w:r>
      <w:r>
        <w:rPr>
          <w:color w:val="00587F"/>
        </w:rPr>
        <w:t>Burt Sugarman</w:t>
      </w:r>
      <w:r>
        <w:rPr>
          <w:color w:val="0BC582"/>
        </w:rPr>
        <w:t xml:space="preserve"> a ředitelé dalších dvou společností</w:t>
      </w:r>
      <w:r>
        <w:t xml:space="preserve"> nesdělili Komisi pro regulaci prodeje cenných papírů, že zamýšlejí koupit velký podíl v </w:t>
      </w:r>
      <w:r>
        <w:rPr>
          <w:color w:val="04640D"/>
        </w:rPr>
        <w:t>Rally's</w:t>
      </w:r>
      <w:r>
        <w:t xml:space="preserve">. </w:t>
      </w:r>
      <w:r>
        <w:rPr>
          <w:color w:val="FEB8C8"/>
        </w:rPr>
        <w:t>Burt Sugarman</w:t>
      </w:r>
      <w:r>
        <w:t xml:space="preserve"> naopak tvrdí, že </w:t>
      </w:r>
      <w:r>
        <w:rPr>
          <w:color w:val="9E8317"/>
        </w:rPr>
        <w:t xml:space="preserve">skupina dalších velkých podílníků - </w:t>
      </w:r>
      <w:r>
        <w:rPr>
          <w:color w:val="01190F"/>
        </w:rPr>
        <w:t>jejichž</w:t>
      </w:r>
      <w:r>
        <w:rPr>
          <w:color w:val="9E8317"/>
        </w:rPr>
        <w:t xml:space="preserve"> zájmy zastupují tři další ředitelé spojení s trusty jménem dětí zakladatele </w:t>
      </w:r>
      <w:r>
        <w:rPr>
          <w:color w:val="847D81"/>
        </w:rPr>
        <w:t>společnosti</w:t>
      </w:r>
      <w:r>
        <w:rPr>
          <w:color w:val="9E8317"/>
        </w:rPr>
        <w:t xml:space="preserve"> Jamese Pattersona</w:t>
      </w:r>
      <w:r>
        <w:t xml:space="preserve"> - je propojena s konkurenčním řetězcem rychlého občerstvení Wendy's International Inc. Minulý týden </w:t>
      </w:r>
      <w:r>
        <w:rPr>
          <w:color w:val="04640D"/>
        </w:rPr>
        <w:t>společnost</w:t>
      </w:r>
      <w:r>
        <w:t xml:space="preserve"> svolala tříčlenný výbor </w:t>
      </w:r>
      <w:r>
        <w:rPr>
          <w:color w:val="58018B"/>
        </w:rPr>
        <w:t xml:space="preserve">ředitelů, </w:t>
      </w:r>
      <w:r>
        <w:rPr>
          <w:color w:val="B70639"/>
        </w:rPr>
        <w:t>kteří</w:t>
      </w:r>
      <w:r>
        <w:rPr>
          <w:color w:val="58018B"/>
        </w:rPr>
        <w:t xml:space="preserve"> nejsou propojeni se žádnou stranou</w:t>
      </w:r>
      <w:r>
        <w:t xml:space="preserve">, aby analyzovali </w:t>
      </w:r>
      <w:r>
        <w:rPr>
          <w:color w:val="703B01"/>
        </w:rPr>
        <w:t>situaci</w:t>
      </w:r>
      <w:r>
        <w:t xml:space="preserve">. </w:t>
      </w:r>
      <w:r>
        <w:rPr>
          <w:color w:val="F7F1DF"/>
        </w:rPr>
        <w:t>Každá skupina</w:t>
      </w:r>
      <w:r>
        <w:t xml:space="preserve"> ovládá přes 40 % akcií </w:t>
      </w:r>
      <w:r>
        <w:rPr>
          <w:color w:val="04640D"/>
        </w:rPr>
        <w:t>skupiny Rally's</w:t>
      </w:r>
      <w:r>
        <w:t xml:space="preserve">. </w:t>
      </w:r>
      <w:r>
        <w:rPr>
          <w:color w:val="04640D"/>
        </w:rPr>
        <w:t>Společnost</w:t>
      </w:r>
      <w:r>
        <w:t xml:space="preserve"> nabídla </w:t>
      </w:r>
      <w:r>
        <w:rPr>
          <w:color w:val="04640D"/>
        </w:rPr>
        <w:t>své</w:t>
      </w:r>
      <w:r>
        <w:t xml:space="preserve"> akcie ke koupi na burze teprve na začátku tohoto měsíce. </w:t>
      </w:r>
      <w:r>
        <w:rPr>
          <w:color w:val="04640D"/>
        </w:rPr>
        <w:t>Skupina Rally's</w:t>
      </w:r>
      <w:r>
        <w:t xml:space="preserve"> </w:t>
      </w:r>
      <w:r>
        <w:rPr>
          <w:color w:val="703B01"/>
        </w:rPr>
        <w:t>situaci</w:t>
      </w:r>
      <w:r>
        <w:t xml:space="preserve"> nekomentovala, ale očekávalo se, že dnes ráno učiní prohlášení </w:t>
      </w:r>
      <w:r>
        <w:rPr>
          <w:color w:val="703B01"/>
        </w:rPr>
        <w:t>ohledně situace</w:t>
      </w:r>
      <w:r>
        <w:t>.</w:t>
      </w:r>
    </w:p>
    <w:p>
      <w:r>
        <w:rPr>
          <w:b/>
        </w:rPr>
        <w:t>Document number 266</w:t>
      </w:r>
    </w:p>
    <w:p>
      <w:r>
        <w:rPr>
          <w:b/>
        </w:rPr>
        <w:t>Document identifier: wsj0485-001</w:t>
      </w:r>
    </w:p>
    <w:p>
      <w:r>
        <w:rPr>
          <w:color w:val="310106"/>
        </w:rPr>
        <w:t>Zpěvačka Bette Midlerová</w:t>
      </w:r>
      <w:r>
        <w:t xml:space="preserve"> získala </w:t>
      </w:r>
      <w:r>
        <w:rPr>
          <w:color w:val="04640D"/>
        </w:rPr>
        <w:t xml:space="preserve">podle výroku </w:t>
      </w:r>
      <w:r>
        <w:rPr>
          <w:color w:val="FEFB0A"/>
        </w:rPr>
        <w:t xml:space="preserve">poroty </w:t>
      </w:r>
      <w:r>
        <w:rPr>
          <w:color w:val="FB5514"/>
        </w:rPr>
        <w:t>federálního soudu</w:t>
      </w:r>
      <w:r>
        <w:t xml:space="preserve"> </w:t>
      </w:r>
      <w:r>
        <w:rPr>
          <w:color w:val="E115C0"/>
        </w:rPr>
        <w:t>odškodnění ve výši 400000 dolarů</w:t>
      </w:r>
      <w:r>
        <w:t xml:space="preserve"> </w:t>
      </w:r>
      <w:r>
        <w:rPr>
          <w:color w:val="00587F"/>
        </w:rPr>
        <w:t>od společnosti Young &amp; Rubicam</w:t>
      </w:r>
      <w:r>
        <w:t xml:space="preserve"> </w:t>
      </w:r>
      <w:r>
        <w:rPr>
          <w:color w:val="0BC582"/>
        </w:rPr>
        <w:t xml:space="preserve">v případu, </w:t>
      </w:r>
      <w:r>
        <w:rPr>
          <w:color w:val="FEB8C8"/>
        </w:rPr>
        <w:t>který</w:t>
      </w:r>
      <w:r>
        <w:rPr>
          <w:color w:val="0BC582"/>
        </w:rPr>
        <w:t xml:space="preserve"> ohrožuje </w:t>
      </w:r>
      <w:r>
        <w:rPr>
          <w:color w:val="9E8317"/>
        </w:rPr>
        <w:t xml:space="preserve">obecně rozšířenou praxi reklamního průmyslu, </w:t>
      </w:r>
      <w:r>
        <w:rPr>
          <w:color w:val="01190F"/>
        </w:rPr>
        <w:t>kdy</w:t>
      </w:r>
      <w:r>
        <w:rPr>
          <w:color w:val="9E8317"/>
        </w:rPr>
        <w:t xml:space="preserve"> se při nabízení produktů využívají "imitátoři" umělců</w:t>
      </w:r>
      <w:r>
        <w:t xml:space="preserve">. Rozhodnutí </w:t>
      </w:r>
      <w:r>
        <w:rPr>
          <w:color w:val="847D81"/>
        </w:rPr>
        <w:t>federálního soudu v Los Angeles</w:t>
      </w:r>
      <w:r>
        <w:t xml:space="preserve"> se týká </w:t>
      </w:r>
      <w:r>
        <w:rPr>
          <w:color w:val="58018B"/>
        </w:rPr>
        <w:t xml:space="preserve">televizní reklamy z roku 1985 na automobil Mercury Sable, </w:t>
      </w:r>
      <w:r>
        <w:rPr>
          <w:color w:val="B70639"/>
        </w:rPr>
        <w:t>kterou</w:t>
      </w:r>
      <w:r>
        <w:rPr>
          <w:color w:val="58018B"/>
        </w:rPr>
        <w:t xml:space="preserve"> </w:t>
      </w:r>
      <w:r>
        <w:rPr>
          <w:color w:val="703B01"/>
        </w:rPr>
        <w:t>agentura Young &amp; Rubicam</w:t>
      </w:r>
      <w:r>
        <w:rPr>
          <w:color w:val="58018B"/>
        </w:rPr>
        <w:t xml:space="preserve"> zhotovila </w:t>
      </w:r>
      <w:r>
        <w:rPr>
          <w:color w:val="F7F1DF"/>
        </w:rPr>
        <w:t>pro společnost Ford Motor Co</w:t>
      </w:r>
      <w:r>
        <w:t xml:space="preserve">. </w:t>
      </w:r>
      <w:r>
        <w:rPr>
          <w:color w:val="00587F"/>
        </w:rPr>
        <w:t>Tato reklamní agentura</w:t>
      </w:r>
      <w:r>
        <w:t xml:space="preserve"> oslovila </w:t>
      </w:r>
      <w:r>
        <w:rPr>
          <w:color w:val="310106"/>
        </w:rPr>
        <w:t>Midlerovou</w:t>
      </w:r>
      <w:r>
        <w:t xml:space="preserve">, aby </w:t>
      </w:r>
      <w:r>
        <w:rPr>
          <w:color w:val="118B8A"/>
        </w:rPr>
        <w:t>zde</w:t>
      </w:r>
      <w:r>
        <w:rPr>
          <w:color w:val="4AFEFA"/>
        </w:rPr>
        <w:t xml:space="preserve"> vystoupila</w:t>
      </w:r>
      <w:r>
        <w:t xml:space="preserve">, </w:t>
      </w:r>
      <w:r>
        <w:rPr>
          <w:color w:val="310106"/>
        </w:rPr>
        <w:t>ta</w:t>
      </w:r>
      <w:r>
        <w:t xml:space="preserve"> však odmítla, přičemž jako důvod uvedla dlouhotrvající zásadu odmítání práce pro reklamu. </w:t>
      </w:r>
      <w:r>
        <w:rPr>
          <w:color w:val="00587F"/>
        </w:rPr>
        <w:t>Agentura</w:t>
      </w:r>
      <w:r>
        <w:t xml:space="preserve"> se poté obrátila </w:t>
      </w:r>
      <w:r>
        <w:rPr>
          <w:color w:val="FCB164"/>
        </w:rPr>
        <w:t xml:space="preserve">na bývalou doprovodnou zpěvačku </w:t>
      </w:r>
      <w:r>
        <w:rPr>
          <w:color w:val="796EE6"/>
        </w:rPr>
        <w:t>Midlerové</w:t>
      </w:r>
      <w:r>
        <w:rPr>
          <w:color w:val="FCB164"/>
        </w:rPr>
        <w:t xml:space="preserve">, </w:t>
      </w:r>
      <w:r>
        <w:rPr>
          <w:color w:val="000D2C"/>
        </w:rPr>
        <w:t>která</w:t>
      </w:r>
      <w:r>
        <w:rPr>
          <w:color w:val="FCB164"/>
        </w:rPr>
        <w:t xml:space="preserve"> se </w:t>
      </w:r>
      <w:r>
        <w:rPr>
          <w:color w:val="53495F"/>
        </w:rPr>
        <w:t>v reklamě</w:t>
      </w:r>
      <w:r>
        <w:rPr>
          <w:color w:val="FCB164"/>
        </w:rPr>
        <w:t xml:space="preserve"> objevila a zazpívala to, co bylo všeobecně považováno za více než věrnou imitaci hitu </w:t>
      </w:r>
      <w:r>
        <w:rPr>
          <w:color w:val="796EE6"/>
        </w:rPr>
        <w:t>Midlerové</w:t>
      </w:r>
      <w:r>
        <w:rPr>
          <w:color w:val="FCB164"/>
        </w:rPr>
        <w:t xml:space="preserve"> z roku 1973 "Do You Wanna Dance (Chceš tančit</w:t>
      </w:r>
      <w:r>
        <w:t xml:space="preserve">)". </w:t>
      </w:r>
      <w:r>
        <w:rPr>
          <w:color w:val="847D81"/>
        </w:rPr>
        <w:t>Odvolací soud</w:t>
      </w:r>
      <w:r>
        <w:t xml:space="preserve"> sdělil: "Je-li </w:t>
      </w:r>
      <w:r>
        <w:rPr>
          <w:color w:val="F95475"/>
        </w:rPr>
        <w:t>charakteristický hlas profesionálního zpěváka</w:t>
      </w:r>
      <w:r>
        <w:t xml:space="preserve"> všeobecně známý a je-li záměrně napodobován za účelem prodeje nějakého produktu, pak si </w:t>
      </w:r>
      <w:r>
        <w:rPr>
          <w:color w:val="61FC03"/>
        </w:rPr>
        <w:t>prodejci</w:t>
      </w:r>
      <w:r>
        <w:t xml:space="preserve"> přivlastnili </w:t>
      </w:r>
      <w:r>
        <w:rPr>
          <w:color w:val="5D9608"/>
        </w:rPr>
        <w:t xml:space="preserve">něco, </w:t>
      </w:r>
      <w:r>
        <w:rPr>
          <w:color w:val="DE98FD"/>
        </w:rPr>
        <w:t>co</w:t>
      </w:r>
      <w:r>
        <w:rPr>
          <w:color w:val="5D9608"/>
        </w:rPr>
        <w:t xml:space="preserve"> </w:t>
      </w:r>
      <w:r>
        <w:rPr>
          <w:color w:val="98A088"/>
        </w:rPr>
        <w:t>jim</w:t>
      </w:r>
      <w:r>
        <w:rPr>
          <w:color w:val="5D9608"/>
        </w:rPr>
        <w:t xml:space="preserve"> nenáleží</w:t>
      </w:r>
      <w:r>
        <w:t xml:space="preserve">." Soudce při soudním procesu </w:t>
      </w:r>
      <w:r>
        <w:rPr>
          <w:color w:val="4F584E"/>
        </w:rPr>
        <w:t>před porotou</w:t>
      </w:r>
      <w:r>
        <w:t xml:space="preserve"> uvedl, že proto, aby byla </w:t>
      </w:r>
      <w:r>
        <w:rPr>
          <w:color w:val="248AD0"/>
        </w:rPr>
        <w:t>společnost Ford</w:t>
      </w:r>
      <w:r>
        <w:t xml:space="preserve"> uznána zodpovědnou, není dostatek důkazů. </w:t>
      </w:r>
      <w:r>
        <w:rPr>
          <w:color w:val="00587F"/>
        </w:rPr>
        <w:t>Společnost Young &amp; Rubicam</w:t>
      </w:r>
      <w:r>
        <w:t xml:space="preserve"> v prohlášení označila </w:t>
      </w:r>
      <w:r>
        <w:rPr>
          <w:color w:val="04640D"/>
        </w:rPr>
        <w:t>výrok</w:t>
      </w:r>
      <w:r>
        <w:t xml:space="preserve"> za "politováníhodný, avšak snesitelný". Peter Laird, losangeleský právník </w:t>
      </w:r>
      <w:r>
        <w:rPr>
          <w:color w:val="310106"/>
        </w:rPr>
        <w:t>Midlerové</w:t>
      </w:r>
      <w:r>
        <w:t xml:space="preserve">, řekl: "Domníváme se, že </w:t>
      </w:r>
      <w:r>
        <w:rPr>
          <w:color w:val="04640D"/>
        </w:rPr>
        <w:t>výrok</w:t>
      </w:r>
      <w:r>
        <w:t xml:space="preserve"> utvrdí </w:t>
      </w:r>
      <w:r>
        <w:rPr>
          <w:color w:val="310106"/>
        </w:rPr>
        <w:t>její</w:t>
      </w:r>
      <w:r>
        <w:t xml:space="preserve"> pozici a </w:t>
      </w:r>
      <w:r>
        <w:rPr>
          <w:color w:val="5C5300"/>
        </w:rPr>
        <w:t>naši</w:t>
      </w:r>
      <w:r>
        <w:t xml:space="preserve"> pozici v </w:t>
      </w:r>
      <w:r>
        <w:rPr>
          <w:color w:val="9F6551"/>
        </w:rPr>
        <w:t>tom</w:t>
      </w:r>
      <w:r>
        <w:t xml:space="preserve"> směru, </w:t>
      </w:r>
      <w:r>
        <w:rPr>
          <w:color w:val="BCFEC6"/>
        </w:rPr>
        <w:t>že inzerenti reklam a reklamní agentury nemohou beztrestně napodobovat hlas známých umělců</w:t>
      </w:r>
      <w:r>
        <w:t xml:space="preserve">. </w:t>
      </w:r>
      <w:r>
        <w:rPr>
          <w:color w:val="932C70"/>
        </w:rPr>
        <w:t>To</w:t>
      </w:r>
      <w:r>
        <w:t xml:space="preserve"> je </w:t>
      </w:r>
      <w:r>
        <w:rPr>
          <w:color w:val="2B1B04"/>
        </w:rPr>
        <w:t xml:space="preserve">vlastnické právo, </w:t>
      </w:r>
      <w:r>
        <w:rPr>
          <w:color w:val="B5AFC4"/>
        </w:rPr>
        <w:t>které</w:t>
      </w:r>
      <w:r>
        <w:rPr>
          <w:color w:val="2B1B04"/>
        </w:rPr>
        <w:t xml:space="preserve"> náleží umělci</w:t>
      </w:r>
      <w:r>
        <w:t xml:space="preserve">." </w:t>
      </w:r>
      <w:r>
        <w:rPr>
          <w:color w:val="E115C0"/>
        </w:rPr>
        <w:t>Odškodné</w:t>
      </w:r>
      <w:r>
        <w:t xml:space="preserve">, byť je </w:t>
      </w:r>
      <w:r>
        <w:rPr>
          <w:color w:val="D4C67A"/>
        </w:rPr>
        <w:t xml:space="preserve">včetně sankční náhrady škody, </w:t>
      </w:r>
      <w:r>
        <w:rPr>
          <w:color w:val="AE7AA1"/>
        </w:rPr>
        <w:t>o kterou</w:t>
      </w:r>
      <w:r>
        <w:rPr>
          <w:color w:val="D4C67A"/>
        </w:rPr>
        <w:t xml:space="preserve"> </w:t>
      </w:r>
      <w:r>
        <w:rPr>
          <w:color w:val="C2A393"/>
        </w:rPr>
        <w:t>Bette Midlerová</w:t>
      </w:r>
      <w:r>
        <w:rPr>
          <w:color w:val="D4C67A"/>
        </w:rPr>
        <w:t xml:space="preserve"> usilovala</w:t>
      </w:r>
      <w:r>
        <w:t xml:space="preserve">, o dost nižší než 10 milionů dolarů, patrně přiměje </w:t>
      </w:r>
      <w:r>
        <w:rPr>
          <w:color w:val="0232FD"/>
        </w:rPr>
        <w:t>ty z Madison Avenue</w:t>
      </w:r>
      <w:r>
        <w:t xml:space="preserve"> k tomu, aby se znovu zamysleli nad tím, jak využívají známé písně v reklamách. </w:t>
      </w:r>
      <w:r>
        <w:rPr>
          <w:color w:val="04640D"/>
        </w:rPr>
        <w:t xml:space="preserve">Loňské rozhodnutí </w:t>
      </w:r>
      <w:r>
        <w:rPr>
          <w:color w:val="6A3A35"/>
        </w:rPr>
        <w:t>odvolacího soudu</w:t>
      </w:r>
      <w:r>
        <w:t xml:space="preserve"> například mělo za následek několik žalob a údajně i nedávnou soudní žalobu dědiců </w:t>
      </w:r>
      <w:r>
        <w:rPr>
          <w:color w:val="BA6801"/>
        </w:rPr>
        <w:t>zpěváka Bobbyho Darina</w:t>
      </w:r>
      <w:r>
        <w:t xml:space="preserve"> </w:t>
      </w:r>
      <w:r>
        <w:rPr>
          <w:color w:val="168E5C"/>
        </w:rPr>
        <w:t>proti společnosti McDonald's Corp.</w:t>
      </w:r>
      <w:r>
        <w:t xml:space="preserve"> </w:t>
      </w:r>
      <w:r>
        <w:rPr>
          <w:color w:val="16C0D0"/>
        </w:rPr>
        <w:t xml:space="preserve">kvůli </w:t>
      </w:r>
      <w:r>
        <w:rPr>
          <w:color w:val="C62100"/>
        </w:rPr>
        <w:t>jejím</w:t>
      </w:r>
      <w:r>
        <w:rPr>
          <w:color w:val="16C0D0"/>
        </w:rPr>
        <w:t xml:space="preserve"> televizním reklamám na maskota "Mac Tonight</w:t>
      </w:r>
      <w:r>
        <w:t xml:space="preserve">", </w:t>
      </w:r>
      <w:r>
        <w:rPr>
          <w:color w:val="16C0D0"/>
        </w:rPr>
        <w:t>což</w:t>
      </w:r>
      <w:r>
        <w:t xml:space="preserve"> je ostrá parodie na ochrannou známku </w:t>
      </w:r>
      <w:r>
        <w:rPr>
          <w:color w:val="BA6801"/>
        </w:rPr>
        <w:t>Bobbyho Darina</w:t>
      </w:r>
      <w:r>
        <w:t xml:space="preserve"> "Mack the Knife (Mackie Messer)". </w:t>
      </w:r>
      <w:r>
        <w:rPr>
          <w:color w:val="04640D"/>
        </w:rPr>
        <w:t xml:space="preserve">Toto rozhodnutí </w:t>
      </w:r>
      <w:r>
        <w:rPr>
          <w:color w:val="6A3A35"/>
        </w:rPr>
        <w:t>odvolacího soudu</w:t>
      </w:r>
      <w:r>
        <w:rPr>
          <w:color w:val="04640D"/>
        </w:rPr>
        <w:t xml:space="preserve"> z minulého roku</w:t>
      </w:r>
      <w:r>
        <w:t xml:space="preserve"> bylo obzvláště překvapivé, jelikož </w:t>
      </w:r>
      <w:r>
        <w:rPr>
          <w:color w:val="847D81"/>
        </w:rPr>
        <w:t>stejný soud</w:t>
      </w:r>
      <w:r>
        <w:t xml:space="preserve"> </w:t>
      </w:r>
      <w:r>
        <w:rPr>
          <w:color w:val="014347"/>
        </w:rPr>
        <w:t>v roce 1970</w:t>
      </w:r>
      <w:r>
        <w:t xml:space="preserve"> zamítl projednávání podobného případu, týkajícího se </w:t>
      </w:r>
      <w:r>
        <w:rPr>
          <w:color w:val="233809"/>
        </w:rPr>
        <w:t>zpěvačky Nancy Sinatrové</w:t>
      </w:r>
      <w:r>
        <w:t xml:space="preserve"> a </w:t>
      </w:r>
      <w:r>
        <w:rPr>
          <w:color w:val="42083B"/>
        </w:rPr>
        <w:t xml:space="preserve">reklamy na pneumatiky - rovněž produktu </w:t>
      </w:r>
      <w:r>
        <w:rPr>
          <w:color w:val="82785D"/>
        </w:rPr>
        <w:t>společnosti Young &amp; Rubicam</w:t>
      </w:r>
      <w:r>
        <w:t xml:space="preserve">. </w:t>
      </w:r>
      <w:r>
        <w:rPr>
          <w:color w:val="233809"/>
        </w:rPr>
        <w:t>Sinatrová</w:t>
      </w:r>
      <w:r>
        <w:t xml:space="preserve"> podala žalobu ohledně uvedení písničky "These Boots are Made for Walkin (Boty proti lásce)" </w:t>
      </w:r>
      <w:r>
        <w:rPr>
          <w:color w:val="42083B"/>
        </w:rPr>
        <w:t>v reklamě</w:t>
      </w:r>
      <w:r>
        <w:t xml:space="preserve">. </w:t>
      </w:r>
      <w:r>
        <w:rPr>
          <w:color w:val="014347"/>
        </w:rPr>
        <w:t>V té době</w:t>
      </w:r>
      <w:r>
        <w:t xml:space="preserve"> byl </w:t>
      </w:r>
      <w:r>
        <w:rPr>
          <w:color w:val="847D81"/>
        </w:rPr>
        <w:t>soud</w:t>
      </w:r>
      <w:r>
        <w:t xml:space="preserve"> názoru, že takový požadavek by byl </w:t>
      </w:r>
      <w:r>
        <w:rPr>
          <w:color w:val="023087"/>
        </w:rPr>
        <w:t xml:space="preserve">v rozporu s federálním zákonem o autorských právech, </w:t>
      </w:r>
      <w:r>
        <w:rPr>
          <w:color w:val="B7DAD2"/>
        </w:rPr>
        <w:t>který</w:t>
      </w:r>
      <w:r>
        <w:rPr>
          <w:color w:val="023087"/>
        </w:rPr>
        <w:t xml:space="preserve"> vždy zakročil proti neoprávněným pořizováním kopií </w:t>
      </w:r>
      <w:r>
        <w:rPr>
          <w:color w:val="196956"/>
        </w:rPr>
        <w:t>písní a hudebních skladeb</w:t>
      </w:r>
      <w:r>
        <w:rPr>
          <w:color w:val="023087"/>
        </w:rPr>
        <w:t xml:space="preserve">, avšak ještě nikdy proti </w:t>
      </w:r>
      <w:r>
        <w:rPr>
          <w:color w:val="196956"/>
        </w:rPr>
        <w:t>jejich</w:t>
      </w:r>
      <w:r>
        <w:rPr>
          <w:color w:val="023087"/>
        </w:rPr>
        <w:t xml:space="preserve"> provedením</w:t>
      </w:r>
      <w:r>
        <w:t xml:space="preserve">. "Trochu deprimující je to, že </w:t>
      </w:r>
      <w:r>
        <w:rPr>
          <w:color w:val="847D81"/>
        </w:rPr>
        <w:t>v odvolacím soudu v Kalifornii</w:t>
      </w:r>
      <w:r>
        <w:t xml:space="preserve"> jsou </w:t>
      </w:r>
      <w:r>
        <w:rPr>
          <w:color w:val="8C41BB"/>
        </w:rPr>
        <w:t xml:space="preserve">tři staří muži, </w:t>
      </w:r>
      <w:r>
        <w:rPr>
          <w:color w:val="ECEDFE"/>
        </w:rPr>
        <w:t>kteří</w:t>
      </w:r>
      <w:r>
        <w:rPr>
          <w:color w:val="8C41BB"/>
        </w:rPr>
        <w:t xml:space="preserve"> přijdou s prohlášením, že </w:t>
      </w:r>
      <w:r>
        <w:rPr>
          <w:color w:val="2B2D32"/>
        </w:rPr>
        <w:t>Nancy Sinatrová</w:t>
      </w:r>
      <w:r>
        <w:rPr>
          <w:color w:val="8C41BB"/>
        </w:rPr>
        <w:t xml:space="preserve"> osobitý hlas nemá, kdežto </w:t>
      </w:r>
      <w:r>
        <w:rPr>
          <w:color w:val="94C661"/>
        </w:rPr>
        <w:t>Bette Midlerová</w:t>
      </w:r>
      <w:r>
        <w:rPr>
          <w:color w:val="8C41BB"/>
        </w:rPr>
        <w:t xml:space="preserve"> ano</w:t>
      </w:r>
      <w:r>
        <w:t xml:space="preserve">. Nejsem </w:t>
      </w:r>
      <w:r>
        <w:rPr>
          <w:color w:val="F8907D"/>
        </w:rPr>
        <w:t>si</w:t>
      </w:r>
      <w:r>
        <w:t xml:space="preserve"> jist, zda </w:t>
      </w:r>
      <w:r>
        <w:rPr>
          <w:color w:val="895E6B"/>
        </w:rPr>
        <w:t xml:space="preserve">soudci, </w:t>
      </w:r>
      <w:r>
        <w:rPr>
          <w:color w:val="788E95"/>
        </w:rPr>
        <w:t>kterých</w:t>
      </w:r>
      <w:r>
        <w:rPr>
          <w:color w:val="895E6B"/>
        </w:rPr>
        <w:t xml:space="preserve"> si většinou velmi vážím</w:t>
      </w:r>
      <w:r>
        <w:t xml:space="preserve">, jsou vhodnými zdroji pro rozlišování popových zpěváků," řekl </w:t>
      </w:r>
      <w:r>
        <w:rPr>
          <w:color w:val="F8907D"/>
        </w:rPr>
        <w:t>Richard Kurnit, newyorský právník v oblasti reklamy</w:t>
      </w:r>
      <w:r>
        <w:t xml:space="preserve">. Přesto </w:t>
      </w:r>
      <w:r>
        <w:rPr>
          <w:color w:val="F8907D"/>
        </w:rPr>
        <w:t>Kurnit</w:t>
      </w:r>
      <w:r>
        <w:t xml:space="preserve"> řekl, že </w:t>
      </w:r>
      <w:r>
        <w:rPr>
          <w:color w:val="FB6AB8"/>
        </w:rPr>
        <w:t>poslední rozhodnutí</w:t>
      </w:r>
      <w:r>
        <w:t xml:space="preserve"> mají odrazující účinek. "</w:t>
      </w:r>
      <w:r>
        <w:rPr>
          <w:color w:val="576094"/>
        </w:rPr>
        <w:t>Lidé</w:t>
      </w:r>
      <w:r>
        <w:t xml:space="preserve"> si </w:t>
      </w:r>
      <w:r>
        <w:rPr>
          <w:color w:val="FB6AB8"/>
        </w:rPr>
        <w:t>kvůli tomu</w:t>
      </w:r>
      <w:r>
        <w:t xml:space="preserve"> pořádně rozmyslí, jak využívají hudbu a přinutí </w:t>
      </w:r>
      <w:r>
        <w:rPr>
          <w:color w:val="576094"/>
        </w:rPr>
        <w:t>je</w:t>
      </w:r>
      <w:r>
        <w:t xml:space="preserve"> </w:t>
      </w:r>
      <w:r>
        <w:rPr>
          <w:color w:val="FB6AB8"/>
        </w:rPr>
        <w:t>to</w:t>
      </w:r>
      <w:r>
        <w:t xml:space="preserve"> k větší obezřetnosti při specifickém provedení </w:t>
      </w:r>
      <w:r>
        <w:rPr>
          <w:color w:val="DB1474"/>
        </w:rPr>
        <w:t>písně</w:t>
      </w:r>
      <w:r>
        <w:t xml:space="preserve"> v </w:t>
      </w:r>
      <w:r>
        <w:rPr>
          <w:color w:val="DB1474"/>
        </w:rPr>
        <w:t>její</w:t>
      </w:r>
      <w:r>
        <w:t xml:space="preserve"> nejznámější verzi," řekl. Na tomto článku se podílela Joanne Lipmanová.</w:t>
      </w:r>
    </w:p>
    <w:p>
      <w:r>
        <w:rPr>
          <w:b/>
        </w:rPr>
        <w:t>Document number 267</w:t>
      </w:r>
    </w:p>
    <w:p>
      <w:r>
        <w:rPr>
          <w:b/>
        </w:rPr>
        <w:t>Document identifier: wsj0486-001</w:t>
      </w:r>
    </w:p>
    <w:p>
      <w:r>
        <w:rPr>
          <w:color w:val="310106"/>
        </w:rPr>
        <w:t>Společnost James River Corp. z Richmondu ve státě Virginia</w:t>
      </w:r>
      <w:r>
        <w:t xml:space="preserve"> uvedla, </w:t>
      </w:r>
      <w:r>
        <w:rPr>
          <w:color w:val="04640D"/>
        </w:rPr>
        <w:t xml:space="preserve">že získala </w:t>
      </w:r>
      <w:r>
        <w:rPr>
          <w:color w:val="FEFB0A"/>
        </w:rPr>
        <w:t>provoz na výrobu ubrousků a papírových kapesníků nizozemské společnosti Buhrmann-Tetterode N.V.</w:t>
      </w:r>
      <w:r>
        <w:rPr>
          <w:color w:val="04640D"/>
        </w:rPr>
        <w:t xml:space="preserve"> za 77 milionů dolarů</w:t>
      </w:r>
      <w:r>
        <w:t xml:space="preserve">. </w:t>
      </w:r>
      <w:r>
        <w:rPr>
          <w:color w:val="FB5514"/>
        </w:rPr>
        <w:t>Tato holandská jednotka, známá jako Celtona B.V.</w:t>
      </w:r>
      <w:r>
        <w:t xml:space="preserve">, je vedoucím výrobcem spotřebitelských papírových ubrousků pro domácnosti i provozy pro region Beneluxu. </w:t>
      </w:r>
      <w:r>
        <w:rPr>
          <w:color w:val="04640D"/>
        </w:rPr>
        <w:t>Tato akvizice</w:t>
      </w:r>
      <w:r>
        <w:t xml:space="preserve"> navíc zahrnuje </w:t>
      </w:r>
      <w:r>
        <w:rPr>
          <w:color w:val="E115C0"/>
        </w:rPr>
        <w:t>výrobní fondy Invercon Papermils, výrobce papírových ubrousků pro domácnosti ve Velké Británii a Irsku</w:t>
      </w:r>
      <w:r>
        <w:t xml:space="preserve">. Při sloučeném posouzení měly </w:t>
      </w:r>
      <w:r>
        <w:rPr>
          <w:color w:val="00587F"/>
        </w:rPr>
        <w:t>provozy</w:t>
      </w:r>
      <w:r>
        <w:t xml:space="preserve"> za rok 1988 příjem kolem 100 milionů dolarů. James River, výrobce celulózy a papírových a plastových produktů, má již podíl v provozech na výrobu papírových ubrousků ve Francii, Španělsku, Itálii a Turecku. </w:t>
      </w:r>
      <w:r>
        <w:rPr>
          <w:color w:val="310106"/>
        </w:rPr>
        <w:t>Společnost</w:t>
      </w:r>
      <w:r>
        <w:t xml:space="preserve"> uvedla, že hodlá vytvořit </w:t>
      </w:r>
      <w:r>
        <w:rPr>
          <w:color w:val="0BC582"/>
        </w:rPr>
        <w:t>evropské podniky se společnou majetkovou účastí</w:t>
      </w:r>
      <w:r>
        <w:t xml:space="preserve"> s italskými a finskými společnostmi. Provozy </w:t>
      </w:r>
      <w:r>
        <w:rPr>
          <w:color w:val="FB5514"/>
        </w:rPr>
        <w:t>jednotky Celtona</w:t>
      </w:r>
      <w:r>
        <w:t xml:space="preserve"> se stanou součástí </w:t>
      </w:r>
      <w:r>
        <w:rPr>
          <w:color w:val="0BC582"/>
        </w:rPr>
        <w:t>těchto podniků</w:t>
      </w:r>
      <w:r>
        <w:t>.</w:t>
      </w:r>
    </w:p>
    <w:p>
      <w:r>
        <w:rPr>
          <w:b/>
        </w:rPr>
        <w:t>Document number 268</w:t>
      </w:r>
    </w:p>
    <w:p>
      <w:r>
        <w:rPr>
          <w:b/>
        </w:rPr>
        <w:t>Document identifier: wsj0487-001</w:t>
      </w:r>
    </w:p>
    <w:p>
      <w:r>
        <w:rPr>
          <w:color w:val="310106"/>
        </w:rPr>
        <w:t>Společnost Vitro S. A. z města Monterrey v Mexiku</w:t>
      </w:r>
      <w:r>
        <w:t xml:space="preserve"> uvedla, že </w:t>
      </w:r>
      <w:r>
        <w:rPr>
          <w:color w:val="04640D"/>
        </w:rPr>
        <w:t>její</w:t>
      </w:r>
      <w:r>
        <w:rPr>
          <w:color w:val="FEFB0A"/>
        </w:rPr>
        <w:t xml:space="preserve"> přidružená společnost THR Corp.</w:t>
      </w:r>
      <w:r>
        <w:t xml:space="preserve"> vstoupila do konečné fáze </w:t>
      </w:r>
      <w:r>
        <w:rPr>
          <w:color w:val="FB5514"/>
        </w:rPr>
        <w:t>dohody o úvěru</w:t>
      </w:r>
      <w:r>
        <w:t xml:space="preserve"> </w:t>
      </w:r>
      <w:r>
        <w:rPr>
          <w:color w:val="E115C0"/>
        </w:rPr>
        <w:t xml:space="preserve">v souvislosti s konkurzní nabídkou </w:t>
      </w:r>
      <w:r>
        <w:rPr>
          <w:color w:val="00587F"/>
        </w:rPr>
        <w:t>společnosti Vitro</w:t>
      </w:r>
      <w:r>
        <w:rPr>
          <w:color w:val="E115C0"/>
        </w:rPr>
        <w:t xml:space="preserve"> </w:t>
      </w:r>
      <w:r>
        <w:rPr>
          <w:color w:val="0BC582"/>
        </w:rPr>
        <w:t>na společnost Anchor Glass Container Corp.</w:t>
      </w:r>
      <w:r>
        <w:rPr>
          <w:color w:val="E115C0"/>
        </w:rPr>
        <w:t xml:space="preserve"> za 21.25 dolaru na akcii</w:t>
      </w:r>
      <w:r>
        <w:t xml:space="preserve">. </w:t>
      </w:r>
      <w:r>
        <w:rPr>
          <w:color w:val="FEB8C8"/>
        </w:rPr>
        <w:t>Tyto dohody</w:t>
      </w:r>
      <w:r>
        <w:t xml:space="preserve"> se uzavírají </w:t>
      </w:r>
      <w:r>
        <w:rPr>
          <w:color w:val="9E8317"/>
        </w:rPr>
        <w:t>s bankou Security Pacific National Bank a filiálkou společnosti Donaldson, investiční bankou Lufkin &amp; Jenrette Securities Corp</w:t>
      </w:r>
      <w:r>
        <w:t xml:space="preserve">. Finance získané </w:t>
      </w:r>
      <w:r>
        <w:rPr>
          <w:color w:val="FB5514"/>
        </w:rPr>
        <w:t>z dohody o úvěru</w:t>
      </w:r>
      <w:r>
        <w:t xml:space="preserve"> společně s hotovostí </w:t>
      </w:r>
      <w:r>
        <w:rPr>
          <w:color w:val="310106"/>
        </w:rPr>
        <w:t>od společnosti Vitro</w:t>
      </w:r>
      <w:r>
        <w:t xml:space="preserve"> umožní koupi všech akcií </w:t>
      </w:r>
      <w:r>
        <w:rPr>
          <w:color w:val="01190F"/>
        </w:rPr>
        <w:t>společnosti Anchor</w:t>
      </w:r>
      <w:r>
        <w:t xml:space="preserve"> v oběhu a úhradu veškerých souvisejících nákladů a výdajů. </w:t>
      </w:r>
      <w:r>
        <w:rPr>
          <w:color w:val="310106"/>
        </w:rPr>
        <w:t>Společnost Vitro</w:t>
      </w:r>
      <w:r>
        <w:t xml:space="preserve"> uvedla, že k definitivní dohodě je nutné, aby </w:t>
      </w:r>
      <w:r>
        <w:rPr>
          <w:color w:val="01190F"/>
        </w:rPr>
        <w:t>společnost Anchor</w:t>
      </w:r>
      <w:r>
        <w:t xml:space="preserve"> získala </w:t>
      </w:r>
      <w:r>
        <w:rPr>
          <w:color w:val="847D81"/>
        </w:rPr>
        <w:t xml:space="preserve">od </w:t>
      </w:r>
      <w:r>
        <w:rPr>
          <w:color w:val="58018B"/>
        </w:rPr>
        <w:t>svých</w:t>
      </w:r>
      <w:r>
        <w:rPr>
          <w:color w:val="847D81"/>
        </w:rPr>
        <w:t xml:space="preserve"> bankovních věřitelů</w:t>
      </w:r>
      <w:r>
        <w:t xml:space="preserve"> </w:t>
      </w:r>
      <w:r>
        <w:rPr>
          <w:color w:val="B70639"/>
        </w:rPr>
        <w:t>prohlášení, že se zříkají práva na stávající závazky týkající se prodlev v placení bankovních služeb</w:t>
      </w:r>
      <w:r>
        <w:t xml:space="preserve">. Jelikož </w:t>
      </w:r>
      <w:r>
        <w:rPr>
          <w:color w:val="01190F"/>
        </w:rPr>
        <w:t>společnost Anchor</w:t>
      </w:r>
      <w:r>
        <w:t xml:space="preserve"> </w:t>
      </w:r>
      <w:r>
        <w:rPr>
          <w:color w:val="B70639"/>
        </w:rPr>
        <w:t>o toto prohlášení</w:t>
      </w:r>
      <w:r>
        <w:t xml:space="preserve"> stále žádá, </w:t>
      </w:r>
      <w:r>
        <w:rPr>
          <w:color w:val="310106"/>
        </w:rPr>
        <w:t>společnost Vitro</w:t>
      </w:r>
      <w:r>
        <w:t xml:space="preserve"> uvedla, že se </w:t>
      </w:r>
      <w:r>
        <w:rPr>
          <w:color w:val="E115C0"/>
        </w:rPr>
        <w:t>konkurzní nabídka</w:t>
      </w:r>
      <w:r>
        <w:t xml:space="preserve"> prodlužuje do zítřejších 17 hodin východního standardního času.</w:t>
      </w:r>
    </w:p>
    <w:p>
      <w:r>
        <w:rPr>
          <w:b/>
        </w:rPr>
        <w:t>Document number 269</w:t>
      </w:r>
    </w:p>
    <w:p>
      <w:r>
        <w:rPr>
          <w:b/>
        </w:rPr>
        <w:t>Document identifier: wsj0488-001</w:t>
      </w:r>
    </w:p>
    <w:p>
      <w:r>
        <w:rPr>
          <w:color w:val="310106"/>
        </w:rPr>
        <w:t>Dolar</w:t>
      </w:r>
      <w:r>
        <w:t xml:space="preserve"> včera uzavřel většinou se zvýšením, jelikož </w:t>
      </w:r>
      <w:r>
        <w:rPr>
          <w:color w:val="310106"/>
        </w:rPr>
        <w:t>jej</w:t>
      </w:r>
      <w:r>
        <w:t xml:space="preserve"> podpořilo mírné zotavení cen akcií. Dow-Jonesův index akcií průmyslových společností se v divokém lovu na výhodný nákup, následujícím po propadech </w:t>
      </w:r>
      <w:r>
        <w:rPr>
          <w:color w:val="04640D"/>
        </w:rPr>
        <w:t>v minulém týdnu</w:t>
      </w:r>
      <w:r>
        <w:t xml:space="preserve">, vyšplhal o 6.76 bodu. "Pozornost se upírá </w:t>
      </w:r>
      <w:r>
        <w:rPr>
          <w:color w:val="FEFB0A"/>
        </w:rPr>
        <w:t>na burzu</w:t>
      </w:r>
      <w:r>
        <w:t xml:space="preserve">, protože není </w:t>
      </w:r>
      <w:r>
        <w:rPr>
          <w:color w:val="FB5514"/>
        </w:rPr>
        <w:t xml:space="preserve">nic jiného, </w:t>
      </w:r>
      <w:r>
        <w:rPr>
          <w:color w:val="E115C0"/>
        </w:rPr>
        <w:t>do čeho</w:t>
      </w:r>
      <w:r>
        <w:rPr>
          <w:color w:val="FB5514"/>
        </w:rPr>
        <w:t xml:space="preserve"> bychom se mohli zakousnout</w:t>
      </w:r>
      <w:r>
        <w:t xml:space="preserve">," řekl Robert White, viceprezident společnosti First Interstate of California. </w:t>
      </w:r>
      <w:r>
        <w:rPr>
          <w:color w:val="00587F"/>
        </w:rPr>
        <w:t xml:space="preserve">Někteří analytici předvídají, že když chybí </w:t>
      </w:r>
      <w:r>
        <w:rPr>
          <w:color w:val="0BC582"/>
        </w:rPr>
        <w:t xml:space="preserve">zprávy o pohybu </w:t>
      </w:r>
      <w:r>
        <w:rPr>
          <w:color w:val="FEB8C8"/>
        </w:rPr>
        <w:t>na trhu</w:t>
      </w:r>
      <w:r>
        <w:rPr>
          <w:color w:val="0BC582"/>
        </w:rPr>
        <w:t xml:space="preserve">, </w:t>
      </w:r>
      <w:r>
        <w:rPr>
          <w:color w:val="9E8317"/>
        </w:rPr>
        <w:t>které</w:t>
      </w:r>
      <w:r>
        <w:rPr>
          <w:color w:val="0BC582"/>
        </w:rPr>
        <w:t xml:space="preserve"> by posunuly </w:t>
      </w:r>
      <w:r>
        <w:rPr>
          <w:color w:val="01190F"/>
        </w:rPr>
        <w:t>americkou měnu</w:t>
      </w:r>
      <w:r>
        <w:rPr>
          <w:color w:val="0BC582"/>
        </w:rPr>
        <w:t xml:space="preserve"> výrazně nahoru nebo dolů</w:t>
      </w:r>
      <w:r>
        <w:rPr>
          <w:color w:val="00587F"/>
        </w:rPr>
        <w:t xml:space="preserve">, </w:t>
      </w:r>
      <w:r>
        <w:rPr>
          <w:color w:val="847D81"/>
        </w:rPr>
        <w:t>měna</w:t>
      </w:r>
      <w:r>
        <w:rPr>
          <w:color w:val="00587F"/>
        </w:rPr>
        <w:t xml:space="preserve"> v tomto týdnu pravděpodobně klesne pod 1.80 marky</w:t>
      </w:r>
      <w:r>
        <w:t xml:space="preserve">. Jiní však </w:t>
      </w:r>
      <w:r>
        <w:rPr>
          <w:color w:val="00587F"/>
        </w:rPr>
        <w:t>tento názor</w:t>
      </w:r>
      <w:r>
        <w:t xml:space="preserve"> odmítají a předpovídají, že </w:t>
      </w:r>
      <w:r>
        <w:rPr>
          <w:color w:val="310106"/>
        </w:rPr>
        <w:t>dolar</w:t>
      </w:r>
      <w:r>
        <w:t xml:space="preserve"> si i nadále udrží současný pevný charakter obchodování. Tvrdí, že </w:t>
      </w:r>
      <w:r>
        <w:rPr>
          <w:color w:val="58018B"/>
        </w:rPr>
        <w:t xml:space="preserve">oslabení </w:t>
      </w:r>
      <w:r>
        <w:rPr>
          <w:color w:val="B70639"/>
        </w:rPr>
        <w:t>jenu</w:t>
      </w:r>
      <w:r>
        <w:rPr>
          <w:color w:val="58018B"/>
        </w:rPr>
        <w:t xml:space="preserve"> i </w:t>
      </w:r>
      <w:r>
        <w:rPr>
          <w:color w:val="703B01"/>
        </w:rPr>
        <w:t>libry</w:t>
      </w:r>
      <w:r>
        <w:t xml:space="preserve"> pomohlo kompenzovat zprávy o klesající americké ekonomice a poskytlo </w:t>
      </w:r>
      <w:r>
        <w:rPr>
          <w:color w:val="310106"/>
        </w:rPr>
        <w:t>dolaru</w:t>
      </w:r>
      <w:r>
        <w:t xml:space="preserve"> podporu. Při včerejším pozdním obchodování v </w:t>
      </w:r>
      <w:r>
        <w:rPr>
          <w:color w:val="FEFB0A"/>
        </w:rPr>
        <w:t>New Yorku</w:t>
      </w:r>
      <w:r>
        <w:t xml:space="preserve"> měl </w:t>
      </w:r>
      <w:r>
        <w:rPr>
          <w:color w:val="310106"/>
        </w:rPr>
        <w:t>dolar</w:t>
      </w:r>
      <w:r>
        <w:t xml:space="preserve"> kurz </w:t>
      </w:r>
      <w:r>
        <w:rPr>
          <w:color w:val="F7F1DF"/>
        </w:rPr>
        <w:t>na 18340 marky</w:t>
      </w:r>
      <w:r>
        <w:t xml:space="preserve">, </w:t>
      </w:r>
      <w:r>
        <w:rPr>
          <w:color w:val="F7F1DF"/>
        </w:rPr>
        <w:t>což</w:t>
      </w:r>
      <w:r>
        <w:t xml:space="preserve"> je zvýšení z 18300 marky </w:t>
      </w:r>
      <w:r>
        <w:rPr>
          <w:color w:val="118B8A"/>
        </w:rPr>
        <w:t>v pátek</w:t>
      </w:r>
      <w:r>
        <w:t xml:space="preserve"> odpoledne, a </w:t>
      </w:r>
      <w:r>
        <w:rPr>
          <w:color w:val="4AFEFA"/>
        </w:rPr>
        <w:t>na 141.90 jenu</w:t>
      </w:r>
      <w:r>
        <w:t xml:space="preserve">, </w:t>
      </w:r>
      <w:r>
        <w:rPr>
          <w:color w:val="4AFEFA"/>
        </w:rPr>
        <w:t>což</w:t>
      </w:r>
      <w:r>
        <w:t xml:space="preserve"> je zvýšení z 141.65 jenu </w:t>
      </w:r>
      <w:r>
        <w:rPr>
          <w:color w:val="118B8A"/>
        </w:rPr>
        <w:t>v pátek</w:t>
      </w:r>
      <w:r>
        <w:t xml:space="preserve"> odpoledne. </w:t>
      </w:r>
      <w:r>
        <w:rPr>
          <w:color w:val="FCB164"/>
        </w:rPr>
        <w:t>Libra</w:t>
      </w:r>
      <w:r>
        <w:t xml:space="preserve"> měla kurz </w:t>
      </w:r>
      <w:r>
        <w:rPr>
          <w:color w:val="796EE6"/>
        </w:rPr>
        <w:t>na 15820 dolaru</w:t>
      </w:r>
      <w:r>
        <w:t xml:space="preserve">, </w:t>
      </w:r>
      <w:r>
        <w:rPr>
          <w:color w:val="796EE6"/>
        </w:rPr>
        <w:t>což</w:t>
      </w:r>
      <w:r>
        <w:t xml:space="preserve"> je zvýšení z 15795 dolaru </w:t>
      </w:r>
      <w:r>
        <w:rPr>
          <w:color w:val="118B8A"/>
        </w:rPr>
        <w:t>v pátek</w:t>
      </w:r>
      <w:r>
        <w:t xml:space="preserve"> odpoledne. </w:t>
      </w:r>
      <w:r>
        <w:rPr>
          <w:color w:val="310106"/>
        </w:rPr>
        <w:t>Dolar</w:t>
      </w:r>
      <w:r>
        <w:t xml:space="preserve"> stoupl i oproti švýcarskému a francouzskému franku. V úterý </w:t>
      </w:r>
      <w:r>
        <w:rPr>
          <w:color w:val="000D2C"/>
        </w:rPr>
        <w:t>v Tokiu</w:t>
      </w:r>
      <w:r>
        <w:t xml:space="preserve"> zahajovala </w:t>
      </w:r>
      <w:r>
        <w:rPr>
          <w:color w:val="310106"/>
        </w:rPr>
        <w:t>americká měna</w:t>
      </w:r>
      <w:r>
        <w:t xml:space="preserve"> obchodování </w:t>
      </w:r>
      <w:r>
        <w:rPr>
          <w:color w:val="53495F"/>
        </w:rPr>
        <w:t>na 142.32 jenu</w:t>
      </w:r>
      <w:r>
        <w:t xml:space="preserve">, </w:t>
      </w:r>
      <w:r>
        <w:rPr>
          <w:color w:val="53495F"/>
        </w:rPr>
        <w:t>což</w:t>
      </w:r>
      <w:r>
        <w:t xml:space="preserve"> je oproti pondělnímu uzavření </w:t>
      </w:r>
      <w:r>
        <w:rPr>
          <w:color w:val="000D2C"/>
        </w:rPr>
        <w:t>v Tokiu</w:t>
      </w:r>
      <w:r>
        <w:t xml:space="preserve"> na 142.17 jenu zvýšení. </w:t>
      </w:r>
      <w:r>
        <w:rPr>
          <w:color w:val="F95475"/>
        </w:rPr>
        <w:t xml:space="preserve">Překvapivá rezignace </w:t>
      </w:r>
      <w:r>
        <w:rPr>
          <w:color w:val="61FC03"/>
        </w:rPr>
        <w:t>britského ministra financí Nigela Lawsona</w:t>
      </w:r>
      <w:r>
        <w:t xml:space="preserve"> uvrhla </w:t>
      </w:r>
      <w:r>
        <w:rPr>
          <w:color w:val="04640D"/>
        </w:rPr>
        <w:t>minulý týden</w:t>
      </w:r>
      <w:r>
        <w:t xml:space="preserve"> </w:t>
      </w:r>
      <w:r>
        <w:rPr>
          <w:color w:val="FCB164"/>
        </w:rPr>
        <w:t>libru</w:t>
      </w:r>
      <w:r>
        <w:t xml:space="preserve"> do zmatku. Zatímco včera se </w:t>
      </w:r>
      <w:r>
        <w:rPr>
          <w:color w:val="FCB164"/>
        </w:rPr>
        <w:t>libra</w:t>
      </w:r>
      <w:r>
        <w:t xml:space="preserve"> v krátkých periodách odrážela nahoru z minim burzovního dne, směnárníci prohlásili, že veškeré naděje na to, že by </w:t>
      </w:r>
      <w:r>
        <w:rPr>
          <w:color w:val="FCB164"/>
        </w:rPr>
        <w:t>libra</w:t>
      </w:r>
      <w:r>
        <w:t xml:space="preserve"> v blízké době vykázala výrazný nárůst, vyprchaly. Obchodníci uvedli, že prohlášením učiněným přes víkend se záměrem utišit obavu ohledně stability </w:t>
      </w:r>
      <w:r>
        <w:rPr>
          <w:color w:val="5D9608"/>
        </w:rPr>
        <w:t xml:space="preserve">vlády </w:t>
      </w:r>
      <w:r>
        <w:rPr>
          <w:color w:val="DE98FD"/>
        </w:rPr>
        <w:t>ministerské předsedkyně Margaret Thatcherové</w:t>
      </w:r>
      <w:r>
        <w:t xml:space="preserve"> a budoucnosti </w:t>
      </w:r>
      <w:r>
        <w:rPr>
          <w:color w:val="98A088"/>
        </w:rPr>
        <w:t>jejího</w:t>
      </w:r>
      <w:r>
        <w:t xml:space="preserve"> ekonomického programu se příliš nepodařilo uklidnit investory a podpořit </w:t>
      </w:r>
      <w:r>
        <w:rPr>
          <w:color w:val="FCB164"/>
        </w:rPr>
        <w:t>ochabující britskou měnu</w:t>
      </w:r>
      <w:r>
        <w:t xml:space="preserve">. </w:t>
      </w:r>
      <w:r>
        <w:rPr>
          <w:color w:val="98A088"/>
        </w:rPr>
        <w:t>Margaret Thatcherová</w:t>
      </w:r>
      <w:r>
        <w:t xml:space="preserve"> ve </w:t>
      </w:r>
      <w:r>
        <w:rPr>
          <w:color w:val="98A088"/>
        </w:rPr>
        <w:t>svém</w:t>
      </w:r>
      <w:r>
        <w:t xml:space="preserve"> prvním rozhovoru přenášeném televizí </w:t>
      </w:r>
      <w:r>
        <w:rPr>
          <w:color w:val="F95475"/>
        </w:rPr>
        <w:t xml:space="preserve">po rezignaci </w:t>
      </w:r>
      <w:r>
        <w:rPr>
          <w:color w:val="61FC03"/>
        </w:rPr>
        <w:t>Nigela Lawsona</w:t>
      </w:r>
      <w:r>
        <w:t xml:space="preserve"> znovu zdůraznila odhodlání udržet pevnou libru a opětovně varovala před tím, že plný vstup do mechanismu směnného kurzu </w:t>
      </w:r>
      <w:r>
        <w:rPr>
          <w:color w:val="4F584E"/>
        </w:rPr>
        <w:t>Evropského měnového systému (EMS</w:t>
      </w:r>
      <w:r>
        <w:t xml:space="preserve">) nemusí nabídnout snadné řešení ekonomických potíží </w:t>
      </w:r>
      <w:r>
        <w:rPr>
          <w:color w:val="248AD0"/>
        </w:rPr>
        <w:t>Británie</w:t>
      </w:r>
      <w:r>
        <w:t xml:space="preserve">. Uvedla, že načasování vstupu </w:t>
      </w:r>
      <w:r>
        <w:rPr>
          <w:color w:val="248AD0"/>
        </w:rPr>
        <w:t>Spojeného království</w:t>
      </w:r>
      <w:r>
        <w:t xml:space="preserve"> bude záviset </w:t>
      </w:r>
      <w:r>
        <w:rPr>
          <w:color w:val="5C5300"/>
        </w:rPr>
        <w:t xml:space="preserve">na rychlosti, </w:t>
      </w:r>
      <w:r>
        <w:rPr>
          <w:color w:val="9F6551"/>
        </w:rPr>
        <w:t>jakou</w:t>
      </w:r>
      <w:r>
        <w:rPr>
          <w:color w:val="5C5300"/>
        </w:rPr>
        <w:t xml:space="preserve"> budou další členové liberalizovat ekonomiku</w:t>
      </w:r>
      <w:r>
        <w:t xml:space="preserve">. Poznámky </w:t>
      </w:r>
      <w:r>
        <w:rPr>
          <w:color w:val="98A088"/>
        </w:rPr>
        <w:t>Thatcherové</w:t>
      </w:r>
      <w:r>
        <w:t xml:space="preserve"> byly vnímány jako odmítnutí </w:t>
      </w:r>
      <w:r>
        <w:rPr>
          <w:color w:val="BCFEC6"/>
        </w:rPr>
        <w:t xml:space="preserve">několika vedoucích členů </w:t>
      </w:r>
      <w:r>
        <w:rPr>
          <w:color w:val="932C70"/>
        </w:rPr>
        <w:t>její</w:t>
      </w:r>
      <w:r>
        <w:rPr>
          <w:color w:val="BCFEC6"/>
        </w:rPr>
        <w:t xml:space="preserve"> Konzervativní strany, </w:t>
      </w:r>
      <w:r>
        <w:rPr>
          <w:color w:val="2B1B04"/>
        </w:rPr>
        <w:t>kteří</w:t>
      </w:r>
      <w:r>
        <w:rPr>
          <w:color w:val="BCFEC6"/>
        </w:rPr>
        <w:t xml:space="preserve"> volali po jasněji formulovaném závazku </w:t>
      </w:r>
      <w:r>
        <w:rPr>
          <w:color w:val="B5AFC4"/>
        </w:rPr>
        <w:t>Británie</w:t>
      </w:r>
      <w:r>
        <w:rPr>
          <w:color w:val="BCFEC6"/>
        </w:rPr>
        <w:t xml:space="preserve"> vůči EMS</w:t>
      </w:r>
      <w:r>
        <w:t xml:space="preserve">. Nedávný průzkum veřejného mínění zároveň ukázal, že obliba </w:t>
      </w:r>
      <w:r>
        <w:rPr>
          <w:color w:val="98A088"/>
        </w:rPr>
        <w:t>Thatcherové</w:t>
      </w:r>
      <w:r>
        <w:t xml:space="preserve"> klesla na nejnižší stupeň ze všech představitelů </w:t>
      </w:r>
      <w:r>
        <w:rPr>
          <w:color w:val="248AD0"/>
        </w:rPr>
        <w:t>Británie</w:t>
      </w:r>
      <w:r>
        <w:t xml:space="preserve"> </w:t>
      </w:r>
      <w:r>
        <w:rPr>
          <w:color w:val="D4C67A"/>
        </w:rPr>
        <w:t xml:space="preserve">za dobu 50 let, </w:t>
      </w:r>
      <w:r>
        <w:rPr>
          <w:color w:val="AE7AA1"/>
        </w:rPr>
        <w:t>kdy</w:t>
      </w:r>
      <w:r>
        <w:rPr>
          <w:color w:val="D4C67A"/>
        </w:rPr>
        <w:t xml:space="preserve"> se provádějí předvolební průzkumy</w:t>
      </w:r>
      <w:r>
        <w:t xml:space="preserve">. Ani </w:t>
      </w:r>
      <w:r>
        <w:rPr>
          <w:color w:val="C2A393"/>
        </w:rPr>
        <w:t xml:space="preserve">poznámky </w:t>
      </w:r>
      <w:r>
        <w:rPr>
          <w:color w:val="0232FD"/>
        </w:rPr>
        <w:t xml:space="preserve">Johna Majora, </w:t>
      </w:r>
      <w:r>
        <w:rPr>
          <w:color w:val="6A3A35"/>
        </w:rPr>
        <w:t>který</w:t>
      </w:r>
      <w:r>
        <w:rPr>
          <w:color w:val="0232FD"/>
        </w:rPr>
        <w:t xml:space="preserve"> nastoupil </w:t>
      </w:r>
      <w:r>
        <w:rPr>
          <w:color w:val="BA6801"/>
        </w:rPr>
        <w:t>po Lawsonovi</w:t>
      </w:r>
      <w:r>
        <w:t xml:space="preserve">, nedokázaly utlumit obavu trhu, navzdory </w:t>
      </w:r>
      <w:r>
        <w:rPr>
          <w:color w:val="168E5C"/>
        </w:rPr>
        <w:t>jeho</w:t>
      </w:r>
      <w:r>
        <w:t xml:space="preserve"> slibu, že udrží relativně vysoké britské úrokové sazby. Podle jednoho analytika z Londýna by ani vyšší úrokové sazby </w:t>
      </w:r>
      <w:r>
        <w:rPr>
          <w:color w:val="FCB164"/>
        </w:rPr>
        <w:t>libře</w:t>
      </w:r>
      <w:r>
        <w:t xml:space="preserve"> nepomohly, pokud bude </w:t>
      </w:r>
      <w:r>
        <w:rPr>
          <w:color w:val="5D9608"/>
        </w:rPr>
        <w:t>britská vláda</w:t>
      </w:r>
      <w:r>
        <w:t xml:space="preserve"> i nadále nestabilní. </w:t>
      </w:r>
      <w:r>
        <w:rPr>
          <w:color w:val="16C0D0"/>
        </w:rPr>
        <w:t>Jeden americký obchodník</w:t>
      </w:r>
      <w:r>
        <w:t xml:space="preserve"> však odmítl katastrofické vize </w:t>
      </w:r>
      <w:r>
        <w:rPr>
          <w:color w:val="FCB164"/>
        </w:rPr>
        <w:t>ohledně libry</w:t>
      </w:r>
      <w:r>
        <w:t xml:space="preserve">, když potvrdil, že je jen malá možnost, že by </w:t>
      </w:r>
      <w:r>
        <w:rPr>
          <w:color w:val="FCB164"/>
        </w:rPr>
        <w:t>britská měna</w:t>
      </w:r>
      <w:r>
        <w:t xml:space="preserve"> měla v bezprostřední budoucnosti nějakou perspektivu. "Není pochyb o tom, že situace je špatná, ale možná malujeme </w:t>
      </w:r>
      <w:r>
        <w:rPr>
          <w:color w:val="C62100"/>
        </w:rPr>
        <w:t>hrozivější obrázek</w:t>
      </w:r>
      <w:r>
        <w:t xml:space="preserve">, než bychom měli," řekl. Předvídá, že obchodování </w:t>
      </w:r>
      <w:r>
        <w:rPr>
          <w:color w:val="FCB164"/>
        </w:rPr>
        <w:t>libry</w:t>
      </w:r>
      <w:r>
        <w:t xml:space="preserve"> bude i nadále velmi nestálé včetně "období přehnaně vysokého prodeje a přehnaně vysokého nákupu", než se ze ztrát zotaví. </w:t>
      </w:r>
      <w:r>
        <w:rPr>
          <w:color w:val="014347"/>
        </w:rPr>
        <w:t>Obchodníci</w:t>
      </w:r>
      <w:r>
        <w:t xml:space="preserve"> rovněž poznamenávají, že všeobecný nedostatek zájmu </w:t>
      </w:r>
      <w:r>
        <w:rPr>
          <w:color w:val="233809"/>
        </w:rPr>
        <w:t>o jeny</w:t>
      </w:r>
      <w:r>
        <w:t xml:space="preserve"> pomohl podpořit </w:t>
      </w:r>
      <w:r>
        <w:rPr>
          <w:color w:val="310106"/>
        </w:rPr>
        <w:t>americký dolar</w:t>
      </w:r>
      <w:r>
        <w:t xml:space="preserve">. Zaznamenávají, že trvalá poptávka japonských investorů po dolarech pro portfolio i přímé investice drží výchozí bod ochoty kupovat </w:t>
      </w:r>
      <w:r>
        <w:rPr>
          <w:color w:val="310106"/>
        </w:rPr>
        <w:t>dolar</w:t>
      </w:r>
      <w:r>
        <w:t xml:space="preserve"> na 140 jenech. </w:t>
      </w:r>
      <w:r>
        <w:rPr>
          <w:color w:val="310106"/>
        </w:rPr>
        <w:t>Dolar</w:t>
      </w:r>
      <w:r>
        <w:t xml:space="preserve"> včera </w:t>
      </w:r>
      <w:r>
        <w:rPr>
          <w:color w:val="000D2C"/>
        </w:rPr>
        <w:t>v Tokiu</w:t>
      </w:r>
      <w:r>
        <w:t xml:space="preserve"> zahájil stabilně a v pozdním obchodování uzavřel výše. </w:t>
      </w:r>
      <w:r>
        <w:rPr>
          <w:color w:val="42083B"/>
        </w:rPr>
        <w:t xml:space="preserve">Na trhu v Evropě, </w:t>
      </w:r>
      <w:r>
        <w:rPr>
          <w:color w:val="82785D"/>
        </w:rPr>
        <w:t>jemuž</w:t>
      </w:r>
      <w:r>
        <w:rPr>
          <w:color w:val="42083B"/>
        </w:rPr>
        <w:t xml:space="preserve"> dominovaly křížové obchody</w:t>
      </w:r>
      <w:r>
        <w:t xml:space="preserve">, </w:t>
      </w:r>
      <w:r>
        <w:rPr>
          <w:color w:val="310106"/>
        </w:rPr>
        <w:t>dolar</w:t>
      </w:r>
      <w:r>
        <w:t xml:space="preserve"> uzavíral s mírným zvýšením. Na Newyorské komoditní burze se zlato pro okamžitou dodávku ustálilo </w:t>
      </w:r>
      <w:r>
        <w:rPr>
          <w:color w:val="023087"/>
        </w:rPr>
        <w:t>na 377.80 dolaru za unci</w:t>
      </w:r>
      <w:r>
        <w:t xml:space="preserve">, </w:t>
      </w:r>
      <w:r>
        <w:rPr>
          <w:color w:val="023087"/>
        </w:rPr>
        <w:t>což</w:t>
      </w:r>
      <w:r>
        <w:t xml:space="preserve"> je snížení o 70 centů. Odhadovaný objem byl skromných 3.5 milionu uncí. Při časném obchodování v úterý v Hongkongu bylo </w:t>
      </w:r>
      <w:r>
        <w:rPr>
          <w:color w:val="B7DAD2"/>
        </w:rPr>
        <w:t>zlato</w:t>
      </w:r>
      <w:r>
        <w:t xml:space="preserve"> kótováno na 376.80 dolaru za unci.</w:t>
      </w:r>
    </w:p>
    <w:p>
      <w:r>
        <w:rPr>
          <w:b/>
        </w:rPr>
        <w:t>Document number 270</w:t>
      </w:r>
    </w:p>
    <w:p>
      <w:r>
        <w:rPr>
          <w:b/>
        </w:rPr>
        <w:t>Document identifier: wsj0489-001</w:t>
      </w:r>
    </w:p>
    <w:p>
      <w:r>
        <w:rPr>
          <w:color w:val="310106"/>
        </w:rPr>
        <w:t xml:space="preserve">Společnost Monogram Bank USA patřící </w:t>
      </w:r>
      <w:r>
        <w:rPr>
          <w:color w:val="04640D"/>
        </w:rPr>
        <w:t>společnosti General Electric Capital Corp.</w:t>
      </w:r>
      <w:r>
        <w:rPr>
          <w:color w:val="FEFB0A"/>
        </w:rPr>
        <w:t xml:space="preserve"> získala </w:t>
      </w:r>
      <w:r>
        <w:rPr>
          <w:color w:val="FB5514"/>
        </w:rPr>
        <w:t xml:space="preserve">portfolio </w:t>
      </w:r>
      <w:r>
        <w:rPr>
          <w:color w:val="E115C0"/>
        </w:rPr>
        <w:t>společností Visa</w:t>
      </w:r>
      <w:r>
        <w:rPr>
          <w:color w:val="FB5514"/>
        </w:rPr>
        <w:t xml:space="preserve"> a MasterCard</w:t>
      </w:r>
      <w:r>
        <w:rPr>
          <w:color w:val="FEFB0A"/>
        </w:rPr>
        <w:t xml:space="preserve"> </w:t>
      </w:r>
      <w:r>
        <w:rPr>
          <w:color w:val="00587F"/>
        </w:rPr>
        <w:t xml:space="preserve">od Komerčního federálního spořitelního a úvěrového sdružení </w:t>
      </w:r>
      <w:r>
        <w:rPr>
          <w:color w:val="0BC582"/>
        </w:rPr>
        <w:t>z Omahy ve státě Nebraska</w:t>
      </w:r>
      <w:r>
        <w:rPr>
          <w:color w:val="FEB8C8"/>
        </w:rPr>
        <w:t xml:space="preserve">, </w:t>
      </w:r>
      <w:r>
        <w:rPr>
          <w:color w:val="00587F"/>
        </w:rPr>
        <w:t>což</w:t>
      </w:r>
      <w:r>
        <w:rPr>
          <w:color w:val="FEB8C8"/>
        </w:rPr>
        <w:t xml:space="preserve"> je jednotka společnosti Commercial Federal Corp. </w:t>
      </w:r>
      <w:r>
        <w:rPr>
          <w:color w:val="9E8317"/>
        </w:rPr>
        <w:t>z Omahy</w:t>
      </w:r>
      <w:r>
        <w:t xml:space="preserve">. Podmínky </w:t>
      </w:r>
      <w:r>
        <w:rPr>
          <w:color w:val="FEFB0A"/>
        </w:rPr>
        <w:t>prodeje</w:t>
      </w:r>
      <w:r>
        <w:t xml:space="preserve"> nebyly zveřejněny. </w:t>
      </w:r>
      <w:r>
        <w:rPr>
          <w:color w:val="01190F"/>
        </w:rPr>
        <w:t>Společnost GE Capital</w:t>
      </w:r>
      <w:r>
        <w:t xml:space="preserve"> uvedla, že </w:t>
      </w:r>
      <w:r>
        <w:rPr>
          <w:color w:val="847D81"/>
        </w:rPr>
        <w:t>portfolio</w:t>
      </w:r>
      <w:r>
        <w:t xml:space="preserve"> v současné době obsahuje 95 milionů dolarů v pohledávkách. </w:t>
      </w:r>
      <w:r>
        <w:rPr>
          <w:color w:val="01190F"/>
        </w:rPr>
        <w:t>Společnost GE Capital</w:t>
      </w:r>
      <w:r>
        <w:t xml:space="preserve"> je pobočkou pro finanční služby </w:t>
      </w:r>
      <w:r>
        <w:rPr>
          <w:color w:val="58018B"/>
        </w:rPr>
        <w:t xml:space="preserve">společnosti General Electric Co. z města Fairfield v Connecticutu, </w:t>
      </w:r>
      <w:r>
        <w:rPr>
          <w:color w:val="B70639"/>
        </w:rPr>
        <w:t>která</w:t>
      </w:r>
      <w:r>
        <w:rPr>
          <w:color w:val="58018B"/>
        </w:rPr>
        <w:t xml:space="preserve"> též podniká v oblasti rozhlasového vysílání a elektrických součástek</w:t>
      </w:r>
      <w:r>
        <w:t xml:space="preserve">. </w:t>
      </w:r>
      <w:r>
        <w:rPr>
          <w:color w:val="01190F"/>
        </w:rPr>
        <w:t>Společnost GE Capital</w:t>
      </w:r>
      <w:r>
        <w:t xml:space="preserve"> uvedla, že </w:t>
      </w:r>
      <w:r>
        <w:rPr>
          <w:color w:val="703B01"/>
        </w:rPr>
        <w:t>Komerční federální spořitelní a úvěrová asociace</w:t>
      </w:r>
      <w:r>
        <w:t xml:space="preserve"> bude i nadále prodávat programy </w:t>
      </w:r>
      <w:r>
        <w:rPr>
          <w:color w:val="F7F1DF"/>
        </w:rPr>
        <w:t>společností Visa</w:t>
      </w:r>
      <w:r>
        <w:t xml:space="preserve"> a MasterCard, zatímco </w:t>
      </w:r>
      <w:r>
        <w:rPr>
          <w:color w:val="118B8A"/>
        </w:rPr>
        <w:t>společnost Monogram</w:t>
      </w:r>
      <w:r>
        <w:t xml:space="preserve"> poskytuje "provozní a marketingovou podporu" a fakticky vlastní i účty. </w:t>
      </w:r>
      <w:r>
        <w:rPr>
          <w:color w:val="FEFB0A"/>
        </w:rPr>
        <w:t>Po akvizici</w:t>
      </w:r>
      <w:r>
        <w:t xml:space="preserve"> vlastní </w:t>
      </w:r>
      <w:r>
        <w:rPr>
          <w:color w:val="118B8A"/>
        </w:rPr>
        <w:t>společnost Monogram z města Blue Ash v Ohiu</w:t>
      </w:r>
      <w:r>
        <w:t xml:space="preserve"> účty v celkové hodnotě přesahující 2.4 milionu dolarů, dodala </w:t>
      </w:r>
      <w:r>
        <w:rPr>
          <w:color w:val="01190F"/>
        </w:rPr>
        <w:t>společnost GE Capital</w:t>
      </w:r>
      <w:r>
        <w:t>.</w:t>
      </w:r>
    </w:p>
    <w:p>
      <w:r>
        <w:rPr>
          <w:b/>
        </w:rPr>
        <w:t>Document number 271</w:t>
      </w:r>
    </w:p>
    <w:p>
      <w:r>
        <w:rPr>
          <w:b/>
        </w:rPr>
        <w:t>Document identifier: wsj0490-001</w:t>
      </w:r>
    </w:p>
    <w:p>
      <w:r>
        <w:rPr>
          <w:color w:val="310106"/>
        </w:rPr>
        <w:t>VÝCHODNÍ NĚMCI</w:t>
      </w:r>
      <w:r>
        <w:t xml:space="preserve"> DEMONSTROVALI ve třech městech, aby </w:t>
      </w:r>
      <w:r>
        <w:rPr>
          <w:color w:val="310106"/>
        </w:rPr>
        <w:t>si</w:t>
      </w:r>
      <w:r>
        <w:t xml:space="preserve"> vyžádali demokratické svobody. Když se </w:t>
      </w:r>
      <w:r>
        <w:rPr>
          <w:color w:val="04640D"/>
        </w:rPr>
        <w:t>nový čelní představitel země Egon Krenz</w:t>
      </w:r>
      <w:r>
        <w:t xml:space="preserve"> připravoval na dnešní cestu </w:t>
      </w:r>
      <w:r>
        <w:rPr>
          <w:color w:val="FEFB0A"/>
        </w:rPr>
        <w:t>do Moskvy</w:t>
      </w:r>
      <w:r>
        <w:t xml:space="preserve"> na jednání se sovětským lídrem Gorbačovem, </w:t>
      </w:r>
      <w:r>
        <w:rPr>
          <w:color w:val="FB5514"/>
        </w:rPr>
        <w:t>stovky tisíc východních Němců</w:t>
      </w:r>
      <w:r>
        <w:t xml:space="preserve"> se shromáždily v ulicích Lipska, Halle a Schwerinu, aby požadovaly osobní svobody a legalizaci opoziční skupiny Nové fórum. </w:t>
      </w:r>
      <w:r>
        <w:rPr>
          <w:color w:val="04640D"/>
        </w:rPr>
        <w:t>Krenz</w:t>
      </w:r>
      <w:r>
        <w:t xml:space="preserve"> však slavnostně slíbil, že zachová politickou moc komunistické strany a řekl, že východní Němci by neměli destabilizovat národ nerealistickými požadavky. Komunističtí funkcionáři tento měsíc čelili takřka denním protestům na podporu demokracie, doprovázeným útěkem tisícovek východních Němců na Západ. Sovětská policie se </w:t>
      </w:r>
      <w:r>
        <w:rPr>
          <w:color w:val="FEFB0A"/>
        </w:rPr>
        <w:t>v Moskvě</w:t>
      </w:r>
      <w:r>
        <w:t xml:space="preserve"> střetla s demonstranty po noční stráži u ústředí KGB v Lubjance na památku </w:t>
      </w:r>
      <w:r>
        <w:rPr>
          <w:color w:val="E115C0"/>
        </w:rPr>
        <w:t xml:space="preserve">těch, </w:t>
      </w:r>
      <w:r>
        <w:rPr>
          <w:color w:val="00587F"/>
        </w:rPr>
        <w:t>které</w:t>
      </w:r>
      <w:r>
        <w:rPr>
          <w:color w:val="E115C0"/>
        </w:rPr>
        <w:t xml:space="preserve"> stíhal Stalin</w:t>
      </w:r>
      <w:r>
        <w:t xml:space="preserve">. Shromáždění se zúčastnilo více než 1000 Moskvanů. </w:t>
      </w:r>
      <w:r>
        <w:rPr>
          <w:color w:val="0BC582"/>
        </w:rPr>
        <w:t xml:space="preserve">Na Puškinově náměstí, </w:t>
      </w:r>
      <w:r>
        <w:rPr>
          <w:color w:val="FEB8C8"/>
        </w:rPr>
        <w:t>kde</w:t>
      </w:r>
      <w:r>
        <w:rPr>
          <w:color w:val="0BC582"/>
        </w:rPr>
        <w:t xml:space="preserve"> policie zbila a zajala několik protestujících</w:t>
      </w:r>
      <w:r>
        <w:t xml:space="preserve">, demonstrovala odštěpená skupina. Policie v Jugoslávii rozehnala </w:t>
      </w:r>
      <w:r>
        <w:rPr>
          <w:color w:val="9E8317"/>
        </w:rPr>
        <w:t xml:space="preserve">kolem 1000 etnických Albánců, </w:t>
      </w:r>
      <w:r>
        <w:rPr>
          <w:color w:val="01190F"/>
        </w:rPr>
        <w:t>kteří</w:t>
      </w:r>
      <w:r>
        <w:rPr>
          <w:color w:val="9E8317"/>
        </w:rPr>
        <w:t xml:space="preserve"> protestovali proti procesu </w:t>
      </w:r>
      <w:r>
        <w:rPr>
          <w:color w:val="847D81"/>
        </w:rPr>
        <w:t xml:space="preserve">s bývalým představitelem komunistické strany </w:t>
      </w:r>
      <w:r>
        <w:rPr>
          <w:color w:val="58018B"/>
        </w:rPr>
        <w:t>v jižní provincii Kosovo</w:t>
      </w:r>
      <w:r>
        <w:t xml:space="preserve">. </w:t>
      </w:r>
      <w:r>
        <w:rPr>
          <w:color w:val="B70639"/>
        </w:rPr>
        <w:t>Azem Vlasi</w:t>
      </w:r>
      <w:r>
        <w:rPr>
          <w:color w:val="703B01"/>
        </w:rPr>
        <w:t xml:space="preserve"> a dalších 14 osob</w:t>
      </w:r>
      <w:r>
        <w:t xml:space="preserve"> je obviněno z podněcování nepokojů a stávek a z opozice proti ústavním omezením autonomie </w:t>
      </w:r>
      <w:r>
        <w:rPr>
          <w:color w:val="F7F1DF"/>
        </w:rPr>
        <w:t>Kosova</w:t>
      </w:r>
      <w:r>
        <w:t xml:space="preserve">. Pokud budou obviněni, mohli by být odsouzeni k smrti. </w:t>
      </w:r>
      <w:r>
        <w:rPr>
          <w:color w:val="118B8A"/>
        </w:rPr>
        <w:t>Soud v Jeruzalémě</w:t>
      </w:r>
      <w:r>
        <w:t xml:space="preserve"> odsoudil </w:t>
      </w:r>
      <w:r>
        <w:rPr>
          <w:color w:val="4AFEFA"/>
        </w:rPr>
        <w:t>jednoho Palestince</w:t>
      </w:r>
      <w:r>
        <w:t xml:space="preserve"> k 16 doživotním vězením za to, že 6. července vytlačil autobus ze srázu a zabil tak 16 lidí, oznámilo izraelské rádio. Za každého ze 24 zraněných cestujících byl také odsouzen na 20 let. To je považováno za nejpřísnější rozsudek vyhlášený od zahájení </w:t>
      </w:r>
      <w:r>
        <w:rPr>
          <w:color w:val="FCB164"/>
        </w:rPr>
        <w:t xml:space="preserve">arabského povstání, </w:t>
      </w:r>
      <w:r>
        <w:rPr>
          <w:color w:val="796EE6"/>
        </w:rPr>
        <w:t>které</w:t>
      </w:r>
      <w:r>
        <w:rPr>
          <w:color w:val="FCB164"/>
        </w:rPr>
        <w:t xml:space="preserve"> na územích okupovaných Izraelity probíhá již 22 měsíců</w:t>
      </w:r>
      <w:r>
        <w:t xml:space="preserve">. </w:t>
      </w:r>
      <w:r>
        <w:rPr>
          <w:color w:val="000D2C"/>
        </w:rPr>
        <w:t>Američtí a sovětští vyjednavači</w:t>
      </w:r>
      <w:r>
        <w:t xml:space="preserve"> zahájili jednání v New Yorku s cílem vyřešit neshody </w:t>
      </w:r>
      <w:r>
        <w:rPr>
          <w:color w:val="53495F"/>
        </w:rPr>
        <w:t>v návrzích na zredukování arzenálu chemických zbraní</w:t>
      </w:r>
      <w:r>
        <w:t xml:space="preserve">. Zatímco Kreml usiloval o zákaz vypouštění jedovatých plynů, </w:t>
      </w:r>
      <w:r>
        <w:rPr>
          <w:color w:val="F95475"/>
        </w:rPr>
        <w:t>Bílý dům</w:t>
      </w:r>
      <w:r>
        <w:t xml:space="preserve"> chce ve výrobě </w:t>
      </w:r>
      <w:r>
        <w:rPr>
          <w:color w:val="61FC03"/>
        </w:rPr>
        <w:t>těchto zbraní</w:t>
      </w:r>
      <w:r>
        <w:t xml:space="preserve"> pokračovat i po podepsání mezinárodní dohody požadující </w:t>
      </w:r>
      <w:r>
        <w:rPr>
          <w:color w:val="61FC03"/>
        </w:rPr>
        <w:t>jejich</w:t>
      </w:r>
      <w:r>
        <w:t xml:space="preserve"> zničení. Vláda Jihoafrické republiky uvedla, že mírové demonstrace, jako například </w:t>
      </w:r>
      <w:r>
        <w:rPr>
          <w:color w:val="5D9608"/>
        </w:rPr>
        <w:t xml:space="preserve">nedělní shromáždění </w:t>
      </w:r>
      <w:r>
        <w:rPr>
          <w:color w:val="DE98FD"/>
        </w:rPr>
        <w:t>proti apartheidu</w:t>
      </w:r>
      <w:r>
        <w:rPr>
          <w:color w:val="5D9608"/>
        </w:rPr>
        <w:t xml:space="preserve"> poblíž čtvrti Soweto</w:t>
      </w:r>
      <w:r>
        <w:t xml:space="preserve">, pomohly snížit napětí a napomohly politickým změnám. </w:t>
      </w:r>
      <w:r>
        <w:rPr>
          <w:color w:val="5D9608"/>
        </w:rPr>
        <w:t xml:space="preserve">Protivládního shromáždění, </w:t>
      </w:r>
      <w:r>
        <w:rPr>
          <w:color w:val="98A088"/>
        </w:rPr>
        <w:t>při kterém</w:t>
      </w:r>
      <w:r>
        <w:rPr>
          <w:color w:val="5D9608"/>
        </w:rPr>
        <w:t xml:space="preserve"> se </w:t>
      </w:r>
      <w:r>
        <w:rPr>
          <w:color w:val="4F584E"/>
        </w:rPr>
        <w:t>čelní představitelé zakázaného Afrického národního kongresu</w:t>
      </w:r>
      <w:r>
        <w:rPr>
          <w:color w:val="5D9608"/>
        </w:rPr>
        <w:t xml:space="preserve"> odmítli vzdát násilí za účelem ukončení </w:t>
      </w:r>
      <w:r>
        <w:rPr>
          <w:color w:val="DE98FD"/>
        </w:rPr>
        <w:t>apartheidu</w:t>
      </w:r>
      <w:r>
        <w:t xml:space="preserve">, se zúčastnilo na 70000 lidí. </w:t>
      </w:r>
      <w:r>
        <w:rPr>
          <w:color w:val="248AD0"/>
        </w:rPr>
        <w:t>Ministr zahraničí Baker</w:t>
      </w:r>
      <w:r>
        <w:rPr>
          <w:color w:val="5C5300"/>
        </w:rPr>
        <w:t xml:space="preserve"> vyjádřil obavu z toho, že by se </w:t>
      </w:r>
      <w:r>
        <w:rPr>
          <w:color w:val="9F6551"/>
        </w:rPr>
        <w:t>nikaragujský prezident Ortega</w:t>
      </w:r>
      <w:r>
        <w:rPr>
          <w:color w:val="5C5300"/>
        </w:rPr>
        <w:t xml:space="preserve"> mohl pokusit využít údajné útoky ze strany Američany podporovaných rebelů </w:t>
      </w:r>
      <w:r>
        <w:rPr>
          <w:color w:val="BCFEC6"/>
        </w:rPr>
        <w:t>hnutí Contra</w:t>
      </w:r>
      <w:r>
        <w:rPr>
          <w:color w:val="5C5300"/>
        </w:rPr>
        <w:t xml:space="preserve"> jako výmluvu pro zrušení voleb plánovaných na únor</w:t>
      </w:r>
      <w:r>
        <w:t xml:space="preserve">. </w:t>
      </w:r>
      <w:r>
        <w:rPr>
          <w:color w:val="932C70"/>
        </w:rPr>
        <w:t>Ortega</w:t>
      </w:r>
      <w:r>
        <w:t xml:space="preserve"> vyhrožoval, že ukončí </w:t>
      </w:r>
      <w:r>
        <w:rPr>
          <w:color w:val="2B1B04"/>
        </w:rPr>
        <w:t>19 měsíční příměří</w:t>
      </w:r>
      <w:r>
        <w:t xml:space="preserve">. </w:t>
      </w:r>
      <w:r>
        <w:rPr>
          <w:color w:val="248AD0"/>
        </w:rPr>
        <w:t>Bakerovy</w:t>
      </w:r>
      <w:r>
        <w:rPr>
          <w:color w:val="5C5300"/>
        </w:rPr>
        <w:t xml:space="preserve"> postřehy</w:t>
      </w:r>
      <w:r>
        <w:t xml:space="preserve"> přišly, když </w:t>
      </w:r>
      <w:r>
        <w:rPr>
          <w:color w:val="F95475"/>
        </w:rPr>
        <w:t>Bílý dům</w:t>
      </w:r>
      <w:r>
        <w:t xml:space="preserve"> naléhal </w:t>
      </w:r>
      <w:r>
        <w:rPr>
          <w:color w:val="B5AFC4"/>
        </w:rPr>
        <w:t>na obě strany</w:t>
      </w:r>
      <w:r>
        <w:t xml:space="preserve">, aby </w:t>
      </w:r>
      <w:r>
        <w:rPr>
          <w:color w:val="2B1B04"/>
        </w:rPr>
        <w:t>příměří</w:t>
      </w:r>
      <w:r>
        <w:t xml:space="preserve"> dodržovaly. </w:t>
      </w:r>
      <w:r>
        <w:rPr>
          <w:color w:val="D4C67A"/>
        </w:rPr>
        <w:t>Loď USS Lexington</w:t>
      </w:r>
      <w:r>
        <w:t xml:space="preserve"> se </w:t>
      </w:r>
      <w:r>
        <w:rPr>
          <w:color w:val="AE7AA1"/>
        </w:rPr>
        <w:t xml:space="preserve">po nedělní nehodě, </w:t>
      </w:r>
      <w:r>
        <w:rPr>
          <w:color w:val="C2A393"/>
        </w:rPr>
        <w:t>při které</w:t>
      </w:r>
      <w:r>
        <w:rPr>
          <w:color w:val="AE7AA1"/>
        </w:rPr>
        <w:t xml:space="preserve"> pilot </w:t>
      </w:r>
      <w:r>
        <w:rPr>
          <w:color w:val="0232FD"/>
        </w:rPr>
        <w:t>tréninkového letadla</w:t>
      </w:r>
      <w:r>
        <w:rPr>
          <w:color w:val="AE7AA1"/>
        </w:rPr>
        <w:t xml:space="preserve"> narazil </w:t>
      </w:r>
      <w:r>
        <w:rPr>
          <w:color w:val="6A3A35"/>
        </w:rPr>
        <w:t>do lodě</w:t>
      </w:r>
      <w:r>
        <w:rPr>
          <w:color w:val="AE7AA1"/>
        </w:rPr>
        <w:t xml:space="preserve"> a zabil pět námořníků</w:t>
      </w:r>
      <w:r>
        <w:t xml:space="preserve">, vrátila do přístavu ve městě Pensacola na Floridě. Kapitán </w:t>
      </w:r>
      <w:r>
        <w:rPr>
          <w:color w:val="D4C67A"/>
        </w:rPr>
        <w:t xml:space="preserve">této letadlové lodě, </w:t>
      </w:r>
      <w:r>
        <w:rPr>
          <w:color w:val="BA6801"/>
        </w:rPr>
        <w:t>která</w:t>
      </w:r>
      <w:r>
        <w:rPr>
          <w:color w:val="D4C67A"/>
        </w:rPr>
        <w:t xml:space="preserve"> je nejstarší v námořnictvu</w:t>
      </w:r>
      <w:r>
        <w:t xml:space="preserve">, uvedl, že </w:t>
      </w:r>
      <w:r>
        <w:rPr>
          <w:color w:val="168E5C"/>
        </w:rPr>
        <w:t>letoun</w:t>
      </w:r>
      <w:r>
        <w:t xml:space="preserve"> prováděl první pokus o přistání na letadlové lodi. </w:t>
      </w:r>
      <w:r>
        <w:rPr>
          <w:color w:val="16C0D0"/>
        </w:rPr>
        <w:t>Čtyři lidé</w:t>
      </w:r>
      <w:r>
        <w:t xml:space="preserve"> zapálili na hlavních schodech amerického Kapitolu tři americké vlajky, když chtěli vyzkoušet </w:t>
      </w:r>
      <w:r>
        <w:rPr>
          <w:color w:val="C62100"/>
        </w:rPr>
        <w:t xml:space="preserve">nový federální zákon, </w:t>
      </w:r>
      <w:r>
        <w:rPr>
          <w:color w:val="014347"/>
        </w:rPr>
        <w:t>který</w:t>
      </w:r>
      <w:r>
        <w:rPr>
          <w:color w:val="C62100"/>
        </w:rPr>
        <w:t xml:space="preserve"> chrání </w:t>
      </w:r>
      <w:r>
        <w:rPr>
          <w:color w:val="233809"/>
        </w:rPr>
        <w:t>americkou vlajku</w:t>
      </w:r>
      <w:r>
        <w:rPr>
          <w:color w:val="C62100"/>
        </w:rPr>
        <w:t xml:space="preserve"> před zneuctěním</w:t>
      </w:r>
      <w:r>
        <w:t xml:space="preserve">. </w:t>
      </w:r>
      <w:r>
        <w:rPr>
          <w:color w:val="16C0D0"/>
        </w:rPr>
        <w:t>Všichni čtyři demonstranti</w:t>
      </w:r>
      <w:r>
        <w:t xml:space="preserve"> byli zatčeni. </w:t>
      </w:r>
      <w:r>
        <w:rPr>
          <w:color w:val="C62100"/>
        </w:rPr>
        <w:t xml:space="preserve">Zákon, </w:t>
      </w:r>
      <w:r>
        <w:rPr>
          <w:color w:val="014347"/>
        </w:rPr>
        <w:t>kterému</w:t>
      </w:r>
      <w:r>
        <w:rPr>
          <w:color w:val="C62100"/>
        </w:rPr>
        <w:t xml:space="preserve"> </w:t>
      </w:r>
      <w:r>
        <w:rPr>
          <w:color w:val="42083B"/>
        </w:rPr>
        <w:t>Bush</w:t>
      </w:r>
      <w:r>
        <w:rPr>
          <w:color w:val="C62100"/>
        </w:rPr>
        <w:t xml:space="preserve"> umožnil vejít v platnost bez </w:t>
      </w:r>
      <w:r>
        <w:rPr>
          <w:color w:val="42083B"/>
        </w:rPr>
        <w:t>svého</w:t>
      </w:r>
      <w:r>
        <w:rPr>
          <w:color w:val="C62100"/>
        </w:rPr>
        <w:t xml:space="preserve"> podpisu</w:t>
      </w:r>
      <w:r>
        <w:t xml:space="preserve">, nabyl účinnosti v pátek. </w:t>
      </w:r>
      <w:r>
        <w:rPr>
          <w:color w:val="82785D"/>
        </w:rPr>
        <w:t>Představitelé Číny uvedli, že v rámci snížení pětiměsíčního stavu ohrožení v Pekingu nahradí vojáky na náměstí Nebeského klidu ozbrojení policisté</w:t>
      </w:r>
      <w:r>
        <w:t xml:space="preserve">. </w:t>
      </w:r>
      <w:r>
        <w:rPr>
          <w:color w:val="82785D"/>
        </w:rPr>
        <w:t>Nezávisle na tom</w:t>
      </w:r>
      <w:r>
        <w:t xml:space="preserve"> podalo </w:t>
      </w:r>
      <w:r>
        <w:rPr>
          <w:color w:val="023087"/>
        </w:rPr>
        <w:t>americké velvyslanectví</w:t>
      </w:r>
      <w:r>
        <w:t xml:space="preserve"> během tří dní tři protesty na čínskou vládu kvůli údajnému utlačování </w:t>
      </w:r>
      <w:r>
        <w:rPr>
          <w:color w:val="B7DAD2"/>
        </w:rPr>
        <w:t>diplomatů</w:t>
      </w:r>
      <w:r>
        <w:t xml:space="preserve"> a </w:t>
      </w:r>
      <w:r>
        <w:rPr>
          <w:color w:val="B7DAD2"/>
        </w:rPr>
        <w:t>jejich</w:t>
      </w:r>
      <w:r>
        <w:t xml:space="preserve"> rodin, uvedl zdroj </w:t>
      </w:r>
      <w:r>
        <w:rPr>
          <w:color w:val="023087"/>
        </w:rPr>
        <w:t>z velvyslanectví</w:t>
      </w:r>
      <w:r>
        <w:t xml:space="preserve">. Úřady v Alžírsku uvedly, že </w:t>
      </w:r>
      <w:r>
        <w:rPr>
          <w:color w:val="196956"/>
        </w:rPr>
        <w:t>dvě zemětřesení</w:t>
      </w:r>
      <w:r>
        <w:t xml:space="preserve"> si </w:t>
      </w:r>
      <w:r>
        <w:rPr>
          <w:color w:val="8C41BB"/>
        </w:rPr>
        <w:t>v neděli</w:t>
      </w:r>
      <w:r>
        <w:t xml:space="preserve"> vyžádala minimálně 30 mrtvých a přibližně 250 zraněných. Největší škody byly hlášeny z města Tipasa, asi 40 mil západně od města Alžír. Zatímco </w:t>
      </w:r>
      <w:r>
        <w:rPr>
          <w:color w:val="ECEDFE"/>
        </w:rPr>
        <w:t>záchranné týmy</w:t>
      </w:r>
      <w:r>
        <w:t xml:space="preserve"> pokračovaly v hledání obětí, stovky přeživších obvinily vládu z chabé reakce </w:t>
      </w:r>
      <w:r>
        <w:rPr>
          <w:color w:val="196956"/>
        </w:rPr>
        <w:t>na otřesy</w:t>
      </w:r>
      <w:r>
        <w:t xml:space="preserve">. </w:t>
      </w:r>
      <w:r>
        <w:rPr>
          <w:color w:val="2B2D32"/>
        </w:rPr>
        <w:t>Thatcherová</w:t>
      </w:r>
      <w:r>
        <w:t xml:space="preserve"> v Británii svolala </w:t>
      </w:r>
      <w:r>
        <w:rPr>
          <w:color w:val="94C661"/>
        </w:rPr>
        <w:t>hlavní poradce</w:t>
      </w:r>
      <w:r>
        <w:t xml:space="preserve"> ke strategickým jednáním, jelikož </w:t>
      </w:r>
      <w:r>
        <w:rPr>
          <w:color w:val="F8907D"/>
        </w:rPr>
        <w:t>průzkumy veřejného mínění</w:t>
      </w:r>
      <w:r>
        <w:t xml:space="preserve"> ukázaly, že popularita </w:t>
      </w:r>
      <w:r>
        <w:rPr>
          <w:color w:val="2B2D32"/>
        </w:rPr>
        <w:t>ministerské předsedkyně</w:t>
      </w:r>
      <w:r>
        <w:t xml:space="preserve"> dosáhla po čtvrteční rezignaci ministra financí Lawsona historického minima. Jeden </w:t>
      </w:r>
      <w:r>
        <w:rPr>
          <w:color w:val="F8907D"/>
        </w:rPr>
        <w:t>z průzkumů</w:t>
      </w:r>
      <w:r>
        <w:t xml:space="preserve">, provedený pro společnost British Broadcasting Corp., ukázal, že 52 % oslovených se domnívá, že by měla odstoupit. </w:t>
      </w:r>
      <w:r>
        <w:rPr>
          <w:color w:val="895E6B"/>
        </w:rPr>
        <w:t>Zákonodárci</w:t>
      </w:r>
      <w:r>
        <w:t xml:space="preserve"> v Maďarsku přijali návrh </w:t>
      </w:r>
      <w:r>
        <w:rPr>
          <w:color w:val="788E95"/>
        </w:rPr>
        <w:t xml:space="preserve">zákona, </w:t>
      </w:r>
      <w:r>
        <w:rPr>
          <w:color w:val="FB6AB8"/>
        </w:rPr>
        <w:t>který</w:t>
      </w:r>
      <w:r>
        <w:rPr>
          <w:color w:val="788E95"/>
        </w:rPr>
        <w:t xml:space="preserve"> uděluje amnestii řadě lidí odsouzených za trestné činy v trvání trestů kratších než tři roky odnětí svobody</w:t>
      </w:r>
      <w:r>
        <w:t xml:space="preserve">. Rovněž ustavili úřad na kontrolu vládních a stranických financí. </w:t>
      </w:r>
      <w:r>
        <w:rPr>
          <w:color w:val="788E95"/>
        </w:rPr>
        <w:t>Zákon</w:t>
      </w:r>
      <w:r>
        <w:t xml:space="preserve"> vstoupí v platnost příští měsíc. Úmrtí: Ve městě Morristown v New Jersey zemřel </w:t>
      </w:r>
      <w:r>
        <w:rPr>
          <w:color w:val="8C41BB"/>
        </w:rPr>
        <w:t>v neděli</w:t>
      </w:r>
      <w:r>
        <w:t xml:space="preserve"> ve věku 63 let na rakovinu Robert V. Van Fossan, prezident společnosti Mutual Benefit Life Insurance Co.</w:t>
      </w:r>
    </w:p>
    <w:p>
      <w:r>
        <w:rPr>
          <w:b/>
        </w:rPr>
        <w:t>Document number 272</w:t>
      </w:r>
    </w:p>
    <w:p>
      <w:r>
        <w:rPr>
          <w:b/>
        </w:rPr>
        <w:t>Document identifier: wsj0491-001</w:t>
      </w:r>
    </w:p>
    <w:p>
      <w:r>
        <w:rPr>
          <w:color w:val="310106"/>
        </w:rPr>
        <w:t>Společnost Fluor Corp.</w:t>
      </w:r>
      <w:r>
        <w:t xml:space="preserve"> uvedla, že získala smlouvu v hodnotě 300 milionů dolarů na poskytování manažerských služeb v oblasti strojírenství a stavebnictví </w:t>
      </w:r>
      <w:r>
        <w:rPr>
          <w:color w:val="04640D"/>
        </w:rPr>
        <w:t>v měděném dolu v Irian Jaye v Indonésii</w:t>
      </w:r>
      <w:r>
        <w:t xml:space="preserve"> pro jednotku společnosti Freeport-McMoRan Copper Co. </w:t>
      </w:r>
      <w:r>
        <w:rPr>
          <w:color w:val="310106"/>
        </w:rPr>
        <w:t>Společnost Fluor se sídlem v Irvine ve státě Kalifornie</w:t>
      </w:r>
      <w:r>
        <w:t xml:space="preserve"> bude řídit </w:t>
      </w:r>
      <w:r>
        <w:rPr>
          <w:color w:val="FEFB0A"/>
        </w:rPr>
        <w:t xml:space="preserve">rozšíření kapacity </w:t>
      </w:r>
      <w:r>
        <w:rPr>
          <w:color w:val="FB5514"/>
        </w:rPr>
        <w:t>dolu</w:t>
      </w:r>
      <w:r>
        <w:rPr>
          <w:color w:val="FEFB0A"/>
        </w:rPr>
        <w:t xml:space="preserve"> na 52000 metrických tun denně ze 32000 metrických tun denně</w:t>
      </w:r>
      <w:r>
        <w:t xml:space="preserve">. Dokončení </w:t>
      </w:r>
      <w:r>
        <w:rPr>
          <w:color w:val="FEFB0A"/>
        </w:rPr>
        <w:t>projektu</w:t>
      </w:r>
      <w:r>
        <w:t xml:space="preserve"> se očekává v polovině roku 1992. V roce 1988 měla </w:t>
      </w:r>
      <w:r>
        <w:rPr>
          <w:color w:val="310106"/>
        </w:rPr>
        <w:t>společnost Fluor</w:t>
      </w:r>
      <w:r>
        <w:t xml:space="preserve"> příjmy 5.1 miliardy dolarů a výnosy 56.4 milionu dolarů, čili 71 centů za akcii.</w:t>
      </w:r>
    </w:p>
    <w:p>
      <w:r>
        <w:rPr>
          <w:b/>
        </w:rPr>
        <w:t>Document number 273</w:t>
      </w:r>
    </w:p>
    <w:p>
      <w:r>
        <w:rPr>
          <w:b/>
        </w:rPr>
        <w:t>Document identifier: wsj0492-001</w:t>
      </w:r>
    </w:p>
    <w:p>
      <w:r>
        <w:rPr>
          <w:color w:val="310106"/>
        </w:rPr>
        <w:t>Společnost Nixdorf Computer AG</w:t>
      </w:r>
      <w:r>
        <w:t xml:space="preserve"> ve </w:t>
      </w:r>
      <w:r>
        <w:rPr>
          <w:color w:val="310106"/>
        </w:rPr>
        <w:t>svém</w:t>
      </w:r>
      <w:r>
        <w:t xml:space="preserve"> vyjádření o pokračujících potížích se ziskovostí uvedla, že bude muset dále snižovat stavy zaměstnanců, především v oddělení výzkumu a rozvoje. </w:t>
      </w:r>
      <w:r>
        <w:rPr>
          <w:color w:val="310106"/>
        </w:rPr>
        <w:t xml:space="preserve">Tato západoněmecká počítačová firma, </w:t>
      </w:r>
      <w:r>
        <w:rPr>
          <w:color w:val="04640D"/>
        </w:rPr>
        <w:t>která</w:t>
      </w:r>
      <w:r>
        <w:rPr>
          <w:color w:val="310106"/>
        </w:rPr>
        <w:t xml:space="preserve"> se dostala do problémů</w:t>
      </w:r>
      <w:r>
        <w:t xml:space="preserve">, uvedla v prohlášení zaměstnancům, </w:t>
      </w:r>
      <w:r>
        <w:rPr>
          <w:color w:val="FEFB0A"/>
        </w:rPr>
        <w:t xml:space="preserve">že </w:t>
      </w:r>
      <w:r>
        <w:rPr>
          <w:color w:val="FB5514"/>
        </w:rPr>
        <w:t>počet osob zaměstnaných v rozvoji</w:t>
      </w:r>
      <w:r>
        <w:rPr>
          <w:color w:val="FEFB0A"/>
        </w:rPr>
        <w:t xml:space="preserve"> bude do konce </w:t>
      </w:r>
      <w:r>
        <w:rPr>
          <w:color w:val="E115C0"/>
        </w:rPr>
        <w:t>roku 1990</w:t>
      </w:r>
      <w:r>
        <w:rPr>
          <w:color w:val="FEFB0A"/>
        </w:rPr>
        <w:t xml:space="preserve"> celosvětově snížen z 2888 na 2440</w:t>
      </w:r>
      <w:r>
        <w:t xml:space="preserve">. </w:t>
      </w:r>
      <w:r>
        <w:rPr>
          <w:color w:val="00587F"/>
        </w:rPr>
        <w:t>Počet pracovníků v odděleních výroby</w:t>
      </w:r>
      <w:r>
        <w:rPr>
          <w:color w:val="0BC582"/>
        </w:rPr>
        <w:t xml:space="preserve"> bude do září snížen o 488 na 5200</w:t>
      </w:r>
      <w:r>
        <w:t xml:space="preserve">. Snižování bude z jedné poloviny provedeno v Německu a ze druhé poloviny v zahraničí. Za prvních devět měsíců 1989 uvedla </w:t>
      </w:r>
      <w:r>
        <w:rPr>
          <w:color w:val="310106"/>
        </w:rPr>
        <w:t>společnost Nixdorf</w:t>
      </w:r>
      <w:r>
        <w:t xml:space="preserve"> nárůst prodeje o 5 % současně s růstem ve vybraných oblastech, jako jsou banky a obchodní společnosti. </w:t>
      </w:r>
      <w:r>
        <w:rPr>
          <w:color w:val="310106"/>
        </w:rPr>
        <w:t>Společnost</w:t>
      </w:r>
      <w:r>
        <w:t xml:space="preserve"> rovněž uvedla dílčí úspěchy v oslabování růstu nákladů a sdělila, že se </w:t>
      </w:r>
      <w:r>
        <w:rPr>
          <w:color w:val="FEB8C8"/>
        </w:rPr>
        <w:t>v roce 1990</w:t>
      </w:r>
      <w:r>
        <w:t xml:space="preserve"> chce vrátit k ziskovosti. Zmínila se </w:t>
      </w:r>
      <w:r>
        <w:rPr>
          <w:color w:val="9E8317"/>
        </w:rPr>
        <w:t xml:space="preserve">o očekávaných prospěšných účincích, </w:t>
      </w:r>
      <w:r>
        <w:rPr>
          <w:color w:val="01190F"/>
        </w:rPr>
        <w:t>které</w:t>
      </w:r>
      <w:r>
        <w:rPr>
          <w:color w:val="9E8317"/>
        </w:rPr>
        <w:t xml:space="preserve"> přinese zaměření na klíčové výrobky, další strukturní změny v rámci skupiny a dohody o spolupráci s dalšími společnostmi</w:t>
      </w:r>
      <w:r>
        <w:t>.</w:t>
      </w:r>
    </w:p>
    <w:p>
      <w:r>
        <w:rPr>
          <w:b/>
        </w:rPr>
        <w:t>Document number 274</w:t>
      </w:r>
    </w:p>
    <w:p>
      <w:r>
        <w:rPr>
          <w:b/>
        </w:rPr>
        <w:t>Document identifier: wsj0493-001</w:t>
      </w:r>
    </w:p>
    <w:p>
      <w:r>
        <w:rPr>
          <w:color w:val="310106"/>
        </w:rPr>
        <w:t xml:space="preserve">O SPOLEČNOST GREAT NORTHERN NEKOOSA usiluje </w:t>
      </w:r>
      <w:r>
        <w:rPr>
          <w:color w:val="04640D"/>
        </w:rPr>
        <w:t>jiná velká papírenská společnost, společnost Georgia-Pacific</w:t>
      </w:r>
      <w:r>
        <w:rPr>
          <w:color w:val="310106"/>
        </w:rPr>
        <w:t>, za 58 dolarů na akcii, neboli zhruba 3.18 miliardy dolarů</w:t>
      </w:r>
      <w:r>
        <w:t xml:space="preserve">. </w:t>
      </w:r>
      <w:r>
        <w:rPr>
          <w:color w:val="310106"/>
        </w:rPr>
        <w:t xml:space="preserve">Tato konkurzní nabídka, </w:t>
      </w:r>
      <w:r>
        <w:rPr>
          <w:color w:val="FEFB0A"/>
        </w:rPr>
        <w:t>která</w:t>
      </w:r>
      <w:r>
        <w:rPr>
          <w:color w:val="310106"/>
        </w:rPr>
        <w:t xml:space="preserve"> analytiky překvapila, jelikož se ukázalo, že byla nevyžádaná</w:t>
      </w:r>
      <w:r>
        <w:t xml:space="preserve">, by mohla zahájit období konsolidace odvětví. Analytici vyjádřili pochybovali o tom, zda </w:t>
      </w:r>
      <w:r>
        <w:rPr>
          <w:color w:val="FB5514"/>
        </w:rPr>
        <w:t>společnost Georgia-Pacific</w:t>
      </w:r>
      <w:r>
        <w:t xml:space="preserve"> nakonec uspěje, přičemž říkali, že konkurenční nabídky mohou učinit i další papírenské koncerny. Bouřlivým protestům proti programem řízenému obchodování se podvolily další dvě firmy obchodující s cennými papíry. </w:t>
      </w:r>
      <w:r>
        <w:rPr>
          <w:color w:val="E115C0"/>
        </w:rPr>
        <w:t>Jednotka Kidder Peabody společnosti GE</w:t>
      </w:r>
      <w:r>
        <w:t xml:space="preserve"> uvedla, že přestane provozovat arbitráže akciových indexů na vlastní účet, zatímco </w:t>
      </w:r>
      <w:r>
        <w:rPr>
          <w:color w:val="00587F"/>
        </w:rPr>
        <w:t>společnost Merrill Lynch</w:t>
      </w:r>
      <w:r>
        <w:t xml:space="preserve"> uvedla, že s tímto druhem obchodování zcela končí. </w:t>
      </w:r>
      <w:r>
        <w:rPr>
          <w:color w:val="0BC582"/>
        </w:rPr>
        <w:t>Newyorská burza</w:t>
      </w:r>
      <w:r>
        <w:t xml:space="preserve"> se rovněž střetla s rozezlenými specialisty na cenné papíry. </w:t>
      </w:r>
      <w:r>
        <w:rPr>
          <w:color w:val="FEB8C8"/>
        </w:rPr>
        <w:t>Nejvyšší soud</w:t>
      </w:r>
      <w:r>
        <w:t xml:space="preserve"> bude přešetřovat velkou kauzu penzijního pojištění. </w:t>
      </w:r>
      <w:r>
        <w:rPr>
          <w:color w:val="9E8317"/>
        </w:rPr>
        <w:t>Soudci</w:t>
      </w:r>
      <w:r>
        <w:t xml:space="preserve"> se shodli na tom, že musí rozhodnout, zda federální pojistitelé mohou </w:t>
      </w:r>
      <w:r>
        <w:rPr>
          <w:color w:val="01190F"/>
        </w:rPr>
        <w:t>od společnosti LTV</w:t>
      </w:r>
      <w:r>
        <w:t xml:space="preserve"> požadovat, aby znovu převzala zodpovědnost za financování </w:t>
      </w:r>
      <w:r>
        <w:rPr>
          <w:color w:val="01190F"/>
        </w:rPr>
        <w:t>svého</w:t>
      </w:r>
      <w:r>
        <w:t xml:space="preserve"> penzijního deficitu ve výši 2.3 miliardy dolarů. Farmaceutické společnosti prohrály zásadní kauzu týkající se finančních závazků. </w:t>
      </w:r>
      <w:r>
        <w:rPr>
          <w:color w:val="FEB8C8"/>
        </w:rPr>
        <w:t>Nejvyšší soud</w:t>
      </w:r>
      <w:r>
        <w:t xml:space="preserve"> potvrdil rozhodnutí newyorského soudu o tom, že není-li skutečný výrobce znám, jsou za újmu na zdraví či za úmrtí zodpovědní všichni výrobci léku proti samovolnému potratu. </w:t>
      </w:r>
      <w:r>
        <w:rPr>
          <w:color w:val="847D81"/>
        </w:rPr>
        <w:t>Společnost Revco</w:t>
      </w:r>
      <w:r>
        <w:t xml:space="preserve"> obdržela </w:t>
      </w:r>
      <w:r>
        <w:rPr>
          <w:color w:val="58018B"/>
        </w:rPr>
        <w:t>od texaského finančníka Roberta Basseho a společnosti Acadia Partners</w:t>
      </w:r>
      <w:r>
        <w:t xml:space="preserve"> </w:t>
      </w:r>
      <w:r>
        <w:rPr>
          <w:color w:val="B70639"/>
        </w:rPr>
        <w:t>nabídku na převzetí ve výši 925 milionů dolarů</w:t>
      </w:r>
      <w:r>
        <w:t xml:space="preserve">. </w:t>
      </w:r>
      <w:r>
        <w:rPr>
          <w:color w:val="847D81"/>
        </w:rPr>
        <w:t>Tento řetězec drogerií</w:t>
      </w:r>
      <w:r>
        <w:t xml:space="preserve"> reagoval opatrně, přičemž uvedl, že </w:t>
      </w:r>
      <w:r>
        <w:rPr>
          <w:color w:val="B70639"/>
        </w:rPr>
        <w:t>zmíněný úmysl</w:t>
      </w:r>
      <w:r>
        <w:t xml:space="preserve"> by dále rozšířil </w:t>
      </w:r>
      <w:r>
        <w:rPr>
          <w:color w:val="703B01"/>
        </w:rPr>
        <w:t>její</w:t>
      </w:r>
      <w:r>
        <w:rPr>
          <w:color w:val="F7F1DF"/>
        </w:rPr>
        <w:t xml:space="preserve"> velký dluh, </w:t>
      </w:r>
      <w:r>
        <w:rPr>
          <w:color w:val="118B8A"/>
        </w:rPr>
        <w:t>který</w:t>
      </w:r>
      <w:r>
        <w:rPr>
          <w:color w:val="F7F1DF"/>
        </w:rPr>
        <w:t xml:space="preserve"> </w:t>
      </w:r>
      <w:r>
        <w:rPr>
          <w:color w:val="703B01"/>
        </w:rPr>
        <w:t>společnost</w:t>
      </w:r>
      <w:r>
        <w:rPr>
          <w:color w:val="F7F1DF"/>
        </w:rPr>
        <w:t xml:space="preserve"> vloni donutil, aby</w:t>
      </w:r>
      <w:r>
        <w:t xml:space="preserve"> požádala o ochranu podle kapitoly 11. </w:t>
      </w:r>
      <w:r>
        <w:rPr>
          <w:color w:val="4AFEFA"/>
        </w:rPr>
        <w:t>Skupina Rockefeller Group</w:t>
      </w:r>
      <w:r>
        <w:rPr>
          <w:color w:val="FCB164"/>
        </w:rPr>
        <w:t xml:space="preserve"> souhlasila s odprodejem 51% podílu společnosti Mitsubishi Estate, významnému japonskému developerovi a majiteli nemovitostí, za 846 milionů dolarů</w:t>
      </w:r>
      <w:r>
        <w:t xml:space="preserve">. Představitele některých jednotek </w:t>
      </w:r>
      <w:r>
        <w:rPr>
          <w:color w:val="796EE6"/>
        </w:rPr>
        <w:t>společnosti Rockefeller</w:t>
      </w:r>
      <w:r>
        <w:t xml:space="preserve"> </w:t>
      </w:r>
      <w:r>
        <w:rPr>
          <w:color w:val="FCB164"/>
        </w:rPr>
        <w:t>tato dohoda</w:t>
      </w:r>
      <w:r>
        <w:t xml:space="preserve"> údajně znepokojila. </w:t>
      </w:r>
      <w:r>
        <w:rPr>
          <w:color w:val="000D2C"/>
        </w:rPr>
        <w:t>Společnost Continental Air</w:t>
      </w:r>
      <w:r>
        <w:t xml:space="preserve"> vyměnila </w:t>
      </w:r>
      <w:r>
        <w:rPr>
          <w:color w:val="000D2C"/>
        </w:rPr>
        <w:t>svého</w:t>
      </w:r>
      <w:r>
        <w:t xml:space="preserve"> nejvyššího vedoucího pracovníka pošesté za šest let. Předsedu představenstva a výkonného ředitele Josepha Corra nahradí Frank Lorenzo, výkonný ředitel mateřské společnosti Texas Air. </w:t>
      </w:r>
      <w:r>
        <w:rPr>
          <w:color w:val="53495F"/>
        </w:rPr>
        <w:t>Mateřská společnost společnosti United Air</w:t>
      </w:r>
      <w:r>
        <w:t xml:space="preserve"> možná bude muset zaplatit až 53.7 milionu dolarů </w:t>
      </w:r>
      <w:r>
        <w:rPr>
          <w:color w:val="F95475"/>
        </w:rPr>
        <w:t>skupině vedené zaměstnanci, usilující o odkup</w:t>
      </w:r>
      <w:r>
        <w:t xml:space="preserve">, na úhradu poplatků a plateb spojených s </w:t>
      </w:r>
      <w:r>
        <w:rPr>
          <w:color w:val="F95475"/>
        </w:rPr>
        <w:t>její</w:t>
      </w:r>
      <w:r>
        <w:t xml:space="preserve"> neúspěšnou nabídkou na převzetí ve výši 6.79 miliardy dolarů. </w:t>
      </w:r>
      <w:r>
        <w:rPr>
          <w:color w:val="61FC03"/>
        </w:rPr>
        <w:t>Společnost Gen-Probe</w:t>
      </w:r>
      <w:r>
        <w:t xml:space="preserve"> souhlasila </w:t>
      </w:r>
      <w:r>
        <w:rPr>
          <w:color w:val="5D9608"/>
        </w:rPr>
        <w:t xml:space="preserve">s tím, že </w:t>
      </w:r>
      <w:r>
        <w:rPr>
          <w:color w:val="DE98FD"/>
        </w:rPr>
        <w:t>ji</w:t>
      </w:r>
      <w:r>
        <w:rPr>
          <w:color w:val="5D9608"/>
        </w:rPr>
        <w:t xml:space="preserve"> za 110 milionů dolarů odkoupí společnost Chugai Pharmaceutical</w:t>
      </w:r>
      <w:r>
        <w:t xml:space="preserve">. </w:t>
      </w:r>
      <w:r>
        <w:rPr>
          <w:color w:val="5D9608"/>
        </w:rPr>
        <w:t>Tento prodej</w:t>
      </w:r>
      <w:r>
        <w:t xml:space="preserve"> patrně vyvolá obavy ohledně rostoucích japonských investic do amerických biotechnologických společností. </w:t>
      </w:r>
      <w:r>
        <w:rPr>
          <w:color w:val="98A088"/>
        </w:rPr>
        <w:t>Společnost Boeing</w:t>
      </w:r>
      <w:r>
        <w:t xml:space="preserve"> oznámila 68% zvýšení výdělků za třetí čtvrtletí, avšak pozornost </w:t>
      </w:r>
      <w:r>
        <w:rPr>
          <w:color w:val="0BC582"/>
        </w:rPr>
        <w:t>Wall Street</w:t>
      </w:r>
      <w:r>
        <w:t xml:space="preserve"> byla zaměřena na pokračující stávku </w:t>
      </w:r>
      <w:r>
        <w:rPr>
          <w:color w:val="98A088"/>
        </w:rPr>
        <w:t>u tohoto výrobce letadel</w:t>
      </w:r>
      <w:r>
        <w:t xml:space="preserve">. Rada federálního rezervního systému pozdržela souhlas s nákupem banky Florida National Banks </w:t>
      </w:r>
      <w:r>
        <w:rPr>
          <w:color w:val="4F584E"/>
        </w:rPr>
        <w:t>ze strany společnosti First Union</w:t>
      </w:r>
      <w:r>
        <w:t xml:space="preserve"> za 849 milionů dolarů až do revize úvěrové praxe </w:t>
      </w:r>
      <w:r>
        <w:rPr>
          <w:color w:val="4F584E"/>
        </w:rPr>
        <w:t>společnosti First Union</w:t>
      </w:r>
      <w:r>
        <w:t xml:space="preserve"> v oblastech s nízkými příjmy. Společnost Allianz ze Západního Německa vstoupila do bitvy o převzetí mezi francouzskými společnostmi Paribas a </w:t>
      </w:r>
      <w:r>
        <w:rPr>
          <w:color w:val="248AD0"/>
        </w:rPr>
        <w:t>Navigation Mixte</w:t>
      </w:r>
      <w:r>
        <w:t xml:space="preserve">. </w:t>
      </w:r>
      <w:r>
        <w:rPr>
          <w:color w:val="5C5300"/>
        </w:rPr>
        <w:t xml:space="preserve">Společnost Maxwell souhlasila s prodejem americké polygrafické jednotky </w:t>
      </w:r>
      <w:r>
        <w:rPr>
          <w:color w:val="9F6551"/>
        </w:rPr>
        <w:t>společnosti Quebecor</w:t>
      </w:r>
      <w:r>
        <w:rPr>
          <w:color w:val="5C5300"/>
        </w:rPr>
        <w:t xml:space="preserve"> za 500 milionů dolarů</w:t>
      </w:r>
      <w:r>
        <w:t xml:space="preserve">, </w:t>
      </w:r>
      <w:r>
        <w:rPr>
          <w:color w:val="5C5300"/>
        </w:rPr>
        <w:t>čímž</w:t>
      </w:r>
      <w:r>
        <w:t xml:space="preserve"> se </w:t>
      </w:r>
      <w:r>
        <w:rPr>
          <w:color w:val="BCFEC6"/>
        </w:rPr>
        <w:t>ze společnosti Quebecor</w:t>
      </w:r>
      <w:r>
        <w:t xml:space="preserve"> stává druhá největší komerční polygrafická společnost v Severní Americe. Podle skupiny F. W. Dodge Group vzrostly v září nové stavební smlouvy o 8 %, v čele s komerčními, průmyslovými a veřejnoprávními projekty. </w:t>
      </w:r>
      <w:r>
        <w:rPr>
          <w:color w:val="932C70"/>
        </w:rPr>
        <w:t>Společnost Western Union</w:t>
      </w:r>
      <w:r>
        <w:t xml:space="preserve"> učinila opatření na stažení výměny 500 milionů dolarů, přičemž jako důvod uvedla zmatek na trhu s rizikovými obligacemi. Trhy - Akcie: Objem 126630000 akcií. Dow-Jonesův index akcií průmyslových společností </w:t>
      </w:r>
      <w:r>
        <w:rPr>
          <w:color w:val="2B1B04"/>
        </w:rPr>
        <w:t>2603.48</w:t>
      </w:r>
      <w:r>
        <w:t xml:space="preserve">, </w:t>
      </w:r>
      <w:r>
        <w:rPr>
          <w:color w:val="2B1B04"/>
        </w:rPr>
        <w:t>což</w:t>
      </w:r>
      <w:r>
        <w:t xml:space="preserve"> je zvýšení o 6.76, index akcií dopravních společností </w:t>
      </w:r>
      <w:r>
        <w:rPr>
          <w:color w:val="B5AFC4"/>
        </w:rPr>
        <w:t>1191.86</w:t>
      </w:r>
      <w:r>
        <w:t xml:space="preserve">, </w:t>
      </w:r>
      <w:r>
        <w:rPr>
          <w:color w:val="B5AFC4"/>
        </w:rPr>
        <w:t>což</w:t>
      </w:r>
      <w:r>
        <w:t xml:space="preserve"> je zvýšení o 1.43, index akcií veřejně prospěšných podniků </w:t>
      </w:r>
      <w:r>
        <w:rPr>
          <w:color w:val="D4C67A"/>
        </w:rPr>
        <w:t>216.74</w:t>
      </w:r>
      <w:r>
        <w:t xml:space="preserve">, </w:t>
      </w:r>
      <w:r>
        <w:rPr>
          <w:color w:val="D4C67A"/>
        </w:rPr>
        <w:t>což</w:t>
      </w:r>
      <w:r>
        <w:t xml:space="preserve"> je zvýšení o 0.88. Obligace: </w:t>
      </w:r>
      <w:r>
        <w:rPr>
          <w:color w:val="AE7AA1"/>
        </w:rPr>
        <w:t>Index Shearson Lehman Hutton Treasury</w:t>
      </w:r>
      <w:r>
        <w:t xml:space="preserve"> </w:t>
      </w:r>
      <w:r>
        <w:rPr>
          <w:color w:val="C2A393"/>
        </w:rPr>
        <w:t>3416.81</w:t>
      </w:r>
      <w:r>
        <w:t xml:space="preserve">, </w:t>
      </w:r>
      <w:r>
        <w:rPr>
          <w:color w:val="C2A393"/>
        </w:rPr>
        <w:t>což</w:t>
      </w:r>
      <w:r>
        <w:t xml:space="preserve"> je zvýšení Komodity: Dow-Jonesův index termínových obchodů </w:t>
      </w:r>
      <w:r>
        <w:rPr>
          <w:color w:val="0232FD"/>
        </w:rPr>
        <w:t>129.38</w:t>
      </w:r>
      <w:r>
        <w:t xml:space="preserve">, </w:t>
      </w:r>
      <w:r>
        <w:rPr>
          <w:color w:val="0232FD"/>
        </w:rPr>
        <w:t>což</w:t>
      </w:r>
      <w:r>
        <w:t xml:space="preserve"> je snížení o 0.11, spotový index </w:t>
      </w:r>
      <w:r>
        <w:rPr>
          <w:color w:val="6A3A35"/>
        </w:rPr>
        <w:t>130.09</w:t>
      </w:r>
      <w:r>
        <w:t xml:space="preserve">, </w:t>
      </w:r>
      <w:r>
        <w:rPr>
          <w:color w:val="6A3A35"/>
        </w:rPr>
        <w:t>což</w:t>
      </w:r>
      <w:r>
        <w:t xml:space="preserve"> je snížení o 0.71. Dolar: </w:t>
      </w:r>
      <w:r>
        <w:rPr>
          <w:color w:val="BA6801"/>
        </w:rPr>
        <w:t>141.90 jenu</w:t>
      </w:r>
      <w:r>
        <w:t xml:space="preserve">, </w:t>
      </w:r>
      <w:r>
        <w:rPr>
          <w:color w:val="BA6801"/>
        </w:rPr>
        <w:t>což</w:t>
      </w:r>
      <w:r>
        <w:t xml:space="preserve"> je zvýšení o 0.25, </w:t>
      </w:r>
      <w:r>
        <w:rPr>
          <w:color w:val="168E5C"/>
        </w:rPr>
        <w:t>18340 marky</w:t>
      </w:r>
      <w:r>
        <w:t xml:space="preserve">, </w:t>
      </w:r>
      <w:r>
        <w:rPr>
          <w:color w:val="168E5C"/>
        </w:rPr>
        <w:t>což</w:t>
      </w:r>
      <w:r>
        <w:t xml:space="preserve"> je zvýšení o 40.</w:t>
      </w:r>
    </w:p>
    <w:p>
      <w:r>
        <w:rPr>
          <w:b/>
        </w:rPr>
        <w:t>Document number 275</w:t>
      </w:r>
    </w:p>
    <w:p>
      <w:r>
        <w:rPr>
          <w:b/>
        </w:rPr>
        <w:t>Document identifier: wsj0494-001</w:t>
      </w:r>
    </w:p>
    <w:p>
      <w:r>
        <w:rPr>
          <w:color w:val="310106"/>
        </w:rPr>
        <w:t>Skupina Pacific Telesis Group</w:t>
      </w:r>
      <w:r>
        <w:t xml:space="preserve"> uvedla, že </w:t>
      </w:r>
      <w:r>
        <w:rPr>
          <w:color w:val="04640D"/>
        </w:rPr>
        <w:t>její</w:t>
      </w:r>
      <w:r>
        <w:rPr>
          <w:color w:val="FEFB0A"/>
        </w:rPr>
        <w:t xml:space="preserve"> jednotka Pacific Bell</w:t>
      </w:r>
      <w:r>
        <w:t xml:space="preserve"> utrpěla v důsledku zemětřesení v Kalifornii na začátku tohoto měsíce škodu na majetku v přibližné výši 45 až 50 milionů dolarů. </w:t>
      </w:r>
      <w:r>
        <w:rPr>
          <w:color w:val="FEFB0A"/>
        </w:rPr>
        <w:t>Tato telekomunikační společnost se sídlem v San Francisku</w:t>
      </w:r>
      <w:r>
        <w:t xml:space="preserve"> uvedla, že má uzavřenou pojistku proti zemětřesení na 150 milionů dolarů se spoluúčastí ve výši 10 milionů dolarů. </w:t>
      </w:r>
      <w:r>
        <w:rPr>
          <w:color w:val="FB5514"/>
        </w:rPr>
        <w:t>Sam Ginn, předseda představenstva a generální ředitel</w:t>
      </w:r>
      <w:r>
        <w:t xml:space="preserve">, řekl analytikům cenných papírů z New Yorku, že na rok 1990 </w:t>
      </w:r>
      <w:r>
        <w:rPr>
          <w:color w:val="FEFB0A"/>
        </w:rPr>
        <w:t>společnost</w:t>
      </w:r>
      <w:r>
        <w:t xml:space="preserve"> očekává </w:t>
      </w:r>
      <w:r>
        <w:rPr>
          <w:color w:val="E115C0"/>
        </w:rPr>
        <w:t>poněkud pomalejší růst výdělků na akcii</w:t>
      </w:r>
      <w:r>
        <w:t xml:space="preserve">, ačkoli poté by se </w:t>
      </w:r>
      <w:r>
        <w:rPr>
          <w:color w:val="00587F"/>
        </w:rPr>
        <w:t>roční nárůst</w:t>
      </w:r>
      <w:r>
        <w:t xml:space="preserve"> měl vrátit na tradiční hodnoty kolem 7 %. </w:t>
      </w:r>
      <w:r>
        <w:rPr>
          <w:color w:val="0BC582"/>
        </w:rPr>
        <w:t xml:space="preserve">Jako faktory, </w:t>
      </w:r>
      <w:r>
        <w:rPr>
          <w:color w:val="FEB8C8"/>
        </w:rPr>
        <w:t>jež</w:t>
      </w:r>
      <w:r>
        <w:rPr>
          <w:color w:val="0BC582"/>
        </w:rPr>
        <w:t xml:space="preserve"> přispívají k dočasnému zpomalení</w:t>
      </w:r>
      <w:r>
        <w:t xml:space="preserve">, uvedl </w:t>
      </w:r>
      <w:r>
        <w:rPr>
          <w:color w:val="9E8317"/>
        </w:rPr>
        <w:t xml:space="preserve">jednorázové snížení sazeb nařízené kalifornskými regulačními úředníky jakožto předstupeň nového systému, </w:t>
      </w:r>
      <w:r>
        <w:rPr>
          <w:color w:val="01190F"/>
        </w:rPr>
        <w:t>které</w:t>
      </w:r>
      <w:r>
        <w:rPr>
          <w:color w:val="9E8317"/>
        </w:rPr>
        <w:t xml:space="preserve"> odstraní nátlak na tvorbu zisku</w:t>
      </w:r>
      <w:r>
        <w:t xml:space="preserve">. Zmínil také zvýšení kapitálových investic </w:t>
      </w:r>
      <w:r>
        <w:rPr>
          <w:color w:val="E115C0"/>
        </w:rPr>
        <w:t>ze strany společnosti Pacific Bell</w:t>
      </w:r>
      <w:r>
        <w:t xml:space="preserve"> do zdokonalení sítě. </w:t>
      </w:r>
      <w:r>
        <w:rPr>
          <w:color w:val="FB5514"/>
        </w:rPr>
        <w:t>Ginn</w:t>
      </w:r>
      <w:r>
        <w:t xml:space="preserve"> řekl, že provozy </w:t>
      </w:r>
      <w:r>
        <w:rPr>
          <w:color w:val="E115C0"/>
        </w:rPr>
        <w:t>společnosti</w:t>
      </w:r>
      <w:r>
        <w:t xml:space="preserve">, zaměřené na mobilní telefony, nyní využívá </w:t>
      </w:r>
      <w:r>
        <w:rPr>
          <w:color w:val="847D81"/>
        </w:rPr>
        <w:t>na 341000 zákazníků</w:t>
      </w:r>
      <w:r>
        <w:t xml:space="preserve">, </w:t>
      </w:r>
      <w:r>
        <w:rPr>
          <w:color w:val="847D81"/>
        </w:rPr>
        <w:t>což</w:t>
      </w:r>
      <w:r>
        <w:t xml:space="preserve"> je oproti loňskému roku zvýšení o 46 %.</w:t>
      </w:r>
    </w:p>
    <w:p>
      <w:r>
        <w:rPr>
          <w:b/>
        </w:rPr>
        <w:t>Document number 276</w:t>
      </w:r>
    </w:p>
    <w:p>
      <w:r>
        <w:rPr>
          <w:b/>
        </w:rPr>
        <w:t>Document identifier: wsj0495-001</w:t>
      </w:r>
    </w:p>
    <w:p>
      <w:r>
        <w:rPr>
          <w:color w:val="310106"/>
        </w:rPr>
        <w:t>Společnost General Motors Corp.</w:t>
      </w:r>
      <w:r>
        <w:t xml:space="preserve"> má v úmyslu vybudovat </w:t>
      </w:r>
      <w:r>
        <w:rPr>
          <w:color w:val="04640D"/>
        </w:rPr>
        <w:t>novou továrnu v Evropě</w:t>
      </w:r>
      <w:r>
        <w:t xml:space="preserve">, patrně v Británii, pokud </w:t>
      </w:r>
      <w:r>
        <w:rPr>
          <w:color w:val="310106"/>
        </w:rPr>
        <w:t>společnost</w:t>
      </w:r>
      <w:r>
        <w:t xml:space="preserve"> dosáhne uspokojivé dohody s odbory, uvedly zdroje. Představitelé </w:t>
      </w:r>
      <w:r>
        <w:rPr>
          <w:color w:val="FEFB0A"/>
        </w:rPr>
        <w:t xml:space="preserve">společnosti Vauxhall Motors Ltd., britské jednotky </w:t>
      </w:r>
      <w:r>
        <w:rPr>
          <w:color w:val="FB5514"/>
        </w:rPr>
        <w:t>společnosti GM</w:t>
      </w:r>
      <w:r>
        <w:t xml:space="preserve">, se včera odpoledne setkali s vůdci odborů v naději, že takové dohody dosáhnou. </w:t>
      </w:r>
      <w:r>
        <w:rPr>
          <w:color w:val="04640D"/>
        </w:rPr>
        <w:t>Továrna</w:t>
      </w:r>
      <w:r>
        <w:t xml:space="preserve"> bude možná zahrnovat plány na komponenty pro podnik se společnou majetkovou účastí </w:t>
      </w:r>
      <w:r>
        <w:rPr>
          <w:color w:val="E115C0"/>
        </w:rPr>
        <w:t>s firmou Jaguar</w:t>
      </w:r>
      <w:r>
        <w:t xml:space="preserve">. Jinou možností je, že jakožto součást plánovaného obchodního spojení </w:t>
      </w:r>
      <w:r>
        <w:rPr>
          <w:color w:val="310106"/>
        </w:rPr>
        <w:t>společnosti GM</w:t>
      </w:r>
      <w:r>
        <w:t xml:space="preserve"> </w:t>
      </w:r>
      <w:r>
        <w:rPr>
          <w:color w:val="E115C0"/>
        </w:rPr>
        <w:t>s tímto britským výrobcem luxusních aut</w:t>
      </w:r>
      <w:r>
        <w:t xml:space="preserve"> bude postavena samostatná továrna, uvedly zdroje. Zdroje uvedly, že "komplexní a podrobné" oznámení společné dohody </w:t>
      </w:r>
      <w:r>
        <w:rPr>
          <w:color w:val="00587F"/>
        </w:rPr>
        <w:t>mezi firmami General Motors a Jaguar</w:t>
      </w:r>
      <w:r>
        <w:t xml:space="preserve"> provede </w:t>
      </w:r>
      <w:r>
        <w:rPr>
          <w:color w:val="E115C0"/>
        </w:rPr>
        <w:t>Jaguar</w:t>
      </w:r>
      <w:r>
        <w:t xml:space="preserve"> "někdy v průběhu dalších dvou a půl týdnů".</w:t>
      </w:r>
    </w:p>
    <w:p>
      <w:r>
        <w:rPr>
          <w:b/>
        </w:rPr>
        <w:t>Document number 277</w:t>
      </w:r>
    </w:p>
    <w:p>
      <w:r>
        <w:rPr>
          <w:b/>
        </w:rPr>
        <w:t>Document identifier: wsj0496-001</w:t>
      </w:r>
    </w:p>
    <w:p>
      <w:r>
        <w:rPr>
          <w:color w:val="310106"/>
        </w:rPr>
        <w:t>Společnost Cray Research Inc.</w:t>
      </w:r>
      <w:r>
        <w:t xml:space="preserve"> získala vládní povolení k navrhované reorganizaci </w:t>
      </w:r>
      <w:r>
        <w:rPr>
          <w:color w:val="04640D"/>
        </w:rPr>
        <w:t xml:space="preserve">superpočítačového konstruktérského týmu </w:t>
      </w:r>
      <w:r>
        <w:rPr>
          <w:color w:val="FEFB0A"/>
        </w:rPr>
        <w:t>zakladatele Seymoura Craye</w:t>
      </w:r>
      <w:r>
        <w:t xml:space="preserve"> </w:t>
      </w:r>
      <w:r>
        <w:rPr>
          <w:color w:val="FB5514"/>
        </w:rPr>
        <w:t>na samostatnou společnost</w:t>
      </w:r>
      <w:r>
        <w:t xml:space="preserve">. Poslední překážkou </w:t>
      </w:r>
      <w:r>
        <w:rPr>
          <w:color w:val="E115C0"/>
        </w:rPr>
        <w:t xml:space="preserve">rozdělení </w:t>
      </w:r>
      <w:r>
        <w:rPr>
          <w:color w:val="00587F"/>
        </w:rPr>
        <w:t xml:space="preserve">tohoto předního celosvětového výrobce superpočítačů, </w:t>
      </w:r>
      <w:r>
        <w:rPr>
          <w:color w:val="0BC582"/>
        </w:rPr>
        <w:t>kterého</w:t>
      </w:r>
      <w:r>
        <w:rPr>
          <w:color w:val="00587F"/>
        </w:rPr>
        <w:t xml:space="preserve"> </w:t>
      </w:r>
      <w:r>
        <w:rPr>
          <w:color w:val="FEB8C8"/>
        </w:rPr>
        <w:t>Cray</w:t>
      </w:r>
      <w:r>
        <w:rPr>
          <w:color w:val="00587F"/>
        </w:rPr>
        <w:t xml:space="preserve"> založil v roce 1974</w:t>
      </w:r>
      <w:r>
        <w:t xml:space="preserve">, bylo schválení </w:t>
      </w:r>
      <w:r>
        <w:rPr>
          <w:color w:val="E115C0"/>
        </w:rPr>
        <w:t>tohoto kroku</w:t>
      </w:r>
      <w:r>
        <w:t xml:space="preserve"> Federálním daňovým úřadem coby transakce osvobozené od daní. </w:t>
      </w:r>
      <w:r>
        <w:rPr>
          <w:color w:val="9E8317"/>
        </w:rPr>
        <w:t>Crayovi</w:t>
      </w:r>
      <w:r>
        <w:t xml:space="preserve"> ředitelé stanovili datum zápisu pro distribuci </w:t>
      </w:r>
      <w:r>
        <w:rPr>
          <w:color w:val="01190F"/>
        </w:rPr>
        <w:t xml:space="preserve">akcií </w:t>
      </w:r>
      <w:r>
        <w:rPr>
          <w:color w:val="847D81"/>
        </w:rPr>
        <w:t xml:space="preserve">nové společnosti, </w:t>
      </w:r>
      <w:r>
        <w:rPr>
          <w:color w:val="58018B"/>
        </w:rPr>
        <w:t>která</w:t>
      </w:r>
      <w:r>
        <w:rPr>
          <w:color w:val="847D81"/>
        </w:rPr>
        <w:t xml:space="preserve"> ponese název Cray Computer Corp.</w:t>
      </w:r>
      <w:r>
        <w:t xml:space="preserve">, na 15. listopad. Bude se obchodovat na mimoburzovním trhu pod symbolem CRAY. Tento plán vyžaduje, aby </w:t>
      </w:r>
      <w:r>
        <w:rPr>
          <w:color w:val="B70639"/>
        </w:rPr>
        <w:t xml:space="preserve">držitelé akcií </w:t>
      </w:r>
      <w:r>
        <w:rPr>
          <w:color w:val="703B01"/>
        </w:rPr>
        <w:t>společnosti Cray Research</w:t>
      </w:r>
      <w:r>
        <w:t xml:space="preserve"> dostali </w:t>
      </w:r>
      <w:r>
        <w:rPr>
          <w:color w:val="F7F1DF"/>
        </w:rPr>
        <w:t xml:space="preserve">za každé dvě akcie, </w:t>
      </w:r>
      <w:r>
        <w:rPr>
          <w:color w:val="118B8A"/>
        </w:rPr>
        <w:t>které</w:t>
      </w:r>
      <w:r>
        <w:rPr>
          <w:color w:val="F7F1DF"/>
        </w:rPr>
        <w:t xml:space="preserve"> vlastní</w:t>
      </w:r>
      <w:r>
        <w:t xml:space="preserve">, jednu akcii </w:t>
      </w:r>
      <w:r>
        <w:rPr>
          <w:color w:val="FB5514"/>
        </w:rPr>
        <w:t>nové společnosti</w:t>
      </w:r>
      <w:r>
        <w:t xml:space="preserve">. </w:t>
      </w:r>
      <w:r>
        <w:rPr>
          <w:color w:val="310106"/>
        </w:rPr>
        <w:t>Společnost Cray Research</w:t>
      </w:r>
      <w:r>
        <w:t xml:space="preserve"> uvedla, že odhadovaný počet 14.7 milionu akcií </w:t>
      </w:r>
      <w:r>
        <w:rPr>
          <w:color w:val="FB5514"/>
        </w:rPr>
        <w:t>společnosti Cray Computer</w:t>
      </w:r>
      <w:r>
        <w:t xml:space="preserve"> bude rozdělen. Na základě smlouvy </w:t>
      </w:r>
      <w:r>
        <w:rPr>
          <w:color w:val="310106"/>
        </w:rPr>
        <w:t>společnost Cray Research</w:t>
      </w:r>
      <w:r>
        <w:t xml:space="preserve"> převede 53.3 milionu dolarů v aktivech </w:t>
      </w:r>
      <w:r>
        <w:rPr>
          <w:color w:val="4AFEFA"/>
        </w:rPr>
        <w:t xml:space="preserve">rozbíhajícím se </w:t>
      </w:r>
      <w:r>
        <w:rPr>
          <w:color w:val="FCB164"/>
        </w:rPr>
        <w:t>Crayovým</w:t>
      </w:r>
      <w:r>
        <w:rPr>
          <w:color w:val="4AFEFA"/>
        </w:rPr>
        <w:t xml:space="preserve"> provozům, </w:t>
      </w:r>
      <w:r>
        <w:rPr>
          <w:color w:val="796EE6"/>
        </w:rPr>
        <w:t>které</w:t>
      </w:r>
      <w:r>
        <w:rPr>
          <w:color w:val="4AFEFA"/>
        </w:rPr>
        <w:t xml:space="preserve"> se primárně vztahují </w:t>
      </w:r>
      <w:r>
        <w:rPr>
          <w:color w:val="000D2C"/>
        </w:rPr>
        <w:t>k vývojovému projektu Cray-3</w:t>
      </w:r>
      <w:r>
        <w:rPr>
          <w:color w:val="4AFEFA"/>
        </w:rPr>
        <w:t xml:space="preserve">, </w:t>
      </w:r>
      <w:r>
        <w:rPr>
          <w:color w:val="000D2C"/>
        </w:rPr>
        <w:t>na nichž</w:t>
      </w:r>
      <w:r>
        <w:rPr>
          <w:color w:val="4AFEFA"/>
        </w:rPr>
        <w:t xml:space="preserve"> pracuje </w:t>
      </w:r>
      <w:r>
        <w:rPr>
          <w:color w:val="53495F"/>
        </w:rPr>
        <w:t>jeho</w:t>
      </w:r>
      <w:r>
        <w:rPr>
          <w:color w:val="F95475"/>
        </w:rPr>
        <w:t xml:space="preserve"> tým</w:t>
      </w:r>
      <w:r>
        <w:t xml:space="preserve">, a </w:t>
      </w:r>
      <w:r>
        <w:rPr>
          <w:color w:val="FB5514"/>
        </w:rPr>
        <w:t>společnosti Cray Computer</w:t>
      </w:r>
      <w:r>
        <w:t xml:space="preserve"> půjčí 98.6 milionu dolarů. </w:t>
      </w:r>
      <w:r>
        <w:rPr>
          <w:color w:val="310106"/>
        </w:rPr>
        <w:t>Společnost Cray Research</w:t>
      </w:r>
      <w:r>
        <w:t xml:space="preserve"> </w:t>
      </w:r>
      <w:r>
        <w:rPr>
          <w:color w:val="310106"/>
        </w:rPr>
        <w:t>si</w:t>
      </w:r>
      <w:r>
        <w:t xml:space="preserve"> </w:t>
      </w:r>
      <w:r>
        <w:rPr>
          <w:color w:val="FB5514"/>
        </w:rPr>
        <w:t xml:space="preserve">v nové společnosti, </w:t>
      </w:r>
      <w:r>
        <w:rPr>
          <w:color w:val="61FC03"/>
        </w:rPr>
        <w:t>která</w:t>
      </w:r>
      <w:r>
        <w:rPr>
          <w:color w:val="FB5514"/>
        </w:rPr>
        <w:t xml:space="preserve"> bude mít sídlo ve městě Colorado Springs v Coloradu</w:t>
      </w:r>
      <w:r>
        <w:t xml:space="preserve">, ponechá 10% podíl. Když </w:t>
      </w:r>
      <w:r>
        <w:rPr>
          <w:color w:val="310106"/>
        </w:rPr>
        <w:t>společnost Cray Research</w:t>
      </w:r>
      <w:r>
        <w:t xml:space="preserve"> v květnu oznámila plánované rozdělení, uvedla, že náklady na vývoj několika konkurenčních projektů zmenšují růst </w:t>
      </w:r>
      <w:r>
        <w:rPr>
          <w:color w:val="310106"/>
        </w:rPr>
        <w:t>jejích</w:t>
      </w:r>
      <w:r>
        <w:t xml:space="preserve"> výdělků. Po rozdělení se </w:t>
      </w:r>
      <w:r>
        <w:rPr>
          <w:color w:val="5D9608"/>
        </w:rPr>
        <w:t>obě společnosti</w:t>
      </w:r>
      <w:r>
        <w:t xml:space="preserve"> podle všeho stanou konkurenty v oblasti zakázek od vlády i komerčních zákazníků.</w:t>
      </w:r>
    </w:p>
    <w:p>
      <w:r>
        <w:rPr>
          <w:b/>
        </w:rPr>
        <w:t>Document number 278</w:t>
      </w:r>
    </w:p>
    <w:p>
      <w:r>
        <w:rPr>
          <w:b/>
        </w:rPr>
        <w:t>Document identifier: wsj0497-001</w:t>
      </w:r>
    </w:p>
    <w:p>
      <w:r>
        <w:rPr>
          <w:color w:val="310106"/>
        </w:rPr>
        <w:t>Společnost Interface Systems Inc. z města Ann Arbor ve státě Michigan</w:t>
      </w:r>
      <w:r>
        <w:t xml:space="preserve"> uvedla, že za čtvrté čtvrtletí končící 30. září oznámí </w:t>
      </w:r>
      <w:r>
        <w:rPr>
          <w:color w:val="04640D"/>
        </w:rPr>
        <w:t>pokles čistého příjmu na 470000 dolarů, čili 11 centů za akcii, z loňských 805000 dolarů, čili 19 centů za akcii</w:t>
      </w:r>
      <w:r>
        <w:t xml:space="preserve">. </w:t>
      </w:r>
      <w:r>
        <w:rPr>
          <w:color w:val="FEFB0A"/>
        </w:rPr>
        <w:t>Prezident Carl L. Bixby</w:t>
      </w:r>
      <w:r>
        <w:t xml:space="preserve"> řekl, že </w:t>
      </w:r>
      <w:r>
        <w:rPr>
          <w:color w:val="04640D"/>
        </w:rPr>
        <w:t>k poklesu</w:t>
      </w:r>
      <w:r>
        <w:t xml:space="preserve"> došlo navzdory tomu, že se zisk zvýšil o 30 % na více než 8.3 milionu dolarů ze 6.4 milionu dolarů </w:t>
      </w:r>
      <w:r>
        <w:rPr>
          <w:color w:val="FB5514"/>
        </w:rPr>
        <w:t>v loňském roce</w:t>
      </w:r>
      <w:r>
        <w:t xml:space="preserve">. </w:t>
      </w:r>
      <w:r>
        <w:rPr>
          <w:color w:val="310106"/>
        </w:rPr>
        <w:t xml:space="preserve">Tato společnost, </w:t>
      </w:r>
      <w:r>
        <w:rPr>
          <w:color w:val="E115C0"/>
        </w:rPr>
        <w:t>která</w:t>
      </w:r>
      <w:r>
        <w:rPr>
          <w:color w:val="310106"/>
        </w:rPr>
        <w:t xml:space="preserve"> vyrábí počítačové součástky</w:t>
      </w:r>
      <w:r>
        <w:t xml:space="preserve">, uvedla, že výdělky </w:t>
      </w:r>
      <w:r>
        <w:rPr>
          <w:color w:val="00587F"/>
        </w:rPr>
        <w:t>za fiskální rok 1989</w:t>
      </w:r>
      <w:r>
        <w:t xml:space="preserve"> byly "o něco nižší" než 3.2 milionu dolarů, čili 74 centů za akcii, </w:t>
      </w:r>
      <w:r>
        <w:rPr>
          <w:color w:val="FB5514"/>
        </w:rPr>
        <w:t>za fiskální rok 1988</w:t>
      </w:r>
      <w:r>
        <w:t xml:space="preserve">. </w:t>
      </w:r>
      <w:r>
        <w:rPr>
          <w:color w:val="310106"/>
        </w:rPr>
        <w:t>Společnost</w:t>
      </w:r>
      <w:r>
        <w:t xml:space="preserve"> uvedla, že </w:t>
      </w:r>
      <w:r>
        <w:rPr>
          <w:color w:val="00587F"/>
        </w:rPr>
        <w:t>za rok 1989</w:t>
      </w:r>
      <w:r>
        <w:t xml:space="preserve"> se zisk zvýšil zhruba o 30 % na více než 32 milionu dolarů z 25.3 milionu dolarů. </w:t>
      </w:r>
      <w:r>
        <w:rPr>
          <w:color w:val="FEFB0A"/>
        </w:rPr>
        <w:t>Carl L. Bixby</w:t>
      </w:r>
      <w:r>
        <w:t xml:space="preserve"> řekl, že první náznaky poukazují na vyšší výdělky i obrat v prvním čtvrtletí fiskálního roku 1990. "Současný objem nevyřízených objednávek je </w:t>
      </w:r>
      <w:r>
        <w:rPr>
          <w:color w:val="310106"/>
        </w:rPr>
        <w:t>v celé korporaci</w:t>
      </w:r>
      <w:r>
        <w:t xml:space="preserve"> velký," uvedl.</w:t>
      </w:r>
    </w:p>
    <w:p>
      <w:r>
        <w:rPr>
          <w:b/>
        </w:rPr>
        <w:t>Document number 279</w:t>
      </w:r>
    </w:p>
    <w:p>
      <w:r>
        <w:rPr>
          <w:b/>
        </w:rPr>
        <w:t>Document identifier: wsj0498-001</w:t>
      </w:r>
    </w:p>
    <w:p>
      <w:r>
        <w:rPr>
          <w:color w:val="310106"/>
        </w:rPr>
        <w:t>Společnost Priam Corp.</w:t>
      </w:r>
      <w:r>
        <w:t xml:space="preserve"> uvedla, </w:t>
      </w:r>
      <w:r>
        <w:rPr>
          <w:color w:val="04640D"/>
        </w:rPr>
        <w:t>že požádala o ochranu před bankrotem podle Kapitoly 11 federálního zákona o konkurzu</w:t>
      </w:r>
      <w:r>
        <w:t xml:space="preserve">, a oznámila </w:t>
      </w:r>
      <w:r>
        <w:rPr>
          <w:color w:val="FEFB0A"/>
        </w:rPr>
        <w:t xml:space="preserve">35% snížení počtu </w:t>
      </w:r>
      <w:r>
        <w:rPr>
          <w:color w:val="FB5514"/>
        </w:rPr>
        <w:t>svých</w:t>
      </w:r>
      <w:r>
        <w:rPr>
          <w:color w:val="FEFB0A"/>
        </w:rPr>
        <w:t xml:space="preserve"> zaměstnanců na celém světě</w:t>
      </w:r>
      <w:r>
        <w:t xml:space="preserve">. </w:t>
      </w:r>
      <w:r>
        <w:rPr>
          <w:color w:val="04640D"/>
        </w:rPr>
        <w:t>Registrace u konkurzního soudu</w:t>
      </w:r>
      <w:r>
        <w:t xml:space="preserve"> v této chvíli následuje po řetězu čtvrtletních ztrát a závad produktů </w:t>
      </w:r>
      <w:r>
        <w:rPr>
          <w:color w:val="310106"/>
        </w:rPr>
        <w:t>tohoto výrobce pevných disků pro minipočítače a mikropočítače</w:t>
      </w:r>
      <w:r>
        <w:t xml:space="preserve">. </w:t>
      </w:r>
      <w:r>
        <w:rPr>
          <w:color w:val="310106"/>
        </w:rPr>
        <w:t>Společnost Priam</w:t>
      </w:r>
      <w:r>
        <w:t xml:space="preserve"> měla ztrátu 25.4 milionu dolarů za fiskální rok končící 7. července, čili dva centy za akcii, ve srovnání se ziskem 543000 dolarů za stejné období v loňském roce. Roční příjmy klesly o 13 % na 122.7 milionu dolarů. </w:t>
      </w:r>
      <w:r>
        <w:rPr>
          <w:color w:val="FEFB0A"/>
        </w:rPr>
        <w:t>Po snížení počtu zaměstnanců o 200 oznámeném včera</w:t>
      </w:r>
      <w:r>
        <w:t xml:space="preserve"> bude mít </w:t>
      </w:r>
      <w:r>
        <w:rPr>
          <w:color w:val="310106"/>
        </w:rPr>
        <w:t>společnost Priam</w:t>
      </w:r>
      <w:r>
        <w:t xml:space="preserve"> </w:t>
      </w:r>
      <w:r>
        <w:rPr>
          <w:color w:val="E115C0"/>
        </w:rPr>
        <w:t>kolem 380 zaměstnanců</w:t>
      </w:r>
      <w:r>
        <w:t xml:space="preserve">, </w:t>
      </w:r>
      <w:r>
        <w:rPr>
          <w:color w:val="E115C0"/>
        </w:rPr>
        <w:t>což</w:t>
      </w:r>
      <w:r>
        <w:t xml:space="preserve"> je méně než polovina </w:t>
      </w:r>
      <w:r>
        <w:rPr>
          <w:color w:val="00587F"/>
        </w:rPr>
        <w:t xml:space="preserve">počtu, </w:t>
      </w:r>
      <w:r>
        <w:rPr>
          <w:color w:val="0BC582"/>
        </w:rPr>
        <w:t>který</w:t>
      </w:r>
      <w:r>
        <w:rPr>
          <w:color w:val="00587F"/>
        </w:rPr>
        <w:t xml:space="preserve"> měla před podobnou redukcí o 230 lidí v srpnu</w:t>
      </w:r>
      <w:r>
        <w:t xml:space="preserve">. </w:t>
      </w:r>
      <w:r>
        <w:rPr>
          <w:color w:val="310106"/>
        </w:rPr>
        <w:t>Společnost</w:t>
      </w:r>
      <w:r>
        <w:t xml:space="preserve"> včera rovněž uvedla, že vyřazuje </w:t>
      </w:r>
      <w:r>
        <w:rPr>
          <w:color w:val="FEB8C8"/>
        </w:rPr>
        <w:t xml:space="preserve">jeden z hlavních nových produktů, 760 megabytový disk, </w:t>
      </w:r>
      <w:r>
        <w:rPr>
          <w:color w:val="9E8317"/>
        </w:rPr>
        <w:t>který</w:t>
      </w:r>
      <w:r>
        <w:rPr>
          <w:color w:val="FEB8C8"/>
        </w:rPr>
        <w:t xml:space="preserve"> sice je technicky výkonný, ale neslibuje velké množství objednávek, jelikož finanční problémy způsobily devítiměsíční zpoždění v uvedení </w:t>
      </w:r>
      <w:r>
        <w:rPr>
          <w:color w:val="9E8317"/>
        </w:rPr>
        <w:t>produktu</w:t>
      </w:r>
      <w:r>
        <w:rPr>
          <w:color w:val="FEB8C8"/>
        </w:rPr>
        <w:t xml:space="preserve"> na trh</w:t>
      </w:r>
      <w:r>
        <w:t>.</w:t>
      </w:r>
    </w:p>
    <w:p>
      <w:r>
        <w:rPr>
          <w:b/>
        </w:rPr>
        <w:t>Document number 280</w:t>
      </w:r>
    </w:p>
    <w:p>
      <w:r>
        <w:rPr>
          <w:b/>
        </w:rPr>
        <w:t>Document identifier: wsj0499-001</w:t>
      </w:r>
    </w:p>
    <w:p>
      <w:r>
        <w:rPr>
          <w:color w:val="310106"/>
        </w:rPr>
        <w:t>Francouzské ministerstvo hospodářství</w:t>
      </w:r>
      <w:r>
        <w:rPr>
          <w:color w:val="04640D"/>
        </w:rPr>
        <w:t xml:space="preserve"> schválilo </w:t>
      </w:r>
      <w:r>
        <w:rPr>
          <w:color w:val="FEFB0A"/>
        </w:rPr>
        <w:t xml:space="preserve">plánovanou výměnu aktiv </w:t>
      </w:r>
      <w:r>
        <w:rPr>
          <w:color w:val="FB5514"/>
        </w:rPr>
        <w:t>mezi</w:t>
      </w:r>
      <w:r>
        <w:rPr>
          <w:color w:val="E115C0"/>
        </w:rPr>
        <w:t xml:space="preserve"> společností zabývající se obranou a elektronikou Thomson-CSF S. A.</w:t>
      </w:r>
      <w:r>
        <w:rPr>
          <w:color w:val="00587F"/>
        </w:rPr>
        <w:t xml:space="preserve"> a </w:t>
      </w:r>
      <w:r>
        <w:rPr>
          <w:color w:val="0BC582"/>
        </w:rPr>
        <w:t>bankovní skupinou Credit Lyonnais</w:t>
      </w:r>
      <w:r>
        <w:t xml:space="preserve">. </w:t>
      </w:r>
      <w:r>
        <w:rPr>
          <w:color w:val="FEB8C8"/>
        </w:rPr>
        <w:t>Ministerstvo</w:t>
      </w:r>
      <w:r>
        <w:t xml:space="preserve"> uvedlo, že </w:t>
      </w:r>
      <w:r>
        <w:rPr>
          <w:color w:val="9E8317"/>
        </w:rPr>
        <w:t xml:space="preserve">výměna, </w:t>
      </w:r>
      <w:r>
        <w:rPr>
          <w:color w:val="01190F"/>
        </w:rPr>
        <w:t>jejíž</w:t>
      </w:r>
      <w:r>
        <w:rPr>
          <w:color w:val="9E8317"/>
        </w:rPr>
        <w:t xml:space="preserve"> podrobnosti byly zveřejněny minulý čtvrtek</w:t>
      </w:r>
      <w:r>
        <w:t xml:space="preserve">, umožní </w:t>
      </w:r>
      <w:r>
        <w:rPr>
          <w:color w:val="847D81"/>
        </w:rPr>
        <w:t xml:space="preserve">oběma </w:t>
      </w:r>
      <w:r>
        <w:rPr>
          <w:color w:val="58018B"/>
        </w:rPr>
        <w:t>státem</w:t>
      </w:r>
      <w:r>
        <w:rPr>
          <w:color w:val="847D81"/>
        </w:rPr>
        <w:t xml:space="preserve"> kontrolovaným společnostem</w:t>
      </w:r>
      <w:r>
        <w:t xml:space="preserve"> posílit působení na </w:t>
      </w:r>
      <w:r>
        <w:rPr>
          <w:color w:val="847D81"/>
        </w:rPr>
        <w:t>svých</w:t>
      </w:r>
      <w:r>
        <w:t xml:space="preserve"> hlavních trzích a prohlásilo, že </w:t>
      </w:r>
      <w:r>
        <w:rPr>
          <w:color w:val="9E8317"/>
        </w:rPr>
        <w:t>tento krok</w:t>
      </w:r>
      <w:r>
        <w:t xml:space="preserve"> prokazuje dynamiku francouzských státních koncernů. Schválení rovněž ukončuje veškeré naděje na to, že by na obsazení pozice </w:t>
      </w:r>
      <w:r>
        <w:rPr>
          <w:color w:val="B70639"/>
        </w:rPr>
        <w:t>banky Credit Lyonnais</w:t>
      </w:r>
      <w:r>
        <w:t xml:space="preserve"> </w:t>
      </w:r>
      <w:r>
        <w:rPr>
          <w:color w:val="703B01"/>
        </w:rPr>
        <w:t>v této smlouvě</w:t>
      </w:r>
      <w:r>
        <w:t xml:space="preserve"> mohla pomýšlet </w:t>
      </w:r>
      <w:r>
        <w:rPr>
          <w:color w:val="F7F1DF"/>
        </w:rPr>
        <w:t>další státní banka, banka Banque Nationale de Paris</w:t>
      </w:r>
      <w:r>
        <w:t xml:space="preserve">. </w:t>
      </w:r>
      <w:r>
        <w:rPr>
          <w:color w:val="F7F1DF"/>
        </w:rPr>
        <w:t>Banka</w:t>
      </w:r>
      <w:r>
        <w:t xml:space="preserve"> přes víkend poukázala na to, že by měla zájem o spojení </w:t>
      </w:r>
      <w:r>
        <w:rPr>
          <w:color w:val="118B8A"/>
        </w:rPr>
        <w:t>se společností Thomson-CSF</w:t>
      </w:r>
      <w:r>
        <w:t xml:space="preserve">. </w:t>
      </w:r>
      <w:r>
        <w:rPr>
          <w:color w:val="4AFEFA"/>
        </w:rPr>
        <w:t>Banka Credit Lyonnais</w:t>
      </w:r>
      <w:r>
        <w:rPr>
          <w:color w:val="FCB164"/>
        </w:rPr>
        <w:t xml:space="preserve"> převezme podle podrobností </w:t>
      </w:r>
      <w:r>
        <w:rPr>
          <w:color w:val="796EE6"/>
        </w:rPr>
        <w:t>smlouvy</w:t>
      </w:r>
      <w:r>
        <w:rPr>
          <w:color w:val="FCB164"/>
        </w:rPr>
        <w:t xml:space="preserve"> něco málo přes 50 % </w:t>
      </w:r>
      <w:r>
        <w:rPr>
          <w:color w:val="000D2C"/>
        </w:rPr>
        <w:t>společnosti Thomson-CSF Finance</w:t>
      </w:r>
      <w:r>
        <w:rPr>
          <w:color w:val="FCB164"/>
        </w:rPr>
        <w:t xml:space="preserve"> výměnou za zhruba 14 % vlastních akcií</w:t>
      </w:r>
      <w:r>
        <w:t xml:space="preserve">. </w:t>
      </w:r>
      <w:r>
        <w:rPr>
          <w:color w:val="FCB164"/>
        </w:rPr>
        <w:t>Toto opatření</w:t>
      </w:r>
      <w:r>
        <w:t xml:space="preserve"> pomůže </w:t>
      </w:r>
      <w:r>
        <w:rPr>
          <w:color w:val="B70639"/>
        </w:rPr>
        <w:t>bance</w:t>
      </w:r>
      <w:r>
        <w:t xml:space="preserve"> udržet krok </w:t>
      </w:r>
      <w:r>
        <w:rPr>
          <w:color w:val="53495F"/>
        </w:rPr>
        <w:t xml:space="preserve">s mezinárodními ukazateli platební schopnosti, </w:t>
      </w:r>
      <w:r>
        <w:rPr>
          <w:color w:val="F95475"/>
        </w:rPr>
        <w:t>které</w:t>
      </w:r>
      <w:r>
        <w:rPr>
          <w:color w:val="53495F"/>
        </w:rPr>
        <w:t xml:space="preserve"> zavádí Banka pro mezinárodní platby</w:t>
      </w:r>
      <w:r>
        <w:t xml:space="preserve"> a zároveň to bude poprvé, co </w:t>
      </w:r>
      <w:r>
        <w:rPr>
          <w:color w:val="61FC03"/>
        </w:rPr>
        <w:t>její</w:t>
      </w:r>
      <w:r>
        <w:rPr>
          <w:color w:val="5D9608"/>
        </w:rPr>
        <w:t xml:space="preserve"> akcie s hlasovacím právem</w:t>
      </w:r>
      <w:r>
        <w:t xml:space="preserve"> bude vlastnit jiná strana než </w:t>
      </w:r>
      <w:r>
        <w:rPr>
          <w:color w:val="DE98FD"/>
        </w:rPr>
        <w:t>vláda</w:t>
      </w:r>
      <w:r>
        <w:t>.</w:t>
      </w:r>
    </w:p>
    <w:p>
      <w:r>
        <w:rPr>
          <w:b/>
        </w:rPr>
        <w:t>Document number 281</w:t>
      </w:r>
    </w:p>
    <w:p>
      <w:r>
        <w:rPr>
          <w:b/>
        </w:rPr>
        <w:t>Document identifier: wsj0500-001</w:t>
      </w:r>
    </w:p>
    <w:p>
      <w:r>
        <w:rPr>
          <w:color w:val="310106"/>
        </w:rPr>
        <w:t>Společnost Bio-Technology General Corp.</w:t>
      </w:r>
      <w:r>
        <w:t xml:space="preserve"> dostala nabídky na 97.9 % </w:t>
      </w:r>
      <w:r>
        <w:rPr>
          <w:color w:val="310106"/>
        </w:rPr>
        <w:t>svých</w:t>
      </w:r>
      <w:r>
        <w:t xml:space="preserve"> 7.5% konvertibilních prioritních podřízených cenných papírů, splatných 15. dubna 1997, a 96 % </w:t>
      </w:r>
      <w:r>
        <w:rPr>
          <w:color w:val="310106"/>
        </w:rPr>
        <w:t>svých</w:t>
      </w:r>
      <w:r>
        <w:t xml:space="preserve"> 11% konvertibilních podřízených dluhopisů, splatných 1. března 2006. </w:t>
      </w:r>
      <w:r>
        <w:rPr>
          <w:color w:val="04640D"/>
        </w:rPr>
        <w:t xml:space="preserve">V burzovních nabídkách, </w:t>
      </w:r>
      <w:r>
        <w:rPr>
          <w:color w:val="FEFB0A"/>
        </w:rPr>
        <w:t>jejichž</w:t>
      </w:r>
      <w:r>
        <w:rPr>
          <w:color w:val="04640D"/>
        </w:rPr>
        <w:t xml:space="preserve"> platnost skončila v pátek</w:t>
      </w:r>
      <w:r>
        <w:t xml:space="preserve">, obdrží držitelé za každých 1000 dolarů v cenných papírech jmenovitou částku 250 dolarů v 7.5% prioritních zajištěných konvertibilních cenných papírech série A, splatných 15. ledna 1995, a 200 kmenových akcií. Za každou jmenovitou částku 1000 dolarů v dluhopisech držitelé obdrželi 11% prioritní zajištěné konvertibilní cenné papíry série B v hodnotě 250 dolarů, splatné 15. října 1998, a 200 kmenových akcií. </w:t>
      </w:r>
      <w:r>
        <w:rPr>
          <w:color w:val="310106"/>
        </w:rPr>
        <w:t>Společnost Bio-Technology, newyorský výrobce geneticky manipulovaných produktů pro zdravotní a veterinární péči</w:t>
      </w:r>
      <w:r>
        <w:t xml:space="preserve">, uvedla, že předkládá burzovní nabídku, aby redukovala </w:t>
      </w:r>
      <w:r>
        <w:rPr>
          <w:color w:val="310106"/>
        </w:rPr>
        <w:t>své</w:t>
      </w:r>
      <w:r>
        <w:t xml:space="preserve"> úrokové platby.</w:t>
      </w:r>
    </w:p>
    <w:p>
      <w:r>
        <w:rPr>
          <w:b/>
        </w:rPr>
        <w:t>Document number 282</w:t>
      </w:r>
    </w:p>
    <w:p>
      <w:r>
        <w:rPr>
          <w:b/>
        </w:rPr>
        <w:t>Document identifier: wsj0501-001</w:t>
      </w:r>
    </w:p>
    <w:p>
      <w:r>
        <w:rPr>
          <w:color w:val="310106"/>
        </w:rPr>
        <w:t>Japonské společnosti</w:t>
      </w:r>
      <w:r>
        <w:t xml:space="preserve"> jsou již dlouho obviňovány </w:t>
      </w:r>
      <w:r>
        <w:rPr>
          <w:color w:val="04640D"/>
        </w:rPr>
        <w:t>z toho, že se vzdávají zisku, aby</w:t>
      </w:r>
      <w:r>
        <w:t xml:space="preserve"> zvýšily obrat. Ale </w:t>
      </w:r>
      <w:r>
        <w:rPr>
          <w:color w:val="FEFB0A"/>
        </w:rPr>
        <w:t>firma Fujitsu Ltd.</w:t>
      </w:r>
      <w:r>
        <w:t xml:space="preserve"> </w:t>
      </w:r>
      <w:r>
        <w:rPr>
          <w:color w:val="FB5514"/>
        </w:rPr>
        <w:t>tuto praxi</w:t>
      </w:r>
      <w:r>
        <w:t xml:space="preserve"> dovedla do nového extrému. </w:t>
      </w:r>
      <w:r>
        <w:rPr>
          <w:color w:val="E115C0"/>
        </w:rPr>
        <w:t>Tento největší počítačový výrobce v Japonsku</w:t>
      </w:r>
      <w:r>
        <w:rPr>
          <w:color w:val="00587F"/>
        </w:rPr>
        <w:t xml:space="preserve"> minulý týden nabídl nejnižší cenu v porovnání se </w:t>
      </w:r>
      <w:r>
        <w:rPr>
          <w:color w:val="E115C0"/>
        </w:rPr>
        <w:t>svými</w:t>
      </w:r>
      <w:r>
        <w:rPr>
          <w:color w:val="00587F"/>
        </w:rPr>
        <w:t xml:space="preserve"> sedmi konkurenty</w:t>
      </w:r>
      <w:r>
        <w:t xml:space="preserve"> a získal </w:t>
      </w:r>
      <w:r>
        <w:rPr>
          <w:color w:val="0BC582"/>
        </w:rPr>
        <w:t xml:space="preserve">kontrakt </w:t>
      </w:r>
      <w:r>
        <w:rPr>
          <w:color w:val="FEB8C8"/>
        </w:rPr>
        <w:t xml:space="preserve">na projekt mapovacího systému pro zásobování </w:t>
      </w:r>
      <w:r>
        <w:rPr>
          <w:color w:val="9E8317"/>
        </w:rPr>
        <w:t>města Hirošimy</w:t>
      </w:r>
      <w:r>
        <w:rPr>
          <w:color w:val="FEB8C8"/>
        </w:rPr>
        <w:t xml:space="preserve"> vodou</w:t>
      </w:r>
      <w:r>
        <w:t xml:space="preserve">. </w:t>
      </w:r>
      <w:r>
        <w:rPr>
          <w:color w:val="E115C0"/>
        </w:rPr>
        <w:t>Jeho</w:t>
      </w:r>
      <w:r>
        <w:rPr>
          <w:color w:val="00587F"/>
        </w:rPr>
        <w:t xml:space="preserve"> nabídka</w:t>
      </w:r>
      <w:r>
        <w:t xml:space="preserve">: jeden jen, čili méně než americký penny. </w:t>
      </w:r>
      <w:r>
        <w:rPr>
          <w:color w:val="00587F"/>
        </w:rPr>
        <w:t>Nabídka</w:t>
      </w:r>
      <w:r>
        <w:t xml:space="preserve"> způsobila takový rozruch, že </w:t>
      </w:r>
      <w:r>
        <w:rPr>
          <w:color w:val="FEFB0A"/>
        </w:rPr>
        <w:t>společnost Fujitsu</w:t>
      </w:r>
      <w:r>
        <w:t xml:space="preserve"> prohlásila, že se nyní pokusí </w:t>
      </w:r>
      <w:r>
        <w:rPr>
          <w:color w:val="01190F"/>
        </w:rPr>
        <w:t>z projektu</w:t>
      </w:r>
      <w:r>
        <w:t xml:space="preserve"> odstoupit. "Z hlediska zdravého rozumu </w:t>
      </w:r>
      <w:r>
        <w:rPr>
          <w:color w:val="00587F"/>
        </w:rPr>
        <w:t>to</w:t>
      </w:r>
      <w:r>
        <w:t xml:space="preserve"> nebylo společensky přijatelné," řekla včera </w:t>
      </w:r>
      <w:r>
        <w:rPr>
          <w:color w:val="847D81"/>
        </w:rPr>
        <w:t xml:space="preserve">mluvčí </w:t>
      </w:r>
      <w:r>
        <w:rPr>
          <w:color w:val="58018B"/>
        </w:rPr>
        <w:t>společnosti Fujitsu</w:t>
      </w:r>
      <w:r>
        <w:t xml:space="preserve">. </w:t>
      </w:r>
      <w:r>
        <w:rPr>
          <w:color w:val="B70639"/>
        </w:rPr>
        <w:t xml:space="preserve">Představitele </w:t>
      </w:r>
      <w:r>
        <w:rPr>
          <w:color w:val="703B01"/>
        </w:rPr>
        <w:t>města Hirošimy</w:t>
      </w:r>
      <w:r>
        <w:t xml:space="preserve"> se nepodařilo zastihnout, aby se zjistilo, zda budou </w:t>
      </w:r>
      <w:r>
        <w:rPr>
          <w:color w:val="00587F"/>
        </w:rPr>
        <w:t xml:space="preserve">nabídku </w:t>
      </w:r>
      <w:r>
        <w:rPr>
          <w:color w:val="E115C0"/>
        </w:rPr>
        <w:t>firmy Fujitsu</w:t>
      </w:r>
      <w:r>
        <w:t xml:space="preserve"> ignorovat. </w:t>
      </w:r>
      <w:r>
        <w:rPr>
          <w:color w:val="FEFB0A"/>
        </w:rPr>
        <w:t>Společnost Fujitsu</w:t>
      </w:r>
      <w:r>
        <w:t xml:space="preserve"> prohlásila, že tak nízkou nabídku předkládá proto, aby </w:t>
      </w:r>
      <w:r>
        <w:rPr>
          <w:color w:val="FEFB0A"/>
        </w:rPr>
        <w:t>si</w:t>
      </w:r>
      <w:r>
        <w:t xml:space="preserve"> otevřela dveře na potenciálně lukrativní trh. "Zoufale jsme </w:t>
      </w:r>
      <w:r>
        <w:rPr>
          <w:color w:val="0BC582"/>
        </w:rPr>
        <w:t>ten kontrakt</w:t>
      </w:r>
      <w:r>
        <w:t xml:space="preserve"> potřebovali, protože chceme poznat terén," řekla </w:t>
      </w:r>
      <w:r>
        <w:rPr>
          <w:color w:val="847D81"/>
        </w:rPr>
        <w:t xml:space="preserve">mluvčí </w:t>
      </w:r>
      <w:r>
        <w:rPr>
          <w:color w:val="58018B"/>
        </w:rPr>
        <w:t>společnosti Fujitsu</w:t>
      </w:r>
      <w:r>
        <w:t xml:space="preserve">. "V budoucnosti předpokládáme velký trh, takže </w:t>
      </w:r>
      <w:r>
        <w:rPr>
          <w:color w:val="0BC582"/>
        </w:rPr>
        <w:t>to</w:t>
      </w:r>
      <w:r>
        <w:t xml:space="preserve"> nakonec bude výnosné. Je </w:t>
      </w:r>
      <w:r>
        <w:rPr>
          <w:color w:val="0BC582"/>
        </w:rPr>
        <w:t>to</w:t>
      </w:r>
      <w:r>
        <w:t xml:space="preserve"> určitý druh investice." </w:t>
      </w:r>
      <w:r>
        <w:rPr>
          <w:color w:val="F7F1DF"/>
        </w:rPr>
        <w:t xml:space="preserve">Úřad pro zásobování </w:t>
      </w:r>
      <w:r>
        <w:rPr>
          <w:color w:val="118B8A"/>
        </w:rPr>
        <w:t>Hirošimy</w:t>
      </w:r>
      <w:r>
        <w:rPr>
          <w:color w:val="F7F1DF"/>
        </w:rPr>
        <w:t xml:space="preserve"> vodou</w:t>
      </w:r>
      <w:r>
        <w:t xml:space="preserve"> uvedl, že místní samospráva počítala v rozpočtu </w:t>
      </w:r>
      <w:r>
        <w:rPr>
          <w:color w:val="01190F"/>
        </w:rPr>
        <w:t>na projekt</w:t>
      </w:r>
      <w:r>
        <w:t xml:space="preserve"> s asi 11 miliony jenů (77500 dolary). "Byl jsem ohromen," prohlásil </w:t>
      </w:r>
      <w:r>
        <w:rPr>
          <w:color w:val="4AFEFA"/>
        </w:rPr>
        <w:t xml:space="preserve">Tatsuhara Yamane, vedoucí </w:t>
      </w:r>
      <w:r>
        <w:rPr>
          <w:color w:val="FCB164"/>
        </w:rPr>
        <w:t>úřadu</w:t>
      </w:r>
      <w:r>
        <w:t xml:space="preserve">, podle zpravodajské agentury Kyodo. "Chápu nadšení </w:t>
      </w:r>
      <w:r>
        <w:rPr>
          <w:color w:val="796EE6"/>
        </w:rPr>
        <w:t>firmy</w:t>
      </w:r>
      <w:r>
        <w:t xml:space="preserve">, když chce získat obchod, ale </w:t>
      </w:r>
      <w:r>
        <w:rPr>
          <w:color w:val="000D2C"/>
        </w:rPr>
        <w:t>pro tak velkou společnost</w:t>
      </w:r>
      <w:r>
        <w:t xml:space="preserve"> by bylo výhodnější prokázat trochu více uvážlivosti." A skutečně, i </w:t>
      </w:r>
      <w:r>
        <w:rPr>
          <w:color w:val="53495F"/>
        </w:rPr>
        <w:t xml:space="preserve">představitelé </w:t>
      </w:r>
      <w:r>
        <w:rPr>
          <w:color w:val="F95475"/>
        </w:rPr>
        <w:t>společnosti Fujitsu</w:t>
      </w:r>
      <w:r>
        <w:t xml:space="preserve"> připustili, že možná byli příliš horliví. </w:t>
      </w:r>
      <w:r>
        <w:rPr>
          <w:color w:val="847D81"/>
        </w:rPr>
        <w:t xml:space="preserve">Mluvčí </w:t>
      </w:r>
      <w:r>
        <w:rPr>
          <w:color w:val="58018B"/>
        </w:rPr>
        <w:t>firmy Fujitsu</w:t>
      </w:r>
      <w:r>
        <w:t xml:space="preserve"> řekla, že </w:t>
      </w:r>
      <w:r>
        <w:rPr>
          <w:color w:val="61FC03"/>
        </w:rPr>
        <w:t>úředníci z ústředí</w:t>
      </w:r>
      <w:r>
        <w:t xml:space="preserve"> </w:t>
      </w:r>
      <w:r>
        <w:rPr>
          <w:color w:val="00587F"/>
        </w:rPr>
        <w:t>tuto nabídku</w:t>
      </w:r>
      <w:r>
        <w:t xml:space="preserve"> v předstihu neschválili a učiní opatření, aby se podobná věc v budoucnosti nestala. "Je </w:t>
      </w:r>
      <w:r>
        <w:rPr>
          <w:color w:val="00587F"/>
        </w:rPr>
        <w:t>to</w:t>
      </w:r>
      <w:r>
        <w:t xml:space="preserve"> v rozporu se zdravým rozumem," dodala. </w:t>
      </w:r>
      <w:r>
        <w:rPr>
          <w:color w:val="FEFB0A"/>
        </w:rPr>
        <w:t>Společnost Fujitsu</w:t>
      </w:r>
      <w:r>
        <w:t xml:space="preserve"> získala konkrétně právo navrhnout technické podmínky </w:t>
      </w:r>
      <w:r>
        <w:rPr>
          <w:color w:val="5D9608"/>
        </w:rPr>
        <w:t xml:space="preserve">počítačového systému znázorňujícího rozvody vody </w:t>
      </w:r>
      <w:r>
        <w:rPr>
          <w:color w:val="DE98FD"/>
        </w:rPr>
        <w:t>po městě</w:t>
      </w:r>
      <w:r>
        <w:t xml:space="preserve">. </w:t>
      </w:r>
      <w:r>
        <w:rPr>
          <w:color w:val="5D9608"/>
        </w:rPr>
        <w:t>Systém</w:t>
      </w:r>
      <w:r>
        <w:t xml:space="preserve"> by mohl být použit mimo jiné pro lokalizaci problémů při požáru nebo zemětřesení. Představitel vodárny řekl, že </w:t>
      </w:r>
      <w:r>
        <w:rPr>
          <w:color w:val="FEFB0A"/>
        </w:rPr>
        <w:t>firma Fujitsu</w:t>
      </w:r>
      <w:r>
        <w:t xml:space="preserve"> bude muset navrhnout </w:t>
      </w:r>
      <w:r>
        <w:rPr>
          <w:color w:val="5D9608"/>
        </w:rPr>
        <w:t>systém</w:t>
      </w:r>
      <w:r>
        <w:t xml:space="preserve"> tak, aby byl kompatibilní se zařízeními jiných výrobců. </w:t>
      </w:r>
      <w:r>
        <w:rPr>
          <w:color w:val="98A088"/>
        </w:rPr>
        <w:t>Představitelé průmyslu</w:t>
      </w:r>
      <w:r>
        <w:t xml:space="preserve"> ale vyjádřili znepokojení, že </w:t>
      </w:r>
      <w:r>
        <w:rPr>
          <w:color w:val="01190F"/>
        </w:rPr>
        <w:t>první projekt</w:t>
      </w:r>
      <w:r>
        <w:t xml:space="preserve"> by mohl </w:t>
      </w:r>
      <w:r>
        <w:rPr>
          <w:color w:val="FEFB0A"/>
        </w:rPr>
        <w:t>společnosti Fujitsu</w:t>
      </w:r>
      <w:r>
        <w:t xml:space="preserve"> poskytnout výhodu v pozdějším získávání lukrativních kontraktů. </w:t>
      </w:r>
      <w:r>
        <w:rPr>
          <w:color w:val="FEFB0A"/>
        </w:rPr>
        <w:t>Společnost Fujitsu</w:t>
      </w:r>
      <w:r>
        <w:t xml:space="preserve"> uvedla, že doufá, že </w:t>
      </w:r>
      <w:r>
        <w:rPr>
          <w:color w:val="0BC582"/>
        </w:rPr>
        <w:t>hirošimský kontrakt</w:t>
      </w:r>
      <w:r>
        <w:t xml:space="preserve"> </w:t>
      </w:r>
      <w:r>
        <w:rPr>
          <w:color w:val="FEFB0A"/>
        </w:rPr>
        <w:t>jí</w:t>
      </w:r>
      <w:r>
        <w:t xml:space="preserve"> pomůže zajistit smlouvy s dalšími magistráty. Předpokládá se, že japonské místní samosprávy budou v příštích několika letech mohutně investovat do počítačových systémů, a mnoho společností očekává, že </w:t>
      </w:r>
      <w:r>
        <w:rPr>
          <w:color w:val="4F584E"/>
        </w:rPr>
        <w:t>tento obor</w:t>
      </w:r>
      <w:r>
        <w:t xml:space="preserve"> umožní značné příjmy. "V blízké budoucnosti </w:t>
      </w:r>
      <w:r>
        <w:rPr>
          <w:color w:val="4F584E"/>
        </w:rPr>
        <w:t>to</w:t>
      </w:r>
      <w:r>
        <w:t xml:space="preserve"> bude rozsáhlý trh, nejen pro vodárny, ale pro všechny mapovací systémy," řekla </w:t>
      </w:r>
      <w:r>
        <w:rPr>
          <w:color w:val="847D81"/>
        </w:rPr>
        <w:t xml:space="preserve">mluvčí </w:t>
      </w:r>
      <w:r>
        <w:rPr>
          <w:color w:val="58018B"/>
        </w:rPr>
        <w:t>společnosti Fujitsu</w:t>
      </w:r>
      <w:r>
        <w:t xml:space="preserve">. "Můžeme očekávat trh s obratem stovek miliard jenů." </w:t>
      </w:r>
      <w:r>
        <w:rPr>
          <w:color w:val="F7F1DF"/>
        </w:rPr>
        <w:t>Podle úřadu</w:t>
      </w:r>
      <w:r>
        <w:t xml:space="preserve"> neučinily nabídku </w:t>
      </w:r>
      <w:r>
        <w:rPr>
          <w:color w:val="01190F"/>
        </w:rPr>
        <w:t>na hirošimský projekt</w:t>
      </w:r>
      <w:r>
        <w:t xml:space="preserve"> žádné zahraniční společnosti. Právě japonská praxe nabízení velkých slev je často uváděna jako klasická překážka vstupu na japonský trh. Na začátku tohoto roku si USA stěžovaly, že </w:t>
      </w:r>
      <w:r>
        <w:rPr>
          <w:color w:val="248AD0"/>
        </w:rPr>
        <w:t>japonští výrobci superpočítačů</w:t>
      </w:r>
      <w:r>
        <w:t xml:space="preserve"> se účinně zbavují zahraničních konkurentů srážením cen pro univerzity až o 90 %. </w:t>
      </w:r>
      <w:r>
        <w:rPr>
          <w:color w:val="FEFB0A"/>
        </w:rPr>
        <w:t>Firma Fujitsu</w:t>
      </w:r>
      <w:r>
        <w:t xml:space="preserve"> nebyla jedinou společností ochotnou obětovat zisk </w:t>
      </w:r>
      <w:r>
        <w:rPr>
          <w:color w:val="01190F"/>
        </w:rPr>
        <w:t>z projektu</w:t>
      </w:r>
      <w:r>
        <w:t xml:space="preserve">. Podle magistrátu </w:t>
      </w:r>
      <w:r>
        <w:rPr>
          <w:color w:val="5C5300"/>
        </w:rPr>
        <w:t>Hirošimy</w:t>
      </w:r>
      <w:r>
        <w:t xml:space="preserve"> nabídli tři konkurenti cenu mezi 300000 a 500000 jeny. Ostatní nabídky se pohybovaly od 10 milionů k 29 milionům jenů.</w:t>
      </w:r>
    </w:p>
    <w:p>
      <w:r>
        <w:rPr>
          <w:b/>
        </w:rPr>
        <w:t>Document number 283</w:t>
      </w:r>
    </w:p>
    <w:p>
      <w:r>
        <w:rPr>
          <w:b/>
        </w:rPr>
        <w:t>Document identifier: wsj0502-001</w:t>
      </w:r>
    </w:p>
    <w:p>
      <w:r>
        <w:rPr>
          <w:color w:val="310106"/>
        </w:rPr>
        <w:t>Firma American Airlines</w:t>
      </w:r>
      <w:r>
        <w:rPr>
          <w:color w:val="04640D"/>
        </w:rPr>
        <w:t xml:space="preserve"> rozšíří příští rok </w:t>
      </w:r>
      <w:r>
        <w:rPr>
          <w:color w:val="FEFB0A"/>
        </w:rPr>
        <w:t>své</w:t>
      </w:r>
      <w:r>
        <w:rPr>
          <w:color w:val="FB5514"/>
        </w:rPr>
        <w:t xml:space="preserve"> transatlantické služby</w:t>
      </w:r>
      <w:r>
        <w:rPr>
          <w:color w:val="04640D"/>
        </w:rPr>
        <w:t xml:space="preserve"> o 30 % přidáním </w:t>
      </w:r>
      <w:r>
        <w:rPr>
          <w:color w:val="E115C0"/>
        </w:rPr>
        <w:t>šesti nových každodenních letů mezi USA a Evropou</w:t>
      </w:r>
      <w:r>
        <w:t xml:space="preserve">, oznámili včera </w:t>
      </w:r>
      <w:r>
        <w:rPr>
          <w:color w:val="00587F"/>
        </w:rPr>
        <w:t>funkcionáři</w:t>
      </w:r>
      <w:r>
        <w:t xml:space="preserve">. </w:t>
      </w:r>
      <w:r>
        <w:rPr>
          <w:color w:val="0BC582"/>
        </w:rPr>
        <w:t>Firma American, jednotka společnosti AMR Corp.</w:t>
      </w:r>
      <w:r>
        <w:t xml:space="preserve">, je největší letecká společnost </w:t>
      </w:r>
      <w:r>
        <w:rPr>
          <w:color w:val="FEB8C8"/>
        </w:rPr>
        <w:t>v zemi</w:t>
      </w:r>
      <w:r>
        <w:t xml:space="preserve">. </w:t>
      </w:r>
      <w:r>
        <w:rPr>
          <w:color w:val="9E8317"/>
        </w:rPr>
        <w:t xml:space="preserve">Mezi novými přímými lety, </w:t>
      </w:r>
      <w:r>
        <w:rPr>
          <w:color w:val="01190F"/>
        </w:rPr>
        <w:t>které</w:t>
      </w:r>
      <w:r>
        <w:rPr>
          <w:color w:val="9E8317"/>
        </w:rPr>
        <w:t xml:space="preserve"> začnou v květnu</w:t>
      </w:r>
      <w:r>
        <w:t xml:space="preserve">, budou lety Chicago-Varšava, Chicago-Helsinky, Miami-Madrid, Dallas-Barcelona, let Chicago-Paris každý druhý den a let Chicago-Manchester každý druhý den, řekli </w:t>
      </w:r>
      <w:r>
        <w:rPr>
          <w:color w:val="00587F"/>
        </w:rPr>
        <w:t>funkcionáři</w:t>
      </w:r>
      <w:r>
        <w:t xml:space="preserve">. Chicago má největší populaci občanů polského původu ze všech měst mimo Polsko. </w:t>
      </w:r>
      <w:r>
        <w:rPr>
          <w:color w:val="9E8317"/>
        </w:rPr>
        <w:t>S těmito novými spoji</w:t>
      </w:r>
      <w:r>
        <w:t xml:space="preserve"> bude </w:t>
      </w:r>
      <w:r>
        <w:rPr>
          <w:color w:val="0BC582"/>
        </w:rPr>
        <w:t>firma American</w:t>
      </w:r>
      <w:r>
        <w:t xml:space="preserve"> provozovat 161 letů týdně do 17 evropských měst. Rozšíření upevní pozici </w:t>
      </w:r>
      <w:r>
        <w:rPr>
          <w:color w:val="0BC582"/>
        </w:rPr>
        <w:t>firmy American</w:t>
      </w:r>
      <w:r>
        <w:t xml:space="preserve"> jako třetího největšího amerického transatlantického dopravce, </w:t>
      </w:r>
      <w:r>
        <w:rPr>
          <w:color w:val="847D81"/>
        </w:rPr>
        <w:t xml:space="preserve">po firmě Pan American World Airways, </w:t>
      </w:r>
      <w:r>
        <w:rPr>
          <w:color w:val="58018B"/>
        </w:rPr>
        <w:t>která</w:t>
      </w:r>
      <w:r>
        <w:rPr>
          <w:color w:val="847D81"/>
        </w:rPr>
        <w:t xml:space="preserve"> patří společnosti PanAm Corp.</w:t>
      </w:r>
      <w:r>
        <w:t>, a firmě Trans World Airlines.</w:t>
      </w:r>
    </w:p>
    <w:p>
      <w:r>
        <w:rPr>
          <w:b/>
        </w:rPr>
        <w:t>Document number 284</w:t>
      </w:r>
    </w:p>
    <w:p>
      <w:r>
        <w:rPr>
          <w:b/>
        </w:rPr>
        <w:t>Document identifier: wsj0503-001</w:t>
      </w:r>
    </w:p>
    <w:p>
      <w:r>
        <w:rPr>
          <w:color w:val="310106"/>
        </w:rPr>
        <w:t>Firma Karstadt AG</w:t>
      </w:r>
      <w:r>
        <w:t xml:space="preserve"> oznámila, že obrat </w:t>
      </w:r>
      <w:r>
        <w:rPr>
          <w:color w:val="04640D"/>
        </w:rPr>
        <w:t>její</w:t>
      </w:r>
      <w:r>
        <w:rPr>
          <w:color w:val="FEFB0A"/>
        </w:rPr>
        <w:t xml:space="preserve"> domácí skupiny</w:t>
      </w:r>
      <w:r>
        <w:t xml:space="preserve"> za prvních devět měsíců roku 1989 vzrostl oproti stejnému období před rokem o 4.6 %. </w:t>
      </w:r>
      <w:r>
        <w:rPr>
          <w:color w:val="310106"/>
        </w:rPr>
        <w:t>Tato západoněmecká maloobchodní skupina</w:t>
      </w:r>
      <w:r>
        <w:t xml:space="preserve"> také uvedla, že výsledky za první tři čtvrtletí naznačují, že splní roční plán zisku. </w:t>
      </w:r>
      <w:r>
        <w:rPr>
          <w:color w:val="FB5514"/>
        </w:rPr>
        <w:t xml:space="preserve">Výdělek v divizi obchodních domů, </w:t>
      </w:r>
      <w:r>
        <w:rPr>
          <w:color w:val="E115C0"/>
        </w:rPr>
        <w:t>který</w:t>
      </w:r>
      <w:r>
        <w:rPr>
          <w:color w:val="FB5514"/>
        </w:rPr>
        <w:t xml:space="preserve"> vytváří většinu zisku</w:t>
      </w:r>
      <w:r>
        <w:t xml:space="preserve">, by měl i nadále zůstat přinejmenším stabilní, zatímco příjem zásilkových a turistických jednotek se pravděpodobně bude oproti roku 1988 lehce propadat, uvedla </w:t>
      </w:r>
      <w:r>
        <w:rPr>
          <w:color w:val="310106"/>
        </w:rPr>
        <w:t>společnost</w:t>
      </w:r>
      <w:r>
        <w:t xml:space="preserve">. </w:t>
      </w:r>
      <w:r>
        <w:rPr>
          <w:color w:val="310106"/>
        </w:rPr>
        <w:t>Firma Karstadt</w:t>
      </w:r>
      <w:r>
        <w:t xml:space="preserve"> nedodala o obratu či zisku </w:t>
      </w:r>
      <w:r>
        <w:rPr>
          <w:color w:val="FEFB0A"/>
        </w:rPr>
        <w:t>skupiny</w:t>
      </w:r>
      <w:r>
        <w:t xml:space="preserve"> za prvních devět měsíců žádná čísla.</w:t>
      </w:r>
    </w:p>
    <w:p>
      <w:r>
        <w:rPr>
          <w:b/>
        </w:rPr>
        <w:t>Document number 285</w:t>
      </w:r>
    </w:p>
    <w:p>
      <w:r>
        <w:rPr>
          <w:b/>
        </w:rPr>
        <w:t>Document identifier: wsj0504-001</w:t>
      </w:r>
    </w:p>
    <w:p>
      <w:r>
        <w:rPr>
          <w:color w:val="310106"/>
        </w:rPr>
        <w:t>Společnost Georgia-Pacific Corp.</w:t>
      </w:r>
      <w:r>
        <w:t xml:space="preserve"> předložila </w:t>
      </w:r>
      <w:r>
        <w:rPr>
          <w:color w:val="04640D"/>
        </w:rPr>
        <w:t xml:space="preserve">nabídku </w:t>
      </w:r>
      <w:r>
        <w:rPr>
          <w:color w:val="FEFB0A"/>
        </w:rPr>
        <w:t xml:space="preserve">na akvizici </w:t>
      </w:r>
      <w:r>
        <w:rPr>
          <w:color w:val="FB5514"/>
        </w:rPr>
        <w:t>firmy Great Northern Nekoosa Corp.</w:t>
      </w:r>
      <w:r>
        <w:rPr>
          <w:color w:val="04640D"/>
        </w:rPr>
        <w:t xml:space="preserve"> za 58 dolarů za akcii, čili za 3.18 miliardy dolarů</w:t>
      </w:r>
      <w:r>
        <w:t xml:space="preserve">. </w:t>
      </w:r>
      <w:r>
        <w:rPr>
          <w:color w:val="04640D"/>
        </w:rPr>
        <w:t>Nabídka</w:t>
      </w:r>
      <w:r>
        <w:t xml:space="preserve"> završila týden naplněný zvěstmi, že </w:t>
      </w:r>
      <w:r>
        <w:rPr>
          <w:color w:val="310106"/>
        </w:rPr>
        <w:t>firma Georgia-Pacific, společnost se sídlem v Atlantě zabývající se lesnickými produkty</w:t>
      </w:r>
      <w:r>
        <w:t xml:space="preserve">, uvažuje o předložení nabídky </w:t>
      </w:r>
      <w:r>
        <w:rPr>
          <w:color w:val="E115C0"/>
        </w:rPr>
        <w:t>na firmu Nekoosa, papírnický koncern se sídlem v Norwalku v Connecticutu</w:t>
      </w:r>
      <w:r>
        <w:t xml:space="preserve">. Vedoucí pracovníky </w:t>
      </w:r>
      <w:r>
        <w:rPr>
          <w:color w:val="E115C0"/>
        </w:rPr>
        <w:t>firmy Nekoosa</w:t>
      </w:r>
      <w:r>
        <w:t xml:space="preserve"> se nepodařilo zastihnout a </w:t>
      </w:r>
      <w:r>
        <w:rPr>
          <w:color w:val="00587F"/>
        </w:rPr>
        <w:t xml:space="preserve">představitelé </w:t>
      </w:r>
      <w:r>
        <w:rPr>
          <w:color w:val="0BC582"/>
        </w:rPr>
        <w:t>společnosti Georgia Pacific</w:t>
      </w:r>
      <w:r>
        <w:t xml:space="preserve"> se odmítli vyjádřit. Nicméně </w:t>
      </w:r>
      <w:r>
        <w:rPr>
          <w:color w:val="FEB8C8"/>
        </w:rPr>
        <w:t>analytici</w:t>
      </w:r>
      <w:r>
        <w:t xml:space="preserve"> byli překvapeni, protože </w:t>
      </w:r>
      <w:r>
        <w:rPr>
          <w:color w:val="04640D"/>
        </w:rPr>
        <w:t>předložená nabídka</w:t>
      </w:r>
      <w:r>
        <w:t xml:space="preserve"> se objevila jako nevyžádaná. "Je </w:t>
      </w:r>
      <w:r>
        <w:rPr>
          <w:color w:val="04640D"/>
        </w:rPr>
        <w:t>to</w:t>
      </w:r>
      <w:r>
        <w:t xml:space="preserve"> docela bomba," řekl </w:t>
      </w:r>
      <w:r>
        <w:rPr>
          <w:color w:val="9E8317"/>
        </w:rPr>
        <w:t xml:space="preserve">jeden </w:t>
      </w:r>
      <w:r>
        <w:rPr>
          <w:color w:val="01190F"/>
        </w:rPr>
        <w:t>z nich</w:t>
      </w:r>
      <w:r>
        <w:t xml:space="preserve"> a dodal, že </w:t>
      </w:r>
      <w:r>
        <w:rPr>
          <w:color w:val="04640D"/>
        </w:rPr>
        <w:t>návrh</w:t>
      </w:r>
      <w:r>
        <w:t xml:space="preserve"> by mohl nastartovat období průmyslového slučování. Asi se bude zdát, že se </w:t>
      </w:r>
      <w:r>
        <w:rPr>
          <w:color w:val="847D81"/>
        </w:rPr>
        <w:t>obě společnosti</w:t>
      </w:r>
      <w:r>
        <w:t xml:space="preserve"> </w:t>
      </w:r>
      <w:r>
        <w:rPr>
          <w:color w:val="847D81"/>
        </w:rPr>
        <w:t>k sobě</w:t>
      </w:r>
      <w:r>
        <w:t xml:space="preserve"> logicky hodí kvůli </w:t>
      </w:r>
      <w:r>
        <w:rPr>
          <w:color w:val="847D81"/>
        </w:rPr>
        <w:t>svému</w:t>
      </w:r>
      <w:r>
        <w:t xml:space="preserve"> doplňujícímu se sortimentu, a analytici označili </w:t>
      </w:r>
      <w:r>
        <w:rPr>
          <w:color w:val="04640D"/>
        </w:rPr>
        <w:t xml:space="preserve">nabídku, představující 36% přesah tržní ceny </w:t>
      </w:r>
      <w:r>
        <w:rPr>
          <w:color w:val="58018B"/>
        </w:rPr>
        <w:t>firmy Nekoosa</w:t>
      </w:r>
      <w:r>
        <w:t xml:space="preserve">, za slušnou. </w:t>
      </w:r>
      <w:r>
        <w:rPr>
          <w:color w:val="E115C0"/>
        </w:rPr>
        <w:t>Firma Nekoosa</w:t>
      </w:r>
      <w:r>
        <w:t xml:space="preserve"> včera při kompozitním obchodování na Newyorské burze cenných papírů skončila </w:t>
      </w:r>
      <w:r>
        <w:rPr>
          <w:color w:val="B70639"/>
        </w:rPr>
        <w:t>na 42.75 dolaru</w:t>
      </w:r>
      <w:r>
        <w:t xml:space="preserve">, </w:t>
      </w:r>
      <w:r>
        <w:rPr>
          <w:color w:val="B70639"/>
        </w:rPr>
        <w:t>což</w:t>
      </w:r>
      <w:r>
        <w:t xml:space="preserve"> je nárůst o 2.75 dolaru. Pozorovatelé průmyslu se však přesto ptali, zda </w:t>
      </w:r>
      <w:r>
        <w:rPr>
          <w:color w:val="310106"/>
        </w:rPr>
        <w:t>společnost Georgia Pacific</w:t>
      </w:r>
      <w:r>
        <w:t xml:space="preserve"> nakonec zvítězí. "Musíte si dávat pozor na protinabídky," řekl jeden analytik. "Mohly by se </w:t>
      </w:r>
      <w:r>
        <w:rPr>
          <w:color w:val="703B01"/>
        </w:rPr>
        <w:t>do toho</w:t>
      </w:r>
      <w:r>
        <w:t xml:space="preserve"> vložit společnosti International Paper nebo Weyerhaeuser." </w:t>
      </w:r>
      <w:r>
        <w:rPr>
          <w:color w:val="04640D"/>
        </w:rPr>
        <w:t xml:space="preserve">Nabídka </w:t>
      </w:r>
      <w:r>
        <w:rPr>
          <w:color w:val="58018B"/>
        </w:rPr>
        <w:t>za firmu Great Northern</w:t>
      </w:r>
      <w:r>
        <w:rPr>
          <w:color w:val="04640D"/>
        </w:rPr>
        <w:t xml:space="preserve">, </w:t>
      </w:r>
      <w:r>
        <w:rPr>
          <w:color w:val="F7F1DF"/>
        </w:rPr>
        <w:t>jejíž</w:t>
      </w:r>
      <w:r>
        <w:rPr>
          <w:color w:val="04640D"/>
        </w:rPr>
        <w:t xml:space="preserve"> ohlášení se objevuje jako oznámení v dnešním vydání Wall Street Journal</w:t>
      </w:r>
      <w:r>
        <w:t xml:space="preserve">, je první velký návrh na převzetí </w:t>
      </w:r>
      <w:r>
        <w:rPr>
          <w:color w:val="118B8A"/>
        </w:rPr>
        <w:t xml:space="preserve">od kolapsu odkupu </w:t>
      </w:r>
      <w:r>
        <w:rPr>
          <w:color w:val="4AFEFA"/>
        </w:rPr>
        <w:t xml:space="preserve">firmy UAL Corp., </w:t>
      </w:r>
      <w:r>
        <w:rPr>
          <w:color w:val="FCB164"/>
        </w:rPr>
        <w:t>která</w:t>
      </w:r>
      <w:r>
        <w:rPr>
          <w:color w:val="4AFEFA"/>
        </w:rPr>
        <w:t xml:space="preserve"> je mateřskou firmou společnosti United Airlines</w:t>
      </w:r>
      <w:r>
        <w:t xml:space="preserve">, za 6.79 miliardy dolarů 13. října. </w:t>
      </w:r>
      <w:r>
        <w:rPr>
          <w:color w:val="118B8A"/>
        </w:rPr>
        <w:t xml:space="preserve">Tento kolaps, </w:t>
      </w:r>
      <w:r>
        <w:rPr>
          <w:color w:val="796EE6"/>
        </w:rPr>
        <w:t>který</w:t>
      </w:r>
      <w:r>
        <w:rPr>
          <w:color w:val="118B8A"/>
        </w:rPr>
        <w:t xml:space="preserve"> přišel po zmatku na trhu kvůli velmi rizikovým a velmi výnosným dluhopisům</w:t>
      </w:r>
      <w:r>
        <w:t xml:space="preserve">, vnesl pochyby </w:t>
      </w:r>
      <w:r>
        <w:rPr>
          <w:color w:val="000D2C"/>
        </w:rPr>
        <w:t xml:space="preserve">do celého obchodu kolem akvizic, </w:t>
      </w:r>
      <w:r>
        <w:rPr>
          <w:color w:val="53495F"/>
        </w:rPr>
        <w:t>který</w:t>
      </w:r>
      <w:r>
        <w:rPr>
          <w:color w:val="000D2C"/>
        </w:rPr>
        <w:t xml:space="preserve"> podpořil velké zisky wallstreetských firem zabývajících se cennými papíry i velké zisky na akciovém trhu obecně</w:t>
      </w:r>
      <w:r>
        <w:t xml:space="preserve">. Zatímco akcie </w:t>
      </w:r>
      <w:r>
        <w:rPr>
          <w:color w:val="310106"/>
        </w:rPr>
        <w:t>firmy Georgia-Pacific</w:t>
      </w:r>
      <w:r>
        <w:t xml:space="preserve"> měly </w:t>
      </w:r>
      <w:r>
        <w:rPr>
          <w:color w:val="F95475"/>
        </w:rPr>
        <w:t>v posledních dvou letech</w:t>
      </w:r>
      <w:r>
        <w:t xml:space="preserve"> na trhu lepší výsledky, </w:t>
      </w:r>
      <w:r>
        <w:rPr>
          <w:color w:val="E115C0"/>
        </w:rPr>
        <w:t>firma Nekoosa</w:t>
      </w:r>
      <w:r>
        <w:t xml:space="preserve"> </w:t>
      </w:r>
      <w:r>
        <w:rPr>
          <w:color w:val="F95475"/>
        </w:rPr>
        <w:t>ve stejném období</w:t>
      </w:r>
      <w:r>
        <w:t xml:space="preserve"> na trhu zaostávala. Včerejší nárůst ceny akcií </w:t>
      </w:r>
      <w:r>
        <w:rPr>
          <w:color w:val="E115C0"/>
        </w:rPr>
        <w:t>firmy Nekoosa</w:t>
      </w:r>
      <w:r>
        <w:t xml:space="preserve"> nastal u 786700 akcií, čtyřnásobku denního průměru. Podle Zprávy skupiny Dow-Jones o profesionálních investorech bylo </w:t>
      </w:r>
      <w:r>
        <w:rPr>
          <w:color w:val="61FC03"/>
        </w:rPr>
        <w:t xml:space="preserve">opční obchodování </w:t>
      </w:r>
      <w:r>
        <w:rPr>
          <w:color w:val="5D9608"/>
        </w:rPr>
        <w:t>firmy Nekoosa</w:t>
      </w:r>
      <w:r>
        <w:t xml:space="preserve"> také intenzivní a na Chicagské opční burze se v objemu zařadilo hned za firmy International Business Machines Corp. a UAL. </w:t>
      </w:r>
      <w:r>
        <w:rPr>
          <w:color w:val="DE98FD"/>
        </w:rPr>
        <w:t>Podle společnosti Value Line Investment Survey</w:t>
      </w:r>
      <w:r>
        <w:t xml:space="preserve"> </w:t>
      </w:r>
      <w:r>
        <w:rPr>
          <w:color w:val="98A088"/>
        </w:rPr>
        <w:t xml:space="preserve">poptávka po dokumentární směnce </w:t>
      </w:r>
      <w:r>
        <w:rPr>
          <w:color w:val="4F584E"/>
        </w:rPr>
        <w:t>firmy Nekoosa</w:t>
      </w:r>
      <w:r>
        <w:t xml:space="preserve"> zeslábla a ve třetím čtvrtletí končícím 30. září vedla k poklesu příjmu o 6.6 %. </w:t>
      </w:r>
      <w:r>
        <w:rPr>
          <w:color w:val="248AD0"/>
        </w:rPr>
        <w:t>Společnost Value Line</w:t>
      </w:r>
      <w:r>
        <w:rPr>
          <w:color w:val="5C5300"/>
        </w:rPr>
        <w:t xml:space="preserve"> dodala: "Vzhledem k rozšiřování slev na obchodní papíry a při neměnných dodávkách novinového papíru a vlnitého balíkového papíru očekáváme po celý příští rok záporné výsledky</w:t>
      </w:r>
      <w:r>
        <w:t xml:space="preserve">." </w:t>
      </w:r>
      <w:r>
        <w:rPr>
          <w:color w:val="DE98FD"/>
        </w:rPr>
        <w:t>Společnost Value Line</w:t>
      </w:r>
      <w:r>
        <w:t xml:space="preserve"> </w:t>
      </w:r>
      <w:r>
        <w:rPr>
          <w:color w:val="5C5300"/>
        </w:rPr>
        <w:t>naproti tomu</w:t>
      </w:r>
      <w:r>
        <w:t xml:space="preserve"> prohlásila, že </w:t>
      </w:r>
      <w:r>
        <w:rPr>
          <w:color w:val="310106"/>
        </w:rPr>
        <w:t>firma Georgia-Pacific</w:t>
      </w:r>
      <w:r>
        <w:t xml:space="preserve"> "je v poměrně dobré pozici, aby obchodovala na oslabujících trzích s papírem", protože </w:t>
      </w:r>
      <w:r>
        <w:rPr>
          <w:color w:val="310106"/>
        </w:rPr>
        <w:t>její</w:t>
      </w:r>
      <w:r>
        <w:t xml:space="preserve"> produkce není soustředěna </w:t>
      </w:r>
      <w:r>
        <w:rPr>
          <w:color w:val="9F6551"/>
        </w:rPr>
        <w:t xml:space="preserve">na severozápadě, ale na jihu, </w:t>
      </w:r>
      <w:r>
        <w:rPr>
          <w:color w:val="BCFEC6"/>
        </w:rPr>
        <w:t>kde</w:t>
      </w:r>
      <w:r>
        <w:rPr>
          <w:color w:val="9F6551"/>
        </w:rPr>
        <w:t xml:space="preserve"> by měla být schopna částečně se vyhnout cenovým tlakům po vzrůstu cen dřevěných třísek</w:t>
      </w:r>
      <w:r>
        <w:t xml:space="preserve">. Také není vystavena účinkům oslabujícího obchodu s novinovým papírem a je silná </w:t>
      </w:r>
      <w:r>
        <w:rPr>
          <w:color w:val="932C70"/>
        </w:rPr>
        <w:t xml:space="preserve">v obchodu s papírovými ubrousky, </w:t>
      </w:r>
      <w:r>
        <w:rPr>
          <w:color w:val="2B1B04"/>
        </w:rPr>
        <w:t>který</w:t>
      </w:r>
      <w:r>
        <w:rPr>
          <w:color w:val="932C70"/>
        </w:rPr>
        <w:t xml:space="preserve"> méně podléhá periodickým výkyvům</w:t>
      </w:r>
      <w:r>
        <w:t xml:space="preserve">. </w:t>
      </w:r>
      <w:r>
        <w:rPr>
          <w:color w:val="703B01"/>
        </w:rPr>
        <w:t xml:space="preserve">Koupě </w:t>
      </w:r>
      <w:r>
        <w:rPr>
          <w:color w:val="B5AFC4"/>
        </w:rPr>
        <w:t>firmy Nekoosa</w:t>
      </w:r>
      <w:r>
        <w:t xml:space="preserve"> by lehce zastínila loňskou akvizici firmy Brunswick Pulp &amp; Paper Co. </w:t>
      </w:r>
      <w:r>
        <w:rPr>
          <w:color w:val="310106"/>
        </w:rPr>
        <w:t>společností Georgia-Pacific</w:t>
      </w:r>
      <w:r>
        <w:t xml:space="preserve"> za 530 milionů dolarů. </w:t>
      </w:r>
      <w:r>
        <w:rPr>
          <w:color w:val="703B01"/>
        </w:rPr>
        <w:t xml:space="preserve">Tato akvizice, </w:t>
      </w:r>
      <w:r>
        <w:rPr>
          <w:color w:val="D4C67A"/>
        </w:rPr>
        <w:t>která</w:t>
      </w:r>
      <w:r>
        <w:rPr>
          <w:color w:val="703B01"/>
        </w:rPr>
        <w:t xml:space="preserve"> také zahrnula převzetí dluhu 135 milionů dolarů</w:t>
      </w:r>
      <w:r>
        <w:t xml:space="preserve">, byla naplánována tak, aby </w:t>
      </w:r>
      <w:r>
        <w:rPr>
          <w:color w:val="310106"/>
        </w:rPr>
        <w:t>společnosti Georgia-Pacific</w:t>
      </w:r>
      <w:r>
        <w:t xml:space="preserve"> umožnila vydělat na silné poptávce po měkkém dřevu a zároveň omezila </w:t>
      </w:r>
      <w:r>
        <w:rPr>
          <w:color w:val="310106"/>
        </w:rPr>
        <w:t>její</w:t>
      </w:r>
      <w:r>
        <w:t xml:space="preserve"> vystavení vlivu bytového trhu. Obchodním manažerem </w:t>
      </w:r>
      <w:r>
        <w:rPr>
          <w:color w:val="04640D"/>
        </w:rPr>
        <w:t xml:space="preserve">pro tuto nabídku, </w:t>
      </w:r>
      <w:r>
        <w:rPr>
          <w:color w:val="AE7AA1"/>
        </w:rPr>
        <w:t>jejíž</w:t>
      </w:r>
      <w:r>
        <w:rPr>
          <w:color w:val="C2A393"/>
        </w:rPr>
        <w:t xml:space="preserve"> platnost</w:t>
      </w:r>
      <w:r>
        <w:rPr>
          <w:color w:val="04640D"/>
        </w:rPr>
        <w:t xml:space="preserve"> skončí 29. listopadu, nebude-li prodloužena</w:t>
      </w:r>
      <w:r>
        <w:t>, je společnost Wasserstein Perella &amp; Co.</w:t>
      </w:r>
    </w:p>
    <w:p>
      <w:r>
        <w:rPr>
          <w:b/>
        </w:rPr>
        <w:t>Document number 286</w:t>
      </w:r>
    </w:p>
    <w:p>
      <w:r>
        <w:rPr>
          <w:b/>
        </w:rPr>
        <w:t>Document identifier: wsj0505-001</w:t>
      </w:r>
    </w:p>
    <w:p>
      <w:r>
        <w:rPr>
          <w:color w:val="310106"/>
        </w:rPr>
        <w:t xml:space="preserve">Americká přidružená společnost </w:t>
      </w:r>
      <w:r>
        <w:rPr>
          <w:color w:val="04640D"/>
        </w:rPr>
        <w:t>firmy Ratners Group PLC</w:t>
      </w:r>
      <w:r>
        <w:t xml:space="preserve"> odsouhlasila převzetí </w:t>
      </w:r>
      <w:r>
        <w:rPr>
          <w:color w:val="FEFB0A"/>
        </w:rPr>
        <w:t>maloobchodu drahokamy Weisfield ' s Inc.</w:t>
      </w:r>
      <w:r>
        <w:t xml:space="preserve"> za 50 dolarů za akcii, čili asi za 55 milionů dolarů. </w:t>
      </w:r>
      <w:r>
        <w:rPr>
          <w:color w:val="FB5514"/>
        </w:rPr>
        <w:t xml:space="preserve">Cenné papíry </w:t>
      </w:r>
      <w:r>
        <w:rPr>
          <w:color w:val="E115C0"/>
        </w:rPr>
        <w:t>firmy Weisfield ' s</w:t>
      </w:r>
      <w:r>
        <w:t xml:space="preserve"> včera po tomto oznámení prudce stouply, zvedly se o 11 dolarů a v národním mimoburzovním obchodování uzavírala na 50 dolarech. </w:t>
      </w:r>
      <w:r>
        <w:rPr>
          <w:color w:val="00587F"/>
        </w:rPr>
        <w:t>Firmy Ratners a Weisfield ' s</w:t>
      </w:r>
      <w:r>
        <w:t xml:space="preserve"> uvedly, že v podstatě dospěly k dohodě </w:t>
      </w:r>
      <w:r>
        <w:rPr>
          <w:color w:val="0BC582"/>
        </w:rPr>
        <w:t xml:space="preserve">o převzetí </w:t>
      </w:r>
      <w:r>
        <w:rPr>
          <w:color w:val="FEB8C8"/>
        </w:rPr>
        <w:t>firmy Weisfield ' s</w:t>
      </w:r>
      <w:r>
        <w:rPr>
          <w:color w:val="0BC582"/>
        </w:rPr>
        <w:t xml:space="preserve"> </w:t>
      </w:r>
      <w:r>
        <w:rPr>
          <w:color w:val="9E8317"/>
        </w:rPr>
        <w:t>společností Sterling Inc</w:t>
      </w:r>
      <w:r>
        <w:t xml:space="preserve">. </w:t>
      </w:r>
      <w:r>
        <w:rPr>
          <w:color w:val="00587F"/>
        </w:rPr>
        <w:t>Společnosti</w:t>
      </w:r>
      <w:r>
        <w:t xml:space="preserve"> prohlásily, že převzetí závisí na definitivní dohodě. Uvedly, že očekávají, že </w:t>
      </w:r>
      <w:r>
        <w:rPr>
          <w:color w:val="0BC582"/>
        </w:rPr>
        <w:t>transakce</w:t>
      </w:r>
      <w:r>
        <w:t xml:space="preserve"> bude dokončena do 15. prosince. </w:t>
      </w:r>
      <w:r>
        <w:rPr>
          <w:color w:val="FEFB0A"/>
        </w:rPr>
        <w:t>Firma Weisfield's, založená v Seattleu ve Washingtonu</w:t>
      </w:r>
      <w:r>
        <w:t xml:space="preserve">, v současnosti provozuje 87 obchodních domů specializovaných na drahokamy v devíti státech. Ve fiskálním roce ukončeném 31. ledna </w:t>
      </w:r>
      <w:r>
        <w:rPr>
          <w:color w:val="FEFB0A"/>
        </w:rPr>
        <w:t>společnost</w:t>
      </w:r>
      <w:r>
        <w:t xml:space="preserve"> ohlásila obrat 59.5 milionu dolarů a zisk před zdaněním 2.9 milionu dolarů. </w:t>
      </w:r>
      <w:r>
        <w:rPr>
          <w:color w:val="01190F"/>
        </w:rPr>
        <w:t xml:space="preserve">Firma Ratners, </w:t>
      </w:r>
      <w:r>
        <w:rPr>
          <w:color w:val="847D81"/>
        </w:rPr>
        <w:t>která</w:t>
      </w:r>
      <w:r>
        <w:rPr>
          <w:color w:val="01190F"/>
        </w:rPr>
        <w:t xml:space="preserve"> ovládá 25 % britského trhu s drahokamy</w:t>
      </w:r>
      <w:r>
        <w:t xml:space="preserve">, asi zvýší počet </w:t>
      </w:r>
      <w:r>
        <w:rPr>
          <w:color w:val="01190F"/>
        </w:rPr>
        <w:t>svých</w:t>
      </w:r>
      <w:r>
        <w:t xml:space="preserve"> amerických obchodních domů z 360 na 450. Uvedla, že doufá, že do roku 1992 ovládne 5 % obchodu drahokamy v USA; nyní ovládá asi 2 %.</w:t>
      </w:r>
    </w:p>
    <w:p>
      <w:r>
        <w:rPr>
          <w:b/>
        </w:rPr>
        <w:t>Document number 287</w:t>
      </w:r>
    </w:p>
    <w:p>
      <w:r>
        <w:rPr>
          <w:b/>
        </w:rPr>
        <w:t>Document identifier: wsj0506-001</w:t>
      </w:r>
    </w:p>
    <w:p>
      <w:r>
        <w:t xml:space="preserve">Firma McDonnell Douglas Corp. získala kontrakty v celkové hodnotě 244.8 milionu dolarů na 72 letadel F-A-18 </w:t>
      </w:r>
      <w:r>
        <w:rPr>
          <w:color w:val="310106"/>
        </w:rPr>
        <w:t>pro válečné námořnictvo</w:t>
      </w:r>
      <w:r>
        <w:t xml:space="preserve"> a náhradní díly pro vrtulníky pro armádu. Firmě Aerojet General Corp., jednotce společnosti GenCorp Inc., byl přidělen kontrakt </w:t>
      </w:r>
      <w:r>
        <w:rPr>
          <w:color w:val="04640D"/>
        </w:rPr>
        <w:t>pro vojenské letectvo</w:t>
      </w:r>
      <w:r>
        <w:t xml:space="preserve"> v hodnotě 40.1 milionu dolarů na raketové motory střel Minuteman. Firma Rockwell International Corp. získala kontrakt </w:t>
      </w:r>
      <w:r>
        <w:rPr>
          <w:color w:val="310106"/>
        </w:rPr>
        <w:t>pro válečné námořnictvo</w:t>
      </w:r>
      <w:r>
        <w:t xml:space="preserve"> v hodnotě 26.7 milionu dolarů na ponorkové balistické střely. Firma Honeywell Inc. dostala kontrakt </w:t>
      </w:r>
      <w:r>
        <w:rPr>
          <w:color w:val="310106"/>
        </w:rPr>
        <w:t>pro válečné námořnictvo</w:t>
      </w:r>
      <w:r>
        <w:t xml:space="preserve"> v hodnotě 22.3 milionu dolarů na výstražné sady proti letadlovým střelám. </w:t>
      </w:r>
      <w:r>
        <w:rPr>
          <w:color w:val="FEFB0A"/>
        </w:rPr>
        <w:t>Firma Beech Aircraft Corp., jednotka společnosti Raytheon Co.</w:t>
      </w:r>
      <w:r>
        <w:t xml:space="preserve">, získala kontrakt </w:t>
      </w:r>
      <w:r>
        <w:rPr>
          <w:color w:val="04640D"/>
        </w:rPr>
        <w:t>pro vojenské letectvo</w:t>
      </w:r>
      <w:r>
        <w:t xml:space="preserve"> v hodnotě 11.5 milionu dolarů na zabezpečení letadel C-12.</w:t>
      </w:r>
    </w:p>
    <w:p>
      <w:r>
        <w:rPr>
          <w:b/>
        </w:rPr>
        <w:t>Document number 288</w:t>
      </w:r>
    </w:p>
    <w:p>
      <w:r>
        <w:rPr>
          <w:b/>
        </w:rPr>
        <w:t>Document identifier: wsj0507-001</w:t>
      </w:r>
    </w:p>
    <w:p>
      <w:r>
        <w:rPr>
          <w:color w:val="310106"/>
        </w:rPr>
        <w:t>Firma Analog Devices Inc.</w:t>
      </w:r>
      <w:r>
        <w:t xml:space="preserve"> uvedla, </w:t>
      </w:r>
      <w:r>
        <w:rPr>
          <w:color w:val="04640D"/>
        </w:rPr>
        <w:t xml:space="preserve">že možná v příštích několika měsících koupí jeden milion </w:t>
      </w:r>
      <w:r>
        <w:rPr>
          <w:color w:val="FEFB0A"/>
        </w:rPr>
        <w:t>svých</w:t>
      </w:r>
      <w:r>
        <w:rPr>
          <w:color w:val="04640D"/>
        </w:rPr>
        <w:t xml:space="preserve"> obyčejných akcií</w:t>
      </w:r>
      <w:r>
        <w:t xml:space="preserve">. </w:t>
      </w:r>
      <w:r>
        <w:rPr>
          <w:color w:val="310106"/>
        </w:rPr>
        <w:t>Firma Analog</w:t>
      </w:r>
      <w:r>
        <w:t xml:space="preserve"> také prohlásila, že plán </w:t>
      </w:r>
      <w:r>
        <w:rPr>
          <w:color w:val="04640D"/>
        </w:rPr>
        <w:t>na vykoupení jednoho milionu akcií</w:t>
      </w:r>
      <w:r>
        <w:t xml:space="preserve"> oznámený v březnu je v podstatě hotový. </w:t>
      </w:r>
      <w:r>
        <w:rPr>
          <w:color w:val="310106"/>
        </w:rPr>
        <w:t xml:space="preserve">Společnost, </w:t>
      </w:r>
      <w:r>
        <w:rPr>
          <w:color w:val="FB5514"/>
        </w:rPr>
        <w:t>která</w:t>
      </w:r>
      <w:r>
        <w:rPr>
          <w:color w:val="310106"/>
        </w:rPr>
        <w:t xml:space="preserve"> vyrábí integrované obvody a jiné elektronické součástky</w:t>
      </w:r>
      <w:r>
        <w:t xml:space="preserve">, má nyní asi 47 milionů </w:t>
      </w:r>
      <w:r>
        <w:rPr>
          <w:color w:val="E115C0"/>
        </w:rPr>
        <w:t>obyčejných akcií</w:t>
      </w:r>
      <w:r>
        <w:t xml:space="preserve"> nevyplacených. Při včerejším smíšeném obchodování na Newyorské burze cenných papírů </w:t>
      </w:r>
      <w:r>
        <w:rPr>
          <w:color w:val="310106"/>
        </w:rPr>
        <w:t>firma Analog Devices</w:t>
      </w:r>
      <w:r>
        <w:t xml:space="preserve"> uzavírala </w:t>
      </w:r>
      <w:r>
        <w:rPr>
          <w:color w:val="00587F"/>
        </w:rPr>
        <w:t>na 8875 dolaru</w:t>
      </w:r>
      <w:r>
        <w:t xml:space="preserve">, </w:t>
      </w:r>
      <w:r>
        <w:rPr>
          <w:color w:val="00587F"/>
        </w:rPr>
        <w:t>což</w:t>
      </w:r>
      <w:r>
        <w:t xml:space="preserve"> je nárůst o 25 centů.</w:t>
      </w:r>
    </w:p>
    <w:p>
      <w:r>
        <w:rPr>
          <w:b/>
        </w:rPr>
        <w:t>Document number 289</w:t>
      </w:r>
    </w:p>
    <w:p>
      <w:r>
        <w:rPr>
          <w:b/>
        </w:rPr>
        <w:t>Document identifier: wsj0508-001</w:t>
      </w:r>
    </w:p>
    <w:p>
      <w:r>
        <w:rPr>
          <w:color w:val="310106"/>
        </w:rPr>
        <w:t xml:space="preserve">Článek </w:t>
      </w:r>
      <w:r>
        <w:rPr>
          <w:color w:val="04640D"/>
        </w:rPr>
        <w:t>Johna Lehmana</w:t>
      </w:r>
      <w:r>
        <w:rPr>
          <w:color w:val="310106"/>
        </w:rPr>
        <w:t xml:space="preserve"> na redakční stránce o tom, jak </w:t>
      </w:r>
      <w:r>
        <w:rPr>
          <w:color w:val="FEFB0A"/>
        </w:rPr>
        <w:t>Pentagon</w:t>
      </w:r>
      <w:r>
        <w:rPr>
          <w:color w:val="310106"/>
        </w:rPr>
        <w:t xml:space="preserve"> jako strašidelný dům opomíjí skutečné kořeny </w:t>
      </w:r>
      <w:r>
        <w:rPr>
          <w:color w:val="FEFB0A"/>
        </w:rPr>
        <w:t>svého</w:t>
      </w:r>
      <w:r>
        <w:rPr>
          <w:color w:val="310106"/>
        </w:rPr>
        <w:t xml:space="preserve"> osídlení duchy ("V Pentagonu, procházka mezi duchy", 18. října</w:t>
      </w:r>
      <w:r>
        <w:t xml:space="preserve">). Chování médií </w:t>
      </w:r>
      <w:r>
        <w:rPr>
          <w:color w:val="FB5514"/>
        </w:rPr>
        <w:t>k ministerstvu obrany</w:t>
      </w:r>
      <w:r>
        <w:t xml:space="preserve"> během války ve Vietnamu, očerňování ozbrojených sil Carterovou vládou a veřejné obětování podplukovníka Olivera Northa, to vše posloužilo k oslabení </w:t>
      </w:r>
      <w:r>
        <w:rPr>
          <w:color w:val="E115C0"/>
        </w:rPr>
        <w:t xml:space="preserve">nebohých duší, </w:t>
      </w:r>
      <w:r>
        <w:rPr>
          <w:color w:val="00587F"/>
        </w:rPr>
        <w:t>které</w:t>
      </w:r>
      <w:r>
        <w:rPr>
          <w:color w:val="E115C0"/>
        </w:rPr>
        <w:t xml:space="preserve"> </w:t>
      </w:r>
      <w:r>
        <w:rPr>
          <w:color w:val="0BC582"/>
        </w:rPr>
        <w:t>tam</w:t>
      </w:r>
      <w:r>
        <w:rPr>
          <w:color w:val="E115C0"/>
        </w:rPr>
        <w:t xml:space="preserve"> žijí</w:t>
      </w:r>
      <w:r>
        <w:t xml:space="preserve">. </w:t>
      </w:r>
      <w:r>
        <w:rPr>
          <w:color w:val="FEB8C8"/>
        </w:rPr>
        <w:t>Vzniklý strašidelný dům</w:t>
      </w:r>
      <w:r>
        <w:t xml:space="preserve"> má sklon odměňovat stoupenectví, ne vůdcovství, vytváří pocit viny z nošení uniformy a posiluje pochybnosti ohledně připravenosti plnit roli duchů, jinými slovy schopnosti zvítězit, budou-li povoláni. Snad je čas Halloweenu </w:t>
      </w:r>
      <w:r>
        <w:rPr>
          <w:color w:val="9E8317"/>
        </w:rPr>
        <w:t>pro Kongres</w:t>
      </w:r>
      <w:r>
        <w:t xml:space="preserve"> správnou dobou, aby se poohlédl po financování nějakého zařízení proti duchům. Mike Greece, bývalý důstojník z povolání vojenského letectva, New York Kde </w:t>
      </w:r>
      <w:r>
        <w:rPr>
          <w:color w:val="01190F"/>
        </w:rPr>
        <w:t>pan Lehman</w:t>
      </w:r>
      <w:r>
        <w:t xml:space="preserve"> vystupuje s kritikou </w:t>
      </w:r>
      <w:r>
        <w:rPr>
          <w:color w:val="847D81"/>
        </w:rPr>
        <w:t>generála George Marshalla</w:t>
      </w:r>
      <w:r>
        <w:t xml:space="preserve"> za zasahování do výsad </w:t>
      </w:r>
      <w:r>
        <w:rPr>
          <w:color w:val="58018B"/>
        </w:rPr>
        <w:t>námořnictva</w:t>
      </w:r>
      <w:r>
        <w:t xml:space="preserve">? Už od dnů Alfreda Thayera Mahana (důstojníka </w:t>
      </w:r>
      <w:r>
        <w:rPr>
          <w:color w:val="58018B"/>
        </w:rPr>
        <w:t>amerického námořnictva</w:t>
      </w:r>
      <w:r>
        <w:t xml:space="preserve"> a námořního historika) a Teddyho Roosevelta je </w:t>
      </w:r>
      <w:r>
        <w:rPr>
          <w:color w:val="58018B"/>
        </w:rPr>
        <w:t>válečné loďstvo</w:t>
      </w:r>
      <w:r>
        <w:t xml:space="preserve"> ozbrojenou složkou nejvíce podporovanou úředníky Washingtonu. </w:t>
      </w:r>
      <w:r>
        <w:rPr>
          <w:color w:val="01190F"/>
        </w:rPr>
        <w:t>Pan Lehman</w:t>
      </w:r>
      <w:r>
        <w:t xml:space="preserve"> přehlíží skutečnost, že </w:t>
      </w:r>
      <w:r>
        <w:rPr>
          <w:color w:val="58018B"/>
        </w:rPr>
        <w:t>námořnictvo</w:t>
      </w:r>
      <w:r>
        <w:t xml:space="preserve"> má </w:t>
      </w:r>
      <w:r>
        <w:rPr>
          <w:color w:val="58018B"/>
        </w:rPr>
        <w:t>své</w:t>
      </w:r>
      <w:r>
        <w:t xml:space="preserve"> vlastní letecké síly (flotilu letadlových lodí) a </w:t>
      </w:r>
      <w:r>
        <w:rPr>
          <w:color w:val="58018B"/>
        </w:rPr>
        <w:t>svou</w:t>
      </w:r>
      <w:r>
        <w:t xml:space="preserve"> vlastní armádu (</w:t>
      </w:r>
      <w:r>
        <w:rPr>
          <w:color w:val="B70639"/>
        </w:rPr>
        <w:t>námořní pěchotu</w:t>
      </w:r>
      <w:r>
        <w:t xml:space="preserve">), </w:t>
      </w:r>
      <w:r>
        <w:rPr>
          <w:color w:val="B70639"/>
        </w:rPr>
        <w:t>která</w:t>
      </w:r>
      <w:r>
        <w:t xml:space="preserve"> má zase </w:t>
      </w:r>
      <w:r>
        <w:rPr>
          <w:color w:val="B70639"/>
        </w:rPr>
        <w:t>své</w:t>
      </w:r>
      <w:r>
        <w:t xml:space="preserve"> vlastní letecké síly. </w:t>
      </w:r>
      <w:r>
        <w:rPr>
          <w:color w:val="703B01"/>
        </w:rPr>
        <w:t>Tyto drnové bitvy</w:t>
      </w:r>
      <w:r>
        <w:t xml:space="preserve"> jsou samozřejmě nepěkné, nehospodárné a potenciálně nebezpečné a měly by být v zájmu národní bezpečnosti vyřešeny, ale zdá se, že </w:t>
      </w:r>
      <w:r>
        <w:rPr>
          <w:color w:val="01190F"/>
        </w:rPr>
        <w:t>pan Lehman</w:t>
      </w:r>
      <w:r>
        <w:t xml:space="preserve"> je spíše součástí </w:t>
      </w:r>
      <w:r>
        <w:rPr>
          <w:color w:val="F7F1DF"/>
        </w:rPr>
        <w:t>problému</w:t>
      </w:r>
      <w:r>
        <w:t xml:space="preserve"> než řešení. L. H. Blum Beaumont, Texas Souhlasím </w:t>
      </w:r>
      <w:r>
        <w:rPr>
          <w:color w:val="01190F"/>
        </w:rPr>
        <w:t>s panem Lehmanem</w:t>
      </w:r>
      <w:r>
        <w:t xml:space="preserve"> na 100 %! Není </w:t>
      </w:r>
      <w:r>
        <w:rPr>
          <w:color w:val="01190F"/>
        </w:rPr>
        <w:t>to</w:t>
      </w:r>
      <w:r>
        <w:t xml:space="preserve"> </w:t>
      </w:r>
      <w:r>
        <w:rPr>
          <w:color w:val="118B8A"/>
        </w:rPr>
        <w:t xml:space="preserve">ten samý člověk, </w:t>
      </w:r>
      <w:r>
        <w:rPr>
          <w:color w:val="4AFEFA"/>
        </w:rPr>
        <w:t>který</w:t>
      </w:r>
      <w:r>
        <w:rPr>
          <w:color w:val="118B8A"/>
        </w:rPr>
        <w:t xml:space="preserve"> rezignoval na místo ministra vojenských námořních sil, protože se </w:t>
      </w:r>
      <w:r>
        <w:rPr>
          <w:color w:val="4AFEFA"/>
        </w:rPr>
        <w:t>mu</w:t>
      </w:r>
      <w:r>
        <w:rPr>
          <w:color w:val="118B8A"/>
        </w:rPr>
        <w:t xml:space="preserve"> nezdařilo dostat námořnictvo s 1000 loděmi</w:t>
      </w:r>
      <w:r>
        <w:t xml:space="preserve">? </w:t>
      </w:r>
      <w:r>
        <w:rPr>
          <w:color w:val="FCB164"/>
        </w:rPr>
        <w:t>Já osobně</w:t>
      </w:r>
      <w:r>
        <w:t xml:space="preserve"> nechci uspíšit demisi </w:t>
      </w:r>
      <w:r>
        <w:rPr>
          <w:color w:val="01190F"/>
        </w:rPr>
        <w:t>pana Lehmana</w:t>
      </w:r>
      <w:r>
        <w:t xml:space="preserve">, ale připadá </w:t>
      </w:r>
      <w:r>
        <w:rPr>
          <w:color w:val="FCB164"/>
        </w:rPr>
        <w:t>mi</w:t>
      </w:r>
      <w:r>
        <w:t xml:space="preserve">, jako by </w:t>
      </w:r>
      <w:r>
        <w:rPr>
          <w:color w:val="310106"/>
        </w:rPr>
        <w:t>ten článek</w:t>
      </w:r>
      <w:r>
        <w:t xml:space="preserve"> psal sám </w:t>
      </w:r>
      <w:r>
        <w:rPr>
          <w:color w:val="01190F"/>
        </w:rPr>
        <w:t>o sobě</w:t>
      </w:r>
      <w:r>
        <w:t xml:space="preserve">. </w:t>
      </w:r>
      <w:r>
        <w:rPr>
          <w:color w:val="FCB164"/>
        </w:rPr>
        <w:t>Carl Banerian ml., Birmingham ve státě Michigan</w:t>
      </w:r>
    </w:p>
    <w:p>
      <w:r>
        <w:rPr>
          <w:b/>
        </w:rPr>
        <w:t>Document number 290</w:t>
      </w:r>
    </w:p>
    <w:p>
      <w:r>
        <w:rPr>
          <w:b/>
        </w:rPr>
        <w:t>Document identifier: wsj0509-001</w:t>
      </w:r>
    </w:p>
    <w:p>
      <w:r>
        <w:t xml:space="preserve">Po šesté v šesti letech má </w:t>
      </w:r>
      <w:r>
        <w:rPr>
          <w:color w:val="310106"/>
        </w:rPr>
        <w:t>společnost Continental Airlines</w:t>
      </w:r>
      <w:r>
        <w:t xml:space="preserve"> nového staršího vedoucího pracovníka. Předchozím byl </w:t>
      </w:r>
      <w:r>
        <w:rPr>
          <w:color w:val="04640D"/>
        </w:rPr>
        <w:t xml:space="preserve">D. Joseph Corr, předseda </w:t>
      </w:r>
      <w:r>
        <w:rPr>
          <w:color w:val="FEFB0A"/>
        </w:rPr>
        <w:t>aerolinií</w:t>
      </w:r>
      <w:r>
        <w:rPr>
          <w:color w:val="04640D"/>
        </w:rPr>
        <w:t>, šéf exekutivy a prezident, jmenovaný teprve v minulém prosinci</w:t>
      </w:r>
      <w:r>
        <w:t xml:space="preserve">. </w:t>
      </w:r>
      <w:r>
        <w:rPr>
          <w:color w:val="FB5514"/>
        </w:rPr>
        <w:t>Pan Corr</w:t>
      </w:r>
      <w:r>
        <w:rPr>
          <w:color w:val="E115C0"/>
        </w:rPr>
        <w:t xml:space="preserve"> odstoupil, aby</w:t>
      </w:r>
      <w:r>
        <w:t xml:space="preserve"> </w:t>
      </w:r>
      <w:r>
        <w:rPr>
          <w:color w:val="00587F"/>
        </w:rPr>
        <w:t>se věnoval jiným obchodním zájmům</w:t>
      </w:r>
      <w:r>
        <w:t xml:space="preserve">, uvedla </w:t>
      </w:r>
      <w:r>
        <w:rPr>
          <w:color w:val="310106"/>
        </w:rPr>
        <w:t>letecká společnost</w:t>
      </w:r>
      <w:r>
        <w:t xml:space="preserve">. Nepodařilo se </w:t>
      </w:r>
      <w:r>
        <w:rPr>
          <w:color w:val="04640D"/>
        </w:rPr>
        <w:t>ho</w:t>
      </w:r>
      <w:r>
        <w:t xml:space="preserve"> zastihnout, aby se vyjádřil. Jako předsedu a šéfa exekutivy </w:t>
      </w:r>
      <w:r>
        <w:rPr>
          <w:color w:val="04640D"/>
        </w:rPr>
        <w:t>ho</w:t>
      </w:r>
      <w:r>
        <w:t xml:space="preserve"> vystřídá </w:t>
      </w:r>
      <w:r>
        <w:rPr>
          <w:color w:val="0BC582"/>
        </w:rPr>
        <w:t xml:space="preserve">Frank Lorenzo, předseda a šéf exekutivy </w:t>
      </w:r>
      <w:r>
        <w:rPr>
          <w:color w:val="FEB8C8"/>
        </w:rPr>
        <w:t xml:space="preserve">společnosti Texas Air Corp., mateřské společnosti </w:t>
      </w:r>
      <w:r>
        <w:rPr>
          <w:color w:val="9E8317"/>
        </w:rPr>
        <w:t>firmy Continental</w:t>
      </w:r>
      <w:r>
        <w:t xml:space="preserve">. </w:t>
      </w:r>
      <w:r>
        <w:rPr>
          <w:color w:val="0BC582"/>
        </w:rPr>
        <w:t>Pan Lorenzo, 49 let starý</w:t>
      </w:r>
      <w:r>
        <w:t xml:space="preserve">, žádá zpět </w:t>
      </w:r>
      <w:r>
        <w:rPr>
          <w:color w:val="01190F"/>
        </w:rPr>
        <w:t xml:space="preserve">místo, </w:t>
      </w:r>
      <w:r>
        <w:rPr>
          <w:color w:val="847D81"/>
        </w:rPr>
        <w:t>které</w:t>
      </w:r>
      <w:r>
        <w:rPr>
          <w:color w:val="01190F"/>
        </w:rPr>
        <w:t xml:space="preserve"> zastával před přijetím </w:t>
      </w:r>
      <w:r>
        <w:rPr>
          <w:color w:val="58018B"/>
        </w:rPr>
        <w:t>pana Corra</w:t>
      </w:r>
      <w:r>
        <w:t xml:space="preserve">. </w:t>
      </w:r>
      <w:r>
        <w:rPr>
          <w:color w:val="310106"/>
        </w:rPr>
        <w:t>Aerolinie</w:t>
      </w:r>
      <w:r>
        <w:t xml:space="preserve"> také jmenovaly </w:t>
      </w:r>
      <w:r>
        <w:rPr>
          <w:color w:val="B70639"/>
        </w:rPr>
        <w:t>Mickeyho Foreta</w:t>
      </w:r>
      <w:r>
        <w:t xml:space="preserve"> prezidentem. </w:t>
      </w:r>
      <w:r>
        <w:rPr>
          <w:color w:val="B70639"/>
        </w:rPr>
        <w:t>Pan Foret, 44</w:t>
      </w:r>
      <w:r>
        <w:t xml:space="preserve">, je po 15 letech zasloužilým pracovníkem </w:t>
      </w:r>
      <w:r>
        <w:rPr>
          <w:color w:val="703B01"/>
        </w:rPr>
        <w:t>firmy Texas Air</w:t>
      </w:r>
      <w:r>
        <w:t xml:space="preserve"> a </w:t>
      </w:r>
      <w:r>
        <w:rPr>
          <w:color w:val="703B01"/>
        </w:rPr>
        <w:t>její</w:t>
      </w:r>
      <w:r>
        <w:t xml:space="preserve"> předchůdkyně, firmy Texas International Airlines. Docela nedávno býval výkonným viceprezidentem pro plánování a finance </w:t>
      </w:r>
      <w:r>
        <w:rPr>
          <w:color w:val="703B01"/>
        </w:rPr>
        <w:t>ve firmě Texas Air</w:t>
      </w:r>
      <w:r>
        <w:t xml:space="preserve">. Nejvyšší pracovníci </w:t>
      </w:r>
      <w:r>
        <w:rPr>
          <w:color w:val="310106"/>
        </w:rPr>
        <w:t>firmy Continental</w:t>
      </w:r>
      <w:r>
        <w:t xml:space="preserve"> nezůstávají dlouho, zvláště ti naverbovaní odjinud. </w:t>
      </w:r>
      <w:r>
        <w:rPr>
          <w:color w:val="F7F1DF"/>
        </w:rPr>
        <w:t xml:space="preserve">Ale </w:t>
      </w:r>
      <w:r>
        <w:rPr>
          <w:color w:val="118B8A"/>
        </w:rPr>
        <w:t xml:space="preserve">výkonné období </w:t>
      </w:r>
      <w:r>
        <w:rPr>
          <w:color w:val="4AFEFA"/>
        </w:rPr>
        <w:t>pana Corra</w:t>
      </w:r>
      <w:r>
        <w:rPr>
          <w:color w:val="F7F1DF"/>
        </w:rPr>
        <w:t xml:space="preserve"> bylo ještě kratší než je obvyklé</w:t>
      </w:r>
      <w:r>
        <w:t xml:space="preserve">. </w:t>
      </w:r>
      <w:r>
        <w:rPr>
          <w:color w:val="04640D"/>
        </w:rPr>
        <w:t>Osmačtyřicetiletý pan Corr</w:t>
      </w:r>
      <w:r>
        <w:t xml:space="preserve"> byl najat převážně proto, že jsou </w:t>
      </w:r>
      <w:r>
        <w:rPr>
          <w:color w:val="04640D"/>
        </w:rPr>
        <w:t>mu</w:t>
      </w:r>
      <w:r>
        <w:t xml:space="preserve"> připisovány zásluhy za navrácení </w:t>
      </w:r>
      <w:r>
        <w:rPr>
          <w:color w:val="FCB164"/>
        </w:rPr>
        <w:t>firmy Trans World Airlines Inc.</w:t>
      </w:r>
      <w:r>
        <w:t xml:space="preserve"> k výnosnosti, </w:t>
      </w:r>
      <w:r>
        <w:rPr>
          <w:color w:val="796EE6"/>
        </w:rPr>
        <w:t xml:space="preserve">když byl v letech 1986 až 1988 </w:t>
      </w:r>
      <w:r>
        <w:rPr>
          <w:color w:val="000D2C"/>
        </w:rPr>
        <w:t>jejím</w:t>
      </w:r>
      <w:r>
        <w:rPr>
          <w:color w:val="796EE6"/>
        </w:rPr>
        <w:t xml:space="preserve"> prezidentem</w:t>
      </w:r>
      <w:r>
        <w:t xml:space="preserve">. </w:t>
      </w:r>
      <w:r>
        <w:rPr>
          <w:color w:val="796EE6"/>
        </w:rPr>
        <w:t>Před tím</w:t>
      </w:r>
      <w:r>
        <w:t xml:space="preserve"> byl vysokým pracovníkem v průmyslovém podniku. </w:t>
      </w:r>
      <w:r>
        <w:rPr>
          <w:color w:val="310106"/>
        </w:rPr>
        <w:t>Ve firmě Continental</w:t>
      </w:r>
      <w:r>
        <w:t xml:space="preserve"> snížil </w:t>
      </w:r>
      <w:r>
        <w:rPr>
          <w:color w:val="53495F"/>
        </w:rPr>
        <w:t xml:space="preserve">finančně ztrátové operace, </w:t>
      </w:r>
      <w:r>
        <w:rPr>
          <w:color w:val="F95475"/>
        </w:rPr>
        <w:t>které</w:t>
      </w:r>
      <w:r>
        <w:rPr>
          <w:color w:val="53495F"/>
        </w:rPr>
        <w:t xml:space="preserve"> se zasloužily o vytvoření skromného zisku ve druhém čtvrtletí tohoto roku</w:t>
      </w:r>
      <w:r>
        <w:t xml:space="preserve">. Ale </w:t>
      </w:r>
      <w:r>
        <w:rPr>
          <w:color w:val="04640D"/>
        </w:rPr>
        <w:t xml:space="preserve">pan Corr, ve </w:t>
      </w:r>
      <w:r>
        <w:rPr>
          <w:color w:val="61FC03"/>
        </w:rPr>
        <w:t>svém</w:t>
      </w:r>
      <w:r>
        <w:rPr>
          <w:color w:val="04640D"/>
        </w:rPr>
        <w:t xml:space="preserve"> volném čase akrobatický pilot</w:t>
      </w:r>
      <w:r>
        <w:t xml:space="preserve">, je pochopitelně frustrován tím, co </w:t>
      </w:r>
      <w:r>
        <w:rPr>
          <w:color w:val="04640D"/>
        </w:rPr>
        <w:t>mu</w:t>
      </w:r>
      <w:r>
        <w:t xml:space="preserve"> připadá jako omezená svoboda </w:t>
      </w:r>
      <w:r>
        <w:rPr>
          <w:color w:val="0BC582"/>
        </w:rPr>
        <w:t>pod panem Lorenzem</w:t>
      </w:r>
      <w:r>
        <w:t xml:space="preserve">. Přestože </w:t>
      </w:r>
      <w:r>
        <w:rPr>
          <w:color w:val="5D9608"/>
        </w:rPr>
        <w:t xml:space="preserve">během funkčního období </w:t>
      </w:r>
      <w:r>
        <w:rPr>
          <w:color w:val="DE98FD"/>
        </w:rPr>
        <w:t>pana Corra</w:t>
      </w:r>
      <w:r>
        <w:t xml:space="preserve"> nebyl </w:t>
      </w:r>
      <w:r>
        <w:rPr>
          <w:color w:val="310106"/>
        </w:rPr>
        <w:t>ve firmě Continental</w:t>
      </w:r>
      <w:r>
        <w:t xml:space="preserve"> oficiálně vedoucím pracovníkem, je </w:t>
      </w:r>
      <w:r>
        <w:rPr>
          <w:color w:val="0BC582"/>
        </w:rPr>
        <w:t>pan Lorenzo</w:t>
      </w:r>
      <w:r>
        <w:t xml:space="preserve"> znám bedlivým sledováním provozních jednotek </w:t>
      </w:r>
      <w:r>
        <w:rPr>
          <w:color w:val="703B01"/>
        </w:rPr>
        <w:t>společnosti Texas Air</w:t>
      </w:r>
      <w:r>
        <w:t xml:space="preserve">. </w:t>
      </w:r>
      <w:r>
        <w:rPr>
          <w:color w:val="310106"/>
        </w:rPr>
        <w:t>Firma Continental</w:t>
      </w:r>
      <w:r>
        <w:t xml:space="preserve"> je vlajkovou lodí </w:t>
      </w:r>
      <w:r>
        <w:rPr>
          <w:color w:val="703B01"/>
        </w:rPr>
        <w:t>společnosti Texas Air</w:t>
      </w:r>
      <w:r>
        <w:t xml:space="preserve"> a po vzchopení se z jednání o konkurzu v roce 1986 byla </w:t>
      </w:r>
      <w:r>
        <w:rPr>
          <w:color w:val="0BC582"/>
        </w:rPr>
        <w:t>panem Lorenzem</w:t>
      </w:r>
      <w:r>
        <w:t xml:space="preserve"> pracně vybudována na </w:t>
      </w:r>
      <w:r>
        <w:rPr>
          <w:color w:val="0BC582"/>
        </w:rPr>
        <w:t>svojí</w:t>
      </w:r>
      <w:r>
        <w:t xml:space="preserve"> současnou velikost. Není jasné, jakou roli, pokud vůbec nějakou, měl </w:t>
      </w:r>
      <w:r>
        <w:rPr>
          <w:color w:val="98A088"/>
        </w:rPr>
        <w:t xml:space="preserve">nedávný průzkum </w:t>
      </w:r>
      <w:r>
        <w:rPr>
          <w:color w:val="4F584E"/>
        </w:rPr>
        <w:t xml:space="preserve">ohledně možného prodeje podílu </w:t>
      </w:r>
      <w:r>
        <w:rPr>
          <w:color w:val="248AD0"/>
        </w:rPr>
        <w:t>ve firmě Continental</w:t>
      </w:r>
      <w:r>
        <w:rPr>
          <w:color w:val="98A088"/>
        </w:rPr>
        <w:t xml:space="preserve">, </w:t>
      </w:r>
      <w:r>
        <w:rPr>
          <w:color w:val="5C5300"/>
        </w:rPr>
        <w:t>který</w:t>
      </w:r>
      <w:r>
        <w:rPr>
          <w:color w:val="98A088"/>
        </w:rPr>
        <w:t xml:space="preserve"> provedl </w:t>
      </w:r>
      <w:r>
        <w:rPr>
          <w:color w:val="9F6551"/>
        </w:rPr>
        <w:t>pan Lorenzo</w:t>
      </w:r>
      <w:r>
        <w:t xml:space="preserve">, </w:t>
      </w:r>
      <w:r>
        <w:rPr>
          <w:color w:val="BCFEC6"/>
        </w:rPr>
        <w:t xml:space="preserve">v odchodu </w:t>
      </w:r>
      <w:r>
        <w:rPr>
          <w:color w:val="932C70"/>
        </w:rPr>
        <w:t>pana Corra</w:t>
      </w:r>
      <w:r>
        <w:t xml:space="preserve">. Nicméně jeden zdroj dobře obeznámený </w:t>
      </w:r>
      <w:r>
        <w:rPr>
          <w:color w:val="310106"/>
        </w:rPr>
        <w:t>s aeroliniemi</w:t>
      </w:r>
      <w:r>
        <w:t xml:space="preserve"> uvedl, že </w:t>
      </w:r>
      <w:r>
        <w:rPr>
          <w:color w:val="04640D"/>
        </w:rPr>
        <w:t>pan Corr</w:t>
      </w:r>
      <w:r>
        <w:t xml:space="preserve"> nebyl v průběhu léta předem informován, když </w:t>
      </w:r>
      <w:r>
        <w:rPr>
          <w:color w:val="0BC582"/>
        </w:rPr>
        <w:t>pan Lorenzo</w:t>
      </w:r>
      <w:r>
        <w:t xml:space="preserve"> začal rozhovory s možnými kupci. Během </w:t>
      </w:r>
      <w:r>
        <w:rPr>
          <w:color w:val="04640D"/>
        </w:rPr>
        <w:t>svého</w:t>
      </w:r>
      <w:r>
        <w:t xml:space="preserve"> působení se </w:t>
      </w:r>
      <w:r>
        <w:rPr>
          <w:color w:val="04640D"/>
        </w:rPr>
        <w:t>pan Corr</w:t>
      </w:r>
      <w:r>
        <w:t xml:space="preserve"> pokusil na řadě schůzí informovat manažery o několika plánech </w:t>
      </w:r>
      <w:r>
        <w:rPr>
          <w:color w:val="310106"/>
        </w:rPr>
        <w:t>společnosti</w:t>
      </w:r>
      <w:r>
        <w:t xml:space="preserve"> pro budoucnost, hodně se stýkal a mluvil </w:t>
      </w:r>
      <w:r>
        <w:rPr>
          <w:color w:val="2B1B04"/>
        </w:rPr>
        <w:t>se zaměstnanci</w:t>
      </w:r>
      <w:r>
        <w:t xml:space="preserve"> a podporoval školící soustředění, aby se zlepšila image </w:t>
      </w:r>
      <w:r>
        <w:rPr>
          <w:color w:val="310106"/>
        </w:rPr>
        <w:t>tohoto dopravce</w:t>
      </w:r>
      <w:r>
        <w:t xml:space="preserve">. </w:t>
      </w:r>
      <w:r>
        <w:rPr>
          <w:color w:val="B70639"/>
        </w:rPr>
        <w:t>Pan Foret</w:t>
      </w:r>
      <w:r>
        <w:t xml:space="preserve"> je jeden z hrstky </w:t>
      </w:r>
      <w:r>
        <w:rPr>
          <w:color w:val="B5AFC4"/>
        </w:rPr>
        <w:t xml:space="preserve">vysokých pracovníků, </w:t>
      </w:r>
      <w:r>
        <w:rPr>
          <w:color w:val="D4C67A"/>
        </w:rPr>
        <w:t>na které</w:t>
      </w:r>
      <w:r>
        <w:rPr>
          <w:color w:val="B5AFC4"/>
        </w:rPr>
        <w:t xml:space="preserve"> </w:t>
      </w:r>
      <w:r>
        <w:rPr>
          <w:color w:val="AE7AA1"/>
        </w:rPr>
        <w:t>pan Lorenzo</w:t>
      </w:r>
      <w:r>
        <w:rPr>
          <w:color w:val="B5AFC4"/>
        </w:rPr>
        <w:t xml:space="preserve"> po léta spoléhal</w:t>
      </w:r>
      <w:r>
        <w:t xml:space="preserve">. Dříve sloužil na finančně plánovací pozici </w:t>
      </w:r>
      <w:r>
        <w:rPr>
          <w:color w:val="C2A393"/>
        </w:rPr>
        <w:t xml:space="preserve">v jednotce </w:t>
      </w:r>
      <w:r>
        <w:rPr>
          <w:color w:val="0232FD"/>
        </w:rPr>
        <w:t>společnosti</w:t>
      </w:r>
      <w:r>
        <w:rPr>
          <w:color w:val="C2A393"/>
        </w:rPr>
        <w:t>, firmě Eastern Airlines</w:t>
      </w:r>
      <w:r>
        <w:t xml:space="preserve">. </w:t>
      </w:r>
      <w:r>
        <w:rPr>
          <w:color w:val="6A3A35"/>
        </w:rPr>
        <w:t>Jiný dlouhodobý spojenec, Phil Bakes</w:t>
      </w:r>
      <w:r>
        <w:t xml:space="preserve">, v současné době stojí </w:t>
      </w:r>
      <w:r>
        <w:rPr>
          <w:color w:val="C2A393"/>
        </w:rPr>
        <w:t xml:space="preserve">v čele firmy Eastern, </w:t>
      </w:r>
      <w:r>
        <w:rPr>
          <w:color w:val="BA6801"/>
        </w:rPr>
        <w:t>která</w:t>
      </w:r>
      <w:r>
        <w:rPr>
          <w:color w:val="C2A393"/>
        </w:rPr>
        <w:t xml:space="preserve"> je nyní v konkurzním jednání podle zákona 11</w:t>
      </w:r>
      <w:r>
        <w:t xml:space="preserve">. </w:t>
      </w:r>
      <w:r>
        <w:rPr>
          <w:color w:val="6A3A35"/>
        </w:rPr>
        <w:t>Pan Bakes</w:t>
      </w:r>
      <w:r>
        <w:t xml:space="preserve"> se dříve zabýval provozováním </w:t>
      </w:r>
      <w:r>
        <w:rPr>
          <w:color w:val="310106"/>
        </w:rPr>
        <w:t>firmy Continental</w:t>
      </w:r>
      <w:r>
        <w:t>. Mezi dalšími absolventy jsou Stephen Wolf, nový předseda firmy UAL Inc., a Thomas Plaskett, prezident firmy Pan Am Corp.</w:t>
      </w:r>
    </w:p>
    <w:p>
      <w:r>
        <w:rPr>
          <w:b/>
        </w:rPr>
        <w:t>Document number 291</w:t>
      </w:r>
    </w:p>
    <w:p>
      <w:r>
        <w:rPr>
          <w:b/>
        </w:rPr>
        <w:t>Document identifier: wsj0510-001</w:t>
      </w:r>
    </w:p>
    <w:p>
      <w:r>
        <w:rPr>
          <w:color w:val="310106"/>
        </w:rPr>
        <w:t>Firma Doskocil Cos.</w:t>
      </w:r>
      <w:r>
        <w:t xml:space="preserve"> uvedla, že vyrovnávání bankovního dluhu bylo prodlouženo do 31. května 1990, aby získala více času na prodej </w:t>
      </w:r>
      <w:r>
        <w:rPr>
          <w:color w:val="04640D"/>
        </w:rPr>
        <w:t>svých</w:t>
      </w:r>
      <w:r>
        <w:rPr>
          <w:color w:val="FEFB0A"/>
        </w:rPr>
        <w:t xml:space="preserve"> maloobchodních provozů s čerstvým masem Wilson Foods Corp</w:t>
      </w:r>
      <w:r>
        <w:t xml:space="preserve">. </w:t>
      </w:r>
      <w:r>
        <w:rPr>
          <w:color w:val="310106"/>
        </w:rPr>
        <w:t>Společnost</w:t>
      </w:r>
      <w:r>
        <w:t xml:space="preserve"> měla dlužných 58 milionů dolarů vrátit 31. prosince a 15 milionů dolarů 31. března. </w:t>
      </w:r>
      <w:r>
        <w:rPr>
          <w:color w:val="310106"/>
        </w:rPr>
        <w:t>Společnost</w:t>
      </w:r>
      <w:r>
        <w:t xml:space="preserve"> se zadlužila, když loni zaplatila 155 milionů dolarů, aby získala </w:t>
      </w:r>
      <w:r>
        <w:rPr>
          <w:color w:val="FEFB0A"/>
        </w:rPr>
        <w:t>firmu Wilson</w:t>
      </w:r>
      <w:r>
        <w:t xml:space="preserve">. Dohoda </w:t>
      </w:r>
      <w:r>
        <w:rPr>
          <w:color w:val="FB5514"/>
        </w:rPr>
        <w:t xml:space="preserve">o prodeji celkového majetku </w:t>
      </w:r>
      <w:r>
        <w:rPr>
          <w:color w:val="E115C0"/>
        </w:rPr>
        <w:t>firmy Wilson</w:t>
      </w:r>
      <w:r>
        <w:rPr>
          <w:color w:val="FB5514"/>
        </w:rPr>
        <w:t xml:space="preserve"> za 150 milionů dolarů v hotovosti a cenných papírech</w:t>
      </w:r>
      <w:r>
        <w:t xml:space="preserve"> se zhroutila v září, když </w:t>
      </w:r>
      <w:r>
        <w:rPr>
          <w:color w:val="310106"/>
        </w:rPr>
        <w:t>kupující, společnost ovládaná Georgem Gillettem</w:t>
      </w:r>
      <w:r>
        <w:t>, nedokázala zajistit financování.</w:t>
      </w:r>
    </w:p>
    <w:p>
      <w:r>
        <w:rPr>
          <w:b/>
        </w:rPr>
        <w:t>Document number 292</w:t>
      </w:r>
    </w:p>
    <w:p>
      <w:r>
        <w:rPr>
          <w:b/>
        </w:rPr>
        <w:t>Document identifier: wsj0511-001</w:t>
      </w:r>
    </w:p>
    <w:p>
      <w:r>
        <w:rPr>
          <w:color w:val="310106"/>
        </w:rPr>
        <w:t>Níže uvedené společnosti</w:t>
      </w:r>
      <w:r>
        <w:t xml:space="preserve"> ohlásily čtvrtletní zisk značně odlišný od průměrného odhadu analytiků. </w:t>
      </w:r>
      <w:r>
        <w:rPr>
          <w:color w:val="310106"/>
        </w:rPr>
        <w:t>Společnosti</w:t>
      </w:r>
      <w:r>
        <w:t xml:space="preserve"> byly sledovány přinejmenším třemi analytiky a měly minimálně pět centů na akcii rozdíl v aktuálních výnosech. Odhadované a aktuální výsledky zahrnující ztráty jsou vynechány. Rozdíl v procentech ukazuje porovnání aktuálního zisku </w:t>
      </w:r>
      <w:r>
        <w:rPr>
          <w:color w:val="04640D"/>
        </w:rPr>
        <w:t xml:space="preserve">s 30-denním odhadem, </w:t>
      </w:r>
      <w:r>
        <w:rPr>
          <w:color w:val="FEFB0A"/>
        </w:rPr>
        <w:t>ve kterém</w:t>
      </w:r>
      <w:r>
        <w:rPr>
          <w:color w:val="04640D"/>
        </w:rPr>
        <w:t xml:space="preserve"> jsou akciové prognózy od alespoň tří analytiků za posledních třicet dnů</w:t>
      </w:r>
      <w:r>
        <w:t>. Jinak je aktuální zisk porovnáván též s 300-denním odhadem.</w:t>
      </w:r>
    </w:p>
    <w:p>
      <w:r>
        <w:rPr>
          <w:b/>
        </w:rPr>
        <w:t>Document number 293</w:t>
      </w:r>
    </w:p>
    <w:p>
      <w:r>
        <w:rPr>
          <w:b/>
        </w:rPr>
        <w:t>Document identifier: wsj0512-001</w:t>
      </w:r>
    </w:p>
    <w:p>
      <w:r>
        <w:rPr>
          <w:color w:val="310106"/>
        </w:rPr>
        <w:t>Charles D. Way, prezident tohoto provozovatele restaurací</w:t>
      </w:r>
      <w:r>
        <w:t xml:space="preserve">, přijal </w:t>
      </w:r>
      <w:r>
        <w:rPr>
          <w:color w:val="04640D"/>
        </w:rPr>
        <w:t>další post šéfa výkonných úředníků</w:t>
      </w:r>
      <w:r>
        <w:t xml:space="preserve">. </w:t>
      </w:r>
      <w:r>
        <w:rPr>
          <w:color w:val="04640D"/>
        </w:rPr>
        <w:t>V této pozici</w:t>
      </w:r>
      <w:r>
        <w:t xml:space="preserve"> střídá </w:t>
      </w:r>
      <w:r>
        <w:rPr>
          <w:color w:val="FEFB0A"/>
        </w:rPr>
        <w:t>Alvina A. McCalla</w:t>
      </w:r>
      <w:r>
        <w:t xml:space="preserve">. </w:t>
      </w:r>
      <w:r>
        <w:rPr>
          <w:color w:val="FEFB0A"/>
        </w:rPr>
        <w:t>Pan McCall</w:t>
      </w:r>
      <w:r>
        <w:t xml:space="preserve"> zůstane předsedou.</w:t>
      </w:r>
    </w:p>
    <w:p>
      <w:r>
        <w:rPr>
          <w:b/>
        </w:rPr>
        <w:t>Document number 294</w:t>
      </w:r>
    </w:p>
    <w:p>
      <w:r>
        <w:rPr>
          <w:b/>
        </w:rPr>
        <w:t>Document identifier: wsj0513-001</w:t>
      </w:r>
    </w:p>
    <w:p>
      <w:r>
        <w:t xml:space="preserve">Očekává se, že </w:t>
      </w:r>
      <w:r>
        <w:rPr>
          <w:color w:val="310106"/>
        </w:rPr>
        <w:t>inflace</w:t>
      </w:r>
      <w:r>
        <w:t xml:space="preserve"> v Austrálii vzroste ve čtvrtletí končícím 30. března až o 8.3 %, ale v červnu by mohla spadnout asi o 7 %, podle ekonomů. Vláda prohlásila, že ve čtvrtletí končícím 30. září vzrostl spotřebitelský index cen oproti předchozímu čtvrtletí o 2.3 % a oproti stejnému období před rokem o 8 %.</w:t>
      </w:r>
    </w:p>
    <w:p>
      <w:r>
        <w:rPr>
          <w:b/>
        </w:rPr>
        <w:t>Document number 295</w:t>
      </w:r>
    </w:p>
    <w:p>
      <w:r>
        <w:rPr>
          <w:b/>
        </w:rPr>
        <w:t>Document identifier: wsj0514-001</w:t>
      </w:r>
    </w:p>
    <w:p>
      <w:r>
        <w:rPr>
          <w:color w:val="310106"/>
        </w:rPr>
        <w:t xml:space="preserve">Charles A. Pearce, </w:t>
      </w:r>
      <w:r>
        <w:rPr>
          <w:color w:val="04640D"/>
        </w:rPr>
        <w:t>jemuž</w:t>
      </w:r>
      <w:r>
        <w:rPr>
          <w:color w:val="310106"/>
        </w:rPr>
        <w:t xml:space="preserve"> je nyní 66 let</w:t>
      </w:r>
      <w:r>
        <w:t xml:space="preserve">, ke 31. prosinci opustí </w:t>
      </w:r>
      <w:r>
        <w:rPr>
          <w:color w:val="FEFB0A"/>
        </w:rPr>
        <w:t>svůj</w:t>
      </w:r>
      <w:r>
        <w:rPr>
          <w:color w:val="FB5514"/>
        </w:rPr>
        <w:t xml:space="preserve"> post výkonného ředitele v této bankovní holdingové společnosti</w:t>
      </w:r>
      <w:r>
        <w:t xml:space="preserve">. Zůstane předsedou. </w:t>
      </w:r>
      <w:r>
        <w:rPr>
          <w:color w:val="FB5514"/>
        </w:rPr>
        <w:t>Místo výkonného ředitele</w:t>
      </w:r>
      <w:r>
        <w:t xml:space="preserve"> převezme </w:t>
      </w:r>
      <w:r>
        <w:rPr>
          <w:color w:val="E115C0"/>
        </w:rPr>
        <w:t xml:space="preserve">Charles R. Simpson ml., </w:t>
      </w:r>
      <w:r>
        <w:rPr>
          <w:color w:val="00587F"/>
        </w:rPr>
        <w:t>jemuž</w:t>
      </w:r>
      <w:r>
        <w:rPr>
          <w:color w:val="E115C0"/>
        </w:rPr>
        <w:t xml:space="preserve"> je nyní 46 let, prezident a provozní ředitel</w:t>
      </w:r>
      <w:r>
        <w:t>.</w:t>
      </w:r>
    </w:p>
    <w:p>
      <w:r>
        <w:rPr>
          <w:b/>
        </w:rPr>
        <w:t>Document number 296</w:t>
      </w:r>
    </w:p>
    <w:p>
      <w:r>
        <w:rPr>
          <w:b/>
        </w:rPr>
        <w:t>Document identifier: wsj0515-001</w:t>
      </w:r>
    </w:p>
    <w:p>
      <w:r>
        <w:t xml:space="preserve">V této části západní Indie je teď klidná doba. Letní úroda je sklizena, zimní setí má teprve začít. </w:t>
      </w:r>
      <w:r>
        <w:rPr>
          <w:color w:val="310106"/>
        </w:rPr>
        <w:t>Farmáři v uvolněných turbanech a s ozdobnými náušnicemi</w:t>
      </w:r>
      <w:r>
        <w:t xml:space="preserve"> tráví </w:t>
      </w:r>
      <w:r>
        <w:rPr>
          <w:color w:val="310106"/>
        </w:rPr>
        <w:t>svá</w:t>
      </w:r>
      <w:r>
        <w:t xml:space="preserve"> odpoledne na tržištích, smějí se a klábosí. </w:t>
      </w:r>
      <w:r>
        <w:rPr>
          <w:color w:val="04640D"/>
        </w:rPr>
        <w:t>Člověk</w:t>
      </w:r>
      <w:r>
        <w:t xml:space="preserve"> by si dokázal představit takové období klidu v životě Arabů, než se zečtyřnásobily ceny ropy. Neboť stejně jako na Araby v šedesátých letech čeká nyní </w:t>
      </w:r>
      <w:r>
        <w:rPr>
          <w:color w:val="FEFB0A"/>
        </w:rPr>
        <w:t>celosvětová moc a sláva</w:t>
      </w:r>
      <w:r>
        <w:t xml:space="preserve"> na farmáře </w:t>
      </w:r>
      <w:r>
        <w:rPr>
          <w:color w:val="FB5514"/>
        </w:rPr>
        <w:t>ze Sidhpuru</w:t>
      </w:r>
      <w:r>
        <w:t xml:space="preserve">. Arabové měli jenom ropu. </w:t>
      </w:r>
      <w:r>
        <w:rPr>
          <w:color w:val="E115C0"/>
        </w:rPr>
        <w:t>Tito farmáři</w:t>
      </w:r>
      <w:r>
        <w:t xml:space="preserve"> možná mají v hrsti samotné srdce </w:t>
      </w:r>
      <w:r>
        <w:rPr>
          <w:color w:val="00587F"/>
        </w:rPr>
        <w:t>světa</w:t>
      </w:r>
      <w:r>
        <w:t xml:space="preserve">. Nebo alespoň </w:t>
      </w:r>
      <w:r>
        <w:rPr>
          <w:color w:val="00587F"/>
        </w:rPr>
        <w:t>jeho</w:t>
      </w:r>
      <w:r>
        <w:t xml:space="preserve"> srdeční chorobu. To proto, že </w:t>
      </w:r>
      <w:r>
        <w:rPr>
          <w:color w:val="FB5514"/>
        </w:rPr>
        <w:t>Sidhpur</w:t>
      </w:r>
      <w:r>
        <w:t xml:space="preserve"> má téměř monopol na zásobování </w:t>
      </w:r>
      <w:r>
        <w:rPr>
          <w:color w:val="00587F"/>
        </w:rPr>
        <w:t>světa</w:t>
      </w:r>
      <w:r>
        <w:t xml:space="preserve"> </w:t>
      </w:r>
      <w:r>
        <w:rPr>
          <w:color w:val="0BC582"/>
        </w:rPr>
        <w:t xml:space="preserve">bleším semenem, </w:t>
      </w:r>
      <w:r>
        <w:rPr>
          <w:color w:val="FEB8C8"/>
        </w:rPr>
        <w:t>jež</w:t>
      </w:r>
      <w:r>
        <w:rPr>
          <w:color w:val="0BC582"/>
        </w:rPr>
        <w:t xml:space="preserve"> je také známo jako jitrocel blešník nebo, v západním žargonu, psylium</w:t>
      </w:r>
      <w:r>
        <w:rPr>
          <w:color w:val="9E8317"/>
        </w:rPr>
        <w:t xml:space="preserve">: drobným, nenápadným zrnkem bez chuti, </w:t>
      </w:r>
      <w:r>
        <w:rPr>
          <w:color w:val="01190F"/>
        </w:rPr>
        <w:t>které</w:t>
      </w:r>
      <w:r>
        <w:rPr>
          <w:color w:val="9E8317"/>
        </w:rPr>
        <w:t xml:space="preserve"> podle začínajících výzkumů může snižovat hladinu cholesterolu v krvi</w:t>
      </w:r>
      <w:r>
        <w:t xml:space="preserve">. Od té doby, co bylo spojení s cholesterolem odhaleno, začali </w:t>
      </w:r>
      <w:r>
        <w:rPr>
          <w:color w:val="847D81"/>
        </w:rPr>
        <w:t>Američané</w:t>
      </w:r>
      <w:r>
        <w:t xml:space="preserve"> přidávat psylium do obilovin ke snídani. Jestliže prospěšnost semínka prokáže další výzkum, mohla by se </w:t>
      </w:r>
      <w:r>
        <w:rPr>
          <w:color w:val="FB5514"/>
        </w:rPr>
        <w:t>tato prašná farmářská oblast</w:t>
      </w:r>
      <w:r>
        <w:t xml:space="preserve"> stát epicentrem módy zdravé výživy a konkurovat všem módám od dob oleje z tresčích jater. "Toto semínko se nepěstuje nikde jinde </w:t>
      </w:r>
      <w:r>
        <w:rPr>
          <w:color w:val="58018B"/>
        </w:rPr>
        <w:t>v Indii</w:t>
      </w:r>
      <w:r>
        <w:t xml:space="preserve">, ani nikde jinde </w:t>
      </w:r>
      <w:r>
        <w:rPr>
          <w:color w:val="00587F"/>
        </w:rPr>
        <w:t>na světě</w:t>
      </w:r>
      <w:r>
        <w:t xml:space="preserve">," říká </w:t>
      </w:r>
      <w:r>
        <w:rPr>
          <w:color w:val="B70639"/>
        </w:rPr>
        <w:t xml:space="preserve">T. V. Krishnamurthy, viceprezident </w:t>
      </w:r>
      <w:r>
        <w:rPr>
          <w:color w:val="703B01"/>
        </w:rPr>
        <w:t>společnosti Procter &amp; Gamble India Ltd., významného kupce a propagátora psylia</w:t>
      </w:r>
      <w:r>
        <w:t xml:space="preserve">. "Vhodné klimatické podmínky neexistují na mnoha místech </w:t>
      </w:r>
      <w:r>
        <w:rPr>
          <w:color w:val="00587F"/>
        </w:rPr>
        <w:t>na světě</w:t>
      </w:r>
      <w:r>
        <w:t xml:space="preserve">." </w:t>
      </w:r>
      <w:r>
        <w:rPr>
          <w:color w:val="F7F1DF"/>
        </w:rPr>
        <w:t>Arvind Patel, zpracovatel a vývozce semene</w:t>
      </w:r>
      <w:r>
        <w:t>, nadšeně říká: "</w:t>
      </w:r>
      <w:r>
        <w:rPr>
          <w:color w:val="118B8A"/>
        </w:rPr>
        <w:t>Nahradí-li psylium ovesné otruby</w:t>
      </w:r>
      <w:r>
        <w:t xml:space="preserve">, bude </w:t>
      </w:r>
      <w:r>
        <w:rPr>
          <w:color w:val="118B8A"/>
        </w:rPr>
        <w:t>to</w:t>
      </w:r>
      <w:r>
        <w:t xml:space="preserve"> ohromné." Zda psylium přinese </w:t>
      </w:r>
      <w:r>
        <w:rPr>
          <w:color w:val="FB5514"/>
        </w:rPr>
        <w:t>Sidhpuru</w:t>
      </w:r>
      <w:r>
        <w:t xml:space="preserve"> bohatství, závisí na Američanech bojících se cholesterolu, </w:t>
      </w:r>
      <w:r>
        <w:rPr>
          <w:color w:val="4AFEFA"/>
        </w:rPr>
        <w:t>na americkém Úřadu pro kontrolu potravin a léčiv (FDA</w:t>
      </w:r>
      <w:r>
        <w:t xml:space="preserve">) a pochopitelně na výsledcích dalšího výzkumu. Jenom jedna věc je teď jistá: </w:t>
      </w:r>
      <w:r>
        <w:rPr>
          <w:color w:val="FCB164"/>
        </w:rPr>
        <w:t>Psylium</w:t>
      </w:r>
      <w:r>
        <w:t xml:space="preserve"> pravděpodobně nadlouho zůstane výhradně sidhpurským vývozním artiklem. </w:t>
      </w:r>
      <w:r>
        <w:rPr>
          <w:color w:val="796EE6"/>
        </w:rPr>
        <w:t>Místní farmáři</w:t>
      </w:r>
      <w:r>
        <w:t xml:space="preserve"> říkají, že </w:t>
      </w:r>
      <w:r>
        <w:rPr>
          <w:color w:val="FCB164"/>
        </w:rPr>
        <w:t>to</w:t>
      </w:r>
      <w:r>
        <w:t xml:space="preserve"> je stejně dobrá tržní plodina jako hořčice nebo luštěnina pískavice. </w:t>
      </w:r>
      <w:r>
        <w:rPr>
          <w:color w:val="796EE6"/>
        </w:rPr>
        <w:t>Oni</w:t>
      </w:r>
      <w:r>
        <w:t xml:space="preserve"> však netouží jíst každé ráno misku psylia a snad ani nepotřebují: tito farmáři, hubení, skromní vegetariáni, jsou v přecpaném, nebezpečném světě cholesterolu nevinně. Psylium je </w:t>
      </w:r>
      <w:r>
        <w:rPr>
          <w:color w:val="000D2C"/>
        </w:rPr>
        <w:t xml:space="preserve">jednoletá bylina, plantago ovata, </w:t>
      </w:r>
      <w:r>
        <w:rPr>
          <w:color w:val="53495F"/>
        </w:rPr>
        <w:t>kterou</w:t>
      </w:r>
      <w:r>
        <w:rPr>
          <w:color w:val="000D2C"/>
        </w:rPr>
        <w:t xml:space="preserve"> </w:t>
      </w:r>
      <w:r>
        <w:rPr>
          <w:color w:val="F95475"/>
        </w:rPr>
        <w:t>zde</w:t>
      </w:r>
      <w:r>
        <w:rPr>
          <w:color w:val="000D2C"/>
        </w:rPr>
        <w:t xml:space="preserve"> po staletí využívali lidoví lékaři, převážně jako projímadlo a proti průjmu</w:t>
      </w:r>
      <w:r>
        <w:t xml:space="preserve">. Jako taková má </w:t>
      </w:r>
      <w:r>
        <w:rPr>
          <w:color w:val="61FC03"/>
        </w:rPr>
        <w:t>tato rozpustná vláknina</w:t>
      </w:r>
      <w:r>
        <w:t xml:space="preserve"> v severní Indii skoro fanatické přívržence. "Mohu vás ujistit," dosvědčuje </w:t>
      </w:r>
      <w:r>
        <w:rPr>
          <w:color w:val="5D9608"/>
        </w:rPr>
        <w:t>pětadvacetiletý právník z New Delhi</w:t>
      </w:r>
      <w:r>
        <w:t xml:space="preserve"> a významně přitom zvedá obočí, "vím z vlastní zkušenosti, že to funguje." </w:t>
      </w:r>
      <w:r>
        <w:rPr>
          <w:color w:val="DE98FD"/>
        </w:rPr>
        <w:t>Bombajský prominentní obchodník</w:t>
      </w:r>
      <w:r>
        <w:t xml:space="preserve"> dává podobné doporučení: "Beru </w:t>
      </w:r>
      <w:r>
        <w:rPr>
          <w:color w:val="61FC03"/>
        </w:rPr>
        <w:t>ji</w:t>
      </w:r>
      <w:r>
        <w:t xml:space="preserve"> denně od roku 1961. " Lidoví lékaři </w:t>
      </w:r>
      <w:r>
        <w:rPr>
          <w:color w:val="61FC03"/>
        </w:rPr>
        <w:t>ji</w:t>
      </w:r>
      <w:r>
        <w:t xml:space="preserve"> také předepisují na problémy s ledvinami, močovým měchýřem a močovou trubicí, vředy na dvanácterníku a hemoroidy. Někteří </w:t>
      </w:r>
      <w:r>
        <w:rPr>
          <w:color w:val="61FC03"/>
        </w:rPr>
        <w:t>ji</w:t>
      </w:r>
      <w:r>
        <w:t xml:space="preserve"> používají na klouby postižené dnou. Rostlina má </w:t>
      </w:r>
      <w:r>
        <w:rPr>
          <w:color w:val="98A088"/>
        </w:rPr>
        <w:t xml:space="preserve">chlupatý stonek, </w:t>
      </w:r>
      <w:r>
        <w:rPr>
          <w:color w:val="4F584E"/>
        </w:rPr>
        <w:t>na němž</w:t>
      </w:r>
      <w:r>
        <w:rPr>
          <w:color w:val="98A088"/>
        </w:rPr>
        <w:t xml:space="preserve"> rostou květy a maličká semena</w:t>
      </w:r>
      <w:r>
        <w:t xml:space="preserve">. Bezbarvost a velikost </w:t>
      </w:r>
      <w:r>
        <w:rPr>
          <w:color w:val="248AD0"/>
        </w:rPr>
        <w:t>semen</w:t>
      </w:r>
      <w:r>
        <w:t xml:space="preserve"> - </w:t>
      </w:r>
      <w:r>
        <w:rPr>
          <w:color w:val="5C5300"/>
        </w:rPr>
        <w:t>1000 jich</w:t>
      </w:r>
      <w:r>
        <w:rPr>
          <w:color w:val="9F6551"/>
        </w:rPr>
        <w:t xml:space="preserve"> váží jenom 1.5 gramu, čili asi tolik jako dva ústřižky papíru</w:t>
      </w:r>
      <w:r>
        <w:t xml:space="preserve"> - právě </w:t>
      </w:r>
      <w:r>
        <w:rPr>
          <w:color w:val="9F6551"/>
        </w:rPr>
        <w:t>tím</w:t>
      </w:r>
      <w:r>
        <w:t xml:space="preserve"> si vysvětlujeme dávnou narážku na blechy. Průhledný obal </w:t>
      </w:r>
      <w:r>
        <w:rPr>
          <w:color w:val="BCFEC6"/>
        </w:rPr>
        <w:t>semen</w:t>
      </w:r>
      <w:r>
        <w:t xml:space="preserve"> se oddělí, proseje a rozdrtí a samotným semenem se krmí zvířata. Asi 90 % </w:t>
      </w:r>
      <w:r>
        <w:rPr>
          <w:color w:val="932C70"/>
        </w:rPr>
        <w:t xml:space="preserve">sklizně, </w:t>
      </w:r>
      <w:r>
        <w:rPr>
          <w:color w:val="2B1B04"/>
        </w:rPr>
        <w:t>která</w:t>
      </w:r>
      <w:r>
        <w:rPr>
          <w:color w:val="932C70"/>
        </w:rPr>
        <w:t xml:space="preserve"> měla loni hodnotu 26 milionů dolarů</w:t>
      </w:r>
      <w:r>
        <w:t xml:space="preserve">, je vyvezeno. Po desetiletí byla slupka psylia hlavní přísadou takových projímadel, jako je </w:t>
      </w:r>
      <w:r>
        <w:rPr>
          <w:color w:val="B5AFC4"/>
        </w:rPr>
        <w:t xml:space="preserve">Metamucil </w:t>
      </w:r>
      <w:r>
        <w:rPr>
          <w:color w:val="D4C67A"/>
        </w:rPr>
        <w:t>společnosti Procter &amp; Gamble Co.</w:t>
      </w:r>
      <w:r>
        <w:rPr>
          <w:color w:val="AE7AA1"/>
        </w:rPr>
        <w:t xml:space="preserve">, </w:t>
      </w:r>
      <w:r>
        <w:rPr>
          <w:color w:val="B5AFC4"/>
        </w:rPr>
        <w:t>což</w:t>
      </w:r>
      <w:r>
        <w:rPr>
          <w:color w:val="AE7AA1"/>
        </w:rPr>
        <w:t xml:space="preserve"> je nejvíce prodávaná značka v USA</w:t>
      </w:r>
      <w:r>
        <w:t xml:space="preserve">, či Fiberall společnosti Ciba-Geigy Corp. Před nějakou dobou však vědci objevili, že rozpustná vláknina také snižuje hladinu cholesterolu v krvi. </w:t>
      </w:r>
      <w:r>
        <w:rPr>
          <w:color w:val="C2A393"/>
        </w:rPr>
        <w:t>Firma P&amp;G se sídlem v Cincinnati</w:t>
      </w:r>
      <w:r>
        <w:t xml:space="preserve"> projevila zájem a zorganizovala </w:t>
      </w:r>
      <w:r>
        <w:rPr>
          <w:color w:val="0232FD"/>
        </w:rPr>
        <w:t>dvě studie zaměřené na psylium a cholesterol</w:t>
      </w:r>
      <w:r>
        <w:t xml:space="preserve">. Jedna </w:t>
      </w:r>
      <w:r>
        <w:rPr>
          <w:color w:val="0232FD"/>
        </w:rPr>
        <w:t>z těchto studií</w:t>
      </w:r>
      <w:r>
        <w:t xml:space="preserve">, provedená na Minnesotské univerzitě, zkoumala 75 lidí se zvýšenou hladinou cholesterolu. Po 16 týdnech se </w:t>
      </w:r>
      <w:r>
        <w:rPr>
          <w:color w:val="6A3A35"/>
        </w:rPr>
        <w:t xml:space="preserve">u skupiny, </w:t>
      </w:r>
      <w:r>
        <w:rPr>
          <w:color w:val="BA6801"/>
        </w:rPr>
        <w:t>která</w:t>
      </w:r>
      <w:r>
        <w:rPr>
          <w:color w:val="6A3A35"/>
        </w:rPr>
        <w:t xml:space="preserve"> brala tři kávové lžičky </w:t>
      </w:r>
      <w:r>
        <w:rPr>
          <w:color w:val="168E5C"/>
        </w:rPr>
        <w:t>Metamucilu</w:t>
      </w:r>
      <w:r>
        <w:rPr>
          <w:color w:val="6A3A35"/>
        </w:rPr>
        <w:t xml:space="preserve"> denně</w:t>
      </w:r>
      <w:r>
        <w:t xml:space="preserve">, projevil významný pokles hladiny celkového cholesterolu a také větší snížení hladiny lipoproteinů s nízkou hustotou, takzvaného špatného cholesterolu. Na konci roku 1987 </w:t>
      </w:r>
      <w:r>
        <w:rPr>
          <w:color w:val="C2A393"/>
        </w:rPr>
        <w:t>firma P&amp;G</w:t>
      </w:r>
      <w:r>
        <w:t xml:space="preserve"> požádala FDA o schválení prodeje </w:t>
      </w:r>
      <w:r>
        <w:rPr>
          <w:color w:val="AE7AA1"/>
        </w:rPr>
        <w:t>Metamucilu</w:t>
      </w:r>
      <w:r>
        <w:t xml:space="preserve"> jako prvního výrobku snižujícího cholesterol bez lékařského předpisu v V dubnu se popularita psylia ještě vystupňovala. </w:t>
      </w:r>
      <w:r>
        <w:rPr>
          <w:color w:val="16C0D0"/>
        </w:rPr>
        <w:t>Potravinový gigant General Mills Inc.</w:t>
      </w:r>
      <w:r>
        <w:t xml:space="preserve"> uvedl na trh </w:t>
      </w:r>
      <w:r>
        <w:rPr>
          <w:color w:val="C62100"/>
        </w:rPr>
        <w:t xml:space="preserve">snídaňové cereálie nazvané Benefit, obsahující psylium, oves, pšenici a řepné otruby, na </w:t>
      </w:r>
      <w:r>
        <w:rPr>
          <w:color w:val="014347"/>
        </w:rPr>
        <w:t>jejichž</w:t>
      </w:r>
      <w:r>
        <w:rPr>
          <w:color w:val="C62100"/>
        </w:rPr>
        <w:t xml:space="preserve"> obalu byla výrazně vytištěna slova "snižuje cholesterol</w:t>
      </w:r>
      <w:r>
        <w:t xml:space="preserve">". V září uvedla </w:t>
      </w:r>
      <w:r>
        <w:rPr>
          <w:color w:val="233809"/>
        </w:rPr>
        <w:t>firma Kellogg Co.</w:t>
      </w:r>
      <w:r>
        <w:t xml:space="preserve"> </w:t>
      </w:r>
      <w:r>
        <w:rPr>
          <w:color w:val="42083B"/>
        </w:rPr>
        <w:t>konkurenční cereálie obohacené psyliem</w:t>
      </w:r>
      <w:r>
        <w:t xml:space="preserve"> pod názvem Heartwise. Z televize, z reklam a z krabic s cereáliemi byli Američané náhle zaplavováni zprávami o nenápadném semínku. Příliv nároků a protinároků znepokojil spotřebitele a dokonce poškodil prodej nových obilovin. Tento měsíc vyjádřil </w:t>
      </w:r>
      <w:r>
        <w:rPr>
          <w:color w:val="4AFEFA"/>
        </w:rPr>
        <w:t>Úřad pro kontrolu potravin a léčiv</w:t>
      </w:r>
      <w:r>
        <w:t xml:space="preserve"> znepokojení, že by Američané v budoucnu mohli přijímat v různých formách příliš mnoho psylia. V současné době je ve válce o psylium období klidu. FDA požádal </w:t>
      </w:r>
      <w:r>
        <w:rPr>
          <w:color w:val="82785D"/>
        </w:rPr>
        <w:t>firmy Kellogg a General Mills</w:t>
      </w:r>
      <w:r>
        <w:t xml:space="preserve">, aby výzkumem prokázaly, že </w:t>
      </w:r>
      <w:r>
        <w:rPr>
          <w:color w:val="023087"/>
        </w:rPr>
        <w:t>jejich</w:t>
      </w:r>
      <w:r>
        <w:rPr>
          <w:color w:val="B7DAD2"/>
        </w:rPr>
        <w:t xml:space="preserve"> cereálie</w:t>
      </w:r>
      <w:r>
        <w:t xml:space="preserve"> jsou bezpečné. Také nařídil </w:t>
      </w:r>
      <w:r>
        <w:rPr>
          <w:color w:val="C2A393"/>
        </w:rPr>
        <w:t>společnosti P&amp;G</w:t>
      </w:r>
      <w:r>
        <w:t xml:space="preserve"> provést další studie na podporu </w:t>
      </w:r>
      <w:r>
        <w:rPr>
          <w:color w:val="C2A393"/>
        </w:rPr>
        <w:t>svých</w:t>
      </w:r>
      <w:r>
        <w:t xml:space="preserve"> tvrzení, že </w:t>
      </w:r>
      <w:r>
        <w:rPr>
          <w:color w:val="AE7AA1"/>
        </w:rPr>
        <w:t>Metamucil</w:t>
      </w:r>
      <w:r>
        <w:t xml:space="preserve"> může snížit cholesterol. Ale </w:t>
      </w:r>
      <w:r>
        <w:rPr>
          <w:color w:val="4AFEFA"/>
        </w:rPr>
        <w:t>úřad</w:t>
      </w:r>
      <w:r>
        <w:t xml:space="preserve"> psylium z regálů obchodů nevypudil. Jestliže FDA nová použití psylia schválí, očekává se, že ostatní společnosti si pospíší na trh se psyliovými výrobky. "To bude senzační věc," říká </w:t>
      </w:r>
      <w:r>
        <w:rPr>
          <w:color w:val="B70639"/>
        </w:rPr>
        <w:t xml:space="preserve">Krishnamurthy </w:t>
      </w:r>
      <w:r>
        <w:rPr>
          <w:color w:val="703B01"/>
        </w:rPr>
        <w:t>ze společnosti P&amp;G v Bombaji</w:t>
      </w:r>
      <w:r>
        <w:t xml:space="preserve">. </w:t>
      </w:r>
      <w:r>
        <w:rPr>
          <w:color w:val="F7F1DF"/>
        </w:rPr>
        <w:t>Arvind Patel, vývozce psylia</w:t>
      </w:r>
      <w:r>
        <w:t xml:space="preserve">, říká: "Právě včera jsem se vrátil z USA. V novinách, v rádiu a televizi, psylium je všude." Ale </w:t>
      </w:r>
      <w:r>
        <w:rPr>
          <w:color w:val="196956"/>
        </w:rPr>
        <w:t>k farmářům</w:t>
      </w:r>
      <w:r>
        <w:t xml:space="preserve"> musí zprávy o rozmachu teprve prosáknout. </w:t>
      </w:r>
      <w:r>
        <w:rPr>
          <w:color w:val="196956"/>
        </w:rPr>
        <w:t>Ti</w:t>
      </w:r>
      <w:r>
        <w:t xml:space="preserve"> vědí jenom o jednom využití plodiny - jako projímadla, a vzhledem k nynějšímu slábnutí cen psylia následkem vynikající sklizně uvažují o semenech jako o okrajové plodině, jako </w:t>
      </w:r>
      <w:r>
        <w:rPr>
          <w:color w:val="8C41BB"/>
        </w:rPr>
        <w:t xml:space="preserve">o něčem, </w:t>
      </w:r>
      <w:r>
        <w:rPr>
          <w:color w:val="ECEDFE"/>
        </w:rPr>
        <w:t>co</w:t>
      </w:r>
      <w:r>
        <w:rPr>
          <w:color w:val="8C41BB"/>
        </w:rPr>
        <w:t xml:space="preserve"> poroste mezi letními sklizněmi pšenice</w:t>
      </w:r>
      <w:r>
        <w:t xml:space="preserve">. "Psylium není dobrá plodina," stěžuje si </w:t>
      </w:r>
      <w:r>
        <w:rPr>
          <w:color w:val="2B2D32"/>
        </w:rPr>
        <w:t>Sooraji Jath, šestadvacetiletý farmář z vesnice Lakshmipura</w:t>
      </w:r>
      <w:r>
        <w:t xml:space="preserve">. "Zaprší vám v nesprávný čas a úroda je zničena." Dokonce i </w:t>
      </w:r>
      <w:r>
        <w:rPr>
          <w:color w:val="94C661"/>
        </w:rPr>
        <w:t>v</w:t>
      </w:r>
      <w:r>
        <w:rPr>
          <w:color w:val="F8907D"/>
        </w:rPr>
        <w:t xml:space="preserve"> Radě pro podporu vývozu základních chemikálií, léčiv a kosmetiky, </w:t>
      </w:r>
      <w:r>
        <w:rPr>
          <w:color w:val="895E6B"/>
        </w:rPr>
        <w:t xml:space="preserve">vládním úřadu, </w:t>
      </w:r>
      <w:r>
        <w:rPr>
          <w:color w:val="788E95"/>
        </w:rPr>
        <w:t>který</w:t>
      </w:r>
      <w:r>
        <w:rPr>
          <w:color w:val="895E6B"/>
        </w:rPr>
        <w:t xml:space="preserve"> tato semena podporuje</w:t>
      </w:r>
      <w:r>
        <w:t xml:space="preserve">, je rozmach psylia dosud vzdáleným hřměním. </w:t>
      </w:r>
      <w:r>
        <w:rPr>
          <w:color w:val="F8907D"/>
        </w:rPr>
        <w:t>Organizace</w:t>
      </w:r>
      <w:r>
        <w:t xml:space="preserve"> se vychloubá tím, jak psylium řízně přispělo k pravidelnosti amerického vyprazdňování, aniž by úplně porozuměla závěrům výzkumu zaměřeného na cholesterol. Ve výroční zprávě </w:t>
      </w:r>
      <w:r>
        <w:rPr>
          <w:color w:val="F8907D"/>
        </w:rPr>
        <w:t>rady</w:t>
      </w:r>
      <w:r>
        <w:t xml:space="preserve"> je psylium na poslední straně, mezi takovými neatraktivními vývozními artikly, jako je rostlina přestup a "kulčiba dávivá", </w:t>
      </w:r>
      <w:r>
        <w:rPr>
          <w:color w:val="FB6AB8"/>
        </w:rPr>
        <w:t xml:space="preserve">bylina, </w:t>
      </w:r>
      <w:r>
        <w:rPr>
          <w:color w:val="576094"/>
        </w:rPr>
        <w:t>která</w:t>
      </w:r>
      <w:r>
        <w:rPr>
          <w:color w:val="FB6AB8"/>
        </w:rPr>
        <w:t xml:space="preserve"> vyvolává zvracení</w:t>
      </w:r>
      <w:r>
        <w:t xml:space="preserve">. V jistém smyslu jsou </w:t>
      </w:r>
      <w:r>
        <w:rPr>
          <w:color w:val="DB1474"/>
        </w:rPr>
        <w:t xml:space="preserve">překupníci </w:t>
      </w:r>
      <w:r>
        <w:rPr>
          <w:color w:val="8489AE"/>
        </w:rPr>
        <w:t>psylia</w:t>
      </w:r>
      <w:r>
        <w:rPr>
          <w:color w:val="DB1474"/>
        </w:rPr>
        <w:t xml:space="preserve"> - kupující a vývozci</w:t>
      </w:r>
      <w:r>
        <w:t xml:space="preserve"> - rádi, že si novinky o </w:t>
      </w:r>
      <w:r>
        <w:rPr>
          <w:color w:val="860E04"/>
        </w:rPr>
        <w:t>jeho</w:t>
      </w:r>
      <w:r>
        <w:t xml:space="preserve"> rozmachu mohou nechávat </w:t>
      </w:r>
      <w:r>
        <w:rPr>
          <w:color w:val="DB1474"/>
        </w:rPr>
        <w:t>pro sebe</w:t>
      </w:r>
      <w:r>
        <w:t xml:space="preserve">. Kvůli </w:t>
      </w:r>
      <w:r>
        <w:rPr>
          <w:color w:val="DB1474"/>
        </w:rPr>
        <w:t>svým</w:t>
      </w:r>
      <w:r>
        <w:t xml:space="preserve"> nákupům </w:t>
      </w:r>
      <w:r>
        <w:rPr>
          <w:color w:val="FBC206"/>
        </w:rPr>
        <w:t>v příštím roce</w:t>
      </w:r>
      <w:r>
        <w:t xml:space="preserve"> potřebují ceny psylia nízké. Ale je v tom háček. </w:t>
      </w:r>
      <w:r>
        <w:rPr>
          <w:color w:val="6EAB9B"/>
        </w:rPr>
        <w:t>Sidhpur</w:t>
      </w:r>
      <w:r>
        <w:rPr>
          <w:color w:val="F2CDFE"/>
        </w:rPr>
        <w:t xml:space="preserve"> a přilehlé oblasti jsou </w:t>
      </w:r>
      <w:r>
        <w:rPr>
          <w:color w:val="645341"/>
        </w:rPr>
        <w:t xml:space="preserve">jediná místa </w:t>
      </w:r>
      <w:r>
        <w:rPr>
          <w:color w:val="760035"/>
        </w:rPr>
        <w:t>na světě</w:t>
      </w:r>
      <w:r>
        <w:rPr>
          <w:color w:val="645341"/>
        </w:rPr>
        <w:t xml:space="preserve">, </w:t>
      </w:r>
      <w:r>
        <w:rPr>
          <w:color w:val="647A41"/>
        </w:rPr>
        <w:t>kde</w:t>
      </w:r>
      <w:r>
        <w:rPr>
          <w:color w:val="645341"/>
        </w:rPr>
        <w:t xml:space="preserve"> se psylium pěstuje ve velkém množství</w:t>
      </w:r>
      <w:r>
        <w:t xml:space="preserve">. </w:t>
      </w:r>
      <w:r>
        <w:rPr>
          <w:color w:val="F2CDFE"/>
        </w:rPr>
        <w:t>To</w:t>
      </w:r>
      <w:r>
        <w:t xml:space="preserve"> je částečně zaviněno speciálními nároky této plodiny. </w:t>
      </w:r>
      <w:r>
        <w:rPr>
          <w:color w:val="496E76"/>
        </w:rPr>
        <w:t>Psylium</w:t>
      </w:r>
      <w:r>
        <w:t xml:space="preserve"> potřebuje písčitou půdu, kropení během několika prvních týdnů a pak, když semena zrají, úplné sucho. </w:t>
      </w:r>
      <w:r>
        <w:rPr>
          <w:color w:val="E3F894"/>
        </w:rPr>
        <w:t>Malé množství</w:t>
      </w:r>
      <w:r>
        <w:t xml:space="preserve"> se pěstuje v Pákistánu, Francii, Španělsku, Itálii, Belgii a Brazílii, ale </w:t>
      </w:r>
      <w:r>
        <w:rPr>
          <w:color w:val="E3F894"/>
        </w:rPr>
        <w:t>jeho</w:t>
      </w:r>
      <w:r>
        <w:t xml:space="preserve"> kvalitu nelze s indickým psyliem srovnávat. Velcí kupci, například </w:t>
      </w:r>
      <w:r>
        <w:rPr>
          <w:color w:val="C2A393"/>
        </w:rPr>
        <w:t>firma Procter &amp; Gamble</w:t>
      </w:r>
      <w:r>
        <w:t xml:space="preserve">, tvrdí, že jsou i </w:t>
      </w:r>
      <w:r>
        <w:rPr>
          <w:color w:val="F9D7CD"/>
        </w:rPr>
        <w:t xml:space="preserve">jiná místa </w:t>
      </w:r>
      <w:r>
        <w:rPr>
          <w:color w:val="876128"/>
        </w:rPr>
        <w:t>na zeměkouli</w:t>
      </w:r>
      <w:r>
        <w:rPr>
          <w:color w:val="F9D7CD"/>
        </w:rPr>
        <w:t xml:space="preserve"> a </w:t>
      </w:r>
      <w:r>
        <w:rPr>
          <w:color w:val="A1A711"/>
        </w:rPr>
        <w:t>v Indii</w:t>
      </w:r>
      <w:r>
        <w:rPr>
          <w:color w:val="F9D7CD"/>
        </w:rPr>
        <w:t xml:space="preserve">, </w:t>
      </w:r>
      <w:r>
        <w:rPr>
          <w:color w:val="01FB92"/>
        </w:rPr>
        <w:t>kde</w:t>
      </w:r>
      <w:r>
        <w:rPr>
          <w:color w:val="F9D7CD"/>
        </w:rPr>
        <w:t xml:space="preserve"> lze semeno pěstovat</w:t>
      </w:r>
      <w:r>
        <w:t xml:space="preserve">. "To není </w:t>
      </w:r>
      <w:r>
        <w:rPr>
          <w:color w:val="FD0F31"/>
        </w:rPr>
        <w:t xml:space="preserve">úroda, </w:t>
      </w:r>
      <w:r>
        <w:rPr>
          <w:color w:val="BE8485"/>
        </w:rPr>
        <w:t>která</w:t>
      </w:r>
      <w:r>
        <w:rPr>
          <w:color w:val="FD0F31"/>
        </w:rPr>
        <w:t xml:space="preserve"> by nemohla být zdvojnásobena nebo ztrojnásobena</w:t>
      </w:r>
      <w:r>
        <w:t xml:space="preserve">," říká </w:t>
      </w:r>
      <w:r>
        <w:rPr>
          <w:color w:val="B70639"/>
        </w:rPr>
        <w:t>Krishnamurthy</w:t>
      </w:r>
      <w:r>
        <w:t xml:space="preserve">. Ale vážný pokus o přesazení plodiny nikdo neučinil. </w:t>
      </w:r>
      <w:r>
        <w:rPr>
          <w:color w:val="FB5514"/>
        </w:rPr>
        <w:t>V Sidhpuru</w:t>
      </w:r>
      <w:r>
        <w:t xml:space="preserve"> je skoro čas zasít na letošní úrodu. </w:t>
      </w:r>
      <w:r>
        <w:rPr>
          <w:color w:val="C660FB"/>
        </w:rPr>
        <w:t>Mnoho farmářů, příliš vzdálených, než aby</w:t>
      </w:r>
      <w:r>
        <w:t xml:space="preserve"> zachytili nový lesk psylia na západě, se rozhodlo zasadit semena hořčice, fenyklu, kmínu, pískavice nebo ricinového oleje. </w:t>
      </w:r>
      <w:r>
        <w:rPr>
          <w:color w:val="2B2D32"/>
        </w:rPr>
        <w:t>Sooraji Jath</w:t>
      </w:r>
      <w:r>
        <w:t xml:space="preserve"> uvažuje o tom, že se úplně vzdá psylia ve prospěch plodin s budoucností, jako je kmín nebo fenykl. "Možná zasadím semena ricinového oleje." </w:t>
      </w:r>
      <w:r>
        <w:rPr>
          <w:color w:val="120104"/>
        </w:rPr>
        <w:t>Jeho</w:t>
      </w:r>
      <w:r>
        <w:rPr>
          <w:color w:val="D48958"/>
        </w:rPr>
        <w:t xml:space="preserve"> bratr, Parkhaji, </w:t>
      </w:r>
      <w:r>
        <w:rPr>
          <w:color w:val="05AEE8"/>
        </w:rPr>
        <w:t>jehož</w:t>
      </w:r>
      <w:r>
        <w:rPr>
          <w:color w:val="D48958"/>
        </w:rPr>
        <w:t xml:space="preserve"> hlava je zahalena nádherným karmínovým turbanem</w:t>
      </w:r>
      <w:r>
        <w:t xml:space="preserve">, důrazně přikyvuje na souhlas. Takže až bude v březnu sklizena </w:t>
      </w:r>
      <w:r>
        <w:rPr>
          <w:color w:val="C3C1BE"/>
        </w:rPr>
        <w:t>úroda psylia</w:t>
      </w:r>
      <w:r>
        <w:t xml:space="preserve"> </w:t>
      </w:r>
      <w:r>
        <w:rPr>
          <w:color w:val="FBC206"/>
        </w:rPr>
        <w:t>pro příští rok</w:t>
      </w:r>
      <w:r>
        <w:t xml:space="preserve">, bude možná slabší než 16000 tun v několika minulých letech - přímo na vrcholu rozmachu psylia. A </w:t>
      </w:r>
      <w:r>
        <w:rPr>
          <w:color w:val="00587F"/>
        </w:rPr>
        <w:t>svět</w:t>
      </w:r>
      <w:r>
        <w:t xml:space="preserve"> by mohl zažít </w:t>
      </w:r>
      <w:r>
        <w:rPr>
          <w:color w:val="00587F"/>
        </w:rPr>
        <w:t>svůj</w:t>
      </w:r>
      <w:r>
        <w:t xml:space="preserve"> první nedostatek psylia.</w:t>
      </w:r>
    </w:p>
    <w:p>
      <w:r>
        <w:rPr>
          <w:b/>
        </w:rPr>
        <w:t>Document number 297</w:t>
      </w:r>
    </w:p>
    <w:p>
      <w:r>
        <w:rPr>
          <w:b/>
        </w:rPr>
        <w:t>Document identifier: wsj0516-001</w:t>
      </w:r>
    </w:p>
    <w:p>
      <w:r>
        <w:rPr>
          <w:color w:val="310106"/>
        </w:rPr>
        <w:t>Společnost Kellwood Co.</w:t>
      </w:r>
      <w:r>
        <w:t xml:space="preserve"> uvedla, že dokončila dříve ohlášenou akvizici </w:t>
      </w:r>
      <w:r>
        <w:rPr>
          <w:color w:val="04640D"/>
        </w:rPr>
        <w:t>firmy Crowntuft Manufacturing Corp., výrobce žinylkových šatů a vycházkových oděvů se sídlem v New Yorku</w:t>
      </w:r>
      <w:r>
        <w:t xml:space="preserve">. </w:t>
      </w:r>
      <w:r>
        <w:rPr>
          <w:color w:val="310106"/>
        </w:rPr>
        <w:t>Tento výrobce oděvů</w:t>
      </w:r>
      <w:r>
        <w:t xml:space="preserve"> podmínky dohody nezveřejní. </w:t>
      </w:r>
      <w:r>
        <w:rPr>
          <w:color w:val="310106"/>
        </w:rPr>
        <w:t>Společnost Kellwood</w:t>
      </w:r>
      <w:r>
        <w:t xml:space="preserve"> prohlásila, že v čele manažerské skupiny </w:t>
      </w:r>
      <w:r>
        <w:rPr>
          <w:color w:val="04640D"/>
        </w:rPr>
        <w:t>firmy Crowntuft</w:t>
      </w:r>
      <w:r>
        <w:t xml:space="preserve"> zůstane Gabriel Hakim st., prezident </w:t>
      </w:r>
      <w:r>
        <w:rPr>
          <w:color w:val="04640D"/>
        </w:rPr>
        <w:t>firmy Crowntuft</w:t>
      </w:r>
      <w:r>
        <w:t>.</w:t>
      </w:r>
    </w:p>
    <w:p>
      <w:r>
        <w:rPr>
          <w:b/>
        </w:rPr>
        <w:t>Document number 298</w:t>
      </w:r>
    </w:p>
    <w:p>
      <w:r>
        <w:rPr>
          <w:b/>
        </w:rPr>
        <w:t>Document identifier: wsj0517-001</w:t>
      </w:r>
    </w:p>
    <w:p>
      <w:r>
        <w:t xml:space="preserve">Členství </w:t>
      </w:r>
      <w:r>
        <w:rPr>
          <w:color w:val="310106"/>
        </w:rPr>
        <w:t>v Chicagské obchodní burze</w:t>
      </w:r>
      <w:r>
        <w:t xml:space="preserve"> bylo prodáno </w:t>
      </w:r>
      <w:r>
        <w:rPr>
          <w:color w:val="04640D"/>
        </w:rPr>
        <w:t>za 416000 dolarů</w:t>
      </w:r>
      <w:r>
        <w:t xml:space="preserve">, </w:t>
      </w:r>
      <w:r>
        <w:rPr>
          <w:color w:val="04640D"/>
        </w:rPr>
        <w:t>což</w:t>
      </w:r>
      <w:r>
        <w:t xml:space="preserve"> je </w:t>
      </w:r>
      <w:r>
        <w:rPr>
          <w:color w:val="FEFB0A"/>
        </w:rPr>
        <w:t>o 36000 dolarů méně než v předchozím prodeji v říjnu</w:t>
      </w:r>
      <w:r>
        <w:t xml:space="preserve">. V současné době členství zaznamenávají nabízenou cenu 410000 dolarů a požadovanou cenu 425000 dolarů. Rekordní cena za plné členství </w:t>
      </w:r>
      <w:r>
        <w:rPr>
          <w:color w:val="310106"/>
        </w:rPr>
        <w:t>na burze</w:t>
      </w:r>
      <w:r>
        <w:t xml:space="preserve"> je 550000 dolarů, zaplacených 9. března 1989.</w:t>
      </w:r>
    </w:p>
    <w:p>
      <w:r>
        <w:rPr>
          <w:b/>
        </w:rPr>
        <w:t>Document number 299</w:t>
      </w:r>
    </w:p>
    <w:p>
      <w:r>
        <w:rPr>
          <w:b/>
        </w:rPr>
        <w:t>Document identifier: wsj0518-001</w:t>
      </w:r>
    </w:p>
    <w:p>
      <w:r>
        <w:rPr>
          <w:color w:val="310106"/>
        </w:rPr>
        <w:t>Drobní obchodníci</w:t>
      </w:r>
      <w:r>
        <w:t xml:space="preserve"> tvrdí, že poslední trend je jako splněný sen: alespoň zpočátku cenově dostupnější sazby pro zdravotní pojištění zaměstnanců. Ale pak se probudí do noční můry. </w:t>
      </w:r>
      <w:r>
        <w:rPr>
          <w:color w:val="04640D"/>
        </w:rPr>
        <w:t>Rozumné sazby v prvním roce</w:t>
      </w:r>
      <w:r>
        <w:t xml:space="preserve"> mohou být vystřídány navýšeními o 60 nebo více procent, jestliže pojištěný zaměstnanec zažádá o větší plnění, stěžují si. </w:t>
      </w:r>
      <w:r>
        <w:rPr>
          <w:color w:val="FEFB0A"/>
        </w:rPr>
        <w:t>Pro jeden malý marylandský podnik</w:t>
      </w:r>
      <w:r>
        <w:t xml:space="preserve"> se </w:t>
      </w:r>
      <w:r>
        <w:rPr>
          <w:color w:val="FB5514"/>
        </w:rPr>
        <w:t>platby pojistného</w:t>
      </w:r>
      <w:r>
        <w:t xml:space="preserve"> zvedly o 130 % za méně než dva roky, </w:t>
      </w:r>
      <w:r>
        <w:rPr>
          <w:color w:val="E115C0"/>
        </w:rPr>
        <w:t xml:space="preserve">poslední zvýšení přišlo potom, co byla </w:t>
      </w:r>
      <w:r>
        <w:rPr>
          <w:color w:val="00587F"/>
        </w:rPr>
        <w:t xml:space="preserve">jedna z </w:t>
      </w:r>
      <w:r>
        <w:rPr>
          <w:color w:val="0BC582"/>
        </w:rPr>
        <w:t>jeho</w:t>
      </w:r>
      <w:r>
        <w:rPr>
          <w:color w:val="00587F"/>
        </w:rPr>
        <w:t xml:space="preserve"> tří pracovníků</w:t>
      </w:r>
      <w:r>
        <w:rPr>
          <w:color w:val="E115C0"/>
        </w:rPr>
        <w:t xml:space="preserve"> postižena </w:t>
      </w:r>
      <w:r>
        <w:rPr>
          <w:color w:val="FEB8C8"/>
        </w:rPr>
        <w:t>vychýlením ploténky</w:t>
      </w:r>
      <w:r>
        <w:t xml:space="preserve">. "Existuje výrazná možnost, že </w:t>
      </w:r>
      <w:r>
        <w:rPr>
          <w:color w:val="E115C0"/>
        </w:rPr>
        <w:t>kvůli tomu</w:t>
      </w:r>
      <w:r>
        <w:t xml:space="preserve"> ztratím práci," řekla nedávno </w:t>
      </w:r>
      <w:r>
        <w:rPr>
          <w:color w:val="9E8317"/>
        </w:rPr>
        <w:t xml:space="preserve">zaměstnankyně Karen Allen, </w:t>
      </w:r>
      <w:r>
        <w:rPr>
          <w:color w:val="01190F"/>
        </w:rPr>
        <w:t xml:space="preserve">z firmy Floor Covering Resources, sídlem v Kensingtonu </w:t>
      </w:r>
      <w:r>
        <w:rPr>
          <w:color w:val="847D81"/>
        </w:rPr>
        <w:t>v Marylandu</w:t>
      </w:r>
      <w:r>
        <w:t xml:space="preserve">, na slyšení v Kongresu. Řekla, že </w:t>
      </w:r>
      <w:r>
        <w:rPr>
          <w:color w:val="58018B"/>
        </w:rPr>
        <w:t>její</w:t>
      </w:r>
      <w:r>
        <w:rPr>
          <w:color w:val="FEFB0A"/>
        </w:rPr>
        <w:t xml:space="preserve"> zaměstnavatel</w:t>
      </w:r>
      <w:r>
        <w:t xml:space="preserve"> si nemůže dovolit zvýšení sazeb, a že se bojí, že s platebním plánem pojištění </w:t>
      </w:r>
      <w:r>
        <w:rPr>
          <w:color w:val="B70639"/>
        </w:rPr>
        <w:t xml:space="preserve">při </w:t>
      </w:r>
      <w:r>
        <w:rPr>
          <w:color w:val="703B01"/>
        </w:rPr>
        <w:t>její</w:t>
      </w:r>
      <w:r>
        <w:rPr>
          <w:color w:val="B70639"/>
        </w:rPr>
        <w:t xml:space="preserve"> nemoci</w:t>
      </w:r>
      <w:r>
        <w:t xml:space="preserve"> nenajde jinou práci. Obavy mají stejnou měrou </w:t>
      </w:r>
      <w:r>
        <w:rPr>
          <w:color w:val="F7F1DF"/>
        </w:rPr>
        <w:t>zaměstnanci</w:t>
      </w:r>
      <w:r>
        <w:t xml:space="preserve"> i zaměstnavatelé. Průzkumy opakovaně ukazují, že </w:t>
      </w:r>
      <w:r>
        <w:rPr>
          <w:color w:val="118B8A"/>
        </w:rPr>
        <w:t>vlastníci malých podniků</w:t>
      </w:r>
      <w:r>
        <w:t xml:space="preserve"> řadí </w:t>
      </w:r>
      <w:r>
        <w:rPr>
          <w:color w:val="4AFEFA"/>
        </w:rPr>
        <w:t>dostupnost a zvyšování nákladů na zdravotní pojištění</w:t>
      </w:r>
      <w:r>
        <w:t xml:space="preserve"> mezi </w:t>
      </w:r>
      <w:r>
        <w:rPr>
          <w:color w:val="118B8A"/>
        </w:rPr>
        <w:t>své</w:t>
      </w:r>
      <w:r>
        <w:t xml:space="preserve"> největší starosti. </w:t>
      </w:r>
      <w:r>
        <w:rPr>
          <w:color w:val="FCB164"/>
        </w:rPr>
        <w:t xml:space="preserve">Zdravotní podvýbor Sněmovního výboru pro energie a obchod, </w:t>
      </w:r>
      <w:r>
        <w:rPr>
          <w:color w:val="796EE6"/>
        </w:rPr>
        <w:t>který</w:t>
      </w:r>
      <w:r>
        <w:rPr>
          <w:color w:val="FCB164"/>
        </w:rPr>
        <w:t xml:space="preserve"> vede </w:t>
      </w:r>
      <w:r>
        <w:rPr>
          <w:color w:val="000D2C"/>
        </w:rPr>
        <w:t xml:space="preserve">demokratický republikán Henry Waxman </w:t>
      </w:r>
      <w:r>
        <w:rPr>
          <w:color w:val="53495F"/>
        </w:rPr>
        <w:t>z Kalifornie</w:t>
      </w:r>
      <w:r>
        <w:t xml:space="preserve">, prošetřuje stížnosti, že drobní podnikatelé nemohou zůstat u rozumně oceněného pojištění zdraví zaměstnanců, když je potřeba plnění pojistky, ale často nemohou dostat krytí na všechno, jestliže </w:t>
      </w:r>
      <w:r>
        <w:rPr>
          <w:color w:val="F95475"/>
        </w:rPr>
        <w:t>pracovník</w:t>
      </w:r>
      <w:r>
        <w:t xml:space="preserve"> je označen jako zdravotně nepojistitelný. "Mám </w:t>
      </w:r>
      <w:r>
        <w:rPr>
          <w:color w:val="61FC03"/>
        </w:rPr>
        <w:t xml:space="preserve">pro lidi v </w:t>
      </w:r>
      <w:r>
        <w:rPr>
          <w:color w:val="5D9608"/>
        </w:rPr>
        <w:t>jejich</w:t>
      </w:r>
      <w:r>
        <w:rPr>
          <w:color w:val="61FC03"/>
        </w:rPr>
        <w:t xml:space="preserve"> postavení</w:t>
      </w:r>
      <w:r>
        <w:t xml:space="preserve"> jedno staré pojmenování: </w:t>
      </w:r>
      <w:r>
        <w:rPr>
          <w:color w:val="DE98FD"/>
        </w:rPr>
        <w:t xml:space="preserve">nemocní lidé, </w:t>
      </w:r>
      <w:r>
        <w:rPr>
          <w:color w:val="98A088"/>
        </w:rPr>
        <w:t>kteří</w:t>
      </w:r>
      <w:r>
        <w:rPr>
          <w:color w:val="DE98FD"/>
        </w:rPr>
        <w:t xml:space="preserve"> potřebují zdravotní pojištění</w:t>
      </w:r>
      <w:r>
        <w:t xml:space="preserve">," říká </w:t>
      </w:r>
      <w:r>
        <w:rPr>
          <w:color w:val="4F584E"/>
        </w:rPr>
        <w:t>republikán Waxman</w:t>
      </w:r>
      <w:r>
        <w:t xml:space="preserve">. " To, co nyní vidíme, se vysmívá ideje pojištění: propusťte </w:t>
      </w:r>
      <w:r>
        <w:rPr>
          <w:color w:val="248AD0"/>
        </w:rPr>
        <w:t>nemocné</w:t>
      </w:r>
      <w:r>
        <w:t xml:space="preserve"> a nechte </w:t>
      </w:r>
      <w:r>
        <w:rPr>
          <w:color w:val="248AD0"/>
        </w:rPr>
        <w:t>je</w:t>
      </w:r>
      <w:r>
        <w:t xml:space="preserve"> zaplatit </w:t>
      </w:r>
      <w:r>
        <w:rPr>
          <w:color w:val="248AD0"/>
        </w:rPr>
        <w:t>jejich</w:t>
      </w:r>
      <w:r>
        <w:t xml:space="preserve"> vlastní účty." Někteří zákonodárci možná usilují </w:t>
      </w:r>
      <w:r>
        <w:rPr>
          <w:color w:val="5C5300"/>
        </w:rPr>
        <w:t xml:space="preserve">o zákony, </w:t>
      </w:r>
      <w:r>
        <w:rPr>
          <w:color w:val="9F6551"/>
        </w:rPr>
        <w:t>které</w:t>
      </w:r>
      <w:r>
        <w:rPr>
          <w:color w:val="5C5300"/>
        </w:rPr>
        <w:t xml:space="preserve"> by omezily příliš restriktivní pojišťovací pravidla</w:t>
      </w:r>
      <w:r>
        <w:t xml:space="preserve">. Znepokojení roste se zvýšeným úsilím </w:t>
      </w:r>
      <w:r>
        <w:rPr>
          <w:color w:val="BCFEC6"/>
        </w:rPr>
        <w:t>pojistitelů</w:t>
      </w:r>
      <w:r>
        <w:t xml:space="preserve"> dobývat trh s malými podniky. Jak se </w:t>
      </w:r>
      <w:r>
        <w:rPr>
          <w:color w:val="932C70"/>
        </w:rPr>
        <w:t>větší společnosti</w:t>
      </w:r>
      <w:r>
        <w:t xml:space="preserve"> stále více a více samopojišťují, nebo využívají rezerv, aby zaplatily lékařské účty </w:t>
      </w:r>
      <w:r>
        <w:rPr>
          <w:color w:val="932C70"/>
        </w:rPr>
        <w:t>svých</w:t>
      </w:r>
      <w:r>
        <w:t xml:space="preserve"> vlastních zaměstnanců, </w:t>
      </w:r>
      <w:r>
        <w:rPr>
          <w:color w:val="2B1B04"/>
        </w:rPr>
        <w:t>pojišťovací průmysl</w:t>
      </w:r>
      <w:r>
        <w:t xml:space="preserve"> míří </w:t>
      </w:r>
      <w:r>
        <w:rPr>
          <w:color w:val="B5AFC4"/>
        </w:rPr>
        <w:t xml:space="preserve">na trh </w:t>
      </w:r>
      <w:r>
        <w:rPr>
          <w:color w:val="D4C67A"/>
        </w:rPr>
        <w:t>malých zaměstnavatelů</w:t>
      </w:r>
      <w:r>
        <w:rPr>
          <w:color w:val="B5AFC4"/>
        </w:rPr>
        <w:t xml:space="preserve">, </w:t>
      </w:r>
      <w:r>
        <w:rPr>
          <w:color w:val="AE7AA1"/>
        </w:rPr>
        <w:t>který</w:t>
      </w:r>
      <w:r>
        <w:rPr>
          <w:color w:val="B5AFC4"/>
        </w:rPr>
        <w:t xml:space="preserve"> </w:t>
      </w:r>
      <w:r>
        <w:rPr>
          <w:color w:val="C2A393"/>
        </w:rPr>
        <w:t>pro něj</w:t>
      </w:r>
      <w:r>
        <w:rPr>
          <w:color w:val="B5AFC4"/>
        </w:rPr>
        <w:t xml:space="preserve"> kdysi byl stojatou vodou</w:t>
      </w:r>
      <w:r>
        <w:t>. "</w:t>
      </w:r>
      <w:r>
        <w:rPr>
          <w:color w:val="0232FD"/>
        </w:rPr>
        <w:t>Pojišťovací společnosti nabídnou dobrou sazbu, pokud nebude nikdo nemocný</w:t>
      </w:r>
      <w:r>
        <w:t xml:space="preserve">, ale </w:t>
      </w:r>
      <w:r>
        <w:rPr>
          <w:color w:val="0232FD"/>
        </w:rPr>
        <w:t>to</w:t>
      </w:r>
      <w:r>
        <w:t xml:space="preserve"> je jako hod kostkami," říká Rosemary Heinhold </w:t>
      </w:r>
      <w:r>
        <w:rPr>
          <w:color w:val="6A3A35"/>
        </w:rPr>
        <w:t>z úřadu pro služby malým podnikům, skupiny představující 35000 malých podniků z celé země</w:t>
      </w:r>
      <w:r>
        <w:t xml:space="preserve">. "Jeden případ rakoviny nebo rizikového těhotenství s nemocným dítětem a sazby jdou nahoru o 40 až 60 procent. </w:t>
      </w:r>
      <w:r>
        <w:rPr>
          <w:color w:val="BA6801"/>
        </w:rPr>
        <w:t>Lidé z malých podniků</w:t>
      </w:r>
      <w:r>
        <w:t xml:space="preserve"> končí s placením pojistného ve výši dvoj až trojnásobku nákladů na jednu nemoc." Mimoto </w:t>
      </w:r>
      <w:r>
        <w:rPr>
          <w:color w:val="6A3A35"/>
        </w:rPr>
        <w:t>skupina</w:t>
      </w:r>
      <w:r>
        <w:t xml:space="preserve"> tvrdí, že některým z </w:t>
      </w:r>
      <w:r>
        <w:rPr>
          <w:color w:val="6A3A35"/>
        </w:rPr>
        <w:t>jejích</w:t>
      </w:r>
      <w:r>
        <w:t xml:space="preserve"> členských společností bylo odepřeno pojištění, protože jednotliví pracovníci měli </w:t>
      </w:r>
      <w:r>
        <w:rPr>
          <w:color w:val="168E5C"/>
        </w:rPr>
        <w:t xml:space="preserve">medicínské problémy, </w:t>
      </w:r>
      <w:r>
        <w:rPr>
          <w:color w:val="16C0D0"/>
        </w:rPr>
        <w:t>které</w:t>
      </w:r>
      <w:r>
        <w:rPr>
          <w:color w:val="168E5C"/>
        </w:rPr>
        <w:t xml:space="preserve"> se rozprostírají od slabého srdce až po psychologické poradenství po rozvodu, hemeroidy či nadváhu</w:t>
      </w:r>
      <w:r>
        <w:t xml:space="preserve">. </w:t>
      </w:r>
      <w:r>
        <w:rPr>
          <w:color w:val="C62100"/>
        </w:rPr>
        <w:t>Americká asociace zdravotního pojištění, obchodní skupina pojišťoven</w:t>
      </w:r>
      <w:r>
        <w:t xml:space="preserve">, uznává, že tvrdá konkurence </w:t>
      </w:r>
      <w:r>
        <w:rPr>
          <w:color w:val="014347"/>
        </w:rPr>
        <w:t xml:space="preserve">mezi </w:t>
      </w:r>
      <w:r>
        <w:rPr>
          <w:color w:val="233809"/>
        </w:rPr>
        <w:t>jejími</w:t>
      </w:r>
      <w:r>
        <w:rPr>
          <w:color w:val="014347"/>
        </w:rPr>
        <w:t xml:space="preserve"> členy, </w:t>
      </w:r>
      <w:r>
        <w:rPr>
          <w:color w:val="42083B"/>
        </w:rPr>
        <w:t>kteří</w:t>
      </w:r>
      <w:r>
        <w:rPr>
          <w:color w:val="014347"/>
        </w:rPr>
        <w:t xml:space="preserve"> se snaží pojistit podniky tak, aby</w:t>
      </w:r>
      <w:r>
        <w:t xml:space="preserve"> </w:t>
      </w:r>
      <w:r>
        <w:rPr>
          <w:color w:val="82785D"/>
        </w:rPr>
        <w:t>to</w:t>
      </w:r>
      <w:r>
        <w:rPr>
          <w:color w:val="023087"/>
        </w:rPr>
        <w:t xml:space="preserve"> během prvního roku pojistného krytí bylo ještě přijatelným rizikem</w:t>
      </w:r>
      <w:r>
        <w:t xml:space="preserve">, zhoršila problém v tržním prostředí malých podniků. Ale prohlašuje, že rychlé zvyšování sazeb je přímo vázáno na prudké zvýšení nákladů na zdravotní péči. </w:t>
      </w:r>
      <w:r>
        <w:rPr>
          <w:color w:val="B7DAD2"/>
        </w:rPr>
        <w:t>Někteří obchodní analytici</w:t>
      </w:r>
      <w:r>
        <w:t xml:space="preserve"> viní z problému tvrdou konkurenci na pojišťovacím trhu. Říkají, </w:t>
      </w:r>
      <w:r>
        <w:rPr>
          <w:color w:val="196956"/>
        </w:rPr>
        <w:t xml:space="preserve">že </w:t>
      </w:r>
      <w:r>
        <w:rPr>
          <w:color w:val="8C41BB"/>
        </w:rPr>
        <w:t>pojišťovací společnosti</w:t>
      </w:r>
      <w:r>
        <w:rPr>
          <w:color w:val="196956"/>
        </w:rPr>
        <w:t xml:space="preserve"> používají metody zaměřené na vyloučení nepříjemného rizika, protože </w:t>
      </w:r>
      <w:r>
        <w:rPr>
          <w:color w:val="ECEDFE"/>
        </w:rPr>
        <w:t>to</w:t>
      </w:r>
      <w:r>
        <w:rPr>
          <w:color w:val="196956"/>
        </w:rPr>
        <w:t xml:space="preserve"> tak dělají </w:t>
      </w:r>
      <w:r>
        <w:rPr>
          <w:color w:val="8C41BB"/>
        </w:rPr>
        <w:t>jejich</w:t>
      </w:r>
      <w:r>
        <w:rPr>
          <w:color w:val="196956"/>
        </w:rPr>
        <w:t xml:space="preserve"> konkurenti</w:t>
      </w:r>
      <w:r>
        <w:t xml:space="preserve">. Ale všeobecná praxe činí obtížnější včlenit malou skupinu lidí do větších, tedy rozprostřít riziko přes větší pojistnou bázi. "Neviním </w:t>
      </w:r>
      <w:r>
        <w:rPr>
          <w:color w:val="2B2D32"/>
        </w:rPr>
        <w:t>pojišťovny</w:t>
      </w:r>
      <w:r>
        <w:t xml:space="preserve"> ze zpronevěření se povinnosti," řekl </w:t>
      </w:r>
      <w:r>
        <w:rPr>
          <w:color w:val="94C661"/>
        </w:rPr>
        <w:t xml:space="preserve">Robert Patricelli z obchodní komory týmu </w:t>
      </w:r>
      <w:r>
        <w:rPr>
          <w:color w:val="F8907D"/>
        </w:rPr>
        <w:t>pana Waxmana</w:t>
      </w:r>
      <w:r>
        <w:t xml:space="preserve">. "Nemůžete žádat </w:t>
      </w:r>
      <w:r>
        <w:rPr>
          <w:color w:val="895E6B"/>
        </w:rPr>
        <w:t>po nějakém dopravci</w:t>
      </w:r>
      <w:r>
        <w:t xml:space="preserve">, aby uzavřel pojištění na sociálním základě, když </w:t>
      </w:r>
      <w:r>
        <w:rPr>
          <w:color w:val="895E6B"/>
        </w:rPr>
        <w:t>se</w:t>
      </w:r>
      <w:r>
        <w:t xml:space="preserve"> může zničit na tržišti." </w:t>
      </w:r>
      <w:r>
        <w:rPr>
          <w:color w:val="788E95"/>
        </w:rPr>
        <w:t>Republikán Waxman</w:t>
      </w:r>
      <w:r>
        <w:rPr>
          <w:color w:val="FB6AB8"/>
        </w:rPr>
        <w:t xml:space="preserve"> a </w:t>
      </w:r>
      <w:r>
        <w:rPr>
          <w:color w:val="576094"/>
        </w:rPr>
        <w:t>demokratický senátor Edward Kennedy státu Massachusetts</w:t>
      </w:r>
      <w:r>
        <w:t xml:space="preserve"> navrhli </w:t>
      </w:r>
      <w:r>
        <w:rPr>
          <w:color w:val="DB1474"/>
        </w:rPr>
        <w:t xml:space="preserve">nařízení, </w:t>
      </w:r>
      <w:r>
        <w:rPr>
          <w:color w:val="8489AE"/>
        </w:rPr>
        <w:t>kterým</w:t>
      </w:r>
      <w:r>
        <w:rPr>
          <w:color w:val="DB1474"/>
        </w:rPr>
        <w:t xml:space="preserve"> by se s problémem vypořádali</w:t>
      </w:r>
      <w:r>
        <w:t xml:space="preserve">. </w:t>
      </w:r>
      <w:r>
        <w:rPr>
          <w:color w:val="DB1474"/>
        </w:rPr>
        <w:t>Návrh</w:t>
      </w:r>
      <w:r>
        <w:t xml:space="preserve"> je jenom částí </w:t>
      </w:r>
      <w:r>
        <w:rPr>
          <w:color w:val="860E04"/>
        </w:rPr>
        <w:t xml:space="preserve">legislativy, </w:t>
      </w:r>
      <w:r>
        <w:rPr>
          <w:color w:val="FBC206"/>
        </w:rPr>
        <w:t>která</w:t>
      </w:r>
      <w:r>
        <w:rPr>
          <w:color w:val="6EAB9B"/>
        </w:rPr>
        <w:t xml:space="preserve"> by vyžadovala, aby</w:t>
      </w:r>
      <w:r>
        <w:t xml:space="preserve"> </w:t>
      </w:r>
      <w:r>
        <w:rPr>
          <w:color w:val="F2CDFE"/>
        </w:rPr>
        <w:t>podnikatelé zajistili plnění zdravotního pojištění</w:t>
      </w:r>
      <w:r>
        <w:t xml:space="preserve">, je </w:t>
      </w:r>
      <w:r>
        <w:rPr>
          <w:color w:val="645341"/>
        </w:rPr>
        <w:t>to</w:t>
      </w:r>
      <w:r>
        <w:t xml:space="preserve"> </w:t>
      </w:r>
      <w:r>
        <w:rPr>
          <w:color w:val="760035"/>
        </w:rPr>
        <w:t xml:space="preserve">myšlenka, </w:t>
      </w:r>
      <w:r>
        <w:rPr>
          <w:color w:val="647A41"/>
        </w:rPr>
        <w:t>která</w:t>
      </w:r>
      <w:r>
        <w:rPr>
          <w:color w:val="760035"/>
        </w:rPr>
        <w:t xml:space="preserve"> je důrazně odmítána </w:t>
      </w:r>
      <w:r>
        <w:rPr>
          <w:color w:val="496E76"/>
        </w:rPr>
        <w:t xml:space="preserve">drobnými podnikateli, </w:t>
      </w:r>
      <w:r>
        <w:rPr>
          <w:color w:val="E3F894"/>
        </w:rPr>
        <w:t>kteří</w:t>
      </w:r>
      <w:r>
        <w:rPr>
          <w:color w:val="496E76"/>
        </w:rPr>
        <w:t xml:space="preserve"> říkají, že by jenom navýšila problémy s náklady na pojištění</w:t>
      </w:r>
      <w:r>
        <w:t xml:space="preserve">. Ale </w:t>
      </w:r>
      <w:r>
        <w:rPr>
          <w:color w:val="F9D7CD"/>
        </w:rPr>
        <w:t>lobbyisté malých podnikatelů</w:t>
      </w:r>
      <w:r>
        <w:t xml:space="preserve"> říkají, že podporují myšlenku, zahrnutou </w:t>
      </w:r>
      <w:r>
        <w:rPr>
          <w:color w:val="DB1474"/>
        </w:rPr>
        <w:t xml:space="preserve">v </w:t>
      </w:r>
      <w:r>
        <w:rPr>
          <w:color w:val="876128"/>
        </w:rPr>
        <w:t>Kennedy</w:t>
      </w:r>
      <w:r>
        <w:rPr>
          <w:color w:val="A1A711"/>
        </w:rPr>
        <w:t>-</w:t>
      </w:r>
      <w:r>
        <w:rPr>
          <w:color w:val="01FB92"/>
        </w:rPr>
        <w:t>Waxmanově</w:t>
      </w:r>
      <w:r>
        <w:rPr>
          <w:color w:val="DB1474"/>
        </w:rPr>
        <w:t xml:space="preserve"> návrhu</w:t>
      </w:r>
      <w:r>
        <w:t xml:space="preserve">, na nové zákony nebo nařízení vyžadující širší využití </w:t>
      </w:r>
      <w:r>
        <w:rPr>
          <w:color w:val="FD0F31"/>
        </w:rPr>
        <w:t xml:space="preserve">kolektivního stanovení sazeb, </w:t>
      </w:r>
      <w:r>
        <w:rPr>
          <w:color w:val="BE8485"/>
        </w:rPr>
        <w:t>které</w:t>
      </w:r>
      <w:r>
        <w:rPr>
          <w:color w:val="FD0F31"/>
        </w:rPr>
        <w:t xml:space="preserve"> upevní sazby pro využívání zdravotní péče společenstvím nebo jinou velkou skupinou, a jsou navrženy, aby</w:t>
      </w:r>
      <w:r>
        <w:t xml:space="preserve"> zabránily </w:t>
      </w:r>
      <w:r>
        <w:rPr>
          <w:color w:val="C660FB"/>
        </w:rPr>
        <w:t>pojišťovacím společnostem</w:t>
      </w:r>
      <w:r>
        <w:t xml:space="preserve"> vybírat </w:t>
      </w:r>
      <w:r>
        <w:rPr>
          <w:color w:val="C660FB"/>
        </w:rPr>
        <w:t>si</w:t>
      </w:r>
      <w:r>
        <w:t xml:space="preserve"> za klienty jenom malé společnosti s nízkým rizikem. Ale první na seznamu priorit, tvrdí </w:t>
      </w:r>
      <w:r>
        <w:rPr>
          <w:color w:val="120104"/>
        </w:rPr>
        <w:t>Národní federace nezávislého obchodu</w:t>
      </w:r>
      <w:r>
        <w:t xml:space="preserve">, je zrušit státní zákony vyžadující zahrnutí zvláštních položek, jako je třeba psychiatrická péče, do základních zdravotních plánů. Takové podmínky, tvrdí, učiní obtížným stanovit základní, nízko nákladový balíček zdravotních náhrad. "Ještě než </w:t>
      </w:r>
      <w:r>
        <w:rPr>
          <w:color w:val="D48958"/>
        </w:rPr>
        <w:t>stát Wisconsin</w:t>
      </w:r>
      <w:r>
        <w:t xml:space="preserve"> uzákonil, že má být hrazena péče o duševní zdraví, bylo </w:t>
      </w:r>
      <w:r>
        <w:rPr>
          <w:color w:val="D48958"/>
        </w:rPr>
        <w:t>ve státě</w:t>
      </w:r>
      <w:r>
        <w:t xml:space="preserve"> </w:t>
      </w:r>
      <w:r>
        <w:rPr>
          <w:color w:val="05AEE8"/>
        </w:rPr>
        <w:t>jenom 70 klinik pro mentální zdraví</w:t>
      </w:r>
      <w:r>
        <w:t xml:space="preserve">; nyní </w:t>
      </w:r>
      <w:r>
        <w:rPr>
          <w:color w:val="C3C1BE"/>
        </w:rPr>
        <w:t>jich</w:t>
      </w:r>
      <w:r>
        <w:t xml:space="preserve"> existuje </w:t>
      </w:r>
      <w:r>
        <w:rPr>
          <w:color w:val="9F98F8"/>
        </w:rPr>
        <w:t>400</w:t>
      </w:r>
      <w:r>
        <w:t xml:space="preserve">," říká </w:t>
      </w:r>
      <w:r>
        <w:rPr>
          <w:color w:val="1167D9"/>
        </w:rPr>
        <w:t xml:space="preserve">Carolyn Miller, lobbyistka </w:t>
      </w:r>
      <w:r>
        <w:rPr>
          <w:color w:val="D19012"/>
        </w:rPr>
        <w:t>NFIB</w:t>
      </w:r>
      <w:r>
        <w:t xml:space="preserve">. Tvrdí, že podobná nařízení zvýšila náklady na pojištění o 20 % </w:t>
      </w:r>
      <w:r>
        <w:rPr>
          <w:color w:val="B7D802"/>
        </w:rPr>
        <w:t>v Marylandu</w:t>
      </w:r>
      <w:r>
        <w:t xml:space="preserve"> a o 30 % </w:t>
      </w:r>
      <w:r>
        <w:rPr>
          <w:color w:val="826392"/>
        </w:rPr>
        <w:t>v Kalifornii</w:t>
      </w:r>
      <w:r>
        <w:t xml:space="preserve">. </w:t>
      </w:r>
      <w:r>
        <w:rPr>
          <w:color w:val="C62100"/>
        </w:rPr>
        <w:t>Asociace pojišťovnictví</w:t>
      </w:r>
      <w:r>
        <w:t xml:space="preserve"> také ostře nesouhlasí </w:t>
      </w:r>
      <w:r>
        <w:rPr>
          <w:color w:val="5E7A6A"/>
        </w:rPr>
        <w:t xml:space="preserve">s kolektivním stanovením sazeb, </w:t>
      </w:r>
      <w:r>
        <w:rPr>
          <w:color w:val="B29869"/>
        </w:rPr>
        <w:t>které</w:t>
      </w:r>
      <w:r>
        <w:rPr>
          <w:color w:val="5E7A6A"/>
        </w:rPr>
        <w:t xml:space="preserve"> "neušetří jediný dolar," jak tvrdí </w:t>
      </w:r>
      <w:r>
        <w:rPr>
          <w:color w:val="1D0051"/>
        </w:rPr>
        <w:t xml:space="preserve">James Dorsch, washingtonský právní zástupce </w:t>
      </w:r>
      <w:r>
        <w:rPr>
          <w:color w:val="8BE7FC"/>
        </w:rPr>
        <w:t>HIAA</w:t>
      </w:r>
      <w:r>
        <w:t>. "</w:t>
      </w:r>
      <w:r>
        <w:rPr>
          <w:color w:val="5E7A6A"/>
        </w:rPr>
        <w:t>To</w:t>
      </w:r>
      <w:r>
        <w:t xml:space="preserve"> jenom způsobuje, že podnikatelé v oblasti zdraví podporují ty nezdravé a </w:t>
      </w:r>
      <w:r>
        <w:rPr>
          <w:color w:val="76E0C1"/>
        </w:rPr>
        <w:t>pro všechny zaměstnavatele</w:t>
      </w:r>
      <w:r>
        <w:t xml:space="preserve"> je méně stimulující, aby se starali o zdraví </w:t>
      </w:r>
      <w:r>
        <w:rPr>
          <w:color w:val="76E0C1"/>
        </w:rPr>
        <w:t>svých</w:t>
      </w:r>
      <w:r>
        <w:t xml:space="preserve"> pracovníků." </w:t>
      </w:r>
      <w:r>
        <w:rPr>
          <w:color w:val="BACFA7"/>
        </w:rPr>
        <w:t>Pan Dorsch</w:t>
      </w:r>
      <w:r>
        <w:t xml:space="preserve"> říká, že </w:t>
      </w:r>
      <w:r>
        <w:rPr>
          <w:color w:val="C62100"/>
        </w:rPr>
        <w:t>HIAA</w:t>
      </w:r>
      <w:r>
        <w:t xml:space="preserve"> pracuje na návrhu vytvoření mechanismů soukromě financovaného zajištění, aby pomohla pojistně krýt </w:t>
      </w:r>
      <w:r>
        <w:rPr>
          <w:color w:val="11BA09"/>
        </w:rPr>
        <w:t xml:space="preserve">malé skupiny, </w:t>
      </w:r>
      <w:r>
        <w:rPr>
          <w:color w:val="462C36"/>
        </w:rPr>
        <w:t>které</w:t>
      </w:r>
      <w:r>
        <w:rPr>
          <w:color w:val="11BA09"/>
        </w:rPr>
        <w:t xml:space="preserve"> nemohou získat pojištění bez vyloučení jistých zaměstnanců</w:t>
      </w:r>
      <w:r>
        <w:t xml:space="preserve">. Složitost pojišťovacího problému činí obtížným předpovědět výsledek. Ale </w:t>
      </w:r>
      <w:r>
        <w:rPr>
          <w:color w:val="65407D"/>
        </w:rPr>
        <w:t>pro</w:t>
      </w:r>
      <w:r>
        <w:rPr>
          <w:color w:val="9E8317"/>
        </w:rPr>
        <w:t xml:space="preserve"> paní Allen, </w:t>
      </w:r>
      <w:r>
        <w:rPr>
          <w:color w:val="491803"/>
        </w:rPr>
        <w:t xml:space="preserve">zaměstnankyni, </w:t>
      </w:r>
      <w:r>
        <w:rPr>
          <w:color w:val="F5D2A8"/>
        </w:rPr>
        <w:t>které</w:t>
      </w:r>
      <w:r>
        <w:rPr>
          <w:color w:val="491803"/>
        </w:rPr>
        <w:t xml:space="preserve"> </w:t>
      </w:r>
      <w:r>
        <w:rPr>
          <w:color w:val="03422C"/>
        </w:rPr>
        <w:t>problém se zády</w:t>
      </w:r>
      <w:r>
        <w:rPr>
          <w:color w:val="491803"/>
        </w:rPr>
        <w:t xml:space="preserve"> způsobil ohromné navýšení pojistných sazeb</w:t>
      </w:r>
      <w:r>
        <w:t xml:space="preserve">, je východisko jednoduché. "Co je dobrého na tom mít </w:t>
      </w:r>
      <w:r>
        <w:rPr>
          <w:color w:val="72A46E"/>
        </w:rPr>
        <w:t>zdravotní pojištění</w:t>
      </w:r>
      <w:r>
        <w:t xml:space="preserve">," ptala se, "když je tak nákladné, že se stane nemožným </w:t>
      </w:r>
      <w:r>
        <w:rPr>
          <w:color w:val="128EAC"/>
        </w:rPr>
        <w:t>si</w:t>
      </w:r>
      <w:r>
        <w:t xml:space="preserve"> </w:t>
      </w:r>
      <w:r>
        <w:rPr>
          <w:color w:val="72A46E"/>
        </w:rPr>
        <w:t>ho</w:t>
      </w:r>
      <w:r>
        <w:t xml:space="preserve"> udržet po jediném větším proplácení?</w:t>
      </w:r>
    </w:p>
    <w:p>
      <w:r>
        <w:rPr>
          <w:b/>
        </w:rPr>
        <w:t>Document number 300</w:t>
      </w:r>
    </w:p>
    <w:p>
      <w:r>
        <w:rPr>
          <w:b/>
        </w:rPr>
        <w:t>Document identifier: wsj0519-001</w:t>
      </w:r>
    </w:p>
    <w:p>
      <w:r>
        <w:rPr>
          <w:color w:val="310106"/>
        </w:rPr>
        <w:t>Belgický index cen spotřebního zboží</w:t>
      </w:r>
      <w:r>
        <w:t xml:space="preserve"> vzrostl v říjnu o prozatímních 0.1 % oproti předchozímu měsíci a oproti říjnu 1988 stoupl o 3.64 %, uvedlo ministerstvo hospodářství. </w:t>
      </w:r>
      <w:r>
        <w:rPr>
          <w:color w:val="310106"/>
        </w:rPr>
        <w:t xml:space="preserve">Index, </w:t>
      </w:r>
      <w:r>
        <w:rPr>
          <w:color w:val="04640D"/>
        </w:rPr>
        <w:t>který</w:t>
      </w:r>
      <w:r>
        <w:rPr>
          <w:color w:val="310106"/>
        </w:rPr>
        <w:t xml:space="preserve"> používá základ roku 1981 jako 100</w:t>
      </w:r>
      <w:r>
        <w:t xml:space="preserve">, byl vypočítán na říjnových 140.91 oproti zářijovým 140.74. </w:t>
      </w:r>
      <w:r>
        <w:rPr>
          <w:color w:val="FEFB0A"/>
        </w:rPr>
        <w:t>Roční inflace</w:t>
      </w:r>
      <w:r>
        <w:t xml:space="preserve"> vzrostla ze zářijových 3.55 % na 3.64 % v říjnu. </w:t>
      </w:r>
      <w:r>
        <w:rPr>
          <w:color w:val="FEFB0A"/>
        </w:rPr>
        <w:t>Inflace v Belgii</w:t>
      </w:r>
      <w:r>
        <w:t xml:space="preserve"> v minulém roce plynule rostla, ale ministerstvo prohlásilo, že nejnovější růst je pomalejší než zisky za září a srpen.</w:t>
      </w:r>
    </w:p>
    <w:p>
      <w:r>
        <w:rPr>
          <w:b/>
        </w:rPr>
        <w:t>Document number 301</w:t>
      </w:r>
    </w:p>
    <w:p>
      <w:r>
        <w:rPr>
          <w:b/>
        </w:rPr>
        <w:t>Document identifier: wsj0520-001</w:t>
      </w:r>
    </w:p>
    <w:p>
      <w:r>
        <w:rPr>
          <w:color w:val="310106"/>
        </w:rPr>
        <w:t xml:space="preserve">Firma Nashua Corp., </w:t>
      </w:r>
      <w:r>
        <w:rPr>
          <w:color w:val="04640D"/>
        </w:rPr>
        <w:t>o které</w:t>
      </w:r>
      <w:r>
        <w:rPr>
          <w:color w:val="FEFB0A"/>
        </w:rPr>
        <w:t xml:space="preserve"> se říká, že je šest měsíců možným cílem </w:t>
      </w:r>
      <w:r>
        <w:rPr>
          <w:color w:val="FB5514"/>
        </w:rPr>
        <w:t>pro převzetí</w:t>
      </w:r>
      <w:r>
        <w:t xml:space="preserve">, prohlásila, </w:t>
      </w:r>
      <w:r>
        <w:rPr>
          <w:color w:val="E115C0"/>
        </w:rPr>
        <w:t xml:space="preserve">že </w:t>
      </w:r>
      <w:r>
        <w:rPr>
          <w:color w:val="00587F"/>
        </w:rPr>
        <w:t>holandská společnost</w:t>
      </w:r>
      <w:r>
        <w:rPr>
          <w:color w:val="E115C0"/>
        </w:rPr>
        <w:t xml:space="preserve"> usilovala </w:t>
      </w:r>
      <w:r>
        <w:rPr>
          <w:color w:val="0BC582"/>
        </w:rPr>
        <w:t xml:space="preserve">o americký souhlas pro vykoupení 25 % akcií </w:t>
      </w:r>
      <w:r>
        <w:rPr>
          <w:color w:val="FEB8C8"/>
        </w:rPr>
        <w:t>této firmy Nashua</w:t>
      </w:r>
      <w:r>
        <w:t xml:space="preserve">. </w:t>
      </w:r>
      <w:r>
        <w:rPr>
          <w:color w:val="310106"/>
        </w:rPr>
        <w:t>Firma Nashua</w:t>
      </w:r>
      <w:r>
        <w:t xml:space="preserve"> přímo odpověděla podpořením plánu otrávené pilulky a prohlášením, že zpětně vykoupí jeden milion </w:t>
      </w:r>
      <w:r>
        <w:rPr>
          <w:color w:val="310106"/>
        </w:rPr>
        <w:t>svých</w:t>
      </w:r>
      <w:r>
        <w:t xml:space="preserve"> akcií, čili 10.4 % z 9.6 milionu nevyplacených. </w:t>
      </w:r>
      <w:r>
        <w:rPr>
          <w:color w:val="310106"/>
        </w:rPr>
        <w:t xml:space="preserve">Firma Nashua, </w:t>
      </w:r>
      <w:r>
        <w:rPr>
          <w:color w:val="9E8317"/>
        </w:rPr>
        <w:t>jejímž</w:t>
      </w:r>
      <w:r>
        <w:rPr>
          <w:color w:val="310106"/>
        </w:rPr>
        <w:t xml:space="preserve"> hlavním podnikáním je prodávání xeroxů, faxů a podobného zboží</w:t>
      </w:r>
      <w:r>
        <w:t xml:space="preserve">, uvedla, že </w:t>
      </w:r>
      <w:r>
        <w:rPr>
          <w:color w:val="01190F"/>
        </w:rPr>
        <w:t>holandská společnost Reiss &amp; Co. B. V.</w:t>
      </w:r>
      <w:r>
        <w:t xml:space="preserve"> </w:t>
      </w:r>
      <w:r>
        <w:rPr>
          <w:color w:val="01190F"/>
        </w:rPr>
        <w:t>si</w:t>
      </w:r>
      <w:r>
        <w:t xml:space="preserve"> podala žádost </w:t>
      </w:r>
      <w:r>
        <w:rPr>
          <w:color w:val="847D81"/>
        </w:rPr>
        <w:t>k Federální obchodní komisi pod společností Hart-Scott-Rodino Act</w:t>
      </w:r>
      <w:r>
        <w:t xml:space="preserve"> </w:t>
      </w:r>
      <w:r>
        <w:rPr>
          <w:color w:val="58018B"/>
        </w:rPr>
        <w:t xml:space="preserve">o dovolení vykoupit akcie </w:t>
      </w:r>
      <w:r>
        <w:rPr>
          <w:color w:val="B70639"/>
        </w:rPr>
        <w:t>firmy Nashua</w:t>
      </w:r>
      <w:r>
        <w:rPr>
          <w:color w:val="58018B"/>
        </w:rPr>
        <w:t xml:space="preserve"> v hodnotě větší než 15 milionů dolarů, ale v množství menším než 25 %</w:t>
      </w:r>
      <w:r>
        <w:t xml:space="preserve">. Přičleněná organizace Unicorp Canada dříve přiznala méně než 5%-ní podíl </w:t>
      </w:r>
      <w:r>
        <w:rPr>
          <w:color w:val="310106"/>
        </w:rPr>
        <w:t>ve firmě Nashua</w:t>
      </w:r>
      <w:r>
        <w:t xml:space="preserve">, jak tvrdí </w:t>
      </w:r>
      <w:r>
        <w:rPr>
          <w:color w:val="703B01"/>
        </w:rPr>
        <w:t xml:space="preserve">Daniel M. Julius, pokladník </w:t>
      </w:r>
      <w:r>
        <w:rPr>
          <w:color w:val="F7F1DF"/>
        </w:rPr>
        <w:t>firmy Nashua</w:t>
      </w:r>
      <w:r>
        <w:t xml:space="preserve">. Cenné papíry </w:t>
      </w:r>
      <w:r>
        <w:rPr>
          <w:color w:val="310106"/>
        </w:rPr>
        <w:t>firmy Nashua</w:t>
      </w:r>
      <w:r>
        <w:t xml:space="preserve"> prudce kolísaly vlivem </w:t>
      </w:r>
      <w:r>
        <w:rPr>
          <w:color w:val="118B8A"/>
        </w:rPr>
        <w:t xml:space="preserve">spekulací </w:t>
      </w:r>
      <w:r>
        <w:rPr>
          <w:color w:val="4AFEFA"/>
        </w:rPr>
        <w:t>o převzetí</w:t>
      </w:r>
      <w:r>
        <w:t xml:space="preserve">, a rok stoupaly vysoko, z 29.75 dolaru v březnu na 42875 dolaru za akcii v červnu. Ale </w:t>
      </w:r>
      <w:r>
        <w:rPr>
          <w:color w:val="310106"/>
        </w:rPr>
        <w:t>společnost</w:t>
      </w:r>
      <w:r>
        <w:t xml:space="preserve"> měla </w:t>
      </w:r>
      <w:r>
        <w:rPr>
          <w:color w:val="FCB164"/>
        </w:rPr>
        <w:t>až do tohoto roku</w:t>
      </w:r>
      <w:r>
        <w:t xml:space="preserve"> slabé výsledky, příjem klesl o 43 % na 13.7 milionu dolarů, čili na 1.43 dolaru na akcii, při 4% poklesu tržeb na 713.5 milionu dolarů během prvních devíti měsíců </w:t>
      </w:r>
      <w:r>
        <w:rPr>
          <w:color w:val="FCB164"/>
        </w:rPr>
        <w:t>roku</w:t>
      </w:r>
      <w:r>
        <w:t xml:space="preserve">. </w:t>
      </w:r>
      <w:r>
        <w:rPr>
          <w:color w:val="796EE6"/>
        </w:rPr>
        <w:t>Její</w:t>
      </w:r>
      <w:r>
        <w:rPr>
          <w:color w:val="000D2C"/>
        </w:rPr>
        <w:t xml:space="preserve"> cenné papíry</w:t>
      </w:r>
      <w:r>
        <w:t xml:space="preserve"> nedávno klesly a v pátek ve smíšeném obchodování na Newyorské burze cenných papírů uzavíraly nezměněny </w:t>
      </w:r>
      <w:r>
        <w:rPr>
          <w:color w:val="53495F"/>
        </w:rPr>
        <w:t>na 29 dolarech na akcii</w:t>
      </w:r>
      <w:r>
        <w:t xml:space="preserve">; </w:t>
      </w:r>
      <w:r>
        <w:rPr>
          <w:color w:val="53495F"/>
        </w:rPr>
        <w:t>při této ceně</w:t>
      </w:r>
      <w:r>
        <w:t xml:space="preserve"> má </w:t>
      </w:r>
      <w:r>
        <w:rPr>
          <w:color w:val="310106"/>
        </w:rPr>
        <w:t>společnost</w:t>
      </w:r>
      <w:r>
        <w:t xml:space="preserve"> tržní hodnotu asi 278.4 milionu dolarů. </w:t>
      </w:r>
      <w:r>
        <w:rPr>
          <w:color w:val="310106"/>
        </w:rPr>
        <w:t>Firma Nashua</w:t>
      </w:r>
      <w:r>
        <w:t xml:space="preserve"> oznámila požadavek </w:t>
      </w:r>
      <w:r>
        <w:rPr>
          <w:color w:val="01190F"/>
        </w:rPr>
        <w:t>společnosti Weiss</w:t>
      </w:r>
      <w:r>
        <w:t xml:space="preserve"> po uzavření trhu. </w:t>
      </w:r>
      <w:r>
        <w:rPr>
          <w:color w:val="703B01"/>
        </w:rPr>
        <w:t>Pan Junius</w:t>
      </w:r>
      <w:r>
        <w:t xml:space="preserve"> řekl, že "záměrem </w:t>
      </w:r>
      <w:r>
        <w:rPr>
          <w:color w:val="310106"/>
        </w:rPr>
        <w:t>firmy Nashua</w:t>
      </w:r>
      <w:r>
        <w:t xml:space="preserve"> je zůstat nezávislou veřejnou společností." </w:t>
      </w:r>
      <w:r>
        <w:rPr>
          <w:color w:val="310106"/>
        </w:rPr>
        <w:t>Společnost</w:t>
      </w:r>
      <w:r>
        <w:t xml:space="preserve"> uvedla, že doplnila </w:t>
      </w:r>
      <w:r>
        <w:rPr>
          <w:color w:val="310106"/>
        </w:rPr>
        <w:t>svůj</w:t>
      </w:r>
      <w:r>
        <w:t xml:space="preserve"> plán pro práva akcionářů omezením z 20 % na 10 % úrovně vlastnictví </w:t>
      </w:r>
      <w:r>
        <w:rPr>
          <w:color w:val="F95475"/>
        </w:rPr>
        <w:t xml:space="preserve">outsiderem, </w:t>
      </w:r>
      <w:r>
        <w:rPr>
          <w:color w:val="61FC03"/>
        </w:rPr>
        <w:t>který</w:t>
      </w:r>
      <w:r>
        <w:rPr>
          <w:color w:val="F95475"/>
        </w:rPr>
        <w:t xml:space="preserve"> by spustil vydávání </w:t>
      </w:r>
      <w:r>
        <w:rPr>
          <w:color w:val="5D9608"/>
        </w:rPr>
        <w:t>jiným držitelům práv</w:t>
      </w:r>
      <w:r>
        <w:rPr>
          <w:color w:val="F95475"/>
        </w:rPr>
        <w:t>, aby</w:t>
      </w:r>
      <w:r>
        <w:t xml:space="preserve"> kupovali další cenné papíry společného majetku </w:t>
      </w:r>
      <w:r>
        <w:rPr>
          <w:color w:val="310106"/>
        </w:rPr>
        <w:t>firmy Nashua</w:t>
      </w:r>
      <w:r>
        <w:t xml:space="preserve"> za poloviční cenu. Mimoto </w:t>
      </w:r>
      <w:r>
        <w:rPr>
          <w:color w:val="310106"/>
        </w:rPr>
        <w:t>správní rada společnosti</w:t>
      </w:r>
      <w:r>
        <w:t xml:space="preserve"> dala oprávnění ke koupi až milionu dalších cenných papírů. </w:t>
      </w:r>
      <w:r>
        <w:rPr>
          <w:color w:val="DE98FD"/>
        </w:rPr>
        <w:t xml:space="preserve">V rámci programu schváleného </w:t>
      </w:r>
      <w:r>
        <w:rPr>
          <w:color w:val="98A088"/>
        </w:rPr>
        <w:t>společností</w:t>
      </w:r>
      <w:r>
        <w:rPr>
          <w:color w:val="DE98FD"/>
        </w:rPr>
        <w:t xml:space="preserve"> v roce 1987, </w:t>
      </w:r>
      <w:r>
        <w:rPr>
          <w:color w:val="4F584E"/>
        </w:rPr>
        <w:t>který</w:t>
      </w:r>
      <w:r>
        <w:rPr>
          <w:color w:val="DE98FD"/>
        </w:rPr>
        <w:t xml:space="preserve"> neupřesňoval množství cenných papírů</w:t>
      </w:r>
      <w:r>
        <w:t xml:space="preserve">, nakoupila </w:t>
      </w:r>
      <w:r>
        <w:rPr>
          <w:color w:val="310106"/>
        </w:rPr>
        <w:t>firma Nashua</w:t>
      </w:r>
      <w:r>
        <w:t xml:space="preserve"> během 29. září 481000 cenných papírů. </w:t>
      </w:r>
      <w:r>
        <w:rPr>
          <w:color w:val="248AD0"/>
        </w:rPr>
        <w:t>Alex Henderson, analytik pro společnost Prudential-Bache Securities</w:t>
      </w:r>
      <w:r>
        <w:t xml:space="preserve">, řekl, že ačkoli </w:t>
      </w:r>
      <w:r>
        <w:rPr>
          <w:color w:val="FCB164"/>
        </w:rPr>
        <w:t>tento rok</w:t>
      </w:r>
      <w:r>
        <w:t xml:space="preserve"> bylo konání </w:t>
      </w:r>
      <w:r>
        <w:rPr>
          <w:color w:val="310106"/>
        </w:rPr>
        <w:t>firmy Nashua</w:t>
      </w:r>
      <w:r>
        <w:t xml:space="preserve"> "kruté," </w:t>
      </w:r>
      <w:r>
        <w:rPr>
          <w:color w:val="310106"/>
        </w:rPr>
        <w:t>společnost</w:t>
      </w:r>
      <w:r>
        <w:t xml:space="preserve"> má přesto přitažlivost "typického kandidáta na likvidaci, protože neexistuje žádná podobnost mezi </w:t>
      </w:r>
      <w:r>
        <w:rPr>
          <w:color w:val="310106"/>
        </w:rPr>
        <w:t>jejími</w:t>
      </w:r>
      <w:r>
        <w:t xml:space="preserve"> (čtyřmi) obchody." Likvidační hodnotu odhaduje na 55 dolarů za akcii. Kromě prodávání v Japonsku vyrobených fotokopírek a faxů v Evropě a xeroxových potřeb v USA, má </w:t>
      </w:r>
      <w:r>
        <w:rPr>
          <w:color w:val="310106"/>
        </w:rPr>
        <w:t>firma Nashua</w:t>
      </w:r>
      <w:r>
        <w:t xml:space="preserve"> tři další velké obchody: štítky a pásky, paměťové disky a zásilkové vyvolávání fotografií.</w:t>
      </w:r>
    </w:p>
    <w:p>
      <w:r>
        <w:rPr>
          <w:b/>
        </w:rPr>
        <w:t>Document number 302</w:t>
      </w:r>
    </w:p>
    <w:p>
      <w:r>
        <w:rPr>
          <w:b/>
        </w:rPr>
        <w:t>Document identifier: wsj0521-001</w:t>
      </w:r>
    </w:p>
    <w:p>
      <w:r>
        <w:rPr>
          <w:color w:val="310106"/>
        </w:rPr>
        <w:t>Řetězec obchodních domů s malým počtem vlastníků</w:t>
      </w:r>
      <w:r>
        <w:t xml:space="preserve"> jmenoval viceprezidentem a finančním ředitelem </w:t>
      </w:r>
      <w:r>
        <w:rPr>
          <w:color w:val="04640D"/>
        </w:rPr>
        <w:t>Franka Nicastra</w:t>
      </w:r>
      <w:r>
        <w:t xml:space="preserve">. </w:t>
      </w:r>
      <w:r>
        <w:rPr>
          <w:color w:val="04640D"/>
        </w:rPr>
        <w:t>Sedmačtyřicetiletý Nicastro</w:t>
      </w:r>
      <w:r>
        <w:t xml:space="preserve"> přechází </w:t>
      </w:r>
      <w:r>
        <w:rPr>
          <w:color w:val="310106"/>
        </w:rPr>
        <w:t>do firmy Grand Union</w:t>
      </w:r>
      <w:r>
        <w:t xml:space="preserve"> </w:t>
      </w:r>
      <w:r>
        <w:rPr>
          <w:color w:val="FEFB0A"/>
        </w:rPr>
        <w:t xml:space="preserve">od společnosti Singer Co., </w:t>
      </w:r>
      <w:r>
        <w:rPr>
          <w:color w:val="FB5514"/>
        </w:rPr>
        <w:t>kde</w:t>
      </w:r>
      <w:r>
        <w:rPr>
          <w:color w:val="FEFB0A"/>
        </w:rPr>
        <w:t xml:space="preserve"> byl finančním ředitelem</w:t>
      </w:r>
      <w:r>
        <w:t>.</w:t>
      </w:r>
    </w:p>
    <w:p>
      <w:r>
        <w:rPr>
          <w:b/>
        </w:rPr>
        <w:t>Document number 303</w:t>
      </w:r>
    </w:p>
    <w:p>
      <w:r>
        <w:rPr>
          <w:b/>
        </w:rPr>
        <w:t>Document identifier: wsj0522-001</w:t>
      </w:r>
    </w:p>
    <w:p>
      <w:r>
        <w:t xml:space="preserve">Deficit běžného účtu v platební bilanci Francie se z 2.1 miliardy franků zrevidovaných v červenci snížil na 1.48 miliardy francouzských franků (236.8 milionu dolarů) </w:t>
      </w:r>
      <w:r>
        <w:rPr>
          <w:color w:val="310106"/>
        </w:rPr>
        <w:t>v srpnu</w:t>
      </w:r>
      <w:r>
        <w:t xml:space="preserve">, uvedlo </w:t>
      </w:r>
      <w:r>
        <w:rPr>
          <w:color w:val="04640D"/>
        </w:rPr>
        <w:t>ministerstvo financí</w:t>
      </w:r>
      <w:r>
        <w:t xml:space="preserve">. Dříve byl červencový deficit odhadován na 613 milionů franků. Sezónně upravená čísla </w:t>
      </w:r>
      <w:r>
        <w:rPr>
          <w:color w:val="310106"/>
        </w:rPr>
        <w:t>za srpen</w:t>
      </w:r>
      <w:r>
        <w:t xml:space="preserve"> nebyla k dispozici </w:t>
      </w:r>
      <w:r>
        <w:rPr>
          <w:color w:val="FEFB0A"/>
        </w:rPr>
        <w:t xml:space="preserve">kvůli nedávné stávce, </w:t>
      </w:r>
      <w:r>
        <w:rPr>
          <w:color w:val="FB5514"/>
        </w:rPr>
        <w:t>která</w:t>
      </w:r>
      <w:r>
        <w:rPr>
          <w:color w:val="FEFB0A"/>
        </w:rPr>
        <w:t xml:space="preserve"> narušila sbírání dat </w:t>
      </w:r>
      <w:r>
        <w:rPr>
          <w:color w:val="E115C0"/>
        </w:rPr>
        <w:t>pro ministerstvo</w:t>
      </w:r>
      <w:r>
        <w:t>.</w:t>
      </w:r>
    </w:p>
    <w:p>
      <w:r>
        <w:rPr>
          <w:b/>
        </w:rPr>
        <w:t>Document number 304</w:t>
      </w:r>
    </w:p>
    <w:p>
      <w:r>
        <w:rPr>
          <w:b/>
        </w:rPr>
        <w:t>Document identifier: wsj0523-001</w:t>
      </w:r>
    </w:p>
    <w:p>
      <w:r>
        <w:rPr>
          <w:color w:val="310106"/>
        </w:rPr>
        <w:t>Firma Weisfield ' s Inc.</w:t>
      </w:r>
      <w:r>
        <w:t xml:space="preserve"> uvedla, že probíhají předběžná jednání </w:t>
      </w:r>
      <w:r>
        <w:rPr>
          <w:color w:val="310106"/>
        </w:rPr>
        <w:t>stran možného prodeje společnosti</w:t>
      </w:r>
      <w:r>
        <w:t xml:space="preserve">. Mluvčí </w:t>
      </w:r>
      <w:r>
        <w:rPr>
          <w:color w:val="310106"/>
        </w:rPr>
        <w:t>klenotnického maloobchodu</w:t>
      </w:r>
      <w:r>
        <w:t xml:space="preserve"> řekl, že </w:t>
      </w:r>
      <w:r>
        <w:rPr>
          <w:color w:val="310106"/>
        </w:rPr>
        <w:t>společnost</w:t>
      </w:r>
      <w:r>
        <w:t xml:space="preserve"> dnes poskytne více podrobností a že dosažení definitivní dohody očekává koncem tohoto týdne. Při pátečním mimoburzovním obchodování </w:t>
      </w:r>
      <w:r>
        <w:rPr>
          <w:color w:val="310106"/>
        </w:rPr>
        <w:t>firma Weisfield ' s</w:t>
      </w:r>
      <w:r>
        <w:t xml:space="preserve"> navýšila o 9.50 dolaru </w:t>
      </w:r>
      <w:r>
        <w:rPr>
          <w:color w:val="04640D"/>
        </w:rPr>
        <w:t>na 39 dolarů</w:t>
      </w:r>
      <w:r>
        <w:t xml:space="preserve">. </w:t>
      </w:r>
      <w:r>
        <w:rPr>
          <w:color w:val="04640D"/>
        </w:rPr>
        <w:t>Při této ceně</w:t>
      </w:r>
      <w:r>
        <w:t xml:space="preserve"> má </w:t>
      </w:r>
      <w:r>
        <w:rPr>
          <w:color w:val="310106"/>
        </w:rPr>
        <w:t>společnost</w:t>
      </w:r>
      <w:r>
        <w:t xml:space="preserve"> prokázanou hodnotu 42.9 milionu dolarů. </w:t>
      </w:r>
      <w:r>
        <w:rPr>
          <w:color w:val="310106"/>
        </w:rPr>
        <w:t>Firma Weisfield ' s</w:t>
      </w:r>
      <w:r>
        <w:t xml:space="preserve"> měla </w:t>
      </w:r>
      <w:r>
        <w:rPr>
          <w:color w:val="FEFB0A"/>
        </w:rPr>
        <w:t>asi 1.1 milionu nevyrovnaných akcií</w:t>
      </w:r>
      <w:r>
        <w:t>, stejně jako 31. července. Cenný papír ve čtvrtek navýšil o 2.75 dolaru a uzavíral na vrcholu tehdejších 52 týdnů.</w:t>
      </w:r>
    </w:p>
    <w:p>
      <w:r>
        <w:rPr>
          <w:b/>
        </w:rPr>
        <w:t>Document number 305</w:t>
      </w:r>
    </w:p>
    <w:p>
      <w:r>
        <w:rPr>
          <w:b/>
        </w:rPr>
        <w:t>Document identifier: wsj0524-001</w:t>
      </w:r>
    </w:p>
    <w:p>
      <w:r>
        <w:rPr>
          <w:color w:val="310106"/>
        </w:rPr>
        <w:t xml:space="preserve">Po masakru v Pekingu </w:t>
      </w:r>
      <w:r>
        <w:rPr>
          <w:color w:val="04640D"/>
        </w:rPr>
        <w:t>4. června</w:t>
      </w:r>
      <w:r>
        <w:t xml:space="preserve"> vyslovili ekonomové zcela odlišné názory na to, jak </w:t>
      </w:r>
      <w:r>
        <w:rPr>
          <w:color w:val="310106"/>
        </w:rPr>
        <w:t>jím</w:t>
      </w:r>
      <w:r>
        <w:t xml:space="preserve"> bude ovlivněn </w:t>
      </w:r>
      <w:r>
        <w:rPr>
          <w:color w:val="FEFB0A"/>
        </w:rPr>
        <w:t>Hongkong</w:t>
      </w:r>
      <w:r>
        <w:t xml:space="preserve">. Mezi nejoptimističtějšími byla </w:t>
      </w:r>
      <w:r>
        <w:rPr>
          <w:color w:val="FB5514"/>
        </w:rPr>
        <w:t>společnost BT Brokerage (Asie) Ltd</w:t>
      </w:r>
      <w:r>
        <w:t xml:space="preserve">. V reakci na 5. červen prohlásila </w:t>
      </w:r>
      <w:r>
        <w:rPr>
          <w:color w:val="FB5514"/>
        </w:rPr>
        <w:t>jednotka Bankers Trust Co.</w:t>
      </w:r>
      <w:r>
        <w:t xml:space="preserve"> ekonomiku za "neotřesitelnou". Ostatní byli opatrnější. V červencové analýze nazvané "Od euforie k zoufalství" uvedla společnost W. I. Carr (Dálný východ) Ltd., další firma zabývající se cennými papíry, že rozpadající se důvěra by mohla podkopat budoucí ekonomický rozvoj. Vzhledem k tomu, že v současné době obchodní aktivity </w:t>
      </w:r>
      <w:r>
        <w:rPr>
          <w:color w:val="FEFB0A"/>
        </w:rPr>
        <w:t>v Hongkongu</w:t>
      </w:r>
      <w:r>
        <w:t xml:space="preserve"> nestejným tempem vrávorají vpřed, zdá se být sama </w:t>
      </w:r>
      <w:r>
        <w:rPr>
          <w:color w:val="E115C0"/>
        </w:rPr>
        <w:t>ekonomika</w:t>
      </w:r>
      <w:r>
        <w:t xml:space="preserve"> blokována svárem mezi nadějí a strachem. Výrobci přečkali rozruch </w:t>
      </w:r>
      <w:r>
        <w:rPr>
          <w:color w:val="00587F"/>
        </w:rPr>
        <w:t>v Číně</w:t>
      </w:r>
      <w:r>
        <w:t xml:space="preserve"> bez větší újmy. V těžce postiženém hotelovém sektoru </w:t>
      </w:r>
      <w:r>
        <w:rPr>
          <w:color w:val="FEFB0A"/>
        </w:rPr>
        <w:t>Hongkongu</w:t>
      </w:r>
      <w:r>
        <w:t xml:space="preserve"> jsou viditelné známky obnovy. Ale na trhu s cennými papíry a nemovitostmi zůstává aktivita nepravidelná, i když ceny znovu získaly ztracenou půdu pod nohama. Slábnoucí poptávka hlášená dovozci, maloobchodníky a dokonce luxusními restauracemi zcela odpovídá profilu </w:t>
      </w:r>
      <w:r>
        <w:rPr>
          <w:color w:val="0BC582"/>
        </w:rPr>
        <w:t xml:space="preserve">společnosti, </w:t>
      </w:r>
      <w:r>
        <w:rPr>
          <w:color w:val="FEB8C8"/>
        </w:rPr>
        <w:t>která</w:t>
      </w:r>
      <w:r>
        <w:rPr>
          <w:color w:val="0BC582"/>
        </w:rPr>
        <w:t xml:space="preserve"> si hodně utahuje opasek</w:t>
      </w:r>
      <w:r>
        <w:t xml:space="preserve">. Podle názoru mnoha ekonomů a obchodníků tyto neshody podtrhují </w:t>
      </w:r>
      <w:r>
        <w:rPr>
          <w:color w:val="9E8317"/>
        </w:rPr>
        <w:t xml:space="preserve">paradox, </w:t>
      </w:r>
      <w:r>
        <w:rPr>
          <w:color w:val="01190F"/>
        </w:rPr>
        <w:t>který</w:t>
      </w:r>
      <w:r>
        <w:rPr>
          <w:color w:val="9E8317"/>
        </w:rPr>
        <w:t xml:space="preserve"> pravděpodobně sužoval ekonomiku </w:t>
      </w:r>
      <w:r>
        <w:rPr>
          <w:color w:val="847D81"/>
        </w:rPr>
        <w:t>celá devadesátá léta</w:t>
      </w:r>
      <w:r>
        <w:t xml:space="preserve">. </w:t>
      </w:r>
      <w:r>
        <w:rPr>
          <w:color w:val="9E8317"/>
        </w:rPr>
        <w:t>Tímto paradoxem</w:t>
      </w:r>
      <w:r>
        <w:t xml:space="preserve"> je </w:t>
      </w:r>
      <w:r>
        <w:rPr>
          <w:color w:val="58018B"/>
        </w:rPr>
        <w:t xml:space="preserve">ekonomicky prospěšný, ale politicky riskantní vztah </w:t>
      </w:r>
      <w:r>
        <w:rPr>
          <w:color w:val="B70639"/>
        </w:rPr>
        <w:t>Hongkongu</w:t>
      </w:r>
      <w:r>
        <w:rPr>
          <w:color w:val="58018B"/>
        </w:rPr>
        <w:t xml:space="preserve"> </w:t>
      </w:r>
      <w:r>
        <w:rPr>
          <w:color w:val="703B01"/>
        </w:rPr>
        <w:t>s Čínou</w:t>
      </w:r>
      <w:r>
        <w:t xml:space="preserve">. Vyhlídky </w:t>
      </w:r>
      <w:r>
        <w:rPr>
          <w:color w:val="FEFB0A"/>
        </w:rPr>
        <w:t>Hongkongu</w:t>
      </w:r>
      <w:r>
        <w:t xml:space="preserve"> jako modelu kapitalistické zdatnosti na prahu jižní Číny vypadají dobře. Půda a pracovní síla </w:t>
      </w:r>
      <w:r>
        <w:rPr>
          <w:color w:val="00587F"/>
        </w:rPr>
        <w:t>Číny</w:t>
      </w:r>
      <w:r>
        <w:t xml:space="preserve"> nabízejí levné alternativy k místnímu průmyslu. Náklad směřující </w:t>
      </w:r>
      <w:r>
        <w:rPr>
          <w:color w:val="00587F"/>
        </w:rPr>
        <w:t>do Číny</w:t>
      </w:r>
      <w:r>
        <w:t xml:space="preserve"> prochází přístavem na hongkongském území. Během deseti let </w:t>
      </w:r>
      <w:r>
        <w:rPr>
          <w:color w:val="F7F1DF"/>
        </w:rPr>
        <w:t xml:space="preserve">od té doby, </w:t>
      </w:r>
      <w:r>
        <w:rPr>
          <w:color w:val="118B8A"/>
        </w:rPr>
        <w:t>co</w:t>
      </w:r>
      <w:r>
        <w:rPr>
          <w:color w:val="F7F1DF"/>
        </w:rPr>
        <w:t xml:space="preserve"> se </w:t>
      </w:r>
      <w:r>
        <w:rPr>
          <w:color w:val="4AFEFA"/>
        </w:rPr>
        <w:t>komunistický národ</w:t>
      </w:r>
      <w:r>
        <w:rPr>
          <w:color w:val="F7F1DF"/>
        </w:rPr>
        <w:t xml:space="preserve"> vynořil z izolace</w:t>
      </w:r>
      <w:r>
        <w:t xml:space="preserve">, pozdvihl </w:t>
      </w:r>
      <w:r>
        <w:rPr>
          <w:color w:val="00587F"/>
        </w:rPr>
        <w:t>jeho</w:t>
      </w:r>
      <w:r>
        <w:t xml:space="preserve"> rašící obchod se západem status </w:t>
      </w:r>
      <w:r>
        <w:rPr>
          <w:color w:val="FEFB0A"/>
        </w:rPr>
        <w:t>Hongkongu</w:t>
      </w:r>
      <w:r>
        <w:t xml:space="preserve"> jako regionálního obchodního centra. Tento přínos se zdá jistý i přes současné ekonomické a politické problémy </w:t>
      </w:r>
      <w:r>
        <w:rPr>
          <w:color w:val="00587F"/>
        </w:rPr>
        <w:t>Číny</w:t>
      </w:r>
      <w:r>
        <w:t xml:space="preserve">. Ale </w:t>
      </w:r>
      <w:r>
        <w:rPr>
          <w:color w:val="FEFB0A"/>
        </w:rPr>
        <w:t>pro Hongkong</w:t>
      </w:r>
      <w:r>
        <w:t xml:space="preserve"> není </w:t>
      </w:r>
      <w:r>
        <w:rPr>
          <w:color w:val="00587F"/>
        </w:rPr>
        <w:t>Čína</w:t>
      </w:r>
      <w:r>
        <w:t xml:space="preserve"> jen obchod. Také je </w:t>
      </w:r>
      <w:r>
        <w:rPr>
          <w:color w:val="FCB164"/>
        </w:rPr>
        <w:t>suverénní</w:t>
      </w:r>
      <w:r>
        <w:t xml:space="preserve"> </w:t>
      </w:r>
      <w:r>
        <w:rPr>
          <w:color w:val="796EE6"/>
        </w:rPr>
        <w:t xml:space="preserve">silou, </w:t>
      </w:r>
      <w:r>
        <w:rPr>
          <w:color w:val="000D2C"/>
        </w:rPr>
        <w:t>která</w:t>
      </w:r>
      <w:r>
        <w:rPr>
          <w:color w:val="796EE6"/>
        </w:rPr>
        <w:t xml:space="preserve"> </w:t>
      </w:r>
      <w:r>
        <w:rPr>
          <w:color w:val="53495F"/>
        </w:rPr>
        <w:t>v roce 1997</w:t>
      </w:r>
      <w:r>
        <w:rPr>
          <w:color w:val="796EE6"/>
        </w:rPr>
        <w:t xml:space="preserve"> </w:t>
      </w:r>
      <w:r>
        <w:rPr>
          <w:color w:val="F95475"/>
        </w:rPr>
        <w:t>tuto britskou kolonii</w:t>
      </w:r>
      <w:r>
        <w:rPr>
          <w:color w:val="796EE6"/>
        </w:rPr>
        <w:t xml:space="preserve"> převezme</w:t>
      </w:r>
      <w:r>
        <w:t xml:space="preserve">. </w:t>
      </w:r>
      <w:r>
        <w:rPr>
          <w:color w:val="61FC03"/>
        </w:rPr>
        <w:t xml:space="preserve">Představitelé </w:t>
      </w:r>
      <w:r>
        <w:rPr>
          <w:color w:val="5D9608"/>
        </w:rPr>
        <w:t>Číny</w:t>
      </w:r>
      <w:r>
        <w:rPr>
          <w:color w:val="DE98FD"/>
        </w:rPr>
        <w:t xml:space="preserve"> slíbili </w:t>
      </w:r>
      <w:r>
        <w:rPr>
          <w:color w:val="98A088"/>
        </w:rPr>
        <w:t>Hongkongu</w:t>
      </w:r>
      <w:r>
        <w:rPr>
          <w:color w:val="DE98FD"/>
        </w:rPr>
        <w:t xml:space="preserve"> </w:t>
      </w:r>
      <w:r>
        <w:rPr>
          <w:color w:val="4F584E"/>
        </w:rPr>
        <w:t>po roce 1997</w:t>
      </w:r>
      <w:r>
        <w:rPr>
          <w:color w:val="DE98FD"/>
        </w:rPr>
        <w:t xml:space="preserve"> velkomyslné svobody</w:t>
      </w:r>
      <w:r>
        <w:t xml:space="preserve">. </w:t>
      </w:r>
      <w:r>
        <w:rPr>
          <w:color w:val="DE98FD"/>
        </w:rPr>
        <w:t>Tento slib</w:t>
      </w:r>
      <w:r>
        <w:t xml:space="preserve"> nyní působí nevěrohodně, když se </w:t>
      </w:r>
      <w:r>
        <w:rPr>
          <w:color w:val="248AD0"/>
        </w:rPr>
        <w:t>titíž představitelé</w:t>
      </w:r>
      <w:r>
        <w:t xml:space="preserve"> uchýlili k marxistickým dogmatům a brutální síle, aby rozdrtili demokratické hnutí </w:t>
      </w:r>
      <w:r>
        <w:rPr>
          <w:color w:val="00587F"/>
        </w:rPr>
        <w:t xml:space="preserve">ve </w:t>
      </w:r>
      <w:r>
        <w:rPr>
          <w:color w:val="5C5300"/>
        </w:rPr>
        <w:t>své</w:t>
      </w:r>
      <w:r>
        <w:rPr>
          <w:color w:val="00587F"/>
        </w:rPr>
        <w:t xml:space="preserve"> zemi</w:t>
      </w:r>
      <w:r>
        <w:t xml:space="preserve">. </w:t>
      </w:r>
      <w:r>
        <w:rPr>
          <w:color w:val="9F6551"/>
        </w:rPr>
        <w:t xml:space="preserve">Odliv lidí a kapitálu </w:t>
      </w:r>
      <w:r>
        <w:rPr>
          <w:color w:val="BCFEC6"/>
        </w:rPr>
        <w:t>z Hongkongu</w:t>
      </w:r>
      <w:r>
        <w:t xml:space="preserve"> stoupá již </w:t>
      </w:r>
      <w:r>
        <w:rPr>
          <w:color w:val="932C70"/>
        </w:rPr>
        <w:t xml:space="preserve">od té doby, </w:t>
      </w:r>
      <w:r>
        <w:rPr>
          <w:color w:val="2B1B04"/>
        </w:rPr>
        <w:t>kdy</w:t>
      </w:r>
      <w:r>
        <w:rPr>
          <w:color w:val="932C70"/>
        </w:rPr>
        <w:t xml:space="preserve"> se na počátku </w:t>
      </w:r>
      <w:r>
        <w:rPr>
          <w:color w:val="B5AFC4"/>
        </w:rPr>
        <w:t>osmdesátých let</w:t>
      </w:r>
      <w:r>
        <w:rPr>
          <w:color w:val="932C70"/>
        </w:rPr>
        <w:t xml:space="preserve"> poprvé objevil problém týkající se svrchovanosti</w:t>
      </w:r>
      <w:r>
        <w:t xml:space="preserve">. </w:t>
      </w:r>
      <w:r>
        <w:rPr>
          <w:color w:val="D4C67A"/>
        </w:rPr>
        <w:t>Celou tu dobu</w:t>
      </w:r>
      <w:r>
        <w:t xml:space="preserve"> bylo velmi rozšířenou domněnkou, </w:t>
      </w:r>
      <w:r>
        <w:rPr>
          <w:color w:val="AE7AA1"/>
        </w:rPr>
        <w:t xml:space="preserve">že vzhledem k silné ekonomice bude </w:t>
      </w:r>
      <w:r>
        <w:rPr>
          <w:color w:val="C2A393"/>
        </w:rPr>
        <w:t>Hongkong</w:t>
      </w:r>
      <w:r>
        <w:rPr>
          <w:color w:val="AE7AA1"/>
        </w:rPr>
        <w:t xml:space="preserve"> schopen přitáhnout dostatečné množství zahraničních peněz a talentů, aby</w:t>
      </w:r>
      <w:r>
        <w:t xml:space="preserve"> </w:t>
      </w:r>
      <w:r>
        <w:rPr>
          <w:color w:val="0232FD"/>
        </w:rPr>
        <w:t>odliv</w:t>
      </w:r>
      <w:r>
        <w:rPr>
          <w:color w:val="6A3A35"/>
        </w:rPr>
        <w:t xml:space="preserve"> snadno vyrovnal</w:t>
      </w:r>
      <w:r>
        <w:t xml:space="preserve">. </w:t>
      </w:r>
      <w:r>
        <w:rPr>
          <w:color w:val="BA6801"/>
        </w:rPr>
        <w:t xml:space="preserve">Vzhledem k zájmu o emigraci a investice v cizině, </w:t>
      </w:r>
      <w:r>
        <w:rPr>
          <w:color w:val="168E5C"/>
        </w:rPr>
        <w:t>který</w:t>
      </w:r>
      <w:r>
        <w:rPr>
          <w:color w:val="BA6801"/>
        </w:rPr>
        <w:t xml:space="preserve"> </w:t>
      </w:r>
      <w:r>
        <w:rPr>
          <w:color w:val="16C0D0"/>
        </w:rPr>
        <w:t>od 4. června</w:t>
      </w:r>
      <w:r>
        <w:rPr>
          <w:color w:val="BA6801"/>
        </w:rPr>
        <w:t xml:space="preserve"> prudce stoupá</w:t>
      </w:r>
      <w:r>
        <w:t xml:space="preserve">, se </w:t>
      </w:r>
      <w:r>
        <w:rPr>
          <w:color w:val="C62100"/>
        </w:rPr>
        <w:t>tento předpoklad</w:t>
      </w:r>
      <w:r>
        <w:t xml:space="preserve"> už nezdá tak jistý. </w:t>
      </w:r>
      <w:r>
        <w:rPr>
          <w:color w:val="014347"/>
        </w:rPr>
        <w:t>Investiční a emigrační plány</w:t>
      </w:r>
      <w:r>
        <w:t xml:space="preserve"> potřebují dlouhý čas, aby se realizovaly. </w:t>
      </w:r>
      <w:r>
        <w:rPr>
          <w:color w:val="310106"/>
        </w:rPr>
        <w:t>Od pekingského masakru</w:t>
      </w:r>
      <w:r>
        <w:t xml:space="preserve"> uběhly pouhé čtyři měsíce a </w:t>
      </w:r>
      <w:r>
        <w:rPr>
          <w:color w:val="233809"/>
        </w:rPr>
        <w:t>málokdo</w:t>
      </w:r>
      <w:r>
        <w:t xml:space="preserve"> je připraven předpovědět </w:t>
      </w:r>
      <w:r>
        <w:rPr>
          <w:color w:val="310106"/>
        </w:rPr>
        <w:t>jeho</w:t>
      </w:r>
      <w:r>
        <w:t xml:space="preserve"> konečný dopad. Jediná shoda je </w:t>
      </w:r>
      <w:r>
        <w:rPr>
          <w:color w:val="42083B"/>
        </w:rPr>
        <w:t xml:space="preserve">v tom, že </w:t>
      </w:r>
      <w:r>
        <w:rPr>
          <w:color w:val="82785D"/>
        </w:rPr>
        <w:t>Hongkong</w:t>
      </w:r>
      <w:r>
        <w:rPr>
          <w:color w:val="42083B"/>
        </w:rPr>
        <w:t xml:space="preserve"> by mohlo opustit více peněz a lidí, než se pokládalo za pravděpodobné</w:t>
      </w:r>
      <w:r>
        <w:t xml:space="preserve">. </w:t>
      </w:r>
      <w:r>
        <w:rPr>
          <w:color w:val="42083B"/>
        </w:rPr>
        <w:t>Tato očekávaná rána</w:t>
      </w:r>
      <w:r>
        <w:t xml:space="preserve"> zahalí vyhlídky ekonomiky černým mrakem. </w:t>
      </w:r>
      <w:r>
        <w:rPr>
          <w:color w:val="023087"/>
        </w:rPr>
        <w:t xml:space="preserve">Otázka, </w:t>
      </w:r>
      <w:r>
        <w:rPr>
          <w:color w:val="B7DAD2"/>
        </w:rPr>
        <w:t>kterou</w:t>
      </w:r>
      <w:r>
        <w:rPr>
          <w:color w:val="023087"/>
        </w:rPr>
        <w:t xml:space="preserve"> </w:t>
      </w:r>
      <w:r>
        <w:rPr>
          <w:color w:val="196956"/>
        </w:rPr>
        <w:t>si</w:t>
      </w:r>
      <w:r>
        <w:rPr>
          <w:color w:val="023087"/>
        </w:rPr>
        <w:t xml:space="preserve"> klade </w:t>
      </w:r>
      <w:r>
        <w:rPr>
          <w:color w:val="196956"/>
        </w:rPr>
        <w:t>hodně lidí</w:t>
      </w:r>
      <w:r>
        <w:t xml:space="preserve">, je, jak dlouho bude taková nejistota trvat. </w:t>
      </w:r>
      <w:r>
        <w:rPr>
          <w:color w:val="8C41BB"/>
        </w:rPr>
        <w:t>Maureen Fraserová, ekonomka ve firmě W. I. Carr, přidružené společnosti francouzské firmy Banque Indosuez</w:t>
      </w:r>
      <w:r>
        <w:t xml:space="preserve">, věří, že </w:t>
      </w:r>
      <w:r>
        <w:rPr>
          <w:color w:val="FEFB0A"/>
        </w:rPr>
        <w:t>toto území</w:t>
      </w:r>
      <w:r>
        <w:t xml:space="preserve"> nemusí být schopno obnovit </w:t>
      </w:r>
      <w:r>
        <w:rPr>
          <w:color w:val="FEFB0A"/>
        </w:rPr>
        <w:t>svou</w:t>
      </w:r>
      <w:r>
        <w:t xml:space="preserve"> hybnou sílu až do doby nedlouho po roce 1997. Možná mezitím bude ještě jednou či dvakrát na vzestupu. Ale vzhledem k tomu, říká, že místní investoři jsou otřeseni politickým a ekonomickým zmatkem </w:t>
      </w:r>
      <w:r>
        <w:rPr>
          <w:color w:val="00587F"/>
        </w:rPr>
        <w:t>v Číně</w:t>
      </w:r>
      <w:r>
        <w:t xml:space="preserve">, skutečné zotavení nemusí přijít, dokud </w:t>
      </w:r>
      <w:r>
        <w:rPr>
          <w:color w:val="FEFB0A"/>
        </w:rPr>
        <w:t>Hongkong</w:t>
      </w:r>
      <w:r>
        <w:t xml:space="preserve"> nedokáže projevit </w:t>
      </w:r>
      <w:r>
        <w:rPr>
          <w:color w:val="FEFB0A"/>
        </w:rPr>
        <w:t>svoji</w:t>
      </w:r>
      <w:r>
        <w:t xml:space="preserve"> bezpečnost pod čínskou nadvládou. "Investoři musí přijmout možnost výrazného zpomalení ekonomické aktivity při rozbíhání </w:t>
      </w:r>
      <w:r>
        <w:rPr>
          <w:color w:val="ECEDFE"/>
        </w:rPr>
        <w:t>do roku 1997</w:t>
      </w:r>
      <w:r>
        <w:t xml:space="preserve">," říká. "V několika následujících letech bych radila obezřetnost." </w:t>
      </w:r>
      <w:r>
        <w:rPr>
          <w:color w:val="2B2D32"/>
        </w:rPr>
        <w:t xml:space="preserve">V knize, </w:t>
      </w:r>
      <w:r>
        <w:rPr>
          <w:color w:val="94C661"/>
        </w:rPr>
        <w:t>která</w:t>
      </w:r>
      <w:r>
        <w:rPr>
          <w:color w:val="2B2D32"/>
        </w:rPr>
        <w:t xml:space="preserve"> má být zanedlouho </w:t>
      </w:r>
      <w:r>
        <w:rPr>
          <w:color w:val="F8907D"/>
        </w:rPr>
        <w:t>na tomto území</w:t>
      </w:r>
      <w:r>
        <w:rPr>
          <w:color w:val="2B2D32"/>
        </w:rPr>
        <w:t xml:space="preserve"> publikována</w:t>
      </w:r>
      <w:r>
        <w:t xml:space="preserve">, odvodil </w:t>
      </w:r>
      <w:r>
        <w:rPr>
          <w:color w:val="895E6B"/>
        </w:rPr>
        <w:t>politický ekonom Miron Mushkat</w:t>
      </w:r>
      <w:r>
        <w:t xml:space="preserve"> </w:t>
      </w:r>
      <w:r>
        <w:rPr>
          <w:color w:val="788E95"/>
        </w:rPr>
        <w:t xml:space="preserve">z rozhovorů </w:t>
      </w:r>
      <w:r>
        <w:rPr>
          <w:color w:val="FB6AB8"/>
        </w:rPr>
        <w:t>s 41 hongkongskými vládními úředníky a obchodníky</w:t>
      </w:r>
      <w:r>
        <w:t xml:space="preserve"> tři scénáře pro budoucnost. Téměř polovina </w:t>
      </w:r>
      <w:r>
        <w:rPr>
          <w:color w:val="576094"/>
        </w:rPr>
        <w:t>z nich</w:t>
      </w:r>
      <w:r>
        <w:t xml:space="preserve"> tvrdí, že </w:t>
      </w:r>
      <w:r>
        <w:rPr>
          <w:color w:val="58018B"/>
        </w:rPr>
        <w:t xml:space="preserve">neklidný vztah </w:t>
      </w:r>
      <w:r>
        <w:rPr>
          <w:color w:val="B70639"/>
        </w:rPr>
        <w:t>Hongkongu</w:t>
      </w:r>
      <w:r>
        <w:rPr>
          <w:color w:val="58018B"/>
        </w:rPr>
        <w:t xml:space="preserve"> </w:t>
      </w:r>
      <w:r>
        <w:rPr>
          <w:color w:val="703B01"/>
        </w:rPr>
        <w:t>s Čínou</w:t>
      </w:r>
      <w:r>
        <w:t xml:space="preserve"> potlačí - i když nikoliv zmaří - </w:t>
      </w:r>
      <w:r>
        <w:rPr>
          <w:color w:val="DB1474"/>
        </w:rPr>
        <w:t>dlouhodobý ekonomický růst</w:t>
      </w:r>
      <w:r>
        <w:t xml:space="preserve">. Zbytek je zhruba rozdělen </w:t>
      </w:r>
      <w:r>
        <w:rPr>
          <w:color w:val="8489AE"/>
        </w:rPr>
        <w:t>na</w:t>
      </w:r>
      <w:r>
        <w:rPr>
          <w:color w:val="860E04"/>
        </w:rPr>
        <w:t xml:space="preserve"> optimisty, </w:t>
      </w:r>
      <w:r>
        <w:rPr>
          <w:color w:val="FBC206"/>
        </w:rPr>
        <w:t>kteří</w:t>
      </w:r>
      <w:r>
        <w:rPr>
          <w:color w:val="860E04"/>
        </w:rPr>
        <w:t xml:space="preserve"> očekávají, že </w:t>
      </w:r>
      <w:r>
        <w:rPr>
          <w:color w:val="6EAB9B"/>
        </w:rPr>
        <w:t>Hongkong</w:t>
      </w:r>
      <w:r>
        <w:rPr>
          <w:color w:val="860E04"/>
        </w:rPr>
        <w:t xml:space="preserve"> bude postupovat kupředu jako předtím</w:t>
      </w:r>
      <w:r>
        <w:t xml:space="preserve">, a </w:t>
      </w:r>
      <w:r>
        <w:rPr>
          <w:color w:val="F2CDFE"/>
        </w:rPr>
        <w:t xml:space="preserve">pesimisty, </w:t>
      </w:r>
      <w:r>
        <w:rPr>
          <w:color w:val="645341"/>
        </w:rPr>
        <w:t>kteří</w:t>
      </w:r>
      <w:r>
        <w:rPr>
          <w:color w:val="F2CDFE"/>
        </w:rPr>
        <w:t xml:space="preserve"> předpovídají nenapravitelný chaos</w:t>
      </w:r>
      <w:r>
        <w:t xml:space="preserve">. </w:t>
      </w:r>
      <w:r>
        <w:rPr>
          <w:color w:val="788E95"/>
        </w:rPr>
        <w:t>Rozhovory</w:t>
      </w:r>
      <w:r>
        <w:t xml:space="preserve"> se uskutečnily před dvěma lety. </w:t>
      </w:r>
      <w:r>
        <w:rPr>
          <w:color w:val="760035"/>
        </w:rPr>
        <w:t xml:space="preserve">Od té doby, </w:t>
      </w:r>
      <w:r>
        <w:rPr>
          <w:color w:val="647A41"/>
        </w:rPr>
        <w:t>co</w:t>
      </w:r>
      <w:r>
        <w:rPr>
          <w:color w:val="760035"/>
        </w:rPr>
        <w:t xml:space="preserve"> vypukla </w:t>
      </w:r>
      <w:r>
        <w:rPr>
          <w:color w:val="496E76"/>
        </w:rPr>
        <w:t>čínská krize</w:t>
      </w:r>
      <w:r>
        <w:t xml:space="preserve">, říká </w:t>
      </w:r>
      <w:r>
        <w:rPr>
          <w:color w:val="895E6B"/>
        </w:rPr>
        <w:t>Mushkat</w:t>
      </w:r>
      <w:r>
        <w:t xml:space="preserve">, je scénář popisovaný </w:t>
      </w:r>
      <w:r>
        <w:rPr>
          <w:color w:val="E3F894"/>
        </w:rPr>
        <w:t>skupinou stojící někde uprostřed</w:t>
      </w:r>
      <w:r>
        <w:t xml:space="preserve"> pozoruhodně podobný </w:t>
      </w:r>
      <w:r>
        <w:rPr>
          <w:color w:val="F9D7CD"/>
        </w:rPr>
        <w:t xml:space="preserve">obtížím, </w:t>
      </w:r>
      <w:r>
        <w:rPr>
          <w:color w:val="876128"/>
        </w:rPr>
        <w:t>jimž</w:t>
      </w:r>
      <w:r>
        <w:rPr>
          <w:color w:val="F9D7CD"/>
        </w:rPr>
        <w:t xml:space="preserve"> </w:t>
      </w:r>
      <w:r>
        <w:rPr>
          <w:color w:val="A1A711"/>
        </w:rPr>
        <w:t>Hongkong</w:t>
      </w:r>
      <w:r>
        <w:rPr>
          <w:color w:val="F9D7CD"/>
        </w:rPr>
        <w:t xml:space="preserve"> čelí v současné době</w:t>
      </w:r>
      <w:r>
        <w:t xml:space="preserve">. </w:t>
      </w:r>
      <w:r>
        <w:rPr>
          <w:color w:val="E3F894"/>
        </w:rPr>
        <w:t xml:space="preserve">Tato skupina, </w:t>
      </w:r>
      <w:r>
        <w:rPr>
          <w:color w:val="01FB92"/>
        </w:rPr>
        <w:t>kterou</w:t>
      </w:r>
      <w:r>
        <w:rPr>
          <w:color w:val="E3F894"/>
        </w:rPr>
        <w:t xml:space="preserve"> nazývá "realisty</w:t>
      </w:r>
      <w:r>
        <w:t xml:space="preserve">", se shoduje </w:t>
      </w:r>
      <w:r>
        <w:rPr>
          <w:color w:val="FD0F31"/>
        </w:rPr>
        <w:t xml:space="preserve">na tom, že místní ekonomika poroste </w:t>
      </w:r>
      <w:r>
        <w:rPr>
          <w:color w:val="BE8485"/>
        </w:rPr>
        <w:t>v devadesátých letech</w:t>
      </w:r>
      <w:r>
        <w:rPr>
          <w:color w:val="FD0F31"/>
        </w:rPr>
        <w:t xml:space="preserve"> v průměru o 3 až 5 % ročně</w:t>
      </w:r>
      <w:r>
        <w:t xml:space="preserve">. Takové tempo růstu, i když úctyhodné pro zralé průmyslové ekonomiky, by </w:t>
      </w:r>
      <w:r>
        <w:rPr>
          <w:color w:val="FEFB0A"/>
        </w:rPr>
        <w:t>pro Hongkong</w:t>
      </w:r>
      <w:r>
        <w:t xml:space="preserve"> bylo nezvykle pomalé. Roční nárůst hrubého domácího produktu </w:t>
      </w:r>
      <w:r>
        <w:rPr>
          <w:color w:val="FEFB0A"/>
        </w:rPr>
        <w:t>zde</w:t>
      </w:r>
      <w:r>
        <w:t xml:space="preserve"> spadl pod 5 % během dvou nebo více po sobě jdoucích let pouze dvakrát od šedesátých let. První případ nastal v letech 1967-68, když čínská kulturní revoluce způsobila </w:t>
      </w:r>
      <w:r>
        <w:rPr>
          <w:color w:val="FEFB0A"/>
        </w:rPr>
        <w:t>v kolonii</w:t>
      </w:r>
      <w:r>
        <w:t xml:space="preserve"> krvavé pouliční nepokoje. Druhý přišel v letech 1974-75 </w:t>
      </w:r>
      <w:r>
        <w:rPr>
          <w:color w:val="C660FB"/>
        </w:rPr>
        <w:t xml:space="preserve">vlivem otřesu, </w:t>
      </w:r>
      <w:r>
        <w:rPr>
          <w:color w:val="120104"/>
        </w:rPr>
        <w:t>v němž</w:t>
      </w:r>
      <w:r>
        <w:rPr>
          <w:color w:val="C660FB"/>
        </w:rPr>
        <w:t xml:space="preserve"> se spojil </w:t>
      </w:r>
      <w:r>
        <w:rPr>
          <w:color w:val="D48958"/>
        </w:rPr>
        <w:t>světový hospodářský pokles a bolestný krach na místním trhu s cennými papíry</w:t>
      </w:r>
      <w:r>
        <w:t xml:space="preserve">. V průběhu uplynulých deseti let byl ekonomický růst </w:t>
      </w:r>
      <w:r>
        <w:rPr>
          <w:color w:val="FEFB0A"/>
        </w:rPr>
        <w:t>Hongkongu</w:t>
      </w:r>
      <w:r>
        <w:t xml:space="preserve"> v průměru 8.3 % ročně. Vzhledem k výsledkům </w:t>
      </w:r>
      <w:r>
        <w:rPr>
          <w:color w:val="FEFB0A"/>
        </w:rPr>
        <w:t>Hongkongu</w:t>
      </w:r>
      <w:r>
        <w:t xml:space="preserve"> mohli </w:t>
      </w:r>
      <w:r>
        <w:rPr>
          <w:color w:val="05AEE8"/>
        </w:rPr>
        <w:t>Mushkatovi</w:t>
      </w:r>
      <w:r>
        <w:rPr>
          <w:color w:val="E3F894"/>
        </w:rPr>
        <w:t xml:space="preserve"> "realisté</w:t>
      </w:r>
      <w:r>
        <w:t xml:space="preserve">", když </w:t>
      </w:r>
      <w:r>
        <w:rPr>
          <w:color w:val="788E95"/>
        </w:rPr>
        <w:t>rozhovory</w:t>
      </w:r>
      <w:r>
        <w:t xml:space="preserve"> před dvěma roky probíhaly, působit nepřiměřeně konzervativně. Za současných okolností, říká, se už </w:t>
      </w:r>
      <w:r>
        <w:rPr>
          <w:color w:val="C3C1BE"/>
        </w:rPr>
        <w:t>jejich</w:t>
      </w:r>
      <w:r>
        <w:rPr>
          <w:color w:val="FD0F31"/>
        </w:rPr>
        <w:t xml:space="preserve"> scénář</w:t>
      </w:r>
      <w:r>
        <w:t xml:space="preserve"> nezdá nereálný. "</w:t>
      </w:r>
      <w:r>
        <w:rPr>
          <w:color w:val="FEFB0A"/>
        </w:rPr>
        <w:t>Město</w:t>
      </w:r>
      <w:r>
        <w:t xml:space="preserve"> by mohlo ztratit něco ze </w:t>
      </w:r>
      <w:r>
        <w:rPr>
          <w:color w:val="FEFB0A"/>
        </w:rPr>
        <w:t>svého</w:t>
      </w:r>
      <w:r>
        <w:t xml:space="preserve"> podnikatelského nádechu. Mohlo by ztratit něco ze </w:t>
      </w:r>
      <w:r>
        <w:rPr>
          <w:color w:val="FEFB0A"/>
        </w:rPr>
        <w:t>své</w:t>
      </w:r>
      <w:r>
        <w:t xml:space="preserve"> dynamičnosti," říká </w:t>
      </w:r>
      <w:r>
        <w:rPr>
          <w:color w:val="895E6B"/>
        </w:rPr>
        <w:t>Mushkat, ředitel firmy Baring Securities (</w:t>
      </w:r>
      <w:r>
        <w:rPr>
          <w:color w:val="9F98F8"/>
        </w:rPr>
        <w:t>Hongkong</w:t>
      </w:r>
      <w:r>
        <w:rPr>
          <w:color w:val="895E6B"/>
        </w:rPr>
        <w:t>) Ltd., jednotky britské společnosti Barings PLC</w:t>
      </w:r>
      <w:r>
        <w:t>. "</w:t>
      </w:r>
      <w:r>
        <w:rPr>
          <w:color w:val="1167D9"/>
        </w:rPr>
        <w:t>To</w:t>
      </w:r>
      <w:r>
        <w:t xml:space="preserve"> nemusí být pohroma. </w:t>
      </w:r>
      <w:r>
        <w:rPr>
          <w:color w:val="1167D9"/>
        </w:rPr>
        <w:t>To</w:t>
      </w:r>
      <w:r>
        <w:t xml:space="preserve"> jenom znamená, že </w:t>
      </w:r>
      <w:r>
        <w:rPr>
          <w:color w:val="FEFB0A"/>
        </w:rPr>
        <w:t>Hongkong</w:t>
      </w:r>
      <w:r>
        <w:t xml:space="preserve"> by se stal méně vzrušujícím místem." Podle oficiálních předpovědí HDP, </w:t>
      </w:r>
      <w:r>
        <w:rPr>
          <w:color w:val="D19012"/>
        </w:rPr>
        <w:t>který</w:t>
      </w:r>
      <w:r>
        <w:t xml:space="preserve"> poměřuje produkci zboží a služeb </w:t>
      </w:r>
      <w:r>
        <w:rPr>
          <w:color w:val="FEFB0A"/>
        </w:rPr>
        <w:t>kolonie</w:t>
      </w:r>
      <w:r>
        <w:t xml:space="preserve"> minus příjem ze zahraničí, se zdá, že </w:t>
      </w:r>
      <w:r>
        <w:rPr>
          <w:color w:val="05AEE8"/>
        </w:rPr>
        <w:t>Mushkatovi</w:t>
      </w:r>
      <w:r>
        <w:rPr>
          <w:color w:val="E3F894"/>
        </w:rPr>
        <w:t xml:space="preserve"> "realisté</w:t>
      </w:r>
      <w:r>
        <w:t xml:space="preserve">" jsou poměrně blízko pravdy. </w:t>
      </w:r>
      <w:r>
        <w:rPr>
          <w:color w:val="B7D802"/>
        </w:rPr>
        <w:t xml:space="preserve">Poté, co </w:t>
      </w:r>
      <w:r>
        <w:rPr>
          <w:color w:val="826392"/>
        </w:rPr>
        <w:t>vláda</w:t>
      </w:r>
      <w:r>
        <w:rPr>
          <w:color w:val="B7D802"/>
        </w:rPr>
        <w:t xml:space="preserve"> vzala v úvahu dopad </w:t>
      </w:r>
      <w:r>
        <w:rPr>
          <w:color w:val="5E7A6A"/>
        </w:rPr>
        <w:t>čínské krize</w:t>
      </w:r>
      <w:r>
        <w:rPr>
          <w:color w:val="B7D802"/>
        </w:rPr>
        <w:t>, počítala pro rok 1989 s 5% růstem HDP</w:t>
      </w:r>
      <w:r>
        <w:t xml:space="preserve">. </w:t>
      </w:r>
      <w:r>
        <w:rPr>
          <w:color w:val="B7D802"/>
        </w:rPr>
        <w:t>Předpověď, beroucí v úvahu nejnovější informace, publikovaná 25. srpna</w:t>
      </w:r>
      <w:r>
        <w:t xml:space="preserve">, je srovnatelná s dřívější předpovědí 6 %, publikovanou 1. března, a mírou 7.4 % dosaženou v </w:t>
      </w:r>
      <w:r>
        <w:rPr>
          <w:color w:val="B29869"/>
        </w:rPr>
        <w:t xml:space="preserve">Sir Piers Jacobs, ministr financí </w:t>
      </w:r>
      <w:r>
        <w:rPr>
          <w:color w:val="1D0051"/>
        </w:rPr>
        <w:t>Hongkongu</w:t>
      </w:r>
      <w:r>
        <w:t xml:space="preserve">, říká, že další oprava směrem dolů by mohla být oprávněná, pokud </w:t>
      </w:r>
      <w:r>
        <w:rPr>
          <w:color w:val="8BE7FC"/>
        </w:rPr>
        <w:t>ekonomika</w:t>
      </w:r>
      <w:r>
        <w:t xml:space="preserve"> nepředvede přesvědčivější zotavení. "Nevidíme nic takového, jako je scénář posledního soudu," říká. "Ale vstupujeme samozřejmě do obtížného období." Kromě strachu </w:t>
      </w:r>
      <w:r>
        <w:rPr>
          <w:color w:val="ECEDFE"/>
        </w:rPr>
        <w:t>z roku 1997</w:t>
      </w:r>
      <w:r>
        <w:t xml:space="preserve"> bude mít na ekonomiku </w:t>
      </w:r>
      <w:r>
        <w:rPr>
          <w:color w:val="FEFB0A"/>
        </w:rPr>
        <w:t>Hongkongu</w:t>
      </w:r>
      <w:r>
        <w:t xml:space="preserve"> vliv mnoho faktorů. Jeden se týká japonských investorů. </w:t>
      </w:r>
      <w:r>
        <w:rPr>
          <w:color w:val="76E0C1"/>
        </w:rPr>
        <w:t>V roce 1985</w:t>
      </w:r>
      <w:r>
        <w:t xml:space="preserve"> na majetkové scéně </w:t>
      </w:r>
      <w:r>
        <w:rPr>
          <w:color w:val="FEFB0A"/>
        </w:rPr>
        <w:t>Hongkongu</w:t>
      </w:r>
      <w:r>
        <w:t xml:space="preserve"> stěží postřehnutelné Japonsko se minulý rok stalo </w:t>
      </w:r>
      <w:r>
        <w:rPr>
          <w:color w:val="BACFA7"/>
        </w:rPr>
        <w:t xml:space="preserve">významným zahraničním investorem, </w:t>
      </w:r>
      <w:r>
        <w:rPr>
          <w:color w:val="11BA09"/>
        </w:rPr>
        <w:t>který</w:t>
      </w:r>
      <w:r>
        <w:rPr>
          <w:color w:val="BACFA7"/>
        </w:rPr>
        <w:t xml:space="preserve"> utratil 602 miliony dolarů</w:t>
      </w:r>
      <w:r>
        <w:t xml:space="preserve">. </w:t>
      </w:r>
      <w:r>
        <w:rPr>
          <w:color w:val="462C36"/>
        </w:rPr>
        <w:t>Od čínské krize</w:t>
      </w:r>
      <w:r>
        <w:t xml:space="preserve"> se trh rozrůstal poměrně klidně. Ale pokud se </w:t>
      </w:r>
      <w:r>
        <w:rPr>
          <w:color w:val="65407D"/>
        </w:rPr>
        <w:t>Japonci</w:t>
      </w:r>
      <w:r>
        <w:t xml:space="preserve"> budou vracet v hojném počtu, </w:t>
      </w:r>
      <w:r>
        <w:rPr>
          <w:color w:val="65407D"/>
        </w:rPr>
        <w:t>jejich</w:t>
      </w:r>
      <w:r>
        <w:t xml:space="preserve"> finanční síla by mohla do určité míry vyvážit ubývající závazky místních investorů. Jiný - a kritický - faktor jsou </w:t>
      </w:r>
      <w:r>
        <w:rPr>
          <w:color w:val="491803"/>
        </w:rPr>
        <w:t xml:space="preserve">USA, největší exportní trh </w:t>
      </w:r>
      <w:r>
        <w:rPr>
          <w:color w:val="F5D2A8"/>
        </w:rPr>
        <w:t>Hongkongu</w:t>
      </w:r>
      <w:r>
        <w:t xml:space="preserve">. Dokonce i </w:t>
      </w:r>
      <w:r>
        <w:rPr>
          <w:color w:val="462C36"/>
        </w:rPr>
        <w:t>před čínskou krizí</w:t>
      </w:r>
      <w:r>
        <w:t xml:space="preserve"> zpomalovala slabá americká poptávka místní ekonomický růst. Naopak silné spotřebitelské výdaje v USA před dvěma roky pomohly pohnout </w:t>
      </w:r>
      <w:r>
        <w:rPr>
          <w:color w:val="03422C"/>
        </w:rPr>
        <w:t>místní ekonomikou</w:t>
      </w:r>
      <w:r>
        <w:t xml:space="preserve"> na více než dvojnásobek </w:t>
      </w:r>
      <w:r>
        <w:rPr>
          <w:color w:val="03422C"/>
        </w:rPr>
        <w:t>její</w:t>
      </w:r>
      <w:r>
        <w:t xml:space="preserve"> obvyklé rychlosti. Však také </w:t>
      </w:r>
      <w:r>
        <w:rPr>
          <w:color w:val="72A46E"/>
        </w:rPr>
        <w:t>někteří ekonomové</w:t>
      </w:r>
      <w:r>
        <w:t xml:space="preserve"> tvrdí, že globální tlaky budou i nadále řídit rytmus hongkongské ekonomiky. Jakmile vnější podmínky, například poptávka v USA, obnoví oblibu </w:t>
      </w:r>
      <w:r>
        <w:rPr>
          <w:color w:val="FEFB0A"/>
        </w:rPr>
        <w:t>této oblasti</w:t>
      </w:r>
      <w:r>
        <w:t xml:space="preserve">, tvrdí, </w:t>
      </w:r>
      <w:r>
        <w:rPr>
          <w:color w:val="128EAC"/>
        </w:rPr>
        <w:t>místní obchodníci</w:t>
      </w:r>
      <w:r>
        <w:t xml:space="preserve"> pravděpodobně překonají </w:t>
      </w:r>
      <w:r>
        <w:rPr>
          <w:color w:val="128EAC"/>
        </w:rPr>
        <w:t>své</w:t>
      </w:r>
      <w:r>
        <w:t xml:space="preserve"> úzkosti </w:t>
      </w:r>
      <w:r>
        <w:rPr>
          <w:color w:val="ECEDFE"/>
        </w:rPr>
        <w:t>z roku 1997</w:t>
      </w:r>
      <w:r>
        <w:t xml:space="preserve"> a budou dál obchodovat jako obvykle. Ale </w:t>
      </w:r>
      <w:r>
        <w:rPr>
          <w:color w:val="47545E"/>
        </w:rPr>
        <w:t>ekonomické argumenty</w:t>
      </w:r>
      <w:r>
        <w:t xml:space="preserve">, ačkoli jsou pádné, nemusí na 5.7 milionu lidí </w:t>
      </w:r>
      <w:r>
        <w:rPr>
          <w:color w:val="FEFB0A"/>
        </w:rPr>
        <w:t>v Hongkongu</w:t>
      </w:r>
      <w:r>
        <w:t xml:space="preserve"> zapůsobit. Mnozí jsou </w:t>
      </w:r>
      <w:r>
        <w:rPr>
          <w:color w:val="B95C69"/>
        </w:rPr>
        <w:t xml:space="preserve">uprchlíci, </w:t>
      </w:r>
      <w:r>
        <w:rPr>
          <w:color w:val="A14D12"/>
        </w:rPr>
        <w:t>kteří</w:t>
      </w:r>
      <w:r>
        <w:rPr>
          <w:color w:val="B95C69"/>
        </w:rPr>
        <w:t xml:space="preserve"> utíkali nekonečnému cyklu politických represí a chudoby </w:t>
      </w:r>
      <w:r>
        <w:rPr>
          <w:color w:val="C4C8FA"/>
        </w:rPr>
        <w:t>v Číně</w:t>
      </w:r>
      <w:r>
        <w:rPr>
          <w:color w:val="B95C69"/>
        </w:rPr>
        <w:t xml:space="preserve"> </w:t>
      </w:r>
      <w:r>
        <w:rPr>
          <w:color w:val="372A55"/>
        </w:rPr>
        <w:t xml:space="preserve">od té doby, </w:t>
      </w:r>
      <w:r>
        <w:rPr>
          <w:color w:val="3F3610"/>
        </w:rPr>
        <w:t>co</w:t>
      </w:r>
      <w:r>
        <w:rPr>
          <w:color w:val="372A55"/>
        </w:rPr>
        <w:t xml:space="preserve"> se komunistická strana v roce 1949 chopila moci</w:t>
      </w:r>
      <w:r>
        <w:t xml:space="preserve">. Výsledkem je, že mnozí </w:t>
      </w:r>
      <w:r>
        <w:rPr>
          <w:color w:val="D3A2C6"/>
        </w:rPr>
        <w:t xml:space="preserve">z těch, </w:t>
      </w:r>
      <w:r>
        <w:rPr>
          <w:color w:val="719FFA"/>
        </w:rPr>
        <w:t>kteří</w:t>
      </w:r>
      <w:r>
        <w:rPr>
          <w:color w:val="D3A2C6"/>
        </w:rPr>
        <w:t xml:space="preserve"> nyní plánují opustit </w:t>
      </w:r>
      <w:r>
        <w:rPr>
          <w:color w:val="0D841A"/>
        </w:rPr>
        <w:t>Hongkong</w:t>
      </w:r>
      <w:r>
        <w:t xml:space="preserve">, nemohou být snadno ovlivněni momentálním zlepšením politického a ekonomického klimatu. Počet emigračních žádostí stoupl </w:t>
      </w:r>
      <w:r>
        <w:rPr>
          <w:color w:val="76E0C1"/>
        </w:rPr>
        <w:t xml:space="preserve">v roce 1985, </w:t>
      </w:r>
      <w:r>
        <w:rPr>
          <w:color w:val="4C5B32"/>
        </w:rPr>
        <w:t>kdy</w:t>
      </w:r>
      <w:r>
        <w:rPr>
          <w:color w:val="76E0C1"/>
        </w:rPr>
        <w:t xml:space="preserve"> </w:t>
      </w:r>
      <w:r>
        <w:rPr>
          <w:color w:val="9DB3B7"/>
        </w:rPr>
        <w:t xml:space="preserve">Británie a </w:t>
      </w:r>
      <w:r>
        <w:rPr>
          <w:color w:val="B14F8F"/>
        </w:rPr>
        <w:t>Čína</w:t>
      </w:r>
      <w:r>
        <w:rPr>
          <w:color w:val="76E0C1"/>
        </w:rPr>
        <w:t xml:space="preserve"> ratifikovaly </w:t>
      </w:r>
      <w:r>
        <w:rPr>
          <w:color w:val="9DB3B7"/>
        </w:rPr>
        <w:t>svou</w:t>
      </w:r>
      <w:r>
        <w:rPr>
          <w:color w:val="76E0C1"/>
        </w:rPr>
        <w:t xml:space="preserve"> dohodu o budoucnosti </w:t>
      </w:r>
      <w:r>
        <w:rPr>
          <w:color w:val="747103"/>
        </w:rPr>
        <w:t>Hongkongu</w:t>
      </w:r>
      <w:r>
        <w:t xml:space="preserve">. V roce 1987, nejúspěšnějším roce </w:t>
      </w:r>
      <w:r>
        <w:rPr>
          <w:color w:val="FEFB0A"/>
        </w:rPr>
        <w:t>Hongkongu</w:t>
      </w:r>
      <w:r>
        <w:t xml:space="preserve"> za desetiletí, odešlo </w:t>
      </w:r>
      <w:r>
        <w:rPr>
          <w:color w:val="9F816D"/>
        </w:rPr>
        <w:t>30000 lidí</w:t>
      </w:r>
      <w:r>
        <w:t xml:space="preserve">, </w:t>
      </w:r>
      <w:r>
        <w:rPr>
          <w:color w:val="9F816D"/>
        </w:rPr>
        <w:t>což</w:t>
      </w:r>
      <w:r>
        <w:t xml:space="preserve"> je o 58 % více než v předchozím roce. Vloni odešlo 45000. </w:t>
      </w:r>
      <w:r>
        <w:rPr>
          <w:color w:val="D26A5B"/>
        </w:rPr>
        <w:t>Vláda</w:t>
      </w:r>
      <w:r>
        <w:t xml:space="preserve"> předpovídá, že roční odlivy se v příštích několika letech ustálí na 60000 - </w:t>
      </w:r>
      <w:r>
        <w:rPr>
          <w:color w:val="8B934B"/>
        </w:rPr>
        <w:t xml:space="preserve">odhad, </w:t>
      </w:r>
      <w:r>
        <w:rPr>
          <w:color w:val="F98500"/>
        </w:rPr>
        <w:t>který</w:t>
      </w:r>
      <w:r>
        <w:rPr>
          <w:color w:val="8B934B"/>
        </w:rPr>
        <w:t xml:space="preserve"> je všeobecně brán jako neskutečně nízký</w:t>
      </w:r>
      <w:r>
        <w:t xml:space="preserve">. Vysoký počet z odcházejících tvoří manažeři a odborníci. Ačkoli </w:t>
      </w:r>
      <w:r>
        <w:rPr>
          <w:color w:val="002935"/>
        </w:rPr>
        <w:t>nikdo</w:t>
      </w:r>
      <w:r>
        <w:t xml:space="preserve"> netvrdí, že zná přesnou cenu </w:t>
      </w:r>
      <w:r>
        <w:rPr>
          <w:color w:val="D7F3FE"/>
        </w:rPr>
        <w:t>takového "odlivu mozků</w:t>
      </w:r>
      <w:r>
        <w:t xml:space="preserve">" pro ekonomiku, sotvakdo pochybuje o tom, že </w:t>
      </w:r>
      <w:r>
        <w:rPr>
          <w:color w:val="D7F3FE"/>
        </w:rPr>
        <w:t>to</w:t>
      </w:r>
      <w:r>
        <w:t xml:space="preserve"> představuje hrozbu. "</w:t>
      </w:r>
      <w:r>
        <w:rPr>
          <w:color w:val="FCB899"/>
        </w:rPr>
        <w:t xml:space="preserve">Když </w:t>
      </w:r>
      <w:r>
        <w:rPr>
          <w:color w:val="1C0720"/>
        </w:rPr>
        <w:t>společnost</w:t>
      </w:r>
      <w:r>
        <w:rPr>
          <w:color w:val="FCB899"/>
        </w:rPr>
        <w:t xml:space="preserve"> ztratí velkou část </w:t>
      </w:r>
      <w:r>
        <w:rPr>
          <w:color w:val="6B5F61"/>
        </w:rPr>
        <w:t>své</w:t>
      </w:r>
      <w:r>
        <w:rPr>
          <w:color w:val="F98A9D"/>
        </w:rPr>
        <w:t xml:space="preserve"> pracovní síly, </w:t>
      </w:r>
      <w:r>
        <w:rPr>
          <w:color w:val="9B72C2"/>
        </w:rPr>
        <w:t>která</w:t>
      </w:r>
      <w:r>
        <w:rPr>
          <w:color w:val="F98A9D"/>
        </w:rPr>
        <w:t xml:space="preserve"> navíc zahrnuje </w:t>
      </w:r>
      <w:r>
        <w:rPr>
          <w:color w:val="6B5F61"/>
        </w:rPr>
        <w:t>její</w:t>
      </w:r>
      <w:r>
        <w:rPr>
          <w:color w:val="F98A9D"/>
        </w:rPr>
        <w:t xml:space="preserve"> nejproduktivnější členy</w:t>
      </w:r>
      <w:r>
        <w:t>, ekonomický růst musí být zasažen," říká Anthong Wong, ekonom u společnosti Hang Seng Bank.</w:t>
      </w:r>
    </w:p>
    <w:p>
      <w:r>
        <w:rPr>
          <w:b/>
        </w:rPr>
        <w:t>Document number 306</w:t>
      </w:r>
    </w:p>
    <w:p>
      <w:r>
        <w:rPr>
          <w:b/>
        </w:rPr>
        <w:t>Document identifier: wsj0525-001</w:t>
      </w:r>
    </w:p>
    <w:p>
      <w:r>
        <w:t xml:space="preserve">Vedoucí pracovníci v obchodu prohlašují, že zatímco </w:t>
      </w:r>
      <w:r>
        <w:rPr>
          <w:color w:val="310106"/>
        </w:rPr>
        <w:t>Wall Street</w:t>
      </w:r>
      <w:r>
        <w:t xml:space="preserve"> </w:t>
      </w:r>
      <w:r>
        <w:rPr>
          <w:color w:val="04640D"/>
        </w:rPr>
        <w:t>od počítačově řízeného programového obchodování</w:t>
      </w:r>
      <w:r>
        <w:t xml:space="preserve"> ustupuje, velcí institucionální investoři pravděpodobně budou </w:t>
      </w:r>
      <w:r>
        <w:rPr>
          <w:color w:val="04640D"/>
        </w:rPr>
        <w:t>v této strategii</w:t>
      </w:r>
      <w:r>
        <w:t xml:space="preserve"> na plno pokračovat a dále vířit akciový trh. </w:t>
      </w:r>
      <w:r>
        <w:rPr>
          <w:color w:val="FEFB0A"/>
        </w:rPr>
        <w:t xml:space="preserve">Tři nejvýznamnější makléřství - </w:t>
      </w:r>
      <w:r>
        <w:rPr>
          <w:color w:val="FB5514"/>
        </w:rPr>
        <w:t>společnosti Bear, Stearns &amp;</w:t>
      </w:r>
      <w:r>
        <w:t xml:space="preserve"> </w:t>
      </w:r>
      <w:r>
        <w:rPr>
          <w:color w:val="E115C0"/>
        </w:rPr>
        <w:t>Co. Inc.,</w:t>
      </w:r>
      <w:r>
        <w:rPr>
          <w:color w:val="00587F"/>
        </w:rPr>
        <w:t xml:space="preserve"> Morgan Stanley &amp; Co. a Oppenheimer &amp; Co. -, </w:t>
      </w:r>
      <w:r>
        <w:rPr>
          <w:color w:val="0BC582"/>
        </w:rPr>
        <w:t>které</w:t>
      </w:r>
      <w:r>
        <w:rPr>
          <w:color w:val="FEB8C8"/>
        </w:rPr>
        <w:t xml:space="preserve"> ustoupily před stupňujícími se protesty veřejnosti</w:t>
      </w:r>
      <w:r>
        <w:t xml:space="preserve">, </w:t>
      </w:r>
      <w:r>
        <w:rPr>
          <w:color w:val="9E8317"/>
        </w:rPr>
        <w:t>v pátek</w:t>
      </w:r>
      <w:r>
        <w:t xml:space="preserve"> oznámily, že pozastaví arbitrážní obchody akciových indexů na </w:t>
      </w:r>
      <w:r>
        <w:rPr>
          <w:color w:val="01190F"/>
        </w:rPr>
        <w:t>své</w:t>
      </w:r>
      <w:r>
        <w:t xml:space="preserve"> vlastní účty. </w:t>
      </w:r>
      <w:r>
        <w:rPr>
          <w:color w:val="847D81"/>
        </w:rPr>
        <w:t>Společnost PaineWebber Group Inc.</w:t>
      </w:r>
      <w:r>
        <w:t xml:space="preserve"> oznámila, že se ve čtvrtek stáhne </w:t>
      </w:r>
      <w:r>
        <w:rPr>
          <w:color w:val="58018B"/>
        </w:rPr>
        <w:t>z arbitráže akciových indexů</w:t>
      </w:r>
      <w:r>
        <w:t xml:space="preserve">, </w:t>
      </w:r>
      <w:r>
        <w:rPr>
          <w:color w:val="58018B"/>
        </w:rPr>
        <w:t>což</w:t>
      </w:r>
      <w:r>
        <w:t xml:space="preserve"> je </w:t>
      </w:r>
      <w:r>
        <w:rPr>
          <w:color w:val="B70639"/>
        </w:rPr>
        <w:t xml:space="preserve">kontroverzní strategie programem řízeného obchodování, </w:t>
      </w:r>
      <w:r>
        <w:rPr>
          <w:color w:val="703B01"/>
        </w:rPr>
        <w:t>kterou</w:t>
      </w:r>
      <w:r>
        <w:rPr>
          <w:color w:val="B70639"/>
        </w:rPr>
        <w:t xml:space="preserve"> mnoho investorů viní z toho, že způsobuje velké výkyvy na akciovém trhu</w:t>
      </w:r>
      <w:r>
        <w:t xml:space="preserve">. Ačkoliv jsou v důsledku znepokojení nad současnou nestálostí akciového trhu nabízeny přestávky v obchodování, </w:t>
      </w:r>
      <w:r>
        <w:rPr>
          <w:color w:val="F7F1DF"/>
        </w:rPr>
        <w:t xml:space="preserve">většina firem z </w:t>
      </w:r>
      <w:r>
        <w:rPr>
          <w:color w:val="118B8A"/>
        </w:rPr>
        <w:t>Wall Street</w:t>
      </w:r>
      <w:r>
        <w:t xml:space="preserve"> zůstává otevřená tomu, aby pro zákazníky obstarávaly programem řízené obchodování. Vedoucí pracovníci v obchodu soukromě říkají, že </w:t>
      </w:r>
      <w:r>
        <w:rPr>
          <w:color w:val="4AFEFA"/>
        </w:rPr>
        <w:t xml:space="preserve">ohromné akciové-indexové fondy, </w:t>
      </w:r>
      <w:r>
        <w:rPr>
          <w:color w:val="FCB164"/>
        </w:rPr>
        <w:t>jež</w:t>
      </w:r>
      <w:r>
        <w:rPr>
          <w:color w:val="4AFEFA"/>
        </w:rPr>
        <w:t xml:space="preserve"> zastiňují </w:t>
      </w:r>
      <w:r>
        <w:rPr>
          <w:color w:val="796EE6"/>
        </w:rPr>
        <w:t xml:space="preserve">firmy z </w:t>
      </w:r>
      <w:r>
        <w:rPr>
          <w:color w:val="000D2C"/>
        </w:rPr>
        <w:t>Wall Street</w:t>
      </w:r>
      <w:r>
        <w:rPr>
          <w:color w:val="4AFEFA"/>
        </w:rPr>
        <w:t xml:space="preserve"> co se týče velikosti </w:t>
      </w:r>
      <w:r>
        <w:rPr>
          <w:color w:val="796EE6"/>
        </w:rPr>
        <w:t>jejich</w:t>
      </w:r>
      <w:r>
        <w:rPr>
          <w:color w:val="4AFEFA"/>
        </w:rPr>
        <w:t xml:space="preserve"> programem řízených obchodů</w:t>
      </w:r>
      <w:r>
        <w:t xml:space="preserve">, budou na akciovém trhu i nadále spouštět velké programy. </w:t>
      </w:r>
      <w:r>
        <w:rPr>
          <w:color w:val="53495F"/>
        </w:rPr>
        <w:t>Společnosti Wells Fargo Investment Advisers</w:t>
      </w:r>
      <w:r>
        <w:t xml:space="preserve">, Bankers Trust Co. a Mellon Capital Management jsou mezi nejvýznamnějšími klienty arbitráží akciových indexů na </w:t>
      </w:r>
      <w:r>
        <w:rPr>
          <w:color w:val="310106"/>
        </w:rPr>
        <w:t>Wall Street</w:t>
      </w:r>
      <w:r>
        <w:t xml:space="preserve">, uvádí </w:t>
      </w:r>
      <w:r>
        <w:rPr>
          <w:color w:val="F95475"/>
        </w:rPr>
        <w:t>vedoucí pracovníci v obchodu</w:t>
      </w:r>
      <w:r>
        <w:t xml:space="preserve">. </w:t>
      </w:r>
      <w:r>
        <w:rPr>
          <w:color w:val="61FC03"/>
        </w:rPr>
        <w:t>Tyto obrovské akciové-indexové fondy</w:t>
      </w:r>
      <w:r>
        <w:rPr>
          <w:color w:val="5D9608"/>
        </w:rPr>
        <w:t xml:space="preserve"> tvoří </w:t>
      </w:r>
      <w:r>
        <w:rPr>
          <w:color w:val="DE98FD"/>
        </w:rPr>
        <w:t xml:space="preserve">portfolia, </w:t>
      </w:r>
      <w:r>
        <w:rPr>
          <w:color w:val="98A088"/>
        </w:rPr>
        <w:t>která</w:t>
      </w:r>
      <w:r>
        <w:rPr>
          <w:color w:val="DE98FD"/>
        </w:rPr>
        <w:t xml:space="preserve"> se vyrovnají </w:t>
      </w:r>
      <w:r>
        <w:rPr>
          <w:color w:val="4F584E"/>
        </w:rPr>
        <w:t>akciovému indexu S&amp;P 500</w:t>
      </w:r>
      <w:r>
        <w:rPr>
          <w:color w:val="DE98FD"/>
        </w:rPr>
        <w:t xml:space="preserve"> nebo jiným akciovým indexům, a aby</w:t>
      </w:r>
      <w:r>
        <w:t xml:space="preserve"> zaznamenávaly zisky, běžně procházejí výměnou mezi akciovými a termínovými obchody. "Udělají </w:t>
      </w:r>
      <w:r>
        <w:rPr>
          <w:color w:val="248AD0"/>
        </w:rPr>
        <w:t>to</w:t>
      </w:r>
      <w:r>
        <w:t xml:space="preserve">, jakmile dostanou příležitost," řekl jeden vedoucí pracovník v programem řízeném obchodování. Nárazové výkyvy na trhu s cennými papíry tudíž pravděpodobně jen tak brzy nezmizí, říkají. </w:t>
      </w:r>
      <w:r>
        <w:rPr>
          <w:color w:val="5C5300"/>
        </w:rPr>
        <w:t xml:space="preserve">Bez firem z </w:t>
      </w:r>
      <w:r>
        <w:rPr>
          <w:color w:val="9F6551"/>
        </w:rPr>
        <w:t>Wall Street</w:t>
      </w:r>
      <w:r>
        <w:rPr>
          <w:color w:val="5C5300"/>
        </w:rPr>
        <w:t xml:space="preserve">, </w:t>
      </w:r>
      <w:r>
        <w:rPr>
          <w:color w:val="BCFEC6"/>
        </w:rPr>
        <w:t>které</w:t>
      </w:r>
      <w:r>
        <w:rPr>
          <w:color w:val="5C5300"/>
        </w:rPr>
        <w:t xml:space="preserve"> obchodují na </w:t>
      </w:r>
      <w:r>
        <w:rPr>
          <w:color w:val="BCFEC6"/>
        </w:rPr>
        <w:t>své</w:t>
      </w:r>
      <w:r>
        <w:rPr>
          <w:color w:val="5C5300"/>
        </w:rPr>
        <w:t xml:space="preserve"> vlastní účty</w:t>
      </w:r>
      <w:r>
        <w:t xml:space="preserve">, by v oblasti arbitráží akciových indexů mohlo ve skutečnosti být podstatně více příležitostí pro velké fondy. "Nyní </w:t>
      </w:r>
      <w:r>
        <w:rPr>
          <w:color w:val="932C70"/>
        </w:rPr>
        <w:t>k nám</w:t>
      </w:r>
      <w:r>
        <w:t xml:space="preserve"> může přijít více zákazníků," řekl </w:t>
      </w:r>
      <w:r>
        <w:rPr>
          <w:color w:val="2B1B04"/>
        </w:rPr>
        <w:t xml:space="preserve">James Cayne, prezident </w:t>
      </w:r>
      <w:r>
        <w:rPr>
          <w:color w:val="B5AFC4"/>
        </w:rPr>
        <w:t>společnosti Bear Stearns Cos</w:t>
      </w:r>
      <w:r>
        <w:t xml:space="preserve">. </w:t>
      </w:r>
      <w:r>
        <w:rPr>
          <w:color w:val="D4C67A"/>
        </w:rPr>
        <w:t xml:space="preserve">Vedoucí pracovníci, </w:t>
      </w:r>
      <w:r>
        <w:rPr>
          <w:color w:val="AE7AA1"/>
        </w:rPr>
        <w:t>kteří</w:t>
      </w:r>
      <w:r>
        <w:rPr>
          <w:color w:val="D4C67A"/>
        </w:rPr>
        <w:t xml:space="preserve"> tyto fondy řídí</w:t>
      </w:r>
      <w:r>
        <w:t xml:space="preserve">, vnímají současnou debatu o programem řízeném obchodování jako opakování obav </w:t>
      </w:r>
      <w:r>
        <w:rPr>
          <w:color w:val="C2A393"/>
        </w:rPr>
        <w:t xml:space="preserve">po krachu </w:t>
      </w:r>
      <w:r>
        <w:rPr>
          <w:color w:val="0232FD"/>
        </w:rPr>
        <w:t>v roce 1987</w:t>
      </w:r>
      <w:r>
        <w:t xml:space="preserve">. Připomněli, že studie vyhotovené </w:t>
      </w:r>
      <w:r>
        <w:rPr>
          <w:color w:val="C2A393"/>
        </w:rPr>
        <w:t xml:space="preserve">po krachu </w:t>
      </w:r>
      <w:r>
        <w:rPr>
          <w:color w:val="0232FD"/>
        </w:rPr>
        <w:t>v roce 1987</w:t>
      </w:r>
      <w:r>
        <w:t xml:space="preserve"> zprostily </w:t>
      </w:r>
      <w:r>
        <w:rPr>
          <w:color w:val="6A3A35"/>
        </w:rPr>
        <w:t>programem řízené obchodování</w:t>
      </w:r>
      <w:r>
        <w:t xml:space="preserve"> obvinění, že je zdrojem nestálosti. "</w:t>
      </w:r>
      <w:r>
        <w:rPr>
          <w:color w:val="BA6801"/>
        </w:rPr>
        <w:t xml:space="preserve">Problémy, </w:t>
      </w:r>
      <w:r>
        <w:rPr>
          <w:color w:val="168E5C"/>
        </w:rPr>
        <w:t>které</w:t>
      </w:r>
      <w:r>
        <w:rPr>
          <w:color w:val="BA6801"/>
        </w:rPr>
        <w:t xml:space="preserve"> se (nyní) nadnáší klasicky bez intelektuálních ambicí</w:t>
      </w:r>
      <w:r>
        <w:t xml:space="preserve">, naprosto odporují řadě studií vypracovaných </w:t>
      </w:r>
      <w:r>
        <w:rPr>
          <w:color w:val="C2A393"/>
        </w:rPr>
        <w:t>po krachu</w:t>
      </w:r>
      <w:r>
        <w:t xml:space="preserve">," řekl </w:t>
      </w:r>
      <w:r>
        <w:rPr>
          <w:color w:val="16C0D0"/>
        </w:rPr>
        <w:t xml:space="preserve">Fred Grauer, prezident </w:t>
      </w:r>
      <w:r>
        <w:rPr>
          <w:color w:val="C62100"/>
        </w:rPr>
        <w:t>společnosti Wells Fargo Investment Advisers</w:t>
      </w:r>
      <w:r>
        <w:t xml:space="preserve">. Mluvčí </w:t>
      </w:r>
      <w:r>
        <w:rPr>
          <w:color w:val="014347"/>
        </w:rPr>
        <w:t>společnosti Bankers Trust</w:t>
      </w:r>
      <w:r>
        <w:t xml:space="preserve"> řekl, že </w:t>
      </w:r>
      <w:r>
        <w:rPr>
          <w:color w:val="233809"/>
        </w:rPr>
        <w:t xml:space="preserve">investiční větev </w:t>
      </w:r>
      <w:r>
        <w:rPr>
          <w:color w:val="42083B"/>
        </w:rPr>
        <w:t>společnosti</w:t>
      </w:r>
      <w:r>
        <w:t xml:space="preserve"> využívá arbitráž akciových indexů pro zvýšení výnosu investorů. Vyjádření představitelů </w:t>
      </w:r>
      <w:r>
        <w:rPr>
          <w:color w:val="82785D"/>
        </w:rPr>
        <w:t>společnosti Mellon Capital</w:t>
      </w:r>
      <w:r>
        <w:t xml:space="preserve"> se nepodařilo získat. Popularita akciových-indexových fondů vzrostla </w:t>
      </w:r>
      <w:r>
        <w:rPr>
          <w:color w:val="023087"/>
        </w:rPr>
        <w:t xml:space="preserve">během minulého desetiletí, </w:t>
      </w:r>
      <w:r>
        <w:rPr>
          <w:color w:val="B7DAD2"/>
        </w:rPr>
        <w:t>kdy</w:t>
      </w:r>
      <w:r>
        <w:rPr>
          <w:color w:val="023087"/>
        </w:rPr>
        <w:t xml:space="preserve"> </w:t>
      </w:r>
      <w:r>
        <w:rPr>
          <w:color w:val="196956"/>
        </w:rPr>
        <w:t>penzijní fondy a další institucionální investoři</w:t>
      </w:r>
      <w:r>
        <w:rPr>
          <w:color w:val="023087"/>
        </w:rPr>
        <w:t xml:space="preserve"> hledali levný způsob, jak vyrovnat výkon akciového trhu jako celku</w:t>
      </w:r>
      <w:r>
        <w:t xml:space="preserve">. </w:t>
      </w:r>
      <w:r>
        <w:rPr>
          <w:color w:val="8C41BB"/>
        </w:rPr>
        <w:t xml:space="preserve">Hodně peněžních manažerů, </w:t>
      </w:r>
      <w:r>
        <w:rPr>
          <w:color w:val="ECEDFE"/>
        </w:rPr>
        <w:t>kteří</w:t>
      </w:r>
      <w:r>
        <w:rPr>
          <w:color w:val="8C41BB"/>
        </w:rPr>
        <w:t xml:space="preserve"> aktivně obchodují cennými papíry</w:t>
      </w:r>
      <w:r>
        <w:t xml:space="preserve">, mělo potíže s odpovídajícím vyrovnáním výnosu </w:t>
      </w:r>
      <w:r>
        <w:rPr>
          <w:color w:val="2B2D32"/>
        </w:rPr>
        <w:t>indexu S&amp;P 500</w:t>
      </w:r>
      <w:r>
        <w:t xml:space="preserve">. Některé akciové-indexové fondy jsou obrovské. </w:t>
      </w:r>
      <w:r>
        <w:rPr>
          <w:color w:val="94C661"/>
        </w:rPr>
        <w:t xml:space="preserve">Podle společnosti Standard &amp; Poor's Corp například </w:t>
      </w:r>
      <w:r>
        <w:rPr>
          <w:color w:val="F8907D"/>
        </w:rPr>
        <w:t>společnost Wells Fargo Investment Advisers</w:t>
      </w:r>
      <w:r>
        <w:rPr>
          <w:color w:val="94C661"/>
        </w:rPr>
        <w:t xml:space="preserve"> koncem června spravovala </w:t>
      </w:r>
      <w:r>
        <w:rPr>
          <w:color w:val="895E6B"/>
        </w:rPr>
        <w:t>25 miliard dolarů v investicích do cenných papírů</w:t>
      </w:r>
      <w:r>
        <w:t xml:space="preserve">, </w:t>
      </w:r>
      <w:r>
        <w:rPr>
          <w:color w:val="94C661"/>
        </w:rPr>
        <w:t>čímž</w:t>
      </w:r>
      <w:r>
        <w:t xml:space="preserve"> </w:t>
      </w:r>
      <w:r>
        <w:rPr>
          <w:color w:val="53495F"/>
        </w:rPr>
        <w:t>si</w:t>
      </w:r>
      <w:r>
        <w:t xml:space="preserve"> razila cestu </w:t>
      </w:r>
      <w:r>
        <w:rPr>
          <w:color w:val="2B2D32"/>
        </w:rPr>
        <w:t>do indexu S&amp;P 500</w:t>
      </w:r>
      <w:r>
        <w:t xml:space="preserve">. </w:t>
      </w:r>
      <w:r>
        <w:rPr>
          <w:color w:val="16C0D0"/>
        </w:rPr>
        <w:t>Grauer</w:t>
      </w:r>
      <w:r>
        <w:t xml:space="preserve"> řekl, že </w:t>
      </w:r>
      <w:r>
        <w:rPr>
          <w:color w:val="788E95"/>
        </w:rPr>
        <w:t>z toho</w:t>
      </w:r>
      <w:r>
        <w:t xml:space="preserve"> se 2 miliardy dolarů používají v aktivní indexové arbitráži. </w:t>
      </w:r>
      <w:r>
        <w:rPr>
          <w:color w:val="FB6AB8"/>
        </w:rPr>
        <w:t>Akciové-indexové fondy opakovaně využívají termínové trhy jako jistící prostředek</w:t>
      </w:r>
      <w:r>
        <w:t xml:space="preserve">, je </w:t>
      </w:r>
      <w:r>
        <w:rPr>
          <w:color w:val="FB6AB8"/>
        </w:rPr>
        <w:t>to</w:t>
      </w:r>
      <w:r>
        <w:t xml:space="preserve"> však mnohem méně agresivní strategie než </w:t>
      </w:r>
      <w:r>
        <w:rPr>
          <w:color w:val="576094"/>
        </w:rPr>
        <w:t xml:space="preserve">arbitráž akciových indexů, </w:t>
      </w:r>
      <w:r>
        <w:rPr>
          <w:color w:val="DB1474"/>
        </w:rPr>
        <w:t>ve které</w:t>
      </w:r>
      <w:r>
        <w:rPr>
          <w:color w:val="576094"/>
        </w:rPr>
        <w:t xml:space="preserve"> </w:t>
      </w:r>
      <w:r>
        <w:rPr>
          <w:color w:val="8489AE"/>
        </w:rPr>
        <w:t>obchodníci</w:t>
      </w:r>
      <w:r>
        <w:rPr>
          <w:color w:val="576094"/>
        </w:rPr>
        <w:t xml:space="preserve"> kupují a prodávají </w:t>
      </w:r>
      <w:r>
        <w:rPr>
          <w:color w:val="860E04"/>
        </w:rPr>
        <w:t>velké balíky akcií</w:t>
      </w:r>
      <w:r>
        <w:rPr>
          <w:color w:val="576094"/>
        </w:rPr>
        <w:t xml:space="preserve">, přičemž </w:t>
      </w:r>
      <w:r>
        <w:rPr>
          <w:color w:val="860E04"/>
        </w:rPr>
        <w:t>je</w:t>
      </w:r>
      <w:r>
        <w:rPr>
          <w:color w:val="576094"/>
        </w:rPr>
        <w:t xml:space="preserve"> vyvažují termínovými obchody s akciovými indexy, aby</w:t>
      </w:r>
      <w:r>
        <w:t xml:space="preserve"> vydělali na cenových rozdílech. Obavy ohledně nestálosti zvýšil propad o 190 bodů na akciovém trhu 13. října. A zatímco k současné slabosti akciového trhu přispěly společnou měrou projevy ekonomického oslabení, nižší firemní zisky a potíže s financováním převzetí společností, mnoho investorů rychle obvinilo z nepříjemných výkyvů trhu programem řízené obchodování. Stažení </w:t>
      </w:r>
      <w:r>
        <w:rPr>
          <w:color w:val="FBC206"/>
        </w:rPr>
        <w:t xml:space="preserve">firem na </w:t>
      </w:r>
      <w:r>
        <w:rPr>
          <w:color w:val="6EAB9B"/>
        </w:rPr>
        <w:t>Wall Street</w:t>
      </w:r>
      <w:r>
        <w:t xml:space="preserve"> následovalo po tom, co </w:t>
      </w:r>
      <w:r>
        <w:rPr>
          <w:color w:val="FBC206"/>
        </w:rPr>
        <w:t>je</w:t>
      </w:r>
      <w:r>
        <w:t xml:space="preserve"> několik institucionálních investorů nedávno dalo na černou listinu. </w:t>
      </w:r>
      <w:r>
        <w:rPr>
          <w:color w:val="F2CDFE"/>
        </w:rPr>
        <w:t xml:space="preserve">Společnost Kemper Financial Services Inc., </w:t>
      </w:r>
      <w:r>
        <w:rPr>
          <w:color w:val="645341"/>
        </w:rPr>
        <w:t>která</w:t>
      </w:r>
      <w:r>
        <w:rPr>
          <w:color w:val="F2CDFE"/>
        </w:rPr>
        <w:t xml:space="preserve"> je jednotkou společnosti Kemper Corp.</w:t>
      </w:r>
      <w:r>
        <w:t xml:space="preserve">, minulé úterý uvedla, že již nebude obchodovat s firmami provádějícími arbitráž akciových indexů včetně tří, </w:t>
      </w:r>
      <w:r>
        <w:rPr>
          <w:color w:val="01190F"/>
        </w:rPr>
        <w:t>které</w:t>
      </w:r>
      <w:r>
        <w:t xml:space="preserve"> později arbitráž akciových indexů </w:t>
      </w:r>
      <w:r>
        <w:rPr>
          <w:color w:val="9E8317"/>
        </w:rPr>
        <w:t>v pátek</w:t>
      </w:r>
      <w:r>
        <w:t xml:space="preserve"> pozastavily. Společnosti Phoenix Mutual Life Insurance Co. a Founders Asset Management Inc. také přerušily vztahy </w:t>
      </w:r>
      <w:r>
        <w:rPr>
          <w:color w:val="760035"/>
        </w:rPr>
        <w:t xml:space="preserve">s makléřskými firmami, </w:t>
      </w:r>
      <w:r>
        <w:rPr>
          <w:color w:val="647A41"/>
        </w:rPr>
        <w:t>které</w:t>
      </w:r>
      <w:r>
        <w:rPr>
          <w:color w:val="760035"/>
        </w:rPr>
        <w:t xml:space="preserve"> se účastní programem řízených obchodování</w:t>
      </w:r>
      <w:r>
        <w:t xml:space="preserve">. Ačkoliv </w:t>
      </w:r>
      <w:r>
        <w:rPr>
          <w:color w:val="496E76"/>
        </w:rPr>
        <w:t>společnost Morgan Stanley</w:t>
      </w:r>
      <w:r>
        <w:t xml:space="preserve"> stále provádí arbitrážní obchody akciových indexů pro klienty, skutečnost, že zastavila obchodování na </w:t>
      </w:r>
      <w:r>
        <w:rPr>
          <w:color w:val="496E76"/>
        </w:rPr>
        <w:t>svůj</w:t>
      </w:r>
      <w:r>
        <w:t xml:space="preserve"> vlastní účet, pravděpodobně otřese takovými firmami, jako je například </w:t>
      </w:r>
      <w:r>
        <w:rPr>
          <w:color w:val="E3F894"/>
        </w:rPr>
        <w:t xml:space="preserve">společnost Kidder, Peabody &amp; Co., </w:t>
      </w:r>
      <w:r>
        <w:rPr>
          <w:color w:val="F9D7CD"/>
        </w:rPr>
        <w:t>která</w:t>
      </w:r>
      <w:r>
        <w:rPr>
          <w:color w:val="E3F894"/>
        </w:rPr>
        <w:t xml:space="preserve"> stále provádí tyto obchody na </w:t>
      </w:r>
      <w:r>
        <w:rPr>
          <w:color w:val="F9D7CD"/>
        </w:rPr>
        <w:t>svůj</w:t>
      </w:r>
      <w:r>
        <w:rPr>
          <w:color w:val="E3F894"/>
        </w:rPr>
        <w:t xml:space="preserve"> vlastní účet</w:t>
      </w:r>
      <w:r>
        <w:t xml:space="preserve">. Jedním z nejvýznamnějších obchodníků v arbitráži akciových indexů byla v posledních měsících trvale </w:t>
      </w:r>
      <w:r>
        <w:rPr>
          <w:color w:val="496E76"/>
        </w:rPr>
        <w:t>společnost Morgan Stanley</w:t>
      </w:r>
      <w:r>
        <w:t xml:space="preserve">. A skutečně, </w:t>
      </w:r>
      <w:r>
        <w:rPr>
          <w:color w:val="876128"/>
        </w:rPr>
        <w:t xml:space="preserve">prezident </w:t>
      </w:r>
      <w:r>
        <w:rPr>
          <w:color w:val="A1A711"/>
        </w:rPr>
        <w:t>společnosti Morgan Stanley</w:t>
      </w:r>
      <w:r>
        <w:rPr>
          <w:color w:val="876128"/>
        </w:rPr>
        <w:t>, Richard B. Fischer</w:t>
      </w:r>
      <w:r>
        <w:t xml:space="preserve">, řekl, že </w:t>
      </w:r>
      <w:r>
        <w:rPr>
          <w:color w:val="496E76"/>
        </w:rPr>
        <w:t>podnik</w:t>
      </w:r>
      <w:r>
        <w:t xml:space="preserve"> investuje peníze do vytvoření </w:t>
      </w:r>
      <w:r>
        <w:rPr>
          <w:color w:val="01FB92"/>
        </w:rPr>
        <w:t>skupiny regulátorů, investorů a investičních bank</w:t>
      </w:r>
      <w:r>
        <w:t xml:space="preserve">, aby zjistila, zda arbitráž akciových indexů uměle navozuje nestálost akciového trhu. "Tyto otázky musíme vyřešit a zjistit, co je to, co vytváří umělou nestálost," řekl </w:t>
      </w:r>
      <w:r>
        <w:rPr>
          <w:color w:val="876128"/>
        </w:rPr>
        <w:t>Fisher</w:t>
      </w:r>
      <w:r>
        <w:t xml:space="preserve">. "Je nesporné, že důvěra investorů (v akciový trh) je nezbytná." </w:t>
      </w:r>
      <w:r>
        <w:rPr>
          <w:color w:val="FD0F31"/>
        </w:rPr>
        <w:t>Společnost Merrill Lynch &amp; Co.</w:t>
      </w:r>
      <w:r>
        <w:t xml:space="preserve"> se připojila k volání po nějaké studii nebo regulačním zásahu, když </w:t>
      </w:r>
      <w:r>
        <w:rPr>
          <w:color w:val="9E8317"/>
        </w:rPr>
        <w:t>v pátek</w:t>
      </w:r>
      <w:r>
        <w:t xml:space="preserve"> večer doporučila reformy </w:t>
      </w:r>
      <w:r>
        <w:rPr>
          <w:color w:val="BE8485"/>
        </w:rPr>
        <w:t>programem řízeného obchodování</w:t>
      </w:r>
      <w:r>
        <w:t xml:space="preserve"> včetně vyšších záruk při termínových obchodech akciových indexů a větší koordinace řízení. </w:t>
      </w:r>
      <w:r>
        <w:rPr>
          <w:color w:val="2B1B04"/>
        </w:rPr>
        <w:t xml:space="preserve">James Cayne </w:t>
      </w:r>
      <w:r>
        <w:rPr>
          <w:color w:val="B5AFC4"/>
        </w:rPr>
        <w:t>ze společnosti Bear Stearns</w:t>
      </w:r>
      <w:r>
        <w:t xml:space="preserve"> </w:t>
      </w:r>
      <w:r>
        <w:rPr>
          <w:color w:val="2B1B04"/>
        </w:rPr>
        <w:t>za sebe</w:t>
      </w:r>
      <w:r>
        <w:t xml:space="preserve"> prohlásil, že </w:t>
      </w:r>
      <w:r>
        <w:rPr>
          <w:color w:val="C660FB"/>
        </w:rPr>
        <w:t>jeho</w:t>
      </w:r>
      <w:r>
        <w:rPr>
          <w:color w:val="932C70"/>
        </w:rPr>
        <w:t xml:space="preserve"> firma</w:t>
      </w:r>
      <w:r>
        <w:t xml:space="preserve"> pracuje s regulátory na vyváženosti podmínek pro poskytování záruk, aby se "zvýšila stabilizace". Pravidla pro záruky stanoví </w:t>
      </w:r>
      <w:r>
        <w:rPr>
          <w:color w:val="120104"/>
        </w:rPr>
        <w:t xml:space="preserve">minimální částku v hotovosti, </w:t>
      </w:r>
      <w:r>
        <w:rPr>
          <w:color w:val="D48958"/>
        </w:rPr>
        <w:t>kterou</w:t>
      </w:r>
      <w:r>
        <w:rPr>
          <w:color w:val="120104"/>
        </w:rPr>
        <w:t xml:space="preserve"> musí </w:t>
      </w:r>
      <w:r>
        <w:rPr>
          <w:color w:val="05AEE8"/>
        </w:rPr>
        <w:t>investor</w:t>
      </w:r>
      <w:r>
        <w:rPr>
          <w:color w:val="120104"/>
        </w:rPr>
        <w:t xml:space="preserve"> složit, když kupuje cenný papír</w:t>
      </w:r>
      <w:r>
        <w:t xml:space="preserve">. Současná pravidla </w:t>
      </w:r>
      <w:r>
        <w:rPr>
          <w:color w:val="C3C1BE"/>
        </w:rPr>
        <w:t>investorům</w:t>
      </w:r>
      <w:r>
        <w:t xml:space="preserve"> dovolují složit za termínové obchody </w:t>
      </w:r>
      <w:r>
        <w:rPr>
          <w:color w:val="9F98F8"/>
        </w:rPr>
        <w:t>menší hotovost než za akcie</w:t>
      </w:r>
      <w:r>
        <w:t xml:space="preserve">. </w:t>
      </w:r>
      <w:r>
        <w:rPr>
          <w:color w:val="1167D9"/>
        </w:rPr>
        <w:t>Někteří pozorovatelé</w:t>
      </w:r>
      <w:r>
        <w:t xml:space="preserve"> říkají, že částečným viníkem nestálosti jsou </w:t>
      </w:r>
      <w:r>
        <w:rPr>
          <w:color w:val="D19012"/>
        </w:rPr>
        <w:t>rozdílná pravidla platná pro akciové a termínové trhy</w:t>
      </w:r>
      <w:r>
        <w:t xml:space="preserve">. </w:t>
      </w:r>
      <w:r>
        <w:rPr>
          <w:color w:val="B7D802"/>
        </w:rPr>
        <w:t>Tato pravidla</w:t>
      </w:r>
      <w:r>
        <w:rPr>
          <w:color w:val="826392"/>
        </w:rPr>
        <w:t>,</w:t>
      </w:r>
      <w:r>
        <w:t xml:space="preserve"> říkají, umožní rychlejší a levnější termínové než akciové obchody, </w:t>
      </w:r>
      <w:r>
        <w:rPr>
          <w:color w:val="5E7A6A"/>
        </w:rPr>
        <w:t>což</w:t>
      </w:r>
      <w:r>
        <w:t xml:space="preserve"> často přivádí oba trhy do rozporu. </w:t>
      </w:r>
      <w:r>
        <w:rPr>
          <w:color w:val="B29869"/>
        </w:rPr>
        <w:t xml:space="preserve">Arbitráž </w:t>
      </w:r>
      <w:r>
        <w:rPr>
          <w:color w:val="1D0051"/>
        </w:rPr>
        <w:t>akciových indexů</w:t>
      </w:r>
      <w:r>
        <w:t xml:space="preserve">, protože prodává na "dražším" trhu a kupuje na "levnějším", se pokouší obnovit spojení mezi akciovými a termínovými trhy a změny jsou často náhlé. </w:t>
      </w:r>
      <w:r>
        <w:rPr>
          <w:color w:val="8BE7FC"/>
        </w:rPr>
        <w:t>Rozdílná obchodní pravidla</w:t>
      </w:r>
      <w:r>
        <w:rPr>
          <w:color w:val="76E0C1"/>
        </w:rPr>
        <w:t xml:space="preserve"> však umožňují </w:t>
      </w:r>
      <w:r>
        <w:rPr>
          <w:color w:val="BACFA7"/>
        </w:rPr>
        <w:t>termínovým obchodům</w:t>
      </w:r>
      <w:r>
        <w:rPr>
          <w:color w:val="76E0C1"/>
        </w:rPr>
        <w:t xml:space="preserve"> obchodovat jinak než </w:t>
      </w:r>
      <w:r>
        <w:rPr>
          <w:color w:val="11BA09"/>
        </w:rPr>
        <w:t>akciím</w:t>
      </w:r>
      <w:r>
        <w:t xml:space="preserve">, </w:t>
      </w:r>
      <w:r>
        <w:rPr>
          <w:color w:val="76E0C1"/>
        </w:rPr>
        <w:t>což</w:t>
      </w:r>
      <w:r>
        <w:t xml:space="preserve"> vyvolává především časté výkyvy při arbitráži akciových indexů. "Potřebujeme lepší regulační koordinaci," řekl Christopher Pedersen, obchodní ředitel u společnosti Twenty-First Securities Corp. "Na všechny produkty vlastního kapitálu by měl dohlížet jeden úřad.</w:t>
      </w:r>
    </w:p>
    <w:p>
      <w:r>
        <w:rPr>
          <w:b/>
        </w:rPr>
        <w:t>Document number 307</w:t>
      </w:r>
    </w:p>
    <w:p>
      <w:r>
        <w:rPr>
          <w:b/>
        </w:rPr>
        <w:t>Document identifier: wsj0526-001</w:t>
      </w:r>
    </w:p>
    <w:p>
      <w:r>
        <w:t xml:space="preserve">Jako u tolika jiných trendů v zábavním průmyslu se zdá, </w:t>
      </w:r>
      <w:r>
        <w:rPr>
          <w:color w:val="310106"/>
        </w:rPr>
        <w:t xml:space="preserve">že současnou záplavu násilných dramat v televizi charakterizuje spojení </w:t>
      </w:r>
      <w:r>
        <w:rPr>
          <w:color w:val="04640D"/>
        </w:rPr>
        <w:t>idealismu</w:t>
      </w:r>
      <w:r>
        <w:rPr>
          <w:color w:val="FEFB0A"/>
        </w:rPr>
        <w:t xml:space="preserve"> a </w:t>
      </w:r>
      <w:r>
        <w:rPr>
          <w:color w:val="FB5514"/>
        </w:rPr>
        <w:t>snahy o sebeprosazení</w:t>
      </w:r>
      <w:r>
        <w:t xml:space="preserve">. </w:t>
      </w:r>
      <w:r>
        <w:rPr>
          <w:color w:val="E115C0"/>
        </w:rPr>
        <w:t>To první</w:t>
      </w:r>
      <w:r>
        <w:t xml:space="preserve"> přichází s nejnovější vlnou politického aktivizmu </w:t>
      </w:r>
      <w:r>
        <w:rPr>
          <w:color w:val="00587F"/>
        </w:rPr>
        <w:t>v Hollywoodu</w:t>
      </w:r>
      <w:r>
        <w:t xml:space="preserve">, zvláště kolem feministických problémů, například potratu. </w:t>
      </w:r>
      <w:r>
        <w:rPr>
          <w:color w:val="0BC582"/>
        </w:rPr>
        <w:t>To druhé</w:t>
      </w:r>
      <w:r>
        <w:t xml:space="preserve"> vychází </w:t>
      </w:r>
      <w:r>
        <w:rPr>
          <w:color w:val="FEB8C8"/>
        </w:rPr>
        <w:t xml:space="preserve">z představy, </w:t>
      </w:r>
      <w:r>
        <w:rPr>
          <w:color w:val="9E8317"/>
        </w:rPr>
        <w:t>kterou</w:t>
      </w:r>
      <w:r>
        <w:rPr>
          <w:color w:val="FEB8C8"/>
        </w:rPr>
        <w:t xml:space="preserve"> má </w:t>
      </w:r>
      <w:r>
        <w:rPr>
          <w:color w:val="01190F"/>
        </w:rPr>
        <w:t>mnoho lidí v televizní síti</w:t>
      </w:r>
      <w:r>
        <w:rPr>
          <w:color w:val="FEB8C8"/>
        </w:rPr>
        <w:t xml:space="preserve">, že </w:t>
      </w:r>
      <w:r>
        <w:rPr>
          <w:color w:val="01190F"/>
        </w:rPr>
        <w:t>jejich</w:t>
      </w:r>
      <w:r>
        <w:rPr>
          <w:color w:val="FEB8C8"/>
        </w:rPr>
        <w:t xml:space="preserve"> jedinou nadějí, aby</w:t>
      </w:r>
      <w:r>
        <w:t xml:space="preserve"> </w:t>
      </w:r>
      <w:r>
        <w:rPr>
          <w:color w:val="847D81"/>
        </w:rPr>
        <w:t>od nich</w:t>
      </w:r>
      <w:r>
        <w:rPr>
          <w:color w:val="58018B"/>
        </w:rPr>
        <w:t xml:space="preserve"> divák nepřeběhl ke kabelovému vysílání, je plnit vysílání stále více a více naturalistickými scénami</w:t>
      </w:r>
      <w:r>
        <w:t xml:space="preserve">. Dejte to dohromady a dostanete programy o násilí. Nejlepší žeň byla minulý týden </w:t>
      </w:r>
      <w:r>
        <w:rPr>
          <w:color w:val="B70639"/>
        </w:rPr>
        <w:t xml:space="preserve">v premiéře </w:t>
      </w:r>
      <w:r>
        <w:rPr>
          <w:color w:val="703B01"/>
        </w:rPr>
        <w:t xml:space="preserve">sezóny "In the Heat of the Night (V žáru noci)", řady stanice NBC, započaté v roce 1967 celovečerním filmem </w:t>
      </w:r>
      <w:r>
        <w:rPr>
          <w:color w:val="F7F1DF"/>
        </w:rPr>
        <w:t>o černém filadelfském policejním detektivovi v malém městě na jihu</w:t>
      </w:r>
      <w:r>
        <w:t xml:space="preserve">. </w:t>
      </w:r>
      <w:r>
        <w:rPr>
          <w:color w:val="118B8A"/>
        </w:rPr>
        <w:t>V této sérii</w:t>
      </w:r>
      <w:r>
        <w:t xml:space="preserve"> se </w:t>
      </w:r>
      <w:r>
        <w:rPr>
          <w:color w:val="4AFEFA"/>
        </w:rPr>
        <w:t>Virgil Tibbs</w:t>
      </w:r>
      <w:r>
        <w:t xml:space="preserve"> (Howard Rollins) a </w:t>
      </w:r>
      <w:r>
        <w:rPr>
          <w:color w:val="FCB164"/>
        </w:rPr>
        <w:t>jeho</w:t>
      </w:r>
      <w:r>
        <w:rPr>
          <w:color w:val="796EE6"/>
        </w:rPr>
        <w:t xml:space="preserve"> žena Althea</w:t>
      </w:r>
      <w:r>
        <w:t xml:space="preserve"> (Anne-Marie Johnsonová) usadili ve Spartě v Missouri. Protože </w:t>
      </w:r>
      <w:r>
        <w:rPr>
          <w:color w:val="118B8A"/>
        </w:rPr>
        <w:t>program</w:t>
      </w:r>
      <w:r>
        <w:t xml:space="preserve"> získal atmosféru místa, jelikož byl natočen v lokalitě v Georgii, </w:t>
      </w:r>
      <w:r>
        <w:rPr>
          <w:color w:val="B70639"/>
        </w:rPr>
        <w:t xml:space="preserve">tato epizoda - </w:t>
      </w:r>
      <w:r>
        <w:rPr>
          <w:color w:val="000D2C"/>
        </w:rPr>
        <w:t>ve které</w:t>
      </w:r>
      <w:r>
        <w:rPr>
          <w:color w:val="B70639"/>
        </w:rPr>
        <w:t xml:space="preserve"> je </w:t>
      </w:r>
      <w:r>
        <w:rPr>
          <w:color w:val="53495F"/>
        </w:rPr>
        <w:t>Althea</w:t>
      </w:r>
      <w:r>
        <w:rPr>
          <w:color w:val="B70639"/>
        </w:rPr>
        <w:t xml:space="preserve"> znásilněna </w:t>
      </w:r>
      <w:r>
        <w:rPr>
          <w:color w:val="F95475"/>
        </w:rPr>
        <w:t>arogantním bílým učitelem</w:t>
      </w:r>
      <w:r>
        <w:t xml:space="preserve"> - dělá správnou věc tím, že odhaluje sociální dopady zločinu. </w:t>
      </w:r>
      <w:r>
        <w:rPr>
          <w:color w:val="61FC03"/>
        </w:rPr>
        <w:t xml:space="preserve">V televizním filmu, </w:t>
      </w:r>
      <w:r>
        <w:rPr>
          <w:color w:val="5D9608"/>
        </w:rPr>
        <w:t>který</w:t>
      </w:r>
      <w:r>
        <w:rPr>
          <w:color w:val="61FC03"/>
        </w:rPr>
        <w:t xml:space="preserve"> není epizodou ze seriálu</w:t>
      </w:r>
      <w:r>
        <w:t xml:space="preserve">, je samozřejmě obtížnější navodit atmosféru místa. Ale </w:t>
      </w:r>
      <w:r>
        <w:rPr>
          <w:color w:val="DE98FD"/>
        </w:rPr>
        <w:t xml:space="preserve">nabídka pro dnešní večer, "Settle the Score (Zúčtuj </w:t>
      </w:r>
      <w:r>
        <w:rPr>
          <w:color w:val="98A088"/>
        </w:rPr>
        <w:t>s ním</w:t>
      </w:r>
      <w:r>
        <w:rPr>
          <w:color w:val="DE98FD"/>
        </w:rPr>
        <w:t>)" (ve 21-23 hodin východního standardního času na NBC</w:t>
      </w:r>
      <w:r>
        <w:t xml:space="preserve">), se </w:t>
      </w:r>
      <w:r>
        <w:rPr>
          <w:color w:val="4F584E"/>
        </w:rPr>
        <w:t>o to</w:t>
      </w:r>
      <w:r>
        <w:t xml:space="preserve"> ani nepokouší. </w:t>
      </w:r>
      <w:r>
        <w:rPr>
          <w:color w:val="248AD0"/>
        </w:rPr>
        <w:t xml:space="preserve">Tento příběh </w:t>
      </w:r>
      <w:r>
        <w:rPr>
          <w:color w:val="5C5300"/>
        </w:rPr>
        <w:t>o chicagské policistce vracející se domů, aby</w:t>
      </w:r>
      <w:r>
        <w:t xml:space="preserve"> nalezla </w:t>
      </w:r>
      <w:r>
        <w:rPr>
          <w:color w:val="9F6551"/>
        </w:rPr>
        <w:t xml:space="preserve">muže, </w:t>
      </w:r>
      <w:r>
        <w:rPr>
          <w:color w:val="BCFEC6"/>
        </w:rPr>
        <w:t>který</w:t>
      </w:r>
      <w:r>
        <w:rPr>
          <w:color w:val="9F6551"/>
        </w:rPr>
        <w:t xml:space="preserve"> </w:t>
      </w:r>
      <w:r>
        <w:rPr>
          <w:color w:val="932C70"/>
        </w:rPr>
        <w:t>ji</w:t>
      </w:r>
      <w:r>
        <w:rPr>
          <w:color w:val="9F6551"/>
        </w:rPr>
        <w:t xml:space="preserve"> před 20 lety znásilnil</w:t>
      </w:r>
      <w:r>
        <w:t xml:space="preserve">, působí, jako by se odehrával </w:t>
      </w:r>
      <w:r>
        <w:rPr>
          <w:color w:val="2B1B04"/>
        </w:rPr>
        <w:t>na vysočině Ozark</w:t>
      </w:r>
      <w:r>
        <w:t xml:space="preserve">. Ale je spíše ilustrací k tomu, co </w:t>
      </w:r>
      <w:r>
        <w:rPr>
          <w:color w:val="B5AFC4"/>
        </w:rPr>
        <w:t>Ben Stein</w:t>
      </w:r>
      <w:r>
        <w:t xml:space="preserve"> popisuje ve </w:t>
      </w:r>
      <w:r>
        <w:rPr>
          <w:color w:val="B5AFC4"/>
        </w:rPr>
        <w:t>své</w:t>
      </w:r>
      <w:r>
        <w:t xml:space="preserve"> studii společenských postojů v televizním průmyslu: "Strach z násilí a animozity... kvůli rase nebo vyznání, strach a nedostatek pochopení v politice maloměstských lidí... vytváří obrovskou vlnu odporu k malým městům v myslích televizních autorů a producentů." </w:t>
      </w:r>
      <w:r>
        <w:rPr>
          <w:color w:val="D4C67A"/>
        </w:rPr>
        <w:t xml:space="preserve">Scénárista a vedoucí producent </w:t>
      </w:r>
      <w:r>
        <w:rPr>
          <w:color w:val="AE7AA1"/>
        </w:rPr>
        <w:t xml:space="preserve">snímku "Settle the Score (Zúčtuj </w:t>
      </w:r>
      <w:r>
        <w:rPr>
          <w:color w:val="C2A393"/>
        </w:rPr>
        <w:t>s ním</w:t>
      </w:r>
      <w:r>
        <w:rPr>
          <w:color w:val="D4C67A"/>
        </w:rPr>
        <w:t>)" Steve Sohmer</w:t>
      </w:r>
      <w:r>
        <w:t xml:space="preserve"> je absolventem </w:t>
      </w:r>
      <w:r>
        <w:rPr>
          <w:color w:val="0232FD"/>
        </w:rPr>
        <w:t>Yale</w:t>
      </w:r>
      <w:r>
        <w:t xml:space="preserve"> a podílel se </w:t>
      </w:r>
      <w:r>
        <w:rPr>
          <w:color w:val="6A3A35"/>
        </w:rPr>
        <w:t xml:space="preserve">na dokumentárním filmu stanice PBS, vysílaném letos v létě, </w:t>
      </w:r>
      <w:r>
        <w:rPr>
          <w:color w:val="BA6801"/>
        </w:rPr>
        <w:t>v němž</w:t>
      </w:r>
      <w:r>
        <w:rPr>
          <w:color w:val="6A3A35"/>
        </w:rPr>
        <w:t xml:space="preserve"> </w:t>
      </w:r>
      <w:r>
        <w:rPr>
          <w:color w:val="168E5C"/>
        </w:rPr>
        <w:t xml:space="preserve">šest studentů </w:t>
      </w:r>
      <w:r>
        <w:rPr>
          <w:color w:val="16C0D0"/>
        </w:rPr>
        <w:t>Yale</w:t>
      </w:r>
      <w:r>
        <w:rPr>
          <w:color w:val="168E5C"/>
        </w:rPr>
        <w:t xml:space="preserve"> z ročníku 1963</w:t>
      </w:r>
      <w:r>
        <w:rPr>
          <w:color w:val="6A3A35"/>
        </w:rPr>
        <w:t xml:space="preserve"> rozebíralo </w:t>
      </w:r>
      <w:r>
        <w:rPr>
          <w:color w:val="168E5C"/>
        </w:rPr>
        <w:t>své</w:t>
      </w:r>
      <w:r>
        <w:rPr>
          <w:color w:val="6A3A35"/>
        </w:rPr>
        <w:t xml:space="preserve"> životy po ukončení studia</w:t>
      </w:r>
      <w:r>
        <w:t xml:space="preserve">. </w:t>
      </w:r>
      <w:r>
        <w:rPr>
          <w:color w:val="D4C67A"/>
        </w:rPr>
        <w:t xml:space="preserve">Sohmer, </w:t>
      </w:r>
      <w:r>
        <w:rPr>
          <w:color w:val="C62100"/>
        </w:rPr>
        <w:t>který</w:t>
      </w:r>
      <w:r>
        <w:rPr>
          <w:color w:val="D4C67A"/>
        </w:rPr>
        <w:t xml:space="preserve"> je žid</w:t>
      </w:r>
      <w:r>
        <w:t xml:space="preserve">, v jednu chvíli </w:t>
      </w:r>
      <w:r>
        <w:rPr>
          <w:color w:val="6A3A35"/>
        </w:rPr>
        <w:t>v dokumentu</w:t>
      </w:r>
      <w:r>
        <w:t xml:space="preserve"> říká, že se cítil odmítán </w:t>
      </w:r>
      <w:r>
        <w:rPr>
          <w:color w:val="014347"/>
        </w:rPr>
        <w:t xml:space="preserve">mnoha protestanty a jižany, </w:t>
      </w:r>
      <w:r>
        <w:rPr>
          <w:color w:val="233809"/>
        </w:rPr>
        <w:t>s nimiž</w:t>
      </w:r>
      <w:r>
        <w:rPr>
          <w:color w:val="014347"/>
        </w:rPr>
        <w:t xml:space="preserve"> se </w:t>
      </w:r>
      <w:r>
        <w:rPr>
          <w:color w:val="42083B"/>
        </w:rPr>
        <w:t>na Yale</w:t>
      </w:r>
      <w:r>
        <w:rPr>
          <w:color w:val="014347"/>
        </w:rPr>
        <w:t xml:space="preserve"> setkal</w:t>
      </w:r>
      <w:r>
        <w:t>. Cituje, co řekl jeden student: "</w:t>
      </w:r>
      <w:r>
        <w:rPr>
          <w:color w:val="D4C67A"/>
        </w:rPr>
        <w:t>Ty</w:t>
      </w:r>
      <w:r>
        <w:t xml:space="preserve"> jsi právě </w:t>
      </w:r>
      <w:r>
        <w:rPr>
          <w:color w:val="82785D"/>
        </w:rPr>
        <w:t xml:space="preserve">ten typ židovského kluka, </w:t>
      </w:r>
      <w:r>
        <w:rPr>
          <w:color w:val="023087"/>
        </w:rPr>
        <w:t>jaký</w:t>
      </w:r>
      <w:r>
        <w:rPr>
          <w:color w:val="82785D"/>
        </w:rPr>
        <w:t xml:space="preserve"> my jižané nemůžeme vystát</w:t>
      </w:r>
      <w:r>
        <w:t xml:space="preserve">. " </w:t>
      </w:r>
      <w:r>
        <w:rPr>
          <w:color w:val="D4C67A"/>
        </w:rPr>
        <w:t>Sohmer</w:t>
      </w:r>
      <w:r>
        <w:t xml:space="preserve"> přiznává, že </w:t>
      </w:r>
      <w:r>
        <w:rPr>
          <w:color w:val="B7DAD2"/>
        </w:rPr>
        <w:t>to</w:t>
      </w:r>
      <w:r>
        <w:t xml:space="preserve"> částečně bylo reakcí na takové postoje, </w:t>
      </w:r>
      <w:r>
        <w:rPr>
          <w:color w:val="B7DAD2"/>
        </w:rPr>
        <w:t>že je nyní "obyvatelem jednoho z dvou ostrovů mimo pobřeží Ameriky</w:t>
      </w:r>
      <w:r>
        <w:t xml:space="preserve">". Ale je </w:t>
      </w:r>
      <w:r>
        <w:rPr>
          <w:color w:val="B7DAD2"/>
        </w:rPr>
        <w:t xml:space="preserve">exil </w:t>
      </w:r>
      <w:r>
        <w:rPr>
          <w:color w:val="196956"/>
        </w:rPr>
        <w:t>v Hollywoodu</w:t>
      </w:r>
      <w:r>
        <w:t xml:space="preserve"> dostatečný? Nelze soudit podle "</w:t>
      </w:r>
      <w:r>
        <w:rPr>
          <w:color w:val="DE98FD"/>
        </w:rPr>
        <w:t xml:space="preserve">Settle the Score (Zúčtuj </w:t>
      </w:r>
      <w:r>
        <w:rPr>
          <w:color w:val="98A088"/>
        </w:rPr>
        <w:t>s ním</w:t>
      </w:r>
      <w:r>
        <w:rPr>
          <w:color w:val="DE98FD"/>
        </w:rPr>
        <w:t xml:space="preserve">)", </w:t>
      </w:r>
      <w:r>
        <w:rPr>
          <w:color w:val="8C41BB"/>
        </w:rPr>
        <w:t>v němž</w:t>
      </w:r>
      <w:r>
        <w:rPr>
          <w:color w:val="ECEDFE"/>
        </w:rPr>
        <w:t xml:space="preserve">, jak se zdá, </w:t>
      </w:r>
      <w:r>
        <w:rPr>
          <w:color w:val="2B2D32"/>
        </w:rPr>
        <w:t>si</w:t>
      </w:r>
      <w:r>
        <w:rPr>
          <w:color w:val="ECEDFE"/>
        </w:rPr>
        <w:t xml:space="preserve"> </w:t>
      </w:r>
      <w:r>
        <w:rPr>
          <w:color w:val="2B2D32"/>
        </w:rPr>
        <w:t>Sohmer</w:t>
      </w:r>
      <w:r>
        <w:rPr>
          <w:color w:val="ECEDFE"/>
        </w:rPr>
        <w:t xml:space="preserve"> vyřizuje </w:t>
      </w:r>
      <w:r>
        <w:rPr>
          <w:color w:val="2B2D32"/>
        </w:rPr>
        <w:t>své</w:t>
      </w:r>
      <w:r>
        <w:rPr>
          <w:color w:val="ECEDFE"/>
        </w:rPr>
        <w:t xml:space="preserve"> vlastní účty</w:t>
      </w:r>
      <w:r>
        <w:t xml:space="preserve">. </w:t>
      </w:r>
      <w:r>
        <w:rPr>
          <w:color w:val="94C661"/>
        </w:rPr>
        <w:t xml:space="preserve">Ze všech nelichotivých portrétů maloměstské Ameriky, </w:t>
      </w:r>
      <w:r>
        <w:rPr>
          <w:color w:val="F8907D"/>
        </w:rPr>
        <w:t>které</w:t>
      </w:r>
      <w:r>
        <w:rPr>
          <w:color w:val="94C661"/>
        </w:rPr>
        <w:t xml:space="preserve"> jsem viděl v televizi</w:t>
      </w:r>
      <w:r>
        <w:t xml:space="preserve">, je </w:t>
      </w:r>
      <w:r>
        <w:rPr>
          <w:color w:val="DE98FD"/>
        </w:rPr>
        <w:t>tento film</w:t>
      </w:r>
      <w:r>
        <w:t xml:space="preserve"> nejzbytečněji ošklivý. Jediná sympatická postava je </w:t>
      </w:r>
      <w:r>
        <w:rPr>
          <w:color w:val="895E6B"/>
        </w:rPr>
        <w:t>rozmařilá dcera Kate</w:t>
      </w:r>
      <w:r>
        <w:t xml:space="preserve"> (Jaclyn Smithová) a </w:t>
      </w:r>
      <w:r>
        <w:rPr>
          <w:color w:val="895E6B"/>
        </w:rPr>
        <w:t>tu</w:t>
      </w:r>
      <w:r>
        <w:t xml:space="preserve"> lze snést jen díky tomu, že nemá nic společného </w:t>
      </w:r>
      <w:r>
        <w:rPr>
          <w:color w:val="788E95"/>
        </w:rPr>
        <w:t xml:space="preserve">se </w:t>
      </w:r>
      <w:r>
        <w:rPr>
          <w:color w:val="FB6AB8"/>
        </w:rPr>
        <w:t>svým</w:t>
      </w:r>
      <w:r>
        <w:rPr>
          <w:color w:val="788E95"/>
        </w:rPr>
        <w:t xml:space="preserve"> příbuzenstvem, skutečně zaostalou bandou </w:t>
      </w:r>
      <w:r>
        <w:rPr>
          <w:color w:val="576094"/>
        </w:rPr>
        <w:t xml:space="preserve">jižanských protestantů, </w:t>
      </w:r>
      <w:r>
        <w:rPr>
          <w:color w:val="DB1474"/>
        </w:rPr>
        <w:t>jejichž</w:t>
      </w:r>
      <w:r>
        <w:rPr>
          <w:color w:val="576094"/>
        </w:rPr>
        <w:t xml:space="preserve"> neradostná existence spočívá nejvíce v pěstování broskví a potlačování sexuality</w:t>
      </w:r>
      <w:r>
        <w:t xml:space="preserve">. </w:t>
      </w:r>
      <w:r>
        <w:rPr>
          <w:color w:val="788E95"/>
        </w:rPr>
        <w:t>Tito lidé</w:t>
      </w:r>
      <w:r>
        <w:t xml:space="preserve"> jsou totiž tak prudérní, že </w:t>
      </w:r>
      <w:r>
        <w:rPr>
          <w:color w:val="895E6B"/>
        </w:rPr>
        <w:t>krásnou Kate</w:t>
      </w:r>
      <w:r>
        <w:t xml:space="preserve"> viní z toho, že když byla teenager, </w:t>
      </w:r>
      <w:r>
        <w:rPr>
          <w:color w:val="8489AE"/>
        </w:rPr>
        <w:t>někdo</w:t>
      </w:r>
      <w:r>
        <w:t xml:space="preserve"> </w:t>
      </w:r>
      <w:r>
        <w:rPr>
          <w:color w:val="895E6B"/>
        </w:rPr>
        <w:t>jí</w:t>
      </w:r>
      <w:r>
        <w:t xml:space="preserve"> svázal ruce za zády, strčil </w:t>
      </w:r>
      <w:r>
        <w:rPr>
          <w:color w:val="895E6B"/>
        </w:rPr>
        <w:t>jí</w:t>
      </w:r>
      <w:r>
        <w:t xml:space="preserve"> hlavu do jutového pytle, brutálně </w:t>
      </w:r>
      <w:r>
        <w:rPr>
          <w:color w:val="895E6B"/>
        </w:rPr>
        <w:t>ji</w:t>
      </w:r>
      <w:r>
        <w:t xml:space="preserve"> znásilnil a zbil a pak </w:t>
      </w:r>
      <w:r>
        <w:rPr>
          <w:color w:val="895E6B"/>
        </w:rPr>
        <w:t>ji</w:t>
      </w:r>
      <w:r>
        <w:t xml:space="preserve"> nechal umírat </w:t>
      </w:r>
      <w:r>
        <w:rPr>
          <w:color w:val="860E04"/>
        </w:rPr>
        <w:t>v chladírně</w:t>
      </w:r>
      <w:r>
        <w:t xml:space="preserve">. </w:t>
      </w:r>
      <w:r>
        <w:rPr>
          <w:color w:val="895E6B"/>
        </w:rPr>
        <w:t>Její</w:t>
      </w:r>
      <w:r>
        <w:t xml:space="preserve"> tatínek (Howard Duff) je </w:t>
      </w:r>
      <w:r>
        <w:rPr>
          <w:color w:val="FBC206"/>
        </w:rPr>
        <w:t xml:space="preserve">typ chlápka, </w:t>
      </w:r>
      <w:r>
        <w:rPr>
          <w:color w:val="6EAB9B"/>
        </w:rPr>
        <w:t>který</w:t>
      </w:r>
      <w:r>
        <w:rPr>
          <w:color w:val="FBC206"/>
        </w:rPr>
        <w:t xml:space="preserve">, když se modlí u stolu s večeří, odmlčí se u slova "hřích" a významně se podívá </w:t>
      </w:r>
      <w:r>
        <w:rPr>
          <w:color w:val="F2CDFE"/>
        </w:rPr>
        <w:t xml:space="preserve">na dceru, </w:t>
      </w:r>
      <w:r>
        <w:rPr>
          <w:color w:val="645341"/>
        </w:rPr>
        <w:t>kterou</w:t>
      </w:r>
      <w:r>
        <w:rPr>
          <w:color w:val="F2CDFE"/>
        </w:rPr>
        <w:t xml:space="preserve"> neviděl dvě desetiletí</w:t>
      </w:r>
      <w:r>
        <w:rPr>
          <w:color w:val="FBC206"/>
        </w:rPr>
        <w:t xml:space="preserve">, protože ve </w:t>
      </w:r>
      <w:r>
        <w:rPr>
          <w:color w:val="6EAB9B"/>
        </w:rPr>
        <w:t>svém</w:t>
      </w:r>
      <w:r>
        <w:rPr>
          <w:color w:val="FBC206"/>
        </w:rPr>
        <w:t xml:space="preserve"> nitru ví, že si to, co se stalo </w:t>
      </w:r>
      <w:r>
        <w:rPr>
          <w:color w:val="760035"/>
        </w:rPr>
        <w:t>v chladírně</w:t>
      </w:r>
      <w:r>
        <w:rPr>
          <w:color w:val="FBC206"/>
        </w:rPr>
        <w:t xml:space="preserve">, užívala a dopřává si to samé potěšení neustále </w:t>
      </w:r>
      <w:r>
        <w:rPr>
          <w:color w:val="647A41"/>
        </w:rPr>
        <w:t xml:space="preserve">od té doby, </w:t>
      </w:r>
      <w:r>
        <w:rPr>
          <w:color w:val="496E76"/>
        </w:rPr>
        <w:t>co</w:t>
      </w:r>
      <w:r>
        <w:rPr>
          <w:color w:val="647A41"/>
        </w:rPr>
        <w:t xml:space="preserve"> vymetá noční kluby v Chicagu</w:t>
      </w:r>
      <w:r>
        <w:t xml:space="preserve">. Lidé </w:t>
      </w:r>
      <w:r>
        <w:rPr>
          <w:color w:val="FBC206"/>
        </w:rPr>
        <w:t>jako tenhle tatínek</w:t>
      </w:r>
      <w:r>
        <w:t xml:space="preserve"> samozřejmě existují. Ale </w:t>
      </w:r>
      <w:r>
        <w:rPr>
          <w:color w:val="2B1B04"/>
        </w:rPr>
        <w:t xml:space="preserve">v </w:t>
      </w:r>
      <w:r>
        <w:rPr>
          <w:color w:val="E3F894"/>
        </w:rPr>
        <w:t>Sohmerově</w:t>
      </w:r>
      <w:r>
        <w:rPr>
          <w:color w:val="2B1B04"/>
        </w:rPr>
        <w:t xml:space="preserve"> vysočině Ozark</w:t>
      </w:r>
      <w:r>
        <w:t xml:space="preserve"> je </w:t>
      </w:r>
      <w:r>
        <w:rPr>
          <w:color w:val="FBC206"/>
        </w:rPr>
        <w:t>to</w:t>
      </w:r>
      <w:r>
        <w:t xml:space="preserve"> jen špička patriarchálního ledovce. Setkání </w:t>
      </w:r>
      <w:r>
        <w:rPr>
          <w:color w:val="895E6B"/>
        </w:rPr>
        <w:t>Kate</w:t>
      </w:r>
      <w:r>
        <w:t xml:space="preserve"> </w:t>
      </w:r>
      <w:r>
        <w:rPr>
          <w:color w:val="F9D7CD"/>
        </w:rPr>
        <w:t>s každým mužem</w:t>
      </w:r>
      <w:r>
        <w:t xml:space="preserve"> je buď chichotavě puritánské, zlomyslně blahosklonné, odporně chlípné, nebo všechno dohromady. Přidejte skutečnost, že každý </w:t>
      </w:r>
      <w:r>
        <w:rPr>
          <w:color w:val="F9D7CD"/>
        </w:rPr>
        <w:t>z nich</w:t>
      </w:r>
      <w:r>
        <w:t xml:space="preserve">, </w:t>
      </w:r>
      <w:r>
        <w:rPr>
          <w:color w:val="FBC206"/>
        </w:rPr>
        <w:t>včetně tatínka</w:t>
      </w:r>
      <w:r>
        <w:t xml:space="preserve">, by mohl být oním útočníkem, a máte </w:t>
      </w:r>
      <w:r>
        <w:rPr>
          <w:color w:val="876128"/>
        </w:rPr>
        <w:t xml:space="preserve">dějiště, </w:t>
      </w:r>
      <w:r>
        <w:rPr>
          <w:color w:val="A1A711"/>
        </w:rPr>
        <w:t>které</w:t>
      </w:r>
      <w:r>
        <w:rPr>
          <w:color w:val="876128"/>
        </w:rPr>
        <w:t xml:space="preserve"> se nepodobá maloměstské Americe, dokonce ani hollywoodské noční můře o maloměstské Americe, ale spíše paranoidní, feministické dystopii připomínající "</w:t>
      </w:r>
      <w:r>
        <w:rPr>
          <w:color w:val="01FB92"/>
        </w:rPr>
        <w:t xml:space="preserve">The Handmaid's Tale (Příběh služky)" od Margaret Atwoodové, </w:t>
      </w:r>
      <w:r>
        <w:rPr>
          <w:color w:val="FD0F31"/>
        </w:rPr>
        <w:t>který</w:t>
      </w:r>
      <w:r>
        <w:rPr>
          <w:color w:val="BE8485"/>
        </w:rPr>
        <w:t xml:space="preserve"> sám brzy bude (jak jste uhádli) hollywoodským filmem</w:t>
      </w:r>
      <w:r>
        <w:t xml:space="preserve">. </w:t>
      </w:r>
      <w:r>
        <w:rPr>
          <w:color w:val="DE98FD"/>
        </w:rPr>
        <w:t>Ve filmu</w:t>
      </w:r>
      <w:r>
        <w:t xml:space="preserve"> existují dvě výjimky: </w:t>
      </w:r>
      <w:r>
        <w:rPr>
          <w:color w:val="C660FB"/>
        </w:rPr>
        <w:t xml:space="preserve">Josh (Jeffrey DeMunn), </w:t>
      </w:r>
      <w:r>
        <w:rPr>
          <w:color w:val="120104"/>
        </w:rPr>
        <w:t xml:space="preserve">místní lékař, </w:t>
      </w:r>
      <w:r>
        <w:rPr>
          <w:color w:val="D48958"/>
        </w:rPr>
        <w:t>který</w:t>
      </w:r>
      <w:r>
        <w:rPr>
          <w:color w:val="120104"/>
        </w:rPr>
        <w:t xml:space="preserve"> </w:t>
      </w:r>
      <w:r>
        <w:rPr>
          <w:color w:val="05AEE8"/>
        </w:rPr>
        <w:t>Kate</w:t>
      </w:r>
      <w:r>
        <w:rPr>
          <w:color w:val="120104"/>
        </w:rPr>
        <w:t xml:space="preserve"> vždy miloval</w:t>
      </w:r>
      <w:r>
        <w:t xml:space="preserve">, a </w:t>
      </w:r>
      <w:r>
        <w:rPr>
          <w:color w:val="C3C1BE"/>
        </w:rPr>
        <w:t xml:space="preserve">Lincoln (Richard Masur), prostomyslný, ale laskavý bratr </w:t>
      </w:r>
      <w:r>
        <w:rPr>
          <w:color w:val="9F98F8"/>
        </w:rPr>
        <w:t>Kate</w:t>
      </w:r>
      <w:r>
        <w:t xml:space="preserve">. </w:t>
      </w:r>
      <w:r>
        <w:rPr>
          <w:color w:val="C660FB"/>
        </w:rPr>
        <w:t>Josh</w:t>
      </w:r>
      <w:r>
        <w:t xml:space="preserve"> se </w:t>
      </w:r>
      <w:r>
        <w:rPr>
          <w:color w:val="895E6B"/>
        </w:rPr>
        <w:t>o Kate</w:t>
      </w:r>
      <w:r>
        <w:t xml:space="preserve"> nemotorně pokouší, zatímco </w:t>
      </w:r>
      <w:r>
        <w:rPr>
          <w:color w:val="895E6B"/>
        </w:rPr>
        <w:t>ta</w:t>
      </w:r>
      <w:r>
        <w:t xml:space="preserve"> je plná zlosti a strachu, ale my od začátku víme, že </w:t>
      </w:r>
      <w:r>
        <w:rPr>
          <w:color w:val="C660FB"/>
        </w:rPr>
        <w:t>on</w:t>
      </w:r>
      <w:r>
        <w:t xml:space="preserve"> není </w:t>
      </w:r>
      <w:r>
        <w:rPr>
          <w:color w:val="1167D9"/>
        </w:rPr>
        <w:t>členem toho odporného patriarchálního zřízení</w:t>
      </w:r>
      <w:r>
        <w:t xml:space="preserve">. Jak by mohl být? Je ředitelem místní organizace plánovaného rodičovství. Pokud jde </w:t>
      </w:r>
      <w:r>
        <w:rPr>
          <w:color w:val="C3C1BE"/>
        </w:rPr>
        <w:t>o Lincolna</w:t>
      </w:r>
      <w:r>
        <w:t xml:space="preserve">, tak jestli nedokážete uhodnout, </w:t>
      </w:r>
      <w:r>
        <w:rPr>
          <w:color w:val="D19012"/>
        </w:rPr>
        <w:t xml:space="preserve">proč je </w:t>
      </w:r>
      <w:r>
        <w:rPr>
          <w:color w:val="B7D802"/>
        </w:rPr>
        <w:t xml:space="preserve">ke </w:t>
      </w:r>
      <w:r>
        <w:rPr>
          <w:color w:val="826392"/>
        </w:rPr>
        <w:t>své</w:t>
      </w:r>
      <w:r>
        <w:rPr>
          <w:color w:val="B7D802"/>
        </w:rPr>
        <w:t xml:space="preserve"> sestře, </w:t>
      </w:r>
      <w:r>
        <w:rPr>
          <w:color w:val="5E7A6A"/>
        </w:rPr>
        <w:t>kterou</w:t>
      </w:r>
      <w:r>
        <w:rPr>
          <w:color w:val="B7D802"/>
        </w:rPr>
        <w:t xml:space="preserve"> jinak každý nenávidí</w:t>
      </w:r>
      <w:r>
        <w:rPr>
          <w:color w:val="D19012"/>
        </w:rPr>
        <w:t>, tak milý</w:t>
      </w:r>
      <w:r>
        <w:t xml:space="preserve">, </w:t>
      </w:r>
      <w:r>
        <w:rPr>
          <w:color w:val="B29869"/>
        </w:rPr>
        <w:t>já</w:t>
      </w:r>
      <w:r>
        <w:t xml:space="preserve"> </w:t>
      </w:r>
      <w:r>
        <w:rPr>
          <w:color w:val="1D0051"/>
        </w:rPr>
        <w:t>vám</w:t>
      </w:r>
      <w:r>
        <w:t xml:space="preserve"> </w:t>
      </w:r>
      <w:r>
        <w:rPr>
          <w:color w:val="D19012"/>
        </w:rPr>
        <w:t>to</w:t>
      </w:r>
      <w:r>
        <w:t xml:space="preserve"> nepovím. Pokud jde </w:t>
      </w:r>
      <w:r>
        <w:rPr>
          <w:color w:val="8BE7FC"/>
        </w:rPr>
        <w:t>o ženy</w:t>
      </w:r>
      <w:r>
        <w:t xml:space="preserve">, </w:t>
      </w:r>
      <w:r>
        <w:rPr>
          <w:color w:val="8BE7FC"/>
        </w:rPr>
        <w:t>ty</w:t>
      </w:r>
      <w:r>
        <w:t xml:space="preserve"> jsou dojemné. Maminka </w:t>
      </w:r>
      <w:r>
        <w:rPr>
          <w:color w:val="895E6B"/>
        </w:rPr>
        <w:t>Kate</w:t>
      </w:r>
      <w:r>
        <w:t xml:space="preserve"> (Louise Lathamová) je morální zbabělec. </w:t>
      </w:r>
      <w:r>
        <w:rPr>
          <w:color w:val="76E0C1"/>
        </w:rPr>
        <w:t>Její</w:t>
      </w:r>
      <w:r>
        <w:rPr>
          <w:color w:val="BACFA7"/>
        </w:rPr>
        <w:t xml:space="preserve"> švagrová</w:t>
      </w:r>
      <w:r>
        <w:t xml:space="preserve"> (Amy Wrightová) je fňukající puritánka plná strachu, že </w:t>
      </w:r>
      <w:r>
        <w:rPr>
          <w:color w:val="895E6B"/>
        </w:rPr>
        <w:t>Kate</w:t>
      </w:r>
      <w:r>
        <w:t xml:space="preserve"> svede všechny ženaté muže ve městě, </w:t>
      </w:r>
      <w:r>
        <w:rPr>
          <w:color w:val="11BA09"/>
        </w:rPr>
        <w:t xml:space="preserve">včetně zvláště ohavného chlápka jménem Tucker, </w:t>
      </w:r>
      <w:r>
        <w:rPr>
          <w:color w:val="462C36"/>
        </w:rPr>
        <w:t>jehož</w:t>
      </w:r>
      <w:r>
        <w:rPr>
          <w:color w:val="11BA09"/>
        </w:rPr>
        <w:t xml:space="preserve"> představa zábavy je nechat </w:t>
      </w:r>
      <w:r>
        <w:rPr>
          <w:color w:val="65407D"/>
        </w:rPr>
        <w:t>svou</w:t>
      </w:r>
      <w:r>
        <w:rPr>
          <w:color w:val="491803"/>
        </w:rPr>
        <w:t xml:space="preserve"> ženu</w:t>
      </w:r>
      <w:r>
        <w:rPr>
          <w:color w:val="11BA09"/>
        </w:rPr>
        <w:t xml:space="preserve"> doma, aby</w:t>
      </w:r>
      <w:r>
        <w:t xml:space="preserve"> </w:t>
      </w:r>
      <w:r>
        <w:rPr>
          <w:color w:val="F5D2A8"/>
        </w:rPr>
        <w:t>si</w:t>
      </w:r>
      <w:r>
        <w:rPr>
          <w:color w:val="03422C"/>
        </w:rPr>
        <w:t xml:space="preserve"> léčila modřiny a popáleniny od cigaret, zatímco </w:t>
      </w:r>
      <w:r>
        <w:rPr>
          <w:color w:val="72A46E"/>
        </w:rPr>
        <w:t>on</w:t>
      </w:r>
      <w:r>
        <w:rPr>
          <w:color w:val="03422C"/>
        </w:rPr>
        <w:t xml:space="preserve"> přinutí </w:t>
      </w:r>
      <w:r>
        <w:rPr>
          <w:color w:val="128EAC"/>
        </w:rPr>
        <w:t>Kate</w:t>
      </w:r>
      <w:r>
        <w:rPr>
          <w:color w:val="03422C"/>
        </w:rPr>
        <w:t xml:space="preserve"> k tanci a pak se blahem celý </w:t>
      </w:r>
      <w:r>
        <w:rPr>
          <w:color w:val="72A46E"/>
        </w:rPr>
        <w:t>bez sebe</w:t>
      </w:r>
      <w:r>
        <w:rPr>
          <w:color w:val="03422C"/>
        </w:rPr>
        <w:t xml:space="preserve"> pokusí zlámat </w:t>
      </w:r>
      <w:r>
        <w:rPr>
          <w:color w:val="128EAC"/>
        </w:rPr>
        <w:t>jí</w:t>
      </w:r>
      <w:r>
        <w:rPr>
          <w:color w:val="03422C"/>
        </w:rPr>
        <w:t xml:space="preserve"> žebra</w:t>
      </w:r>
      <w:r>
        <w:t xml:space="preserve">. Přinejmenším se zdá, že </w:t>
      </w:r>
      <w:r>
        <w:rPr>
          <w:color w:val="BACFA7"/>
        </w:rPr>
        <w:t>švagrová</w:t>
      </w:r>
      <w:r>
        <w:t xml:space="preserve"> je ubohou znalkyní mužského šarmu. Nicméně ani tyto urážlivé karikatury nejsou tak špatné jako morální pokrytectví v jádru </w:t>
      </w:r>
      <w:r>
        <w:rPr>
          <w:color w:val="DE98FD"/>
        </w:rPr>
        <w:t xml:space="preserve">filmu "Settle the Score (Zúčtuj </w:t>
      </w:r>
      <w:r>
        <w:rPr>
          <w:color w:val="98A088"/>
        </w:rPr>
        <w:t>s ním</w:t>
      </w:r>
      <w:r>
        <w:t xml:space="preserve">)". </w:t>
      </w:r>
      <w:r>
        <w:rPr>
          <w:color w:val="B70639"/>
        </w:rPr>
        <w:t>Ve shora zmíněné epizodě "V žáru noci</w:t>
      </w:r>
      <w:r>
        <w:t xml:space="preserve">" jsme viděli, jak je </w:t>
      </w:r>
      <w:r>
        <w:rPr>
          <w:color w:val="796EE6"/>
        </w:rPr>
        <w:t>Althea</w:t>
      </w:r>
      <w:r>
        <w:t xml:space="preserve"> napadena, ale nebyli jsme přizváni, abychom </w:t>
      </w:r>
      <w:r>
        <w:rPr>
          <w:color w:val="47545E"/>
        </w:rPr>
        <w:t>se</w:t>
      </w:r>
      <w:r>
        <w:t xml:space="preserve"> tou podívanou potěšili. </w:t>
      </w:r>
      <w:r>
        <w:rPr>
          <w:color w:val="DE98FD"/>
        </w:rPr>
        <w:t xml:space="preserve">V </w:t>
      </w:r>
      <w:r>
        <w:rPr>
          <w:color w:val="B95C69"/>
        </w:rPr>
        <w:t>Sohmerově</w:t>
      </w:r>
      <w:r>
        <w:rPr>
          <w:color w:val="DE98FD"/>
        </w:rPr>
        <w:t xml:space="preserve"> filmu</w:t>
      </w:r>
      <w:r>
        <w:t xml:space="preserve"> jsme naopak nuceni podílet se na perverzním vzrušení </w:t>
      </w:r>
      <w:r>
        <w:rPr>
          <w:color w:val="8489AE"/>
        </w:rPr>
        <w:t>násilníka</w:t>
      </w:r>
      <w:r>
        <w:t xml:space="preserve">, když se plíží </w:t>
      </w:r>
      <w:r>
        <w:rPr>
          <w:color w:val="895E6B"/>
        </w:rPr>
        <w:t xml:space="preserve">za </w:t>
      </w:r>
      <w:r>
        <w:rPr>
          <w:color w:val="A14D12"/>
        </w:rPr>
        <w:t>svou</w:t>
      </w:r>
      <w:r>
        <w:rPr>
          <w:color w:val="895E6B"/>
        </w:rPr>
        <w:t xml:space="preserve"> obětí</w:t>
      </w:r>
      <w:r>
        <w:t xml:space="preserve">, protože kamera chtivě sleduje </w:t>
      </w:r>
      <w:r>
        <w:rPr>
          <w:color w:val="895E6B"/>
        </w:rPr>
        <w:t>Kate v různých fázích svlékání</w:t>
      </w:r>
      <w:r>
        <w:t xml:space="preserve"> a setrvává pohledem na </w:t>
      </w:r>
      <w:r>
        <w:rPr>
          <w:color w:val="895E6B"/>
        </w:rPr>
        <w:t>jejím</w:t>
      </w:r>
      <w:r>
        <w:t xml:space="preserve"> svázaném těle během opakovaných zpětných záběrů znásilnění. V tomto ohledu je příměří mezi feminismem a senzacechtivostí značně znepokojivé. Uveďme např. </w:t>
      </w:r>
      <w:r>
        <w:rPr>
          <w:color w:val="C4C8FA"/>
        </w:rPr>
        <w:t xml:space="preserve">scénu, </w:t>
      </w:r>
      <w:r>
        <w:rPr>
          <w:color w:val="372A55"/>
        </w:rPr>
        <w:t>ve které</w:t>
      </w:r>
      <w:r>
        <w:rPr>
          <w:color w:val="C4C8FA"/>
        </w:rPr>
        <w:t xml:space="preserve"> </w:t>
      </w:r>
      <w:r>
        <w:rPr>
          <w:color w:val="3F3610"/>
        </w:rPr>
        <w:t>Kate</w:t>
      </w:r>
      <w:r>
        <w:rPr>
          <w:color w:val="C4C8FA"/>
        </w:rPr>
        <w:t xml:space="preserve"> stojí nahá v osvětleném okně a šeptá </w:t>
      </w:r>
      <w:r>
        <w:rPr>
          <w:color w:val="D3A2C6"/>
        </w:rPr>
        <w:t xml:space="preserve">ke </w:t>
      </w:r>
      <w:r>
        <w:rPr>
          <w:color w:val="719FFA"/>
        </w:rPr>
        <w:t>svému</w:t>
      </w:r>
      <w:r>
        <w:rPr>
          <w:color w:val="D3A2C6"/>
        </w:rPr>
        <w:t xml:space="preserve"> skrytému útočníkovi</w:t>
      </w:r>
      <w:r>
        <w:rPr>
          <w:color w:val="C4C8FA"/>
        </w:rPr>
        <w:t xml:space="preserve">: "Prohlédni si </w:t>
      </w:r>
      <w:r>
        <w:rPr>
          <w:color w:val="0D841A"/>
        </w:rPr>
        <w:t xml:space="preserve">všechno, </w:t>
      </w:r>
      <w:r>
        <w:rPr>
          <w:color w:val="4C5B32"/>
        </w:rPr>
        <w:t>co</w:t>
      </w:r>
      <w:r>
        <w:rPr>
          <w:color w:val="0D841A"/>
        </w:rPr>
        <w:t xml:space="preserve"> chceš</w:t>
      </w:r>
      <w:r>
        <w:t xml:space="preserve">. Od zítřka </w:t>
      </w:r>
      <w:r>
        <w:rPr>
          <w:color w:val="8489AE"/>
        </w:rPr>
        <w:t>tě</w:t>
      </w:r>
      <w:r>
        <w:t xml:space="preserve"> budu sledovat. " Nebo </w:t>
      </w:r>
      <w:r>
        <w:rPr>
          <w:color w:val="9DB3B7"/>
        </w:rPr>
        <w:t xml:space="preserve">tu, </w:t>
      </w:r>
      <w:r>
        <w:rPr>
          <w:color w:val="B14F8F"/>
        </w:rPr>
        <w:t>ve které</w:t>
      </w:r>
      <w:r>
        <w:rPr>
          <w:color w:val="9DB3B7"/>
        </w:rPr>
        <w:t xml:space="preserve"> </w:t>
      </w:r>
      <w:r>
        <w:rPr>
          <w:color w:val="747103"/>
        </w:rPr>
        <w:t>ona</w:t>
      </w:r>
      <w:r>
        <w:rPr>
          <w:color w:val="9F816D"/>
        </w:rPr>
        <w:t xml:space="preserve"> a </w:t>
      </w:r>
      <w:r>
        <w:rPr>
          <w:color w:val="D26A5B"/>
        </w:rPr>
        <w:t>Josh</w:t>
      </w:r>
      <w:r>
        <w:rPr>
          <w:color w:val="9DB3B7"/>
        </w:rPr>
        <w:t xml:space="preserve"> zůstanou trčet ve městě a poté, co </w:t>
      </w:r>
      <w:r>
        <w:rPr>
          <w:color w:val="8B934B"/>
        </w:rPr>
        <w:t>si</w:t>
      </w:r>
      <w:r>
        <w:rPr>
          <w:color w:val="9DB3B7"/>
        </w:rPr>
        <w:t xml:space="preserve"> </w:t>
      </w:r>
      <w:r>
        <w:rPr>
          <w:color w:val="8B934B"/>
        </w:rPr>
        <w:t>Kate</w:t>
      </w:r>
      <w:r>
        <w:rPr>
          <w:color w:val="9DB3B7"/>
        </w:rPr>
        <w:t xml:space="preserve"> vyžádá oddělené pokoje v motelu, zaklepe na </w:t>
      </w:r>
      <w:r>
        <w:rPr>
          <w:color w:val="F98500"/>
        </w:rPr>
        <w:t>jeho</w:t>
      </w:r>
      <w:r>
        <w:rPr>
          <w:color w:val="9DB3B7"/>
        </w:rPr>
        <w:t xml:space="preserve"> dveře, aby</w:t>
      </w:r>
      <w:r>
        <w:t xml:space="preserve"> </w:t>
      </w:r>
      <w:r>
        <w:rPr>
          <w:color w:val="002935"/>
        </w:rPr>
        <w:t>ze sebe</w:t>
      </w:r>
      <w:r>
        <w:rPr>
          <w:color w:val="D7F3FE"/>
        </w:rPr>
        <w:t xml:space="preserve"> vychrlila </w:t>
      </w:r>
      <w:r>
        <w:rPr>
          <w:color w:val="002935"/>
        </w:rPr>
        <w:t>své</w:t>
      </w:r>
      <w:r>
        <w:rPr>
          <w:color w:val="D7F3FE"/>
        </w:rPr>
        <w:t xml:space="preserve"> pocity po znásilnění - oblečená jen v minikalhotkách a push-up podprsence</w:t>
      </w:r>
      <w:r>
        <w:t xml:space="preserve">. Jistě, otázka je jasná. Když mají přátele typu </w:t>
      </w:r>
      <w:r>
        <w:rPr>
          <w:color w:val="D4C67A"/>
        </w:rPr>
        <w:t>pana Sohmera</w:t>
      </w:r>
      <w:r>
        <w:t xml:space="preserve">, potřebují </w:t>
      </w:r>
      <w:r>
        <w:rPr>
          <w:color w:val="FCB899"/>
        </w:rPr>
        <w:t xml:space="preserve">feministky </w:t>
      </w:r>
      <w:r>
        <w:rPr>
          <w:color w:val="1C0720"/>
        </w:rPr>
        <w:t>z Hollywoodu</w:t>
      </w:r>
      <w:r>
        <w:t xml:space="preserve"> ještě nepřátele?</w:t>
      </w:r>
    </w:p>
    <w:p>
      <w:r>
        <w:rPr>
          <w:b/>
        </w:rPr>
        <w:t>Document number 308</w:t>
      </w:r>
    </w:p>
    <w:p>
      <w:r>
        <w:rPr>
          <w:b/>
        </w:rPr>
        <w:t>Document identifier: wsj0527-001</w:t>
      </w:r>
    </w:p>
    <w:p>
      <w:r>
        <w:t xml:space="preserve">Cenné papíry </w:t>
      </w:r>
      <w:r>
        <w:rPr>
          <w:color w:val="310106"/>
        </w:rPr>
        <w:t>společnosti Crossland Savings Bank</w:t>
      </w:r>
      <w:r>
        <w:t xml:space="preserve"> poklesly potom, co management doporučil dočasné zastavení výplat dividend u kmenových i prioritních akcií, protože </w:t>
      </w:r>
      <w:r>
        <w:rPr>
          <w:color w:val="310106"/>
        </w:rPr>
        <w:t>společnost Crossland</w:t>
      </w:r>
      <w:r>
        <w:t xml:space="preserve"> možná nevyhoví </w:t>
      </w:r>
      <w:r>
        <w:rPr>
          <w:color w:val="04640D"/>
        </w:rPr>
        <w:t xml:space="preserve">novým vládním kapitálovým kritériím, </w:t>
      </w:r>
      <w:r>
        <w:rPr>
          <w:color w:val="FEFB0A"/>
        </w:rPr>
        <w:t>která</w:t>
      </w:r>
      <w:r>
        <w:rPr>
          <w:color w:val="04640D"/>
        </w:rPr>
        <w:t xml:space="preserve"> vstoupí v platnost 7. prosince</w:t>
      </w:r>
      <w:r>
        <w:t xml:space="preserve">. V pátek při kompozitním obchodování na newyorské burze cenných papírů končila </w:t>
      </w:r>
      <w:r>
        <w:rPr>
          <w:color w:val="310106"/>
        </w:rPr>
        <w:t>firma Crossland</w:t>
      </w:r>
      <w:r>
        <w:t xml:space="preserve"> </w:t>
      </w:r>
      <w:r>
        <w:rPr>
          <w:color w:val="FB5514"/>
        </w:rPr>
        <w:t>na 5.25 dolaru</w:t>
      </w:r>
      <w:r>
        <w:t xml:space="preserve">, </w:t>
      </w:r>
      <w:r>
        <w:rPr>
          <w:color w:val="FB5514"/>
        </w:rPr>
        <w:t>což</w:t>
      </w:r>
      <w:r>
        <w:t xml:space="preserve"> je pokles o 1875 dolaru, čili o 26 %. </w:t>
      </w:r>
      <w:r>
        <w:rPr>
          <w:color w:val="E115C0"/>
        </w:rPr>
        <w:t>Mluvčí</w:t>
      </w:r>
      <w:r>
        <w:t xml:space="preserve"> prohlásil, že </w:t>
      </w:r>
      <w:r>
        <w:rPr>
          <w:color w:val="310106"/>
        </w:rPr>
        <w:t>spořitelna</w:t>
      </w:r>
      <w:r>
        <w:t xml:space="preserve"> možná nesplní kapitálové požadavky, protože </w:t>
      </w:r>
      <w:r>
        <w:rPr>
          <w:color w:val="00587F"/>
        </w:rPr>
        <w:t>podle navrhovaných směrnic</w:t>
      </w:r>
      <w:r>
        <w:t xml:space="preserve"> </w:t>
      </w:r>
      <w:r>
        <w:rPr>
          <w:color w:val="310106"/>
        </w:rPr>
        <w:t>jejích</w:t>
      </w:r>
      <w:r>
        <w:t xml:space="preserve"> 380 milionů dolarů v prioritních akciích nesplňuje </w:t>
      </w:r>
      <w:r>
        <w:rPr>
          <w:color w:val="04640D"/>
        </w:rPr>
        <w:t>kritéria "základního kapitálu" navržená v novém zákonu o reformách, obnovách a vymáhání práva finančních institucí z roku 1989</w:t>
      </w:r>
      <w:r>
        <w:t xml:space="preserve">. Dodal, že </w:t>
      </w:r>
      <w:r>
        <w:rPr>
          <w:color w:val="0BC582"/>
        </w:rPr>
        <w:t xml:space="preserve">konečné směrnice, </w:t>
      </w:r>
      <w:r>
        <w:rPr>
          <w:color w:val="FEB8C8"/>
        </w:rPr>
        <w:t>které</w:t>
      </w:r>
      <w:r>
        <w:rPr>
          <w:color w:val="0BC582"/>
        </w:rPr>
        <w:t xml:space="preserve"> mají být zveřejněny na začátku listopadu</w:t>
      </w:r>
      <w:r>
        <w:t xml:space="preserve">, určí, zda </w:t>
      </w:r>
      <w:r>
        <w:rPr>
          <w:color w:val="310106"/>
        </w:rPr>
        <w:t>banka</w:t>
      </w:r>
      <w:r>
        <w:t xml:space="preserve"> vyhovuje. </w:t>
      </w:r>
      <w:r>
        <w:rPr>
          <w:color w:val="310106"/>
        </w:rPr>
        <w:t>Spořitelna Crossland</w:t>
      </w:r>
      <w:r>
        <w:t xml:space="preserve"> uvedla, že </w:t>
      </w:r>
      <w:r>
        <w:rPr>
          <w:color w:val="310106"/>
        </w:rPr>
        <w:t>si</w:t>
      </w:r>
      <w:r>
        <w:t xml:space="preserve"> najímá </w:t>
      </w:r>
      <w:r>
        <w:rPr>
          <w:color w:val="9E8317"/>
        </w:rPr>
        <w:t>tři investiční bankéře</w:t>
      </w:r>
      <w:r>
        <w:t xml:space="preserve">, aby pomohli při vývoji a realizaci finančního restrukturalizačního plánu. Jména bankéřů nezveřejní. Navíc </w:t>
      </w:r>
      <w:r>
        <w:rPr>
          <w:color w:val="310106"/>
        </w:rPr>
        <w:t>společnost Crossland</w:t>
      </w:r>
      <w:r>
        <w:t xml:space="preserve"> ohlásila </w:t>
      </w:r>
      <w:r>
        <w:rPr>
          <w:color w:val="01190F"/>
        </w:rPr>
        <w:t>ve třetím čtvrtletí</w:t>
      </w:r>
      <w:r>
        <w:t xml:space="preserve"> </w:t>
      </w:r>
      <w:r>
        <w:rPr>
          <w:color w:val="847D81"/>
        </w:rPr>
        <w:t>ztrátu 175.5 milionu dolarů, čili 13.44 dolaru na akcii</w:t>
      </w:r>
      <w:r>
        <w:t xml:space="preserve">, oproti čistému zisku 27.1 milionu dolarů, čili 1.16 dolaru na akcii, před rokem. Významným faktorem </w:t>
      </w:r>
      <w:r>
        <w:rPr>
          <w:color w:val="847D81"/>
        </w:rPr>
        <w:t xml:space="preserve">pro ztrátu </w:t>
      </w:r>
      <w:r>
        <w:rPr>
          <w:color w:val="58018B"/>
        </w:rPr>
        <w:t>ve třetím čtvrtletí</w:t>
      </w:r>
      <w:r>
        <w:t xml:space="preserve"> byl odpis 143.6 milionu dolarů jako abstraktní hodnoty </w:t>
      </w:r>
      <w:r>
        <w:rPr>
          <w:color w:val="310106"/>
        </w:rPr>
        <w:t>firmy</w:t>
      </w:r>
      <w:r>
        <w:t xml:space="preserve">. </w:t>
      </w:r>
      <w:r>
        <w:rPr>
          <w:color w:val="E115C0"/>
        </w:rPr>
        <w:t>Mluvčí</w:t>
      </w:r>
      <w:r>
        <w:t xml:space="preserve"> řekl, že </w:t>
      </w:r>
      <w:r>
        <w:rPr>
          <w:color w:val="00587F"/>
        </w:rPr>
        <w:t>navrhované směrnice</w:t>
      </w:r>
      <w:r>
        <w:t xml:space="preserve"> nutí </w:t>
      </w:r>
      <w:r>
        <w:rPr>
          <w:color w:val="310106"/>
        </w:rPr>
        <w:t>společnost Crossland</w:t>
      </w:r>
      <w:r>
        <w:t xml:space="preserve"> zrevidovat obchodní plány a následně snížit hodnotu základního jmění některých dřívějších akvizic. </w:t>
      </w:r>
      <w:r>
        <w:rPr>
          <w:color w:val="310106"/>
        </w:rPr>
        <w:t>Společnost Crossland</w:t>
      </w:r>
      <w:r>
        <w:t xml:space="preserve"> vykázala dalších 20 milionů dolarů v rezervách úvěrových ztrát </w:t>
      </w:r>
      <w:r>
        <w:rPr>
          <w:color w:val="01190F"/>
        </w:rPr>
        <w:t>ve třetím čtvrtletí</w:t>
      </w:r>
      <w:r>
        <w:t xml:space="preserve">. Čistý úročený zisk </w:t>
      </w:r>
      <w:r>
        <w:rPr>
          <w:color w:val="01190F"/>
        </w:rPr>
        <w:t>za třetí čtvrtletí</w:t>
      </w:r>
      <w:r>
        <w:t xml:space="preserve"> klesl ze 70.1 milionu dolarů před rokem na 35.6 milionu dolarů. Nicméně neúročený zisk vzrostl z 22 milionů dolarů na 23.5 milionů dolarů. Půjčky vzniklé </w:t>
      </w:r>
      <w:r>
        <w:rPr>
          <w:color w:val="01190F"/>
        </w:rPr>
        <w:t>ve třetím čtvrtletí</w:t>
      </w:r>
      <w:r>
        <w:t xml:space="preserve"> prudce klesly z 1 miliardy dolarů před rokem na 663 miliony dolarů. </w:t>
      </w:r>
      <w:r>
        <w:rPr>
          <w:color w:val="B70639"/>
        </w:rPr>
        <w:t>Společnost Standard &amp; Poor's Corp.</w:t>
      </w:r>
      <w:r>
        <w:t xml:space="preserve"> snížila hodnocení </w:t>
      </w:r>
      <w:r>
        <w:rPr>
          <w:color w:val="703B01"/>
        </w:rPr>
        <w:t xml:space="preserve">prioritních akcií </w:t>
      </w:r>
      <w:r>
        <w:rPr>
          <w:color w:val="F7F1DF"/>
        </w:rPr>
        <w:t>firmy Crossland</w:t>
      </w:r>
      <w:r>
        <w:t xml:space="preserve"> z B- na CC a umístila </w:t>
      </w:r>
      <w:r>
        <w:rPr>
          <w:color w:val="703B01"/>
        </w:rPr>
        <w:t>je</w:t>
      </w:r>
      <w:r>
        <w:t xml:space="preserve"> pod kreditní dohled kvůli možnému dalšímu sestupu. </w:t>
      </w:r>
      <w:r>
        <w:rPr>
          <w:color w:val="118B8A"/>
        </w:rPr>
        <w:t xml:space="preserve">Kvůli možnému sestupu umístila pod kreditní dohled také další cenné papíry, včetně depozitních stvrzenek </w:t>
      </w:r>
      <w:r>
        <w:rPr>
          <w:color w:val="4AFEFA"/>
        </w:rPr>
        <w:t>firmy Crossland</w:t>
      </w:r>
      <w:r>
        <w:rPr>
          <w:color w:val="118B8A"/>
        </w:rPr>
        <w:t xml:space="preserve"> oceněných BB-/B a </w:t>
      </w:r>
      <w:r>
        <w:rPr>
          <w:color w:val="4AFEFA"/>
        </w:rPr>
        <w:t>jejích</w:t>
      </w:r>
      <w:r>
        <w:rPr>
          <w:color w:val="118B8A"/>
        </w:rPr>
        <w:t xml:space="preserve"> prioritních podřízených kapitálových dluhopisů oceněných B</w:t>
      </w:r>
      <w:r>
        <w:t xml:space="preserve">. Týká se </w:t>
      </w:r>
      <w:r>
        <w:rPr>
          <w:color w:val="118B8A"/>
        </w:rPr>
        <w:t>to</w:t>
      </w:r>
      <w:r>
        <w:t xml:space="preserve"> asi 518 milionů dolarů dluhu.</w:t>
      </w:r>
    </w:p>
    <w:p>
      <w:r>
        <w:rPr>
          <w:b/>
        </w:rPr>
        <w:t>Document number 309</w:t>
      </w:r>
    </w:p>
    <w:p>
      <w:r>
        <w:rPr>
          <w:b/>
        </w:rPr>
        <w:t>Document identifier: wsj0528-001</w:t>
      </w:r>
    </w:p>
    <w:p>
      <w:r>
        <w:t xml:space="preserve">Poštou přichází </w:t>
      </w:r>
      <w:r>
        <w:rPr>
          <w:color w:val="310106"/>
        </w:rPr>
        <w:t>obálka</w:t>
      </w:r>
      <w:r>
        <w:t xml:space="preserve">. Otevřete </w:t>
      </w:r>
      <w:r>
        <w:rPr>
          <w:color w:val="310106"/>
        </w:rPr>
        <w:t>ji</w:t>
      </w:r>
      <w:r>
        <w:t xml:space="preserve"> a ze stránky prosebně vykouknou dvě hluboké oči </w:t>
      </w:r>
      <w:r>
        <w:rPr>
          <w:color w:val="04640D"/>
        </w:rPr>
        <w:t>chlapce se snědou tváří</w:t>
      </w:r>
      <w:r>
        <w:t xml:space="preserve">. Chce se </w:t>
      </w:r>
      <w:r>
        <w:rPr>
          <w:color w:val="04640D"/>
        </w:rPr>
        <w:t>tomu špuntovi</w:t>
      </w:r>
      <w:r>
        <w:t xml:space="preserve"> do odpadu? Je obětí Grammových-Rudmanových škrtů? Ne, ale přece jen je ohrožen: </w:t>
      </w:r>
      <w:r>
        <w:rPr>
          <w:color w:val="FEFB0A"/>
        </w:rPr>
        <w:t>Jeho</w:t>
      </w:r>
      <w:r>
        <w:rPr>
          <w:color w:val="FB5514"/>
        </w:rPr>
        <w:t xml:space="preserve"> nová situační komedie </w:t>
      </w:r>
      <w:r>
        <w:rPr>
          <w:color w:val="E115C0"/>
        </w:rPr>
        <w:t>na televizi ABC</w:t>
      </w:r>
      <w:r>
        <w:t xml:space="preserve"> potřebuje fanoušky, aby mohla zůstat v éteru. </w:t>
      </w:r>
      <w:r>
        <w:rPr>
          <w:color w:val="00587F"/>
        </w:rPr>
        <w:t>Televize ABC</w:t>
      </w:r>
      <w:r>
        <w:t xml:space="preserve"> neměla s pořady s herci tmavé pleti v hlavních rolích moc úspěchů a producenti nového pořadu jsou už trochu zoufalí. "</w:t>
      </w:r>
      <w:r>
        <w:rPr>
          <w:color w:val="FB5514"/>
        </w:rPr>
        <w:t xml:space="preserve">Kmenová učebna", pořad </w:t>
      </w:r>
      <w:r>
        <w:rPr>
          <w:color w:val="0BC582"/>
        </w:rPr>
        <w:t xml:space="preserve">o vedoucím pracovníkovi tmavé pleti v reklamě, </w:t>
      </w:r>
      <w:r>
        <w:rPr>
          <w:color w:val="FEB8C8"/>
        </w:rPr>
        <w:t>který</w:t>
      </w:r>
      <w:r>
        <w:rPr>
          <w:color w:val="0BC582"/>
        </w:rPr>
        <w:t xml:space="preserve"> přenechá zasedací místnost správní rady třídě čtvrťáků</w:t>
      </w:r>
      <w:r>
        <w:t xml:space="preserve">, ve zkoušce sledovanosti propadá. </w:t>
      </w:r>
      <w:r>
        <w:rPr>
          <w:color w:val="9E8317"/>
        </w:rPr>
        <w:t>Producenti Alyce a Topper Carewovi</w:t>
      </w:r>
      <w:r>
        <w:t xml:space="preserve"> tedy zalistovali ve </w:t>
      </w:r>
      <w:r>
        <w:rPr>
          <w:color w:val="9E8317"/>
        </w:rPr>
        <w:t>svých</w:t>
      </w:r>
      <w:r>
        <w:t xml:space="preserve"> adresářích a shromáždili jména </w:t>
      </w:r>
      <w:r>
        <w:rPr>
          <w:color w:val="01190F"/>
        </w:rPr>
        <w:t xml:space="preserve">lidí tmavé pleti, </w:t>
      </w:r>
      <w:r>
        <w:rPr>
          <w:color w:val="847D81"/>
        </w:rPr>
        <w:t>kteří</w:t>
      </w:r>
      <w:r>
        <w:rPr>
          <w:color w:val="01190F"/>
        </w:rPr>
        <w:t xml:space="preserve"> silně ovlivňují mínění</w:t>
      </w:r>
      <w:r>
        <w:t xml:space="preserve">, aby mohli spustit reklamní kampaň prostřednictvím pošty. Kdyby přilákali jádro publika tmavé pleti, dokázali by </w:t>
      </w:r>
      <w:r>
        <w:rPr>
          <w:color w:val="FB5514"/>
        </w:rPr>
        <w:t>pořad</w:t>
      </w:r>
      <w:r>
        <w:t xml:space="preserve"> udržet při životě alespoň do jarního semestru. </w:t>
      </w:r>
      <w:r>
        <w:rPr>
          <w:color w:val="58018B"/>
        </w:rPr>
        <w:t>Využívání reklamní pošty pro televizní pořad</w:t>
      </w:r>
      <w:r>
        <w:t xml:space="preserve"> je jako chytání velryby na háček s kouskem chleba. </w:t>
      </w:r>
      <w:r>
        <w:rPr>
          <w:color w:val="58018B"/>
        </w:rPr>
        <w:t>To</w:t>
      </w:r>
      <w:r>
        <w:t xml:space="preserve"> se prostě nedělá. Avšak </w:t>
      </w:r>
      <w:r>
        <w:rPr>
          <w:color w:val="B70639"/>
        </w:rPr>
        <w:t>použije-li se tento typ nervy drásajícího naléhání, aby</w:t>
      </w:r>
      <w:r>
        <w:t xml:space="preserve"> </w:t>
      </w:r>
      <w:r>
        <w:rPr>
          <w:color w:val="703B01"/>
        </w:rPr>
        <w:t>se zapůsobilo na povědomí lidí tmavé pleti</w:t>
      </w:r>
      <w:r>
        <w:t xml:space="preserve">, je </w:t>
      </w:r>
      <w:r>
        <w:rPr>
          <w:color w:val="F7F1DF"/>
        </w:rPr>
        <w:t>to</w:t>
      </w:r>
      <w:r>
        <w:t xml:space="preserve"> ještě neobvyklejší. </w:t>
      </w:r>
      <w:r>
        <w:rPr>
          <w:color w:val="118B8A"/>
        </w:rPr>
        <w:t>Pan Carew</w:t>
      </w:r>
      <w:r>
        <w:t xml:space="preserve"> si nicméně myslí, že tím, že poštou obešle </w:t>
      </w:r>
      <w:r>
        <w:rPr>
          <w:color w:val="4AFEFA"/>
        </w:rPr>
        <w:t xml:space="preserve">téměř 10000 lidí tmavé pleti, </w:t>
      </w:r>
      <w:r>
        <w:rPr>
          <w:color w:val="FCB164"/>
        </w:rPr>
        <w:t>kteří</w:t>
      </w:r>
      <w:r>
        <w:rPr>
          <w:color w:val="4AFEFA"/>
        </w:rPr>
        <w:t xml:space="preserve"> tvoří to, </w:t>
      </w:r>
      <w:r>
        <w:rPr>
          <w:color w:val="796EE6"/>
        </w:rPr>
        <w:t>co</w:t>
      </w:r>
      <w:r>
        <w:rPr>
          <w:color w:val="4AFEFA"/>
        </w:rPr>
        <w:t xml:space="preserve"> </w:t>
      </w:r>
      <w:r>
        <w:rPr>
          <w:color w:val="000D2C"/>
        </w:rPr>
        <w:t>on</w:t>
      </w:r>
      <w:r>
        <w:rPr>
          <w:color w:val="4AFEFA"/>
        </w:rPr>
        <w:t xml:space="preserve"> nazývá "šeptanda</w:t>
      </w:r>
      <w:r>
        <w:t xml:space="preserve">", osloví velkou část z více než tří milionů </w:t>
      </w:r>
      <w:r>
        <w:rPr>
          <w:color w:val="53495F"/>
        </w:rPr>
        <w:t xml:space="preserve">domácností lidí tmavé pleti, </w:t>
      </w:r>
      <w:r>
        <w:rPr>
          <w:color w:val="F95475"/>
        </w:rPr>
        <w:t>které</w:t>
      </w:r>
      <w:r>
        <w:rPr>
          <w:color w:val="53495F"/>
        </w:rPr>
        <w:t xml:space="preserve"> potřebuje</w:t>
      </w:r>
      <w:r>
        <w:t xml:space="preserve">. </w:t>
      </w:r>
      <w:r>
        <w:rPr>
          <w:color w:val="61FC03"/>
        </w:rPr>
        <w:t>Ta "šeptanda</w:t>
      </w:r>
      <w:r>
        <w:t xml:space="preserve">" není nijak organizovaná, ale vy i </w:t>
      </w:r>
      <w:r>
        <w:rPr>
          <w:color w:val="118B8A"/>
        </w:rPr>
        <w:t>já</w:t>
      </w:r>
      <w:r>
        <w:t xml:space="preserve"> víme, že existuje," říká </w:t>
      </w:r>
      <w:r>
        <w:rPr>
          <w:color w:val="118B8A"/>
        </w:rPr>
        <w:t>pan Carew</w:t>
      </w:r>
      <w:r>
        <w:t xml:space="preserve">, a má </w:t>
      </w:r>
      <w:r>
        <w:rPr>
          <w:color w:val="61FC03"/>
        </w:rPr>
        <w:t>tím</w:t>
      </w:r>
      <w:r>
        <w:t xml:space="preserve"> na mysli ten často záhadně malý svět odborníků a vůdců komunit tmavé pleti. "Tohle je velmi osobní, etnický styl," říká </w:t>
      </w:r>
      <w:r>
        <w:rPr>
          <w:color w:val="118B8A"/>
        </w:rPr>
        <w:t>pan Carew</w:t>
      </w:r>
      <w:r>
        <w:t xml:space="preserve">. " Chci, aby </w:t>
      </w:r>
      <w:r>
        <w:rPr>
          <w:color w:val="FB5514"/>
        </w:rPr>
        <w:t>o pořadu</w:t>
      </w:r>
      <w:r>
        <w:t xml:space="preserve"> mluvili lidé u holiče a v salónech krásy i ve frontách na pečená žebírka. Chci, aby </w:t>
      </w:r>
      <w:r>
        <w:rPr>
          <w:color w:val="FB5514"/>
        </w:rPr>
        <w:t>o tom</w:t>
      </w:r>
      <w:r>
        <w:t xml:space="preserve"> taky mluvila i bílá Amerika, ale jsem přesvědčen, že rozhoduje právě šeptanda." </w:t>
      </w:r>
      <w:r>
        <w:rPr>
          <w:color w:val="00587F"/>
        </w:rPr>
        <w:t>Televize ABC</w:t>
      </w:r>
      <w:r>
        <w:t xml:space="preserve"> tvrdí, že o činnosti </w:t>
      </w:r>
      <w:r>
        <w:rPr>
          <w:color w:val="9E8317"/>
        </w:rPr>
        <w:t>producentů</w:t>
      </w:r>
      <w:r>
        <w:t xml:space="preserve"> ví, ale </w:t>
      </w:r>
      <w:r>
        <w:rPr>
          <w:color w:val="5D9608"/>
        </w:rPr>
        <w:t>dopisy</w:t>
      </w:r>
      <w:r>
        <w:t xml:space="preserve"> byly poslány bez souhlasu </w:t>
      </w:r>
      <w:r>
        <w:rPr>
          <w:color w:val="00587F"/>
        </w:rPr>
        <w:t>této televizní společnosti</w:t>
      </w:r>
      <w:r>
        <w:t xml:space="preserve">. </w:t>
      </w:r>
      <w:r>
        <w:rPr>
          <w:color w:val="5D9608"/>
        </w:rPr>
        <w:t>Dopis</w:t>
      </w:r>
      <w:r>
        <w:t xml:space="preserve"> se ve skutečnosti </w:t>
      </w:r>
      <w:r>
        <w:rPr>
          <w:color w:val="00587F"/>
        </w:rPr>
        <w:t>do televize ABC</w:t>
      </w:r>
      <w:r>
        <w:t xml:space="preserve"> strefuje kvůli tomu, že s pořady pro lidi tmavé pleti zaostává. Mezitím hrozí, že zatímco se </w:t>
      </w:r>
      <w:r>
        <w:rPr>
          <w:color w:val="DE98FD"/>
        </w:rPr>
        <w:t>pořady nedělního večera</w:t>
      </w:r>
      <w:r>
        <w:t xml:space="preserve"> snaží udržet se nad vodou v silné konkurenci seriálu "To je vražda, napsala", šeptanda se změní v ticho: Zdá se, že taktika vyvolala pokusné sledování, avšak ohlasy přicházejí jen zvolna. </w:t>
      </w:r>
      <w:r>
        <w:rPr>
          <w:color w:val="98A088"/>
        </w:rPr>
        <w:t xml:space="preserve">Doug Alligood, vedoucí pracovník tmavé pleti v reklamě, </w:t>
      </w:r>
      <w:r>
        <w:rPr>
          <w:color w:val="4F584E"/>
        </w:rPr>
        <w:t>který</w:t>
      </w:r>
      <w:r>
        <w:rPr>
          <w:color w:val="98A088"/>
        </w:rPr>
        <w:t xml:space="preserve"> se zajímá o schéma sledovanosti ze strany lidí tmavé pleti</w:t>
      </w:r>
      <w:r>
        <w:t xml:space="preserve">, dává </w:t>
      </w:r>
      <w:r>
        <w:rPr>
          <w:color w:val="118B8A"/>
        </w:rPr>
        <w:t>Carewovi</w:t>
      </w:r>
      <w:r>
        <w:t xml:space="preserve"> jedničku za marketingovou kuráž, ale ve </w:t>
      </w:r>
      <w:r>
        <w:rPr>
          <w:color w:val="98A088"/>
        </w:rPr>
        <w:t>své</w:t>
      </w:r>
      <w:r>
        <w:t xml:space="preserve"> vlažné reakci není osamocen. </w:t>
      </w:r>
      <w:r>
        <w:rPr>
          <w:color w:val="248AD0"/>
        </w:rPr>
        <w:t>Některé pořady</w:t>
      </w:r>
      <w:r>
        <w:t xml:space="preserve"> prostě nezaberou, říká, a </w:t>
      </w:r>
      <w:r>
        <w:rPr>
          <w:color w:val="FB5514"/>
        </w:rPr>
        <w:t>toto</w:t>
      </w:r>
      <w:r>
        <w:t xml:space="preserve"> je jeden </w:t>
      </w:r>
      <w:r>
        <w:rPr>
          <w:color w:val="248AD0"/>
        </w:rPr>
        <w:t>z nich</w:t>
      </w:r>
      <w:r>
        <w:t>.</w:t>
      </w:r>
    </w:p>
    <w:p>
      <w:r>
        <w:rPr>
          <w:b/>
        </w:rPr>
        <w:t>Document number 310</w:t>
      </w:r>
    </w:p>
    <w:p>
      <w:r>
        <w:rPr>
          <w:b/>
        </w:rPr>
        <w:t>Document identifier: wsj0529-001</w:t>
      </w:r>
    </w:p>
    <w:p>
      <w:r>
        <w:rPr>
          <w:color w:val="310106"/>
        </w:rPr>
        <w:t>Společnost TransCanada PipeLines Ltd.</w:t>
      </w:r>
      <w:r>
        <w:t xml:space="preserve"> uvedla, </w:t>
      </w:r>
      <w:r>
        <w:rPr>
          <w:color w:val="04640D"/>
        </w:rPr>
        <w:t xml:space="preserve">že plánuje přestěhovat příští rok </w:t>
      </w:r>
      <w:r>
        <w:rPr>
          <w:color w:val="FEFB0A"/>
        </w:rPr>
        <w:t>své</w:t>
      </w:r>
      <w:r>
        <w:rPr>
          <w:color w:val="FB5514"/>
        </w:rPr>
        <w:t xml:space="preserve"> ústředí</w:t>
      </w:r>
      <w:r>
        <w:rPr>
          <w:color w:val="04640D"/>
        </w:rPr>
        <w:t xml:space="preserve"> </w:t>
      </w:r>
      <w:r>
        <w:rPr>
          <w:color w:val="E115C0"/>
        </w:rPr>
        <w:t>z Toronta</w:t>
      </w:r>
      <w:r>
        <w:rPr>
          <w:color w:val="04640D"/>
        </w:rPr>
        <w:t xml:space="preserve"> do </w:t>
      </w:r>
      <w:r>
        <w:rPr>
          <w:color w:val="00587F"/>
        </w:rPr>
        <w:t xml:space="preserve">Calgary </w:t>
      </w:r>
      <w:r>
        <w:rPr>
          <w:color w:val="0BC582"/>
        </w:rPr>
        <w:t>v Albertě</w:t>
      </w:r>
      <w:r>
        <w:rPr>
          <w:color w:val="04640D"/>
        </w:rPr>
        <w:t>, aby</w:t>
      </w:r>
      <w:r>
        <w:t xml:space="preserve"> snížila náklady a byla blíž ke zdroji průmyslu zemního plynu. </w:t>
      </w:r>
      <w:r>
        <w:rPr>
          <w:color w:val="FEB8C8"/>
        </w:rPr>
        <w:t xml:space="preserve">Gerald Maier, prezident a generální ředitel </w:t>
      </w:r>
      <w:r>
        <w:rPr>
          <w:color w:val="9E8317"/>
        </w:rPr>
        <w:t>koncernu zabývajícího se rozvodem a marketingem zemního plynu</w:t>
      </w:r>
      <w:r>
        <w:t xml:space="preserve">, řekl, že budoucí růst </w:t>
      </w:r>
      <w:r>
        <w:rPr>
          <w:color w:val="310106"/>
        </w:rPr>
        <w:t>společnosti</w:t>
      </w:r>
      <w:r>
        <w:t xml:space="preserve"> je "stále více navázán" na rozhodnutí učiněná </w:t>
      </w:r>
      <w:r>
        <w:rPr>
          <w:color w:val="01190F"/>
        </w:rPr>
        <w:t xml:space="preserve">producenty plynu sídlícími v </w:t>
      </w:r>
      <w:r>
        <w:rPr>
          <w:color w:val="847D81"/>
        </w:rPr>
        <w:t>Calgary</w:t>
      </w:r>
      <w:r>
        <w:t xml:space="preserve">. "Od deregulace trhu v roce 1985 začali být </w:t>
      </w:r>
      <w:r>
        <w:rPr>
          <w:color w:val="58018B"/>
        </w:rPr>
        <w:t>producenti</w:t>
      </w:r>
      <w:r>
        <w:t xml:space="preserve"> silněji zapojeni do transportu i marketingu," řekl </w:t>
      </w:r>
      <w:r>
        <w:rPr>
          <w:color w:val="FEB8C8"/>
        </w:rPr>
        <w:t>Maier</w:t>
      </w:r>
      <w:r>
        <w:t xml:space="preserve">. "Je </w:t>
      </w:r>
      <w:r>
        <w:rPr>
          <w:color w:val="B70639"/>
        </w:rPr>
        <w:t>to</w:t>
      </w:r>
      <w:r>
        <w:t xml:space="preserve"> otázka přiblížení se k dodavatelům, jelikož </w:t>
      </w:r>
      <w:r>
        <w:rPr>
          <w:color w:val="703B01"/>
        </w:rPr>
        <w:t>mnoho z těchto společností</w:t>
      </w:r>
      <w:r>
        <w:t xml:space="preserve"> </w:t>
      </w:r>
      <w:r>
        <w:rPr>
          <w:color w:val="310106"/>
        </w:rPr>
        <w:t>nás</w:t>
      </w:r>
      <w:r>
        <w:t xml:space="preserve"> nezná tak dobře, jak by měly." </w:t>
      </w:r>
      <w:r>
        <w:rPr>
          <w:color w:val="310106"/>
        </w:rPr>
        <w:t>Společnost TransCanada</w:t>
      </w:r>
      <w:r>
        <w:t xml:space="preserve"> transportuje </w:t>
      </w:r>
      <w:r>
        <w:rPr>
          <w:color w:val="F7F1DF"/>
        </w:rPr>
        <w:t xml:space="preserve">všechen plyn, </w:t>
      </w:r>
      <w:r>
        <w:rPr>
          <w:color w:val="118B8A"/>
        </w:rPr>
        <w:t>který</w:t>
      </w:r>
      <w:r>
        <w:rPr>
          <w:color w:val="F7F1DF"/>
        </w:rPr>
        <w:t xml:space="preserve"> putuje </w:t>
      </w:r>
      <w:r>
        <w:rPr>
          <w:color w:val="4AFEFA"/>
        </w:rPr>
        <w:t>z Alberty</w:t>
      </w:r>
      <w:r>
        <w:rPr>
          <w:color w:val="F7F1DF"/>
        </w:rPr>
        <w:t xml:space="preserve"> směrem na východ</w:t>
      </w:r>
      <w:r>
        <w:t xml:space="preserve">. </w:t>
      </w:r>
      <w:r>
        <w:rPr>
          <w:color w:val="F7F1DF"/>
        </w:rPr>
        <w:t>To</w:t>
      </w:r>
      <w:r>
        <w:t xml:space="preserve"> zahrnuje veškerý plyn spotřebovaný v Ontariu a Quebecu současně s velkými vývozy kanadského plynu do </w:t>
      </w:r>
      <w:r>
        <w:rPr>
          <w:color w:val="FCB164"/>
        </w:rPr>
        <w:t xml:space="preserve">Walter Litvinchuk, viceprezident společnosti Pan-Alberta Gas Ltd., koncernu obchodujícího s plynem se sídlem v </w:t>
      </w:r>
      <w:r>
        <w:rPr>
          <w:color w:val="796EE6"/>
        </w:rPr>
        <w:t>Calgary</w:t>
      </w:r>
      <w:r>
        <w:t>, řekl, že průmysl stěhování uvítá. "</w:t>
      </w:r>
      <w:r>
        <w:rPr>
          <w:color w:val="000D2C"/>
        </w:rPr>
        <w:t xml:space="preserve">Až bude </w:t>
      </w:r>
      <w:r>
        <w:rPr>
          <w:color w:val="53495F"/>
        </w:rPr>
        <w:t>její</w:t>
      </w:r>
      <w:r>
        <w:rPr>
          <w:color w:val="000D2C"/>
        </w:rPr>
        <w:t xml:space="preserve"> přítomnost </w:t>
      </w:r>
      <w:r>
        <w:rPr>
          <w:color w:val="F95475"/>
        </w:rPr>
        <w:t>zde</w:t>
      </w:r>
      <w:r>
        <w:rPr>
          <w:color w:val="000D2C"/>
        </w:rPr>
        <w:t xml:space="preserve"> nejen symbolická</w:t>
      </w:r>
      <w:r>
        <w:t xml:space="preserve">, mělo by </w:t>
      </w:r>
      <w:r>
        <w:rPr>
          <w:color w:val="000D2C"/>
        </w:rPr>
        <w:t>to</w:t>
      </w:r>
      <w:r>
        <w:t xml:space="preserve"> pozvednout komunikační a obchodní vztahy," řekl </w:t>
      </w:r>
      <w:r>
        <w:rPr>
          <w:color w:val="FCB164"/>
        </w:rPr>
        <w:t>Litvinchuk</w:t>
      </w:r>
      <w:r>
        <w:t xml:space="preserve">. "Protože cena </w:t>
      </w:r>
      <w:r>
        <w:rPr>
          <w:color w:val="61FC03"/>
        </w:rPr>
        <w:t>přepravovaného plynu</w:t>
      </w:r>
      <w:r>
        <w:t xml:space="preserve"> je velice důležitá pro schopnost </w:t>
      </w:r>
      <w:r>
        <w:rPr>
          <w:color w:val="5D9608"/>
        </w:rPr>
        <w:t>producentů</w:t>
      </w:r>
      <w:r>
        <w:t xml:space="preserve"> </w:t>
      </w:r>
      <w:r>
        <w:rPr>
          <w:color w:val="61FC03"/>
        </w:rPr>
        <w:t>ho</w:t>
      </w:r>
      <w:r>
        <w:t xml:space="preserve"> prodávat, pomáhá </w:t>
      </w:r>
      <w:r>
        <w:rPr>
          <w:color w:val="000D2C"/>
        </w:rPr>
        <w:t>to</w:t>
      </w:r>
      <w:r>
        <w:t xml:space="preserve"> udržet si přísun suroviny a přístup k přepravním společnostem." Stěhování, </w:t>
      </w:r>
      <w:r>
        <w:rPr>
          <w:color w:val="DE98FD"/>
        </w:rPr>
        <w:t>které</w:t>
      </w:r>
      <w:r>
        <w:t xml:space="preserve"> by mohlo </w:t>
      </w:r>
      <w:r>
        <w:rPr>
          <w:color w:val="310106"/>
        </w:rPr>
        <w:t>společnost TransCanada</w:t>
      </w:r>
      <w:r>
        <w:t xml:space="preserve"> stát 50 milionů kanadských dolarů (42.5 milionu amerických dolarů) v platbách za přemístění a rozdělení </w:t>
      </w:r>
      <w:r>
        <w:rPr>
          <w:color w:val="310106"/>
        </w:rPr>
        <w:t>společnosti</w:t>
      </w:r>
      <w:r>
        <w:t xml:space="preserve">, by mělo být dokončeno příští léto, řekl </w:t>
      </w:r>
      <w:r>
        <w:rPr>
          <w:color w:val="FEB8C8"/>
        </w:rPr>
        <w:t>Maier</w:t>
      </w:r>
      <w:r>
        <w:t xml:space="preserve">. Všem 700 zaměstnancům pracujícím </w:t>
      </w:r>
      <w:r>
        <w:rPr>
          <w:color w:val="98A088"/>
        </w:rPr>
        <w:t>v Torontu</w:t>
      </w:r>
      <w:r>
        <w:t xml:space="preserve"> budou nabídnuta místa v </w:t>
      </w:r>
      <w:r>
        <w:rPr>
          <w:color w:val="4F584E"/>
        </w:rPr>
        <w:t>Calgary</w:t>
      </w:r>
      <w:r>
        <w:t xml:space="preserve">, prohlásila </w:t>
      </w:r>
      <w:r>
        <w:rPr>
          <w:color w:val="310106"/>
        </w:rPr>
        <w:t>společnost</w:t>
      </w:r>
      <w:r>
        <w:t xml:space="preserve">. Když se </w:t>
      </w:r>
      <w:r>
        <w:rPr>
          <w:color w:val="310106"/>
        </w:rPr>
        <w:t>společnost</w:t>
      </w:r>
      <w:r>
        <w:t xml:space="preserve"> přestěhuje </w:t>
      </w:r>
      <w:r>
        <w:rPr>
          <w:color w:val="4F584E"/>
        </w:rPr>
        <w:t>do Calgary</w:t>
      </w:r>
      <w:r>
        <w:t xml:space="preserve">, ušetří mezi 4 a 6 miliony kanadských dolarů ročně na kancelářských výdajích a jiných administrativních nákladech, dodal </w:t>
      </w:r>
      <w:r>
        <w:rPr>
          <w:color w:val="FEB8C8"/>
        </w:rPr>
        <w:t>Maier</w:t>
      </w:r>
      <w:r>
        <w:t xml:space="preserve">. Část výdajů i úspor by se mohla přenést na zasílatele pro plynovod </w:t>
      </w:r>
      <w:r>
        <w:rPr>
          <w:color w:val="310106"/>
        </w:rPr>
        <w:t>společnosti TransCanada</w:t>
      </w:r>
      <w:r>
        <w:t xml:space="preserve"> </w:t>
      </w:r>
      <w:r>
        <w:rPr>
          <w:color w:val="248AD0"/>
        </w:rPr>
        <w:t xml:space="preserve">prostřednictvím poplatků, </w:t>
      </w:r>
      <w:r>
        <w:rPr>
          <w:color w:val="5C5300"/>
        </w:rPr>
        <w:t>které</w:t>
      </w:r>
      <w:r>
        <w:rPr>
          <w:color w:val="248AD0"/>
        </w:rPr>
        <w:t xml:space="preserve"> jsou založeny na hodnotě soustavy </w:t>
      </w:r>
      <w:r>
        <w:rPr>
          <w:color w:val="9F6551"/>
        </w:rPr>
        <w:t>plynovodu</w:t>
      </w:r>
      <w:r>
        <w:rPr>
          <w:color w:val="248AD0"/>
        </w:rPr>
        <w:t xml:space="preserve"> a nákladech na </w:t>
      </w:r>
      <w:r>
        <w:rPr>
          <w:color w:val="9F6551"/>
        </w:rPr>
        <w:t>jeho</w:t>
      </w:r>
      <w:r>
        <w:rPr>
          <w:color w:val="248AD0"/>
        </w:rPr>
        <w:t xml:space="preserve"> provoz</w:t>
      </w:r>
      <w:r>
        <w:t xml:space="preserve">. 49.1 % </w:t>
      </w:r>
      <w:r>
        <w:rPr>
          <w:color w:val="310106"/>
        </w:rPr>
        <w:t>společnosti TransCanada</w:t>
      </w:r>
      <w:r>
        <w:t xml:space="preserve"> vlastní holdingová společnost BCE Inc. se sídlem v Montrealu.</w:t>
      </w:r>
    </w:p>
    <w:p>
      <w:r>
        <w:rPr>
          <w:b/>
        </w:rPr>
        <w:t>Document number 311</w:t>
      </w:r>
    </w:p>
    <w:p>
      <w:r>
        <w:rPr>
          <w:b/>
        </w:rPr>
        <w:t>Document identifier: wsj0530-001</w:t>
      </w:r>
    </w:p>
    <w:p>
      <w:r>
        <w:t xml:space="preserve">Od </w:t>
      </w:r>
      <w:r>
        <w:rPr>
          <w:color w:val="310106"/>
        </w:rPr>
        <w:t>svého</w:t>
      </w:r>
      <w:r>
        <w:t xml:space="preserve"> založení v roce 1818 se </w:t>
      </w:r>
      <w:r>
        <w:rPr>
          <w:color w:val="310106"/>
        </w:rPr>
        <w:t xml:space="preserve">společnost Brooks Brother, průkopník </w:t>
      </w:r>
      <w:r>
        <w:rPr>
          <w:color w:val="04640D"/>
        </w:rPr>
        <w:t>vzhledu Ivy League</w:t>
      </w:r>
      <w:r>
        <w:t xml:space="preserve">, vyvarovala okázalé obchodní propagace a módních trendů - </w:t>
      </w:r>
      <w:r>
        <w:rPr>
          <w:color w:val="FEFB0A"/>
        </w:rPr>
        <w:t xml:space="preserve">pravidel, </w:t>
      </w:r>
      <w:r>
        <w:rPr>
          <w:color w:val="FB5514"/>
        </w:rPr>
        <w:t>podle kterých</w:t>
      </w:r>
      <w:r>
        <w:rPr>
          <w:color w:val="FEFB0A"/>
        </w:rPr>
        <w:t xml:space="preserve"> žije většina maloobchodníků</w:t>
      </w:r>
      <w:r>
        <w:t xml:space="preserve">. Ale při pomalém růstu prodeje a obchodech </w:t>
      </w:r>
      <w:r>
        <w:rPr>
          <w:color w:val="E115C0"/>
        </w:rPr>
        <w:t>jiných lidí připravených udělat cokoli</w:t>
      </w:r>
      <w:r>
        <w:t xml:space="preserve">, si ctihodný maloobchodník nemůže nadále dovolit takovou nafoukanou pózu. Takže před dvěma týdny tisíce </w:t>
      </w:r>
      <w:r>
        <w:rPr>
          <w:color w:val="00587F"/>
        </w:rPr>
        <w:t xml:space="preserve">pohotových zákazníků </w:t>
      </w:r>
      <w:r>
        <w:rPr>
          <w:color w:val="0BC582"/>
        </w:rPr>
        <w:t>firmy Brooks Brothers</w:t>
      </w:r>
      <w:r>
        <w:rPr>
          <w:color w:val="00587F"/>
        </w:rPr>
        <w:t xml:space="preserve"> - </w:t>
      </w:r>
      <w:r>
        <w:rPr>
          <w:color w:val="FEB8C8"/>
        </w:rPr>
        <w:t>zákazníků navyklých čekat na výprodej dvakrát do roka</w:t>
      </w:r>
      <w:r>
        <w:t xml:space="preserve"> - bylo překvapeno: pozváním, aby přišli a koupili jakýkoli jeden kus s 25%-ní slevou. Během čtyřdenní propagační akce, se </w:t>
      </w:r>
      <w:r>
        <w:rPr>
          <w:color w:val="9E8317"/>
        </w:rPr>
        <w:t>kupující</w:t>
      </w:r>
      <w:r>
        <w:t xml:space="preserve"> v Short Hills v New Jersey postavili do řady, aby zaplatili za drahé položky, jako například kabáty a obleky. A to není všechno. Po opuštění </w:t>
      </w:r>
      <w:r>
        <w:rPr>
          <w:color w:val="310106"/>
        </w:rPr>
        <w:t>svých</w:t>
      </w:r>
      <w:r>
        <w:t xml:space="preserve"> novinových reklam vyznačujících se upjatými náčrty obleků nebo plášťů, nabízí </w:t>
      </w:r>
      <w:r>
        <w:rPr>
          <w:color w:val="310106"/>
        </w:rPr>
        <w:t>společnost Brooks Brother</w:t>
      </w:r>
      <w:r>
        <w:t xml:space="preserve"> zmodernizovanou image </w:t>
      </w:r>
      <w:r>
        <w:rPr>
          <w:color w:val="01190F"/>
        </w:rPr>
        <w:t xml:space="preserve">v nové kampani, </w:t>
      </w:r>
      <w:r>
        <w:rPr>
          <w:color w:val="847D81"/>
        </w:rPr>
        <w:t>která</w:t>
      </w:r>
      <w:r>
        <w:rPr>
          <w:color w:val="01190F"/>
        </w:rPr>
        <w:t xml:space="preserve"> nese slogan "překvapení </w:t>
      </w:r>
      <w:r>
        <w:rPr>
          <w:color w:val="58018B"/>
        </w:rPr>
        <w:t>společnosti Brooks Brother</w:t>
      </w:r>
      <w:r>
        <w:t xml:space="preserve">." Jedna barevná fotografie zobrazuje širokou paletu frakových košil uvázaných na uzel; jiný obrázek předvádí vázanky ve smělém provedení. Poselství je hlasité a jasné: Toto není firma Brooks Brothers vašeho otce. Jako součást </w:t>
      </w:r>
      <w:r>
        <w:rPr>
          <w:color w:val="01190F"/>
        </w:rPr>
        <w:t>celostátní reklamní kampaně</w:t>
      </w:r>
      <w:r>
        <w:t xml:space="preserve"> bude </w:t>
      </w:r>
      <w:r>
        <w:rPr>
          <w:color w:val="310106"/>
        </w:rPr>
        <w:t>společnost Brooks Brothers</w:t>
      </w:r>
      <w:r>
        <w:t xml:space="preserve"> předvádět méně konzervativní dámské oblečení a opustí </w:t>
      </w:r>
      <w:r>
        <w:rPr>
          <w:color w:val="310106"/>
        </w:rPr>
        <w:t>svůj</w:t>
      </w:r>
      <w:r>
        <w:t xml:space="preserve"> obchodní stereotyp měkkých vázanek. </w:t>
      </w:r>
      <w:r>
        <w:rPr>
          <w:color w:val="B70639"/>
        </w:rPr>
        <w:t>Jedna reklama</w:t>
      </w:r>
      <w:r>
        <w:t xml:space="preserve"> předvádí veselé červené sako v kombinaci s černou koženou sukní. A text </w:t>
      </w:r>
      <w:r>
        <w:rPr>
          <w:color w:val="B70639"/>
        </w:rPr>
        <w:t>inzerátu</w:t>
      </w:r>
      <w:r>
        <w:t xml:space="preserve"> je nestoudný: "Jak můžete být velké zvíře z Wall Streetu bez alespoň jednoho obleku </w:t>
      </w:r>
      <w:r>
        <w:rPr>
          <w:color w:val="310106"/>
        </w:rPr>
        <w:t>od společnosti Brooks Brothers</w:t>
      </w:r>
      <w:r>
        <w:t xml:space="preserve"> ve </w:t>
      </w:r>
      <w:r>
        <w:rPr>
          <w:color w:val="703B01"/>
        </w:rPr>
        <w:t>vašem</w:t>
      </w:r>
      <w:r>
        <w:t xml:space="preserve"> portfoliu?" </w:t>
      </w:r>
      <w:r>
        <w:rPr>
          <w:color w:val="310106"/>
        </w:rPr>
        <w:t>Společnost Brooks Brothers</w:t>
      </w:r>
      <w:r>
        <w:t xml:space="preserve"> doufá, že setřesením starých úctyhodných tradic přitáhne více mladých mužů a více žen a změní zákaznický pohled na </w:t>
      </w:r>
      <w:r>
        <w:rPr>
          <w:color w:val="310106"/>
        </w:rPr>
        <w:t>svůj</w:t>
      </w:r>
      <w:r>
        <w:t xml:space="preserve"> druh zboží. "Jsou </w:t>
      </w:r>
      <w:r>
        <w:rPr>
          <w:color w:val="F7F1DF"/>
        </w:rPr>
        <w:t xml:space="preserve">muži, </w:t>
      </w:r>
      <w:r>
        <w:rPr>
          <w:color w:val="118B8A"/>
        </w:rPr>
        <w:t>kteří</w:t>
      </w:r>
      <w:r>
        <w:rPr>
          <w:color w:val="F7F1DF"/>
        </w:rPr>
        <w:t xml:space="preserve"> </w:t>
      </w:r>
      <w:r>
        <w:rPr>
          <w:color w:val="118B8A"/>
        </w:rPr>
        <w:t>si</w:t>
      </w:r>
      <w:r>
        <w:rPr>
          <w:color w:val="F7F1DF"/>
        </w:rPr>
        <w:t xml:space="preserve"> </w:t>
      </w:r>
      <w:r>
        <w:rPr>
          <w:color w:val="4AFEFA"/>
        </w:rPr>
        <w:t>zde</w:t>
      </w:r>
      <w:r>
        <w:rPr>
          <w:color w:val="F7F1DF"/>
        </w:rPr>
        <w:t xml:space="preserve"> nakoupí pouze </w:t>
      </w:r>
      <w:r>
        <w:rPr>
          <w:color w:val="118B8A"/>
        </w:rPr>
        <w:t>své</w:t>
      </w:r>
      <w:r>
        <w:rPr>
          <w:color w:val="F7F1DF"/>
        </w:rPr>
        <w:t xml:space="preserve"> košile a prádlo</w:t>
      </w:r>
      <w:r>
        <w:rPr>
          <w:color w:val="FCB164"/>
        </w:rPr>
        <w:t xml:space="preserve">, nebo </w:t>
      </w:r>
      <w:r>
        <w:rPr>
          <w:color w:val="796EE6"/>
        </w:rPr>
        <w:t xml:space="preserve">mladí zákazníci, </w:t>
      </w:r>
      <w:r>
        <w:rPr>
          <w:color w:val="000D2C"/>
        </w:rPr>
        <w:t>kteří</w:t>
      </w:r>
      <w:r>
        <w:rPr>
          <w:color w:val="796EE6"/>
        </w:rPr>
        <w:t xml:space="preserve"> </w:t>
      </w:r>
      <w:r>
        <w:rPr>
          <w:color w:val="000D2C"/>
        </w:rPr>
        <w:t>si</w:t>
      </w:r>
      <w:r>
        <w:rPr>
          <w:color w:val="796EE6"/>
        </w:rPr>
        <w:t xml:space="preserve"> </w:t>
      </w:r>
      <w:r>
        <w:rPr>
          <w:color w:val="53495F"/>
        </w:rPr>
        <w:t>zde</w:t>
      </w:r>
      <w:r>
        <w:rPr>
          <w:color w:val="796EE6"/>
        </w:rPr>
        <w:t xml:space="preserve"> koupí pouze </w:t>
      </w:r>
      <w:r>
        <w:rPr>
          <w:color w:val="000D2C"/>
        </w:rPr>
        <w:t>svůj</w:t>
      </w:r>
      <w:r>
        <w:rPr>
          <w:color w:val="796EE6"/>
        </w:rPr>
        <w:t xml:space="preserve"> oblek pro (pracovní) pohovor</w:t>
      </w:r>
      <w:r>
        <w:t xml:space="preserve">," říká </w:t>
      </w:r>
      <w:r>
        <w:rPr>
          <w:color w:val="F95475"/>
        </w:rPr>
        <w:t xml:space="preserve">Wiliam Roberti, předseda a šéf výkonných úředníků </w:t>
      </w:r>
      <w:r>
        <w:rPr>
          <w:color w:val="61FC03"/>
        </w:rPr>
        <w:t>společnosti Brooks Brothers</w:t>
      </w:r>
      <w:r>
        <w:t xml:space="preserve">. " Chceme, aby </w:t>
      </w:r>
      <w:r>
        <w:rPr>
          <w:color w:val="FCB164"/>
        </w:rPr>
        <w:t>si</w:t>
      </w:r>
      <w:r>
        <w:t xml:space="preserve"> </w:t>
      </w:r>
      <w:r>
        <w:rPr>
          <w:color w:val="5D9608"/>
        </w:rPr>
        <w:t>zde</w:t>
      </w:r>
      <w:r>
        <w:t xml:space="preserve"> nakoupili více do </w:t>
      </w:r>
      <w:r>
        <w:rPr>
          <w:color w:val="FCB164"/>
        </w:rPr>
        <w:t>svého</w:t>
      </w:r>
      <w:r>
        <w:t xml:space="preserve"> šatníku." </w:t>
      </w:r>
      <w:r>
        <w:rPr>
          <w:color w:val="DE98FD"/>
        </w:rPr>
        <w:t>Pozorovatelé odvětví</w:t>
      </w:r>
      <w:r>
        <w:t xml:space="preserve"> se shodnou na tom, že </w:t>
      </w:r>
      <w:r>
        <w:rPr>
          <w:color w:val="310106"/>
        </w:rPr>
        <w:t>firma Brooks Brothers</w:t>
      </w:r>
      <w:r>
        <w:t xml:space="preserve"> je dlouho zralá na modernizaci </w:t>
      </w:r>
      <w:r>
        <w:rPr>
          <w:color w:val="98A088"/>
        </w:rPr>
        <w:t>svého</w:t>
      </w:r>
      <w:r>
        <w:rPr>
          <w:color w:val="4F584E"/>
        </w:rPr>
        <w:t xml:space="preserve"> uhlazeného image, </w:t>
      </w:r>
      <w:r>
        <w:rPr>
          <w:color w:val="248AD0"/>
        </w:rPr>
        <w:t>který</w:t>
      </w:r>
      <w:r>
        <w:rPr>
          <w:color w:val="4F584E"/>
        </w:rPr>
        <w:t xml:space="preserve"> </w:t>
      </w:r>
      <w:r>
        <w:rPr>
          <w:color w:val="98A088"/>
        </w:rPr>
        <w:t>jí</w:t>
      </w:r>
      <w:r>
        <w:rPr>
          <w:color w:val="4F584E"/>
        </w:rPr>
        <w:t xml:space="preserve"> bránil v růstu</w:t>
      </w:r>
      <w:r>
        <w:t xml:space="preserve">. Když byla v květnu 1988 získána </w:t>
      </w:r>
      <w:r>
        <w:rPr>
          <w:color w:val="5C5300"/>
        </w:rPr>
        <w:t>britským maloobchodem Marks &amp; Spencer PLC</w:t>
      </w:r>
      <w:r>
        <w:t xml:space="preserve">, byl roční provozní zisk </w:t>
      </w:r>
      <w:r>
        <w:rPr>
          <w:color w:val="310106"/>
        </w:rPr>
        <w:t>společnosti Brooks Brothers</w:t>
      </w:r>
      <w:r>
        <w:t xml:space="preserve"> asi 41.8 milionu dolarů při obratu 290.1 milionu dolarů. </w:t>
      </w:r>
      <w:r>
        <w:rPr>
          <w:color w:val="F95475"/>
        </w:rPr>
        <w:t>Pan Roberti</w:t>
      </w:r>
      <w:r>
        <w:t xml:space="preserve"> připustil, že od vykoupení za 750 milionů dolarů "nebyl růst obratu dramatický." Za 11 měsíců končících 31. března operační zisk </w:t>
      </w:r>
      <w:r>
        <w:rPr>
          <w:color w:val="310106"/>
        </w:rPr>
        <w:t>řetězce 52 obchodů</w:t>
      </w:r>
      <w:r>
        <w:t xml:space="preserve"> čítal 40.5 milionu dolarů při obratu 286.8 milionu dolarů. Když </w:t>
      </w:r>
      <w:r>
        <w:rPr>
          <w:color w:val="310106"/>
        </w:rPr>
        <w:t>společnost Brooks Brothers</w:t>
      </w:r>
      <w:r>
        <w:t xml:space="preserve"> nastoupí do módního zápasu, bude hrát o vyrovnání. Mnoho obchodníků s konfekcí, zvláště Ralph Lauren, využilo současné popularity zmodernizovaných stylů </w:t>
      </w:r>
      <w:r>
        <w:rPr>
          <w:color w:val="9F6551"/>
        </w:rPr>
        <w:t>Ivy League</w:t>
      </w:r>
      <w:r>
        <w:t xml:space="preserve"> a anglického. Aby drželi krok s dnešními možnostmi uvolněnější pánské módy, </w:t>
      </w:r>
      <w:r>
        <w:rPr>
          <w:color w:val="BCFEC6"/>
        </w:rPr>
        <w:t>obchodníci</w:t>
      </w:r>
      <w:r>
        <w:t xml:space="preserve"> fušují </w:t>
      </w:r>
      <w:r>
        <w:rPr>
          <w:color w:val="932C70"/>
        </w:rPr>
        <w:t xml:space="preserve">do anglických a italských obleků, </w:t>
      </w:r>
      <w:r>
        <w:rPr>
          <w:color w:val="2B1B04"/>
        </w:rPr>
        <w:t>které</w:t>
      </w:r>
      <w:r>
        <w:rPr>
          <w:color w:val="932C70"/>
        </w:rPr>
        <w:t xml:space="preserve"> jsou konzervativní, ale ne fádní</w:t>
      </w:r>
      <w:r>
        <w:t xml:space="preserve">. Přísný zákazník </w:t>
      </w:r>
      <w:r>
        <w:rPr>
          <w:color w:val="9F6551"/>
        </w:rPr>
        <w:t>ve stylu Ivy League</w:t>
      </w:r>
      <w:r>
        <w:t xml:space="preserve">, živobytí </w:t>
      </w:r>
      <w:r>
        <w:rPr>
          <w:color w:val="310106"/>
        </w:rPr>
        <w:t>společnosti Brooks Brothers</w:t>
      </w:r>
      <w:r>
        <w:t xml:space="preserve">, mezitím vymírá. Tedy </w:t>
      </w:r>
      <w:r>
        <w:rPr>
          <w:color w:val="310106"/>
        </w:rPr>
        <w:t>společnost Brooks Brothers</w:t>
      </w:r>
      <w:r>
        <w:t xml:space="preserve"> prohrála </w:t>
      </w:r>
      <w:r>
        <w:rPr>
          <w:color w:val="B5AFC4"/>
        </w:rPr>
        <w:t>zákazníky</w:t>
      </w:r>
      <w:r>
        <w:t xml:space="preserve"> </w:t>
      </w:r>
      <w:r>
        <w:rPr>
          <w:color w:val="D4C67A"/>
        </w:rPr>
        <w:t xml:space="preserve">s obchody, </w:t>
      </w:r>
      <w:r>
        <w:rPr>
          <w:color w:val="AE7AA1"/>
        </w:rPr>
        <w:t>které</w:t>
      </w:r>
      <w:r>
        <w:rPr>
          <w:color w:val="D4C67A"/>
        </w:rPr>
        <w:t xml:space="preserve"> nabízejí více kolekcí</w:t>
      </w:r>
      <w:r>
        <w:t>, například s firmami Paul Stuart, Barneys New York či Louis, Boston. "</w:t>
      </w:r>
      <w:r>
        <w:rPr>
          <w:color w:val="310106"/>
        </w:rPr>
        <w:t>Společnost Brooks Brothers</w:t>
      </w:r>
      <w:r>
        <w:t xml:space="preserve"> už nemá klíč </w:t>
      </w:r>
      <w:r>
        <w:rPr>
          <w:color w:val="C2A393"/>
        </w:rPr>
        <w:t>k zákazníkovi (</w:t>
      </w:r>
      <w:r>
        <w:rPr>
          <w:color w:val="0232FD"/>
        </w:rPr>
        <w:t>ve stylu Ivy League</w:t>
      </w:r>
      <w:r>
        <w:rPr>
          <w:color w:val="C2A393"/>
        </w:rPr>
        <w:t xml:space="preserve">), </w:t>
      </w:r>
      <w:r>
        <w:rPr>
          <w:color w:val="6A3A35"/>
        </w:rPr>
        <w:t>který</w:t>
      </w:r>
      <w:r>
        <w:rPr>
          <w:color w:val="C2A393"/>
        </w:rPr>
        <w:t xml:space="preserve"> je v postavení vyžadujícím uvědomělost ve </w:t>
      </w:r>
      <w:r>
        <w:rPr>
          <w:color w:val="6A3A35"/>
        </w:rPr>
        <w:t>svém</w:t>
      </w:r>
      <w:r>
        <w:rPr>
          <w:color w:val="C2A393"/>
        </w:rPr>
        <w:t xml:space="preserve"> oblékání</w:t>
      </w:r>
      <w:r>
        <w:t xml:space="preserve">," říká Charlie Davidson, prezident firmy Andover Shop, tradičního obchodu pro muže v Cambridge v Massachusetts. Tím, že </w:t>
      </w:r>
      <w:r>
        <w:rPr>
          <w:color w:val="310106"/>
        </w:rPr>
        <w:t>se</w:t>
      </w:r>
      <w:r>
        <w:t xml:space="preserve"> odtrhává od tradice, </w:t>
      </w:r>
      <w:r>
        <w:rPr>
          <w:color w:val="310106"/>
        </w:rPr>
        <w:t>společnost Brooks Brothers</w:t>
      </w:r>
      <w:r>
        <w:t xml:space="preserve"> hledá křehkou rovnováhu. Jestliže </w:t>
      </w:r>
      <w:r>
        <w:rPr>
          <w:color w:val="BA6801"/>
        </w:rPr>
        <w:t>obchod</w:t>
      </w:r>
      <w:r>
        <w:t xml:space="preserve"> příliš propaguje módu, riskuje ztrátu </w:t>
      </w:r>
      <w:r>
        <w:rPr>
          <w:color w:val="BA6801"/>
        </w:rPr>
        <w:t>svých</w:t>
      </w:r>
      <w:r>
        <w:t xml:space="preserve"> starých zákazníků; zdůrazňováním "hodnoty" riskuje oslabení </w:t>
      </w:r>
      <w:r>
        <w:rPr>
          <w:color w:val="BA6801"/>
        </w:rPr>
        <w:t>své</w:t>
      </w:r>
      <w:r>
        <w:t xml:space="preserve"> tajuplné atmosféry ušlechtilosti. Specialisté na módní průmysl se také ptají, zda </w:t>
      </w:r>
      <w:r>
        <w:rPr>
          <w:color w:val="310106"/>
        </w:rPr>
        <w:t>společnost</w:t>
      </w:r>
      <w:r>
        <w:t xml:space="preserve"> může učinit významný pokrok ve </w:t>
      </w:r>
      <w:r>
        <w:rPr>
          <w:color w:val="310106"/>
        </w:rPr>
        <w:t>svém</w:t>
      </w:r>
      <w:r>
        <w:t xml:space="preserve"> prodeji </w:t>
      </w:r>
      <w:r>
        <w:rPr>
          <w:color w:val="168E5C"/>
        </w:rPr>
        <w:t>pro ženy</w:t>
      </w:r>
      <w:r>
        <w:t xml:space="preserve">, vzhledem k tomu, že </w:t>
      </w:r>
      <w:r>
        <w:rPr>
          <w:color w:val="168E5C"/>
        </w:rPr>
        <w:t>jejich</w:t>
      </w:r>
      <w:r>
        <w:t xml:space="preserve"> zákaznická základna je méně tradiční a že konzervativní obchodní oblečení pro ženy je na ústupu. Cílem </w:t>
      </w:r>
      <w:r>
        <w:rPr>
          <w:color w:val="310106"/>
        </w:rPr>
        <w:t>společnosti Brooks Brothers</w:t>
      </w:r>
      <w:r>
        <w:t xml:space="preserve"> je, aby </w:t>
      </w:r>
      <w:r>
        <w:rPr>
          <w:color w:val="16C0D0"/>
        </w:rPr>
        <w:t>20 % celkového prodeje</w:t>
      </w:r>
      <w:r>
        <w:t xml:space="preserve"> bylo v dámském oddělení, tedy více než současných 12 %. "Každý zapomíná, že existují módní cykly klasického zboží," všímá si Carol Farmer, specialistka na maloobchod. "</w:t>
      </w:r>
      <w:r>
        <w:rPr>
          <w:color w:val="C62100"/>
        </w:rPr>
        <w:t>Pro ženy</w:t>
      </w:r>
      <w:r>
        <w:t xml:space="preserve"> skončilo oblékání skutečně tvořené pro úspěšné lidi." Přes tyto výzvy vidí </w:t>
      </w:r>
      <w:r>
        <w:rPr>
          <w:color w:val="5C5300"/>
        </w:rPr>
        <w:t>společnost Marks &amp; Spencer</w:t>
      </w:r>
      <w:r>
        <w:t xml:space="preserve"> </w:t>
      </w:r>
      <w:r>
        <w:rPr>
          <w:color w:val="310106"/>
        </w:rPr>
        <w:t>ve firmě Brooks Brothers</w:t>
      </w:r>
      <w:r>
        <w:t xml:space="preserve"> velký potenciál, přitom bere v úvahu velmi uznávané jméno a globální vystupování. </w:t>
      </w:r>
      <w:r>
        <w:rPr>
          <w:color w:val="5C5300"/>
        </w:rPr>
        <w:t>Společnost Marks &amp; Spencer</w:t>
      </w:r>
      <w:r>
        <w:t xml:space="preserve"> plánuje otevřít ještě zhruba 18 amerických obchodů v příštích pěti letech. </w:t>
      </w:r>
      <w:r>
        <w:rPr>
          <w:color w:val="310106"/>
        </w:rPr>
        <w:t>Firma Brooks Brothers</w:t>
      </w:r>
      <w:r>
        <w:t xml:space="preserve"> tvrdí, že obchod je v </w:t>
      </w:r>
      <w:r>
        <w:rPr>
          <w:color w:val="310106"/>
        </w:rPr>
        <w:t>jejích</w:t>
      </w:r>
      <w:r>
        <w:t xml:space="preserve"> 30 filiálkách v Japonsku a dvou obchodech v Hong Kongu kvetoucí. </w:t>
      </w:r>
      <w:r>
        <w:rPr>
          <w:color w:val="5C5300"/>
        </w:rPr>
        <w:t>Společnost Marks &amp; Spencer</w:t>
      </w:r>
      <w:r>
        <w:t xml:space="preserve"> také uvažuje o otevírání obchodů po celé Evropě někdy v budoucnosti. Alan Smith, prezident společnosti Marks &amp; Spencer pro Severní Ameriku a Dálný východ, říká, že </w:t>
      </w:r>
      <w:r>
        <w:rPr>
          <w:color w:val="310106"/>
        </w:rPr>
        <w:t>firma Brooks Brothers</w:t>
      </w:r>
      <w:r>
        <w:t xml:space="preserve"> je zaměřena na pozvednutí prodeje pomocí rozšíření sortimentu </w:t>
      </w:r>
      <w:r>
        <w:rPr>
          <w:color w:val="310106"/>
        </w:rPr>
        <w:t>svého</w:t>
      </w:r>
      <w:r>
        <w:t xml:space="preserve"> zboží a současného udržení si </w:t>
      </w:r>
      <w:r>
        <w:rPr>
          <w:color w:val="310106"/>
        </w:rPr>
        <w:t>svého</w:t>
      </w:r>
      <w:r>
        <w:t xml:space="preserve"> "důrazu na tradici." </w:t>
      </w:r>
      <w:r>
        <w:rPr>
          <w:color w:val="5C5300"/>
        </w:rPr>
        <w:t>Britská mateřská společnost</w:t>
      </w:r>
      <w:r>
        <w:t xml:space="preserve"> rovněž modernizuje: </w:t>
      </w:r>
      <w:r>
        <w:rPr>
          <w:color w:val="310106"/>
        </w:rPr>
        <w:t xml:space="preserve">firma Brooks Brothers, </w:t>
      </w:r>
      <w:r>
        <w:rPr>
          <w:color w:val="014347"/>
        </w:rPr>
        <w:t>která</w:t>
      </w:r>
      <w:r>
        <w:rPr>
          <w:color w:val="310106"/>
        </w:rPr>
        <w:t xml:space="preserve"> stále vyrábí téměř všechno </w:t>
      </w:r>
      <w:r>
        <w:rPr>
          <w:color w:val="014347"/>
        </w:rPr>
        <w:t>své</w:t>
      </w:r>
      <w:r>
        <w:rPr>
          <w:color w:val="310106"/>
        </w:rPr>
        <w:t xml:space="preserve"> zboží</w:t>
      </w:r>
      <w:r>
        <w:t xml:space="preserve">, nedávno zavřela jeden ze </w:t>
      </w:r>
      <w:r>
        <w:rPr>
          <w:color w:val="310106"/>
        </w:rPr>
        <w:t>svých</w:t>
      </w:r>
      <w:r>
        <w:t xml:space="preserve"> košilových závodů v Patersonu v New Jersey a zrušila chlapecká oddělení ve všech obchodech kromě dvaceti. </w:t>
      </w:r>
      <w:r>
        <w:rPr>
          <w:color w:val="310106"/>
        </w:rPr>
        <w:t>Firma Brooks Brothers</w:t>
      </w:r>
      <w:r>
        <w:t xml:space="preserve"> přetváří také </w:t>
      </w:r>
      <w:r>
        <w:rPr>
          <w:color w:val="310106"/>
        </w:rPr>
        <w:t>své</w:t>
      </w:r>
      <w:r>
        <w:t xml:space="preserve"> obchody. Ve středu předvede </w:t>
      </w:r>
      <w:r>
        <w:rPr>
          <w:color w:val="233809"/>
        </w:rPr>
        <w:t xml:space="preserve">renovaci </w:t>
      </w:r>
      <w:r>
        <w:rPr>
          <w:color w:val="42083B"/>
        </w:rPr>
        <w:t>svého</w:t>
      </w:r>
      <w:r>
        <w:rPr>
          <w:color w:val="82785D"/>
        </w:rPr>
        <w:t xml:space="preserve"> stěžejního obchodu na </w:t>
      </w:r>
      <w:r>
        <w:rPr>
          <w:color w:val="023087"/>
        </w:rPr>
        <w:t>Madison Avenue</w:t>
      </w:r>
      <w:r>
        <w:rPr>
          <w:color w:val="233809"/>
        </w:rPr>
        <w:t xml:space="preserve"> za 7 milionů dolarů</w:t>
      </w:r>
      <w:r>
        <w:t xml:space="preserve">. S nově nainstalovanými eskalátory </w:t>
      </w:r>
      <w:r>
        <w:rPr>
          <w:color w:val="B7DAD2"/>
        </w:rPr>
        <w:t>si</w:t>
      </w:r>
      <w:r>
        <w:t xml:space="preserve"> </w:t>
      </w:r>
      <w:r>
        <w:rPr>
          <w:color w:val="B7DAD2"/>
        </w:rPr>
        <w:t>obchod</w:t>
      </w:r>
      <w:r>
        <w:t xml:space="preserve"> drží </w:t>
      </w:r>
      <w:r>
        <w:rPr>
          <w:color w:val="B7DAD2"/>
        </w:rPr>
        <w:t>svůj</w:t>
      </w:r>
      <w:r>
        <w:t xml:space="preserve"> charakteristický vzhled ze dřeva a mosazi, ale méně odstrašuje. </w:t>
      </w:r>
      <w:r>
        <w:rPr>
          <w:color w:val="196956"/>
        </w:rPr>
        <w:t>Více košil a svetrů</w:t>
      </w:r>
      <w:r>
        <w:t xml:space="preserve"> bude vystaveno na stolech, místo aby byly umístěny ve skleněných vitrínách, takže </w:t>
      </w:r>
      <w:r>
        <w:rPr>
          <w:color w:val="8C41BB"/>
        </w:rPr>
        <w:t>zákazníci</w:t>
      </w:r>
      <w:r>
        <w:t xml:space="preserve"> budou moci "přistoupit a osahat </w:t>
      </w:r>
      <w:r>
        <w:rPr>
          <w:color w:val="8C41BB"/>
        </w:rPr>
        <w:t>si</w:t>
      </w:r>
      <w:r>
        <w:t xml:space="preserve"> </w:t>
      </w:r>
      <w:r>
        <w:rPr>
          <w:color w:val="196956"/>
        </w:rPr>
        <w:t>je</w:t>
      </w:r>
      <w:r>
        <w:t xml:space="preserve">," říká </w:t>
      </w:r>
      <w:r>
        <w:rPr>
          <w:color w:val="F95475"/>
        </w:rPr>
        <w:t>pan Roberti</w:t>
      </w:r>
      <w:r>
        <w:t xml:space="preserve">. Protože největší růst v pánských oděvech je v neformálním sportovním oblečení, </w:t>
      </w:r>
      <w:r>
        <w:rPr>
          <w:color w:val="310106"/>
        </w:rPr>
        <w:t>firma Brooks Brothers</w:t>
      </w:r>
      <w:r>
        <w:t xml:space="preserve"> shání více tohoto artiklu. Celé první patro </w:t>
      </w:r>
      <w:r>
        <w:rPr>
          <w:color w:val="ECEDFE"/>
        </w:rPr>
        <w:t>jejího</w:t>
      </w:r>
      <w:r>
        <w:rPr>
          <w:color w:val="B7DAD2"/>
        </w:rPr>
        <w:t xml:space="preserve"> obchodu na </w:t>
      </w:r>
      <w:r>
        <w:rPr>
          <w:color w:val="2B2D32"/>
        </w:rPr>
        <w:t>Madison Avenue</w:t>
      </w:r>
      <w:r>
        <w:t xml:space="preserve"> je nyní vyhrazeno neformálnímu sportovnímu zboží, například lyžařským svetrům, koženým batohům a vlněným baseballovým čepicím za 42 dolarů. Hlavním bodem </w:t>
      </w:r>
      <w:r>
        <w:rPr>
          <w:color w:val="233809"/>
        </w:rPr>
        <w:t>renovace</w:t>
      </w:r>
      <w:r>
        <w:t xml:space="preserve">, </w:t>
      </w:r>
      <w:r>
        <w:rPr>
          <w:color w:val="F95475"/>
        </w:rPr>
        <w:t>podle pana Robertiho</w:t>
      </w:r>
      <w:r>
        <w:t xml:space="preserve">, je </w:t>
      </w:r>
      <w:r>
        <w:rPr>
          <w:color w:val="94C661"/>
        </w:rPr>
        <w:t xml:space="preserve">oddělení pánských oděvů šitých na míru, </w:t>
      </w:r>
      <w:r>
        <w:rPr>
          <w:color w:val="F8907D"/>
        </w:rPr>
        <w:t>kam</w:t>
      </w:r>
      <w:r>
        <w:rPr>
          <w:color w:val="94C661"/>
        </w:rPr>
        <w:t xml:space="preserve"> </w:t>
      </w:r>
      <w:r>
        <w:rPr>
          <w:color w:val="895E6B"/>
        </w:rPr>
        <w:t>firma Brooks Brothers</w:t>
      </w:r>
      <w:r>
        <w:rPr>
          <w:color w:val="94C661"/>
        </w:rPr>
        <w:t xml:space="preserve"> dodala nové styly obleků a nové tkaniny</w:t>
      </w:r>
      <w:r>
        <w:t xml:space="preserve">. "Obecná představa je, že jsme velice konzervativní a prodáváme jenom </w:t>
      </w:r>
      <w:r>
        <w:rPr>
          <w:color w:val="788E95"/>
        </w:rPr>
        <w:t>jeden typ obleku</w:t>
      </w:r>
      <w:r>
        <w:t xml:space="preserve">," říká </w:t>
      </w:r>
      <w:r>
        <w:rPr>
          <w:color w:val="F95475"/>
        </w:rPr>
        <w:t>pan Roberti</w:t>
      </w:r>
      <w:r>
        <w:t xml:space="preserve"> a myslí </w:t>
      </w:r>
      <w:r>
        <w:rPr>
          <w:color w:val="788E95"/>
        </w:rPr>
        <w:t>tím</w:t>
      </w:r>
      <w:r>
        <w:t xml:space="preserve"> charakteristický tříknoflíkový "pytlovitý oblek," s rozparkem vzadu uprostřed a hranatým střihem. Ale nyní nabízí více modelů se dvěma knoflíky a obleky se zúženou fazónou. Také plánuje přidat střih obleků pro atletické muže s širšími rameny. Příští jaro téměř 30 % </w:t>
      </w:r>
      <w:r>
        <w:rPr>
          <w:color w:val="310106"/>
        </w:rPr>
        <w:t>jejich</w:t>
      </w:r>
      <w:r>
        <w:t xml:space="preserve"> obleků bude mít kalhoty se záhyby, oproti prakticky žádným před pár lety. </w:t>
      </w:r>
      <w:r>
        <w:rPr>
          <w:color w:val="F95475"/>
        </w:rPr>
        <w:t>Pan Roberti</w:t>
      </w:r>
      <w:r>
        <w:t xml:space="preserve"> říká: "Chceme zákazníka nadchnout.</w:t>
      </w:r>
    </w:p>
    <w:p>
      <w:r>
        <w:rPr>
          <w:b/>
        </w:rPr>
        <w:t>Document number 312</w:t>
      </w:r>
    </w:p>
    <w:p>
      <w:r>
        <w:rPr>
          <w:b/>
        </w:rPr>
        <w:t>Document identifier: wsj0531-001</w:t>
      </w:r>
    </w:p>
    <w:p>
      <w:r>
        <w:rPr>
          <w:color w:val="310106"/>
        </w:rPr>
        <w:t>Firma Ferro Corp.</w:t>
      </w:r>
      <w:r>
        <w:t xml:space="preserve"> uvedla, </w:t>
      </w:r>
      <w:r>
        <w:rPr>
          <w:color w:val="04640D"/>
        </w:rPr>
        <w:t xml:space="preserve">že vykoupí </w:t>
      </w:r>
      <w:r>
        <w:rPr>
          <w:color w:val="FEFB0A"/>
        </w:rPr>
        <w:t>obyčejné akcie v hodnotě jednoho milionu dolarů</w:t>
      </w:r>
      <w:r>
        <w:t xml:space="preserve">. </w:t>
      </w:r>
      <w:r>
        <w:rPr>
          <w:color w:val="310106"/>
        </w:rPr>
        <w:t>Výrobce chemických a průmyslových materiálů</w:t>
      </w:r>
      <w:r>
        <w:t xml:space="preserve"> neřekl, kolik zaplatí a kdy provede </w:t>
      </w:r>
      <w:r>
        <w:rPr>
          <w:color w:val="04640D"/>
        </w:rPr>
        <w:t>transakci</w:t>
      </w:r>
      <w:r>
        <w:t xml:space="preserve">. </w:t>
      </w:r>
      <w:r>
        <w:rPr>
          <w:color w:val="310106"/>
        </w:rPr>
        <w:t>Firma Ferro</w:t>
      </w:r>
      <w:r>
        <w:t xml:space="preserve"> také prohlásila, že z administrativních důvodů odvolá neprovedenou část </w:t>
      </w:r>
      <w:r>
        <w:rPr>
          <w:color w:val="FB5514"/>
        </w:rPr>
        <w:t>plánu na vykoupení z roku 1987</w:t>
      </w:r>
      <w:r>
        <w:t xml:space="preserve">. </w:t>
      </w:r>
      <w:r>
        <w:rPr>
          <w:color w:val="FB5514"/>
        </w:rPr>
        <w:t>Plán</w:t>
      </w:r>
      <w:r>
        <w:t xml:space="preserve"> vyzývá </w:t>
      </w:r>
      <w:r>
        <w:rPr>
          <w:color w:val="310106"/>
        </w:rPr>
        <w:t>společnost</w:t>
      </w:r>
      <w:r>
        <w:t xml:space="preserve">, aby vykoupila 2250000 akcií, </w:t>
      </w:r>
      <w:r>
        <w:rPr>
          <w:color w:val="E115C0"/>
        </w:rPr>
        <w:t>což</w:t>
      </w:r>
      <w:r>
        <w:t xml:space="preserve"> odráží letošní rozdělení akcií 3 za 2. Až dosud </w:t>
      </w:r>
      <w:r>
        <w:rPr>
          <w:color w:val="310106"/>
        </w:rPr>
        <w:t>společnost</w:t>
      </w:r>
      <w:r>
        <w:t xml:space="preserve"> vykoupila 1.6 milionu akcií. </w:t>
      </w:r>
      <w:r>
        <w:rPr>
          <w:color w:val="00587F"/>
        </w:rPr>
        <w:t xml:space="preserve">V pátečním smíšeném obchodování na Newyorské burze cenných papírů </w:t>
      </w:r>
      <w:r>
        <w:rPr>
          <w:color w:val="0BC582"/>
        </w:rPr>
        <w:t>firma Ferro</w:t>
      </w:r>
      <w:r>
        <w:rPr>
          <w:color w:val="00587F"/>
        </w:rPr>
        <w:t xml:space="preserve"> uzavírala na 25.25 dolarech</w:t>
      </w:r>
      <w:r>
        <w:t xml:space="preserve">, </w:t>
      </w:r>
      <w:r>
        <w:rPr>
          <w:color w:val="00587F"/>
        </w:rPr>
        <w:t>což</w:t>
      </w:r>
      <w:r>
        <w:t xml:space="preserve"> je propad o 50 centů.</w:t>
      </w:r>
    </w:p>
    <w:p>
      <w:r>
        <w:rPr>
          <w:b/>
        </w:rPr>
        <w:t>Document number 313</w:t>
      </w:r>
    </w:p>
    <w:p>
      <w:r>
        <w:rPr>
          <w:b/>
        </w:rPr>
        <w:t>Document identifier: wsj0532-001</w:t>
      </w:r>
    </w:p>
    <w:p>
      <w:r>
        <w:rPr>
          <w:color w:val="310106"/>
        </w:rPr>
        <w:t>Arthur Price</w:t>
      </w:r>
      <w:r>
        <w:rPr>
          <w:color w:val="04640D"/>
        </w:rPr>
        <w:t xml:space="preserve"> neočekávaně opustil místo prezidenta a šéfa výkonných funkcionářů </w:t>
      </w:r>
      <w:r>
        <w:rPr>
          <w:color w:val="FEFB0A"/>
        </w:rPr>
        <w:t xml:space="preserve">firmy MTM Entertainment Inc., </w:t>
      </w:r>
      <w:r>
        <w:rPr>
          <w:color w:val="FB5514"/>
        </w:rPr>
        <w:t xml:space="preserve">losangelské produkční společnosti, </w:t>
      </w:r>
      <w:r>
        <w:rPr>
          <w:color w:val="E115C0"/>
        </w:rPr>
        <w:t>na kterou</w:t>
      </w:r>
      <w:r>
        <w:rPr>
          <w:color w:val="FB5514"/>
        </w:rPr>
        <w:t xml:space="preserve"> dopadly těžké časy</w:t>
      </w:r>
      <w:r>
        <w:t xml:space="preserve">. </w:t>
      </w:r>
      <w:r>
        <w:rPr>
          <w:color w:val="00587F"/>
        </w:rPr>
        <w:t>Pan Price, 61 let</w:t>
      </w:r>
      <w:r>
        <w:rPr>
          <w:color w:val="0BC582"/>
        </w:rPr>
        <w:t xml:space="preserve">, také odešel ze správní rady </w:t>
      </w:r>
      <w:r>
        <w:rPr>
          <w:color w:val="FEB8C8"/>
        </w:rPr>
        <w:t xml:space="preserve">firmy TVS Entertainment PLC, britské televizní společnosti, </w:t>
      </w:r>
      <w:r>
        <w:rPr>
          <w:color w:val="9E8317"/>
        </w:rPr>
        <w:t>která</w:t>
      </w:r>
      <w:r>
        <w:rPr>
          <w:color w:val="01190F"/>
        </w:rPr>
        <w:t xml:space="preserve"> loni koupila </w:t>
      </w:r>
      <w:r>
        <w:rPr>
          <w:color w:val="847D81"/>
        </w:rPr>
        <w:t>firmu MTM, producenta takových televizních programů, jako je "Blues o Hill Street" a "Show Mary Tyler Moore</w:t>
      </w:r>
      <w:r>
        <w:t xml:space="preserve">." </w:t>
      </w:r>
      <w:r>
        <w:rPr>
          <w:color w:val="58018B"/>
        </w:rPr>
        <w:t xml:space="preserve">Mluvčí </w:t>
      </w:r>
      <w:r>
        <w:rPr>
          <w:color w:val="B70639"/>
        </w:rPr>
        <w:t>společnosti TVS</w:t>
      </w:r>
      <w:r>
        <w:t xml:space="preserve"> řekl, že plány </w:t>
      </w:r>
      <w:r>
        <w:rPr>
          <w:color w:val="703B01"/>
        </w:rPr>
        <w:t>pana Priceho</w:t>
      </w:r>
      <w:r>
        <w:t xml:space="preserve"> nezná. </w:t>
      </w:r>
      <w:r>
        <w:rPr>
          <w:color w:val="F7F1DF"/>
        </w:rPr>
        <w:t xml:space="preserve">James Gatward, výkonný šéf </w:t>
      </w:r>
      <w:r>
        <w:rPr>
          <w:color w:val="118B8A"/>
        </w:rPr>
        <w:t>společnosti TVS</w:t>
      </w:r>
      <w:r>
        <w:t xml:space="preserve">, uvedl v prohlášení, že "převezme celkovou zodpovědnost" za provoz </w:t>
      </w:r>
      <w:r>
        <w:rPr>
          <w:color w:val="4AFEFA"/>
        </w:rPr>
        <w:t>firmy MTM</w:t>
      </w:r>
      <w:r>
        <w:t xml:space="preserve">, dokud nebude jmenován nástupce. Analytici odvětví uvažovali o tom, že </w:t>
      </w:r>
      <w:r>
        <w:rPr>
          <w:color w:val="FCB164"/>
        </w:rPr>
        <w:t xml:space="preserve">náhlý odchod </w:t>
      </w:r>
      <w:r>
        <w:rPr>
          <w:color w:val="796EE6"/>
        </w:rPr>
        <w:t>pana Priceho</w:t>
      </w:r>
      <w:r>
        <w:t xml:space="preserve"> by mohl mít původ v konfliktech </w:t>
      </w:r>
      <w:r>
        <w:rPr>
          <w:color w:val="F7F1DF"/>
        </w:rPr>
        <w:t>s panem Gatwardem</w:t>
      </w:r>
      <w:r>
        <w:t xml:space="preserve">. </w:t>
      </w:r>
      <w:r>
        <w:rPr>
          <w:color w:val="703B01"/>
        </w:rPr>
        <w:t>Pan Price</w:t>
      </w:r>
      <w:r>
        <w:t xml:space="preserve"> "chtěl spustit obchody </w:t>
      </w:r>
      <w:r>
        <w:rPr>
          <w:color w:val="4AFEFA"/>
        </w:rPr>
        <w:t>firmy MTM</w:t>
      </w:r>
      <w:r>
        <w:t xml:space="preserve">" a možná litoval </w:t>
      </w:r>
      <w:r>
        <w:rPr>
          <w:color w:val="000D2C"/>
        </w:rPr>
        <w:t xml:space="preserve">prodání </w:t>
      </w:r>
      <w:r>
        <w:rPr>
          <w:color w:val="53495F"/>
        </w:rPr>
        <w:t>společnosti</w:t>
      </w:r>
      <w:r>
        <w:rPr>
          <w:color w:val="000D2C"/>
        </w:rPr>
        <w:t xml:space="preserve"> </w:t>
      </w:r>
      <w:r>
        <w:rPr>
          <w:color w:val="F95475"/>
        </w:rPr>
        <w:t>firmě TVS</w:t>
      </w:r>
      <w:r>
        <w:t xml:space="preserve">, naznačil Charles Denton, správní ředitel firmy Zenith Productions, přidružené společnosti Carlton Communications PLC, sídlem v Londýně. </w:t>
      </w:r>
      <w:r>
        <w:rPr>
          <w:color w:val="F7F1DF"/>
        </w:rPr>
        <w:t>Pan Gatward</w:t>
      </w:r>
      <w:r>
        <w:t xml:space="preserve"> se odmítl vyjádřit a </w:t>
      </w:r>
      <w:r>
        <w:rPr>
          <w:color w:val="703B01"/>
        </w:rPr>
        <w:t>pana Priceho</w:t>
      </w:r>
      <w:r>
        <w:t xml:space="preserve"> se v pátek nepodařilo zastihnout. V prohlášení </w:t>
      </w:r>
      <w:r>
        <w:rPr>
          <w:color w:val="61FC03"/>
        </w:rPr>
        <w:t>společnosti TVS</w:t>
      </w:r>
      <w:r>
        <w:t xml:space="preserve"> </w:t>
      </w:r>
      <w:r>
        <w:rPr>
          <w:color w:val="703B01"/>
        </w:rPr>
        <w:t>pan Price</w:t>
      </w:r>
      <w:r>
        <w:t xml:space="preserve"> uvedl: "Odejít </w:t>
      </w:r>
      <w:r>
        <w:rPr>
          <w:color w:val="4AFEFA"/>
        </w:rPr>
        <w:t>z firmy MTM</w:t>
      </w:r>
      <w:r>
        <w:t xml:space="preserve"> bylo velmi těžké rozhodnutí," ale dodal: "Nyní je čas na změnu..." Získání </w:t>
      </w:r>
      <w:r>
        <w:rPr>
          <w:color w:val="4AFEFA"/>
        </w:rPr>
        <w:t>firmy MTM</w:t>
      </w:r>
      <w:r>
        <w:t xml:space="preserve"> za 320 milionů dolarů představovalo </w:t>
      </w:r>
      <w:r>
        <w:rPr>
          <w:color w:val="61FC03"/>
        </w:rPr>
        <w:t>pro společnost TVS</w:t>
      </w:r>
      <w:r>
        <w:t xml:space="preserve"> odvážný mezinárodní tah, </w:t>
      </w:r>
      <w:r>
        <w:rPr>
          <w:color w:val="5D9608"/>
        </w:rPr>
        <w:t>tehdy</w:t>
      </w:r>
      <w:r>
        <w:t xml:space="preserve"> to byla asi polovina velikosti </w:t>
      </w:r>
      <w:r>
        <w:rPr>
          <w:color w:val="4AFEFA"/>
        </w:rPr>
        <w:t>amerického koncernu</w:t>
      </w:r>
      <w:r>
        <w:t xml:space="preserve">. </w:t>
      </w:r>
      <w:r>
        <w:rPr>
          <w:color w:val="DE98FD"/>
        </w:rPr>
        <w:t>V té době</w:t>
      </w:r>
      <w:r>
        <w:rPr>
          <w:color w:val="98A088"/>
        </w:rPr>
        <w:t xml:space="preserve"> </w:t>
      </w:r>
      <w:r>
        <w:rPr>
          <w:color w:val="4F584E"/>
        </w:rPr>
        <w:t>pan Gatward</w:t>
      </w:r>
      <w:r>
        <w:rPr>
          <w:color w:val="98A088"/>
        </w:rPr>
        <w:t xml:space="preserve"> řekl, že </w:t>
      </w:r>
      <w:r>
        <w:rPr>
          <w:color w:val="248AD0"/>
        </w:rPr>
        <w:t>jeho</w:t>
      </w:r>
      <w:r>
        <w:rPr>
          <w:color w:val="5C5300"/>
        </w:rPr>
        <w:t xml:space="preserve"> přátelství </w:t>
      </w:r>
      <w:r>
        <w:rPr>
          <w:color w:val="9F6551"/>
        </w:rPr>
        <w:t>s panem Pricem</w:t>
      </w:r>
      <w:r>
        <w:rPr>
          <w:color w:val="98A088"/>
        </w:rPr>
        <w:t xml:space="preserve"> </w:t>
      </w:r>
      <w:r>
        <w:rPr>
          <w:color w:val="5C5300"/>
        </w:rPr>
        <w:t>se</w:t>
      </w:r>
      <w:r>
        <w:rPr>
          <w:color w:val="98A088"/>
        </w:rPr>
        <w:t xml:space="preserve"> urovnalo</w:t>
      </w:r>
      <w:r>
        <w:t xml:space="preserve">, </w:t>
      </w:r>
      <w:r>
        <w:rPr>
          <w:color w:val="98A088"/>
        </w:rPr>
        <w:t>což</w:t>
      </w:r>
      <w:r>
        <w:t xml:space="preserve"> byl způsob </w:t>
      </w:r>
      <w:r>
        <w:rPr>
          <w:color w:val="4AFEFA"/>
        </w:rPr>
        <w:t>jejich</w:t>
      </w:r>
      <w:r>
        <w:t xml:space="preserve"> spojení </w:t>
      </w:r>
      <w:r>
        <w:rPr>
          <w:color w:val="61FC03"/>
        </w:rPr>
        <w:t>s malou britskou společností</w:t>
      </w:r>
      <w:r>
        <w:t xml:space="preserve">. Ale </w:t>
      </w:r>
      <w:r>
        <w:rPr>
          <w:color w:val="61FC03"/>
        </w:rPr>
        <w:t>společnost TVS</w:t>
      </w:r>
      <w:r>
        <w:t xml:space="preserve"> minulý měsíc ohromila analytiky odvětví, </w:t>
      </w:r>
      <w:r>
        <w:rPr>
          <w:color w:val="BCFEC6"/>
        </w:rPr>
        <w:t xml:space="preserve">když prozradila, že očekávala, že </w:t>
      </w:r>
      <w:r>
        <w:rPr>
          <w:color w:val="932C70"/>
        </w:rPr>
        <w:t>firma MTM</w:t>
      </w:r>
      <w:r>
        <w:rPr>
          <w:color w:val="BCFEC6"/>
        </w:rPr>
        <w:t xml:space="preserve"> letos ohlásí provozní ztrátu</w:t>
      </w:r>
      <w:r>
        <w:t xml:space="preserve">. </w:t>
      </w:r>
      <w:r>
        <w:rPr>
          <w:color w:val="BCFEC6"/>
        </w:rPr>
        <w:t>V tomto oznámení</w:t>
      </w:r>
      <w:r>
        <w:t xml:space="preserve"> </w:t>
      </w:r>
      <w:r>
        <w:rPr>
          <w:color w:val="61FC03"/>
        </w:rPr>
        <w:t>společnost TVS</w:t>
      </w:r>
      <w:r>
        <w:t xml:space="preserve"> také uvedla, že redukuje produkční finance a najímá nového manažera prodeje v USA. </w:t>
      </w:r>
      <w:r>
        <w:rPr>
          <w:color w:val="F7F1DF"/>
        </w:rPr>
        <w:t>Pan Gatward</w:t>
      </w:r>
      <w:r>
        <w:t xml:space="preserve"> strávil od minulého září hodně času v ústředí </w:t>
      </w:r>
      <w:r>
        <w:rPr>
          <w:color w:val="4AFEFA"/>
        </w:rPr>
        <w:t>firmy MTM</w:t>
      </w:r>
      <w:r>
        <w:t xml:space="preserve">; zlikvidoval tři oddělení a vyhodil šest vysokých pracovníků, </w:t>
      </w:r>
      <w:r>
        <w:rPr>
          <w:color w:val="58018B"/>
        </w:rPr>
        <w:t xml:space="preserve">podle mluvčího </w:t>
      </w:r>
      <w:r>
        <w:rPr>
          <w:color w:val="B70639"/>
        </w:rPr>
        <w:t>společnosti TVS</w:t>
      </w:r>
      <w:r>
        <w:t xml:space="preserve">. Další organizační řezy jsou pravděpodobné, uvedl </w:t>
      </w:r>
      <w:r>
        <w:rPr>
          <w:color w:val="58018B"/>
        </w:rPr>
        <w:t>mluvčí</w:t>
      </w:r>
      <w:r>
        <w:t xml:space="preserve">. "Pochopitelně se celkově díváme po vytváření úsporných opatření." </w:t>
      </w:r>
      <w:r>
        <w:rPr>
          <w:color w:val="61FC03"/>
        </w:rPr>
        <w:t>Společnost TVS</w:t>
      </w:r>
      <w:r>
        <w:t xml:space="preserve"> viní z problémů </w:t>
      </w:r>
      <w:r>
        <w:rPr>
          <w:color w:val="4AFEFA"/>
        </w:rPr>
        <w:t>firmy MTM</w:t>
      </w:r>
      <w:r>
        <w:t xml:space="preserve"> těžkosti v nepřínosném opakování pořadů </w:t>
      </w:r>
      <w:r>
        <w:rPr>
          <w:color w:val="4AFEFA"/>
        </w:rPr>
        <w:t>firmy MTM</w:t>
      </w:r>
      <w:r>
        <w:t xml:space="preserve"> na amerických stanicích. Poptávka po reprízách prodávaných místním americkým stanicím byla v posledních třech nebo čtyřech sezónách slabá. </w:t>
      </w:r>
      <w:r>
        <w:rPr>
          <w:color w:val="2B1B04"/>
        </w:rPr>
        <w:t>Pan Price</w:t>
      </w:r>
      <w:r>
        <w:t xml:space="preserve"> </w:t>
      </w:r>
      <w:r>
        <w:rPr>
          <w:color w:val="4AFEFA"/>
        </w:rPr>
        <w:t>firmu MTM</w:t>
      </w:r>
      <w:r>
        <w:t xml:space="preserve"> spoluzaložil v roce 1969 </w:t>
      </w:r>
      <w:r>
        <w:rPr>
          <w:color w:val="B5AFC4"/>
        </w:rPr>
        <w:t>s</w:t>
      </w:r>
      <w:r>
        <w:rPr>
          <w:color w:val="D4C67A"/>
        </w:rPr>
        <w:t xml:space="preserve"> americkou herečkou Mary Tyler Moore</w:t>
      </w:r>
      <w:r>
        <w:rPr>
          <w:color w:val="AE7AA1"/>
        </w:rPr>
        <w:t xml:space="preserve"> a </w:t>
      </w:r>
      <w:r>
        <w:rPr>
          <w:color w:val="C2A393"/>
        </w:rPr>
        <w:t xml:space="preserve">Grantem Tinkerem, </w:t>
      </w:r>
      <w:r>
        <w:rPr>
          <w:color w:val="0232FD"/>
        </w:rPr>
        <w:t>jejím</w:t>
      </w:r>
      <w:r>
        <w:rPr>
          <w:color w:val="C2A393"/>
        </w:rPr>
        <w:t xml:space="preserve"> tehdejším manželem</w:t>
      </w:r>
      <w:r>
        <w:t xml:space="preserve">. </w:t>
      </w:r>
      <w:r>
        <w:rPr>
          <w:color w:val="6A3A35"/>
        </w:rPr>
        <w:t>Pan Tinker</w:t>
      </w:r>
      <w:r>
        <w:t xml:space="preserve"> později odešel, aby se stal předsedou společnosti National Broadcasting Co. </w:t>
      </w:r>
      <w:r>
        <w:rPr>
          <w:color w:val="58018B"/>
        </w:rPr>
        <w:t xml:space="preserve">Mluvčí </w:t>
      </w:r>
      <w:r>
        <w:rPr>
          <w:color w:val="B70639"/>
        </w:rPr>
        <w:t>společnosti TVS</w:t>
      </w:r>
      <w:r>
        <w:t xml:space="preserve"> řekl, že </w:t>
      </w:r>
      <w:r>
        <w:rPr>
          <w:color w:val="703B01"/>
        </w:rPr>
        <w:t>pan Price</w:t>
      </w:r>
      <w:r>
        <w:t xml:space="preserve"> stále vlastní asi 8%-ní podíl </w:t>
      </w:r>
      <w:r>
        <w:rPr>
          <w:color w:val="61FC03"/>
        </w:rPr>
        <w:t>ve společnosti TVS</w:t>
      </w:r>
      <w:r>
        <w:t xml:space="preserve">, získaný </w:t>
      </w:r>
      <w:r>
        <w:rPr>
          <w:color w:val="000D2C"/>
        </w:rPr>
        <w:t xml:space="preserve">při nabytí </w:t>
      </w:r>
      <w:r>
        <w:rPr>
          <w:color w:val="53495F"/>
        </w:rPr>
        <w:t>firmy MTM</w:t>
      </w:r>
      <w:r>
        <w:t xml:space="preserve">. Při pozdějším, pátečním obchodování na Londýnské burze cenných papírů vzrostly akcie </w:t>
      </w:r>
      <w:r>
        <w:rPr>
          <w:color w:val="61FC03"/>
        </w:rPr>
        <w:t>společnosti TVS</w:t>
      </w:r>
      <w:r>
        <w:t xml:space="preserve"> o čtyři pence na 195 pencí za akcii.</w:t>
      </w:r>
    </w:p>
    <w:p>
      <w:r>
        <w:rPr>
          <w:b/>
        </w:rPr>
        <w:t>Document number 314</w:t>
      </w:r>
    </w:p>
    <w:p>
      <w:r>
        <w:rPr>
          <w:b/>
        </w:rPr>
        <w:t>Document identifier: wsj0533-001</w:t>
      </w:r>
    </w:p>
    <w:p>
      <w:r>
        <w:rPr>
          <w:color w:val="310106"/>
        </w:rPr>
        <w:t xml:space="preserve">Dva soupeřící zájemci </w:t>
      </w:r>
      <w:r>
        <w:rPr>
          <w:color w:val="04640D"/>
        </w:rPr>
        <w:t>o firmu Connaught BioSciences</w:t>
      </w:r>
      <w:r>
        <w:t xml:space="preserve"> prodloužili v pátek </w:t>
      </w:r>
      <w:r>
        <w:rPr>
          <w:color w:val="FEFB0A"/>
        </w:rPr>
        <w:t>své</w:t>
      </w:r>
      <w:r>
        <w:rPr>
          <w:color w:val="FB5514"/>
        </w:rPr>
        <w:t xml:space="preserve"> nabídky</w:t>
      </w:r>
      <w:r>
        <w:t xml:space="preserve">, aby získali </w:t>
      </w:r>
      <w:r>
        <w:rPr>
          <w:color w:val="E115C0"/>
        </w:rPr>
        <w:t xml:space="preserve">výrobce vakcín založeného </w:t>
      </w:r>
      <w:r>
        <w:rPr>
          <w:color w:val="00587F"/>
        </w:rPr>
        <w:t>v Torontu</w:t>
      </w:r>
      <w:r>
        <w:t xml:space="preserve">. </w:t>
      </w:r>
      <w:r>
        <w:rPr>
          <w:color w:val="0BC582"/>
        </w:rPr>
        <w:t xml:space="preserve">Společnost Institut Merieux S. A., </w:t>
      </w:r>
      <w:r>
        <w:rPr>
          <w:color w:val="FEB8C8"/>
        </w:rPr>
        <w:t>která</w:t>
      </w:r>
      <w:r>
        <w:rPr>
          <w:color w:val="9E8317"/>
        </w:rPr>
        <w:t xml:space="preserve"> nabídla 942 miliony kanadských dolarů (801.2 milionu amerických dolarů), čili 37 kanadských dolarů za akcii </w:t>
      </w:r>
      <w:r>
        <w:rPr>
          <w:color w:val="01190F"/>
        </w:rPr>
        <w:t>firmy Connaught</w:t>
      </w:r>
      <w:r>
        <w:t xml:space="preserve">, uvedla, že </w:t>
      </w:r>
      <w:r>
        <w:rPr>
          <w:color w:val="847D81"/>
        </w:rPr>
        <w:t>svou</w:t>
      </w:r>
      <w:r>
        <w:rPr>
          <w:color w:val="58018B"/>
        </w:rPr>
        <w:t xml:space="preserve"> nabídku, </w:t>
      </w:r>
      <w:r>
        <w:rPr>
          <w:color w:val="B70639"/>
        </w:rPr>
        <w:t>jejíž</w:t>
      </w:r>
      <w:r>
        <w:rPr>
          <w:color w:val="58018B"/>
        </w:rPr>
        <w:t xml:space="preserve"> platnost vypršela minulý čtvrtek</w:t>
      </w:r>
      <w:r>
        <w:t xml:space="preserve">, prodlouží do 6. listopadu. </w:t>
      </w:r>
      <w:r>
        <w:rPr>
          <w:color w:val="703B01"/>
        </w:rPr>
        <w:t xml:space="preserve">Nabídka 30 kanadských dolarů za akcii </w:t>
      </w:r>
      <w:r>
        <w:rPr>
          <w:color w:val="F7F1DF"/>
        </w:rPr>
        <w:t>od firmy Ciba-Geigy Ltd., farmaceutické společnosti založené v Baselu ve Švýcarsku, a v Kalifornii založené společnosti Chiron Corp., biovýzkumného koncernu</w:t>
      </w:r>
      <w:r>
        <w:t xml:space="preserve">, byla prodloužena do 16. listopadu. </w:t>
      </w:r>
      <w:r>
        <w:rPr>
          <w:color w:val="703B01"/>
        </w:rPr>
        <w:t>Její</w:t>
      </w:r>
      <w:r>
        <w:t xml:space="preserve"> platnost vypršela v pátek večer. </w:t>
      </w:r>
      <w:r>
        <w:rPr>
          <w:color w:val="0BC582"/>
        </w:rPr>
        <w:t>Společnost Merieux</w:t>
      </w:r>
      <w:r>
        <w:t xml:space="preserve"> v minulosti uvedla, že zajistí, aby </w:t>
      </w:r>
      <w:r>
        <w:rPr>
          <w:color w:val="847D81"/>
        </w:rPr>
        <w:t>její</w:t>
      </w:r>
      <w:r>
        <w:rPr>
          <w:color w:val="58018B"/>
        </w:rPr>
        <w:t xml:space="preserve"> nabídka</w:t>
      </w:r>
      <w:r>
        <w:t xml:space="preserve"> zůstala otevřená až do konečného rozhodnutí </w:t>
      </w:r>
      <w:r>
        <w:rPr>
          <w:color w:val="118B8A"/>
        </w:rPr>
        <w:t>kanadských regulátorů</w:t>
      </w:r>
      <w:r>
        <w:t xml:space="preserve"> o tom, zda převzetí schválí. </w:t>
      </w:r>
      <w:r>
        <w:rPr>
          <w:color w:val="0BC582"/>
        </w:rPr>
        <w:t xml:space="preserve">Společnost Merieux, očkovacími látkami a biovýzkumem se zabývající firma založená v Lyonu </w:t>
      </w:r>
      <w:r>
        <w:rPr>
          <w:color w:val="4AFEFA"/>
        </w:rPr>
        <w:t>ve Francii</w:t>
      </w:r>
      <w:r>
        <w:t xml:space="preserve">, je z 50.1 % kontrolována </w:t>
      </w:r>
      <w:r>
        <w:rPr>
          <w:color w:val="FCB164"/>
        </w:rPr>
        <w:t>státem</w:t>
      </w:r>
      <w:r>
        <w:t xml:space="preserve"> vlastněnou společností Rhone Poulenc S. A. Kanadská vláda již dříve prohlásila, že </w:t>
      </w:r>
      <w:r>
        <w:rPr>
          <w:color w:val="58018B"/>
        </w:rPr>
        <w:t xml:space="preserve">nabídka </w:t>
      </w:r>
      <w:r>
        <w:rPr>
          <w:color w:val="847D81"/>
        </w:rPr>
        <w:t>společnosti Merieux</w:t>
      </w:r>
      <w:r>
        <w:t xml:space="preserve"> nepřináší pro Kanadu dostatečný "čistý přínos", aby byla schválena, a dala </w:t>
      </w:r>
      <w:r>
        <w:rPr>
          <w:color w:val="0BC582"/>
        </w:rPr>
        <w:t>společnosti Merieux</w:t>
      </w:r>
      <w:r>
        <w:t xml:space="preserve"> čas do půlky listopadu, aby předložila další informace. </w:t>
      </w:r>
      <w:r>
        <w:rPr>
          <w:color w:val="796EE6"/>
        </w:rPr>
        <w:t xml:space="preserve">Funkcionáři </w:t>
      </w:r>
      <w:r>
        <w:rPr>
          <w:color w:val="000D2C"/>
        </w:rPr>
        <w:t>společnosti Merieux</w:t>
      </w:r>
      <w:r>
        <w:t xml:space="preserve"> minulý týden uvedli, že jsou "hluboce přesvědčeni," že </w:t>
      </w:r>
      <w:r>
        <w:rPr>
          <w:color w:val="58018B"/>
        </w:rPr>
        <w:t>nabídka</w:t>
      </w:r>
      <w:r>
        <w:t xml:space="preserve"> bude schválena, jakmile federálním regulátorům předloží podrobnosti o </w:t>
      </w:r>
      <w:r>
        <w:rPr>
          <w:color w:val="0BC582"/>
        </w:rPr>
        <w:t>svých</w:t>
      </w:r>
      <w:r>
        <w:t xml:space="preserve"> navrhovaných investicích. </w:t>
      </w:r>
      <w:r>
        <w:rPr>
          <w:color w:val="FB5514"/>
        </w:rPr>
        <w:t>Obě nabídky</w:t>
      </w:r>
      <w:r>
        <w:t xml:space="preserve"> jsou podmíněné souhlasem regulátorů a dostatkem nabízených akcií, aby </w:t>
      </w:r>
      <w:r>
        <w:rPr>
          <w:color w:val="310106"/>
        </w:rPr>
        <w:t>zájemci</w:t>
      </w:r>
      <w:r>
        <w:t xml:space="preserve"> získali většinu nevyplacených akcií </w:t>
      </w:r>
      <w:r>
        <w:rPr>
          <w:color w:val="E115C0"/>
        </w:rPr>
        <w:t>firmy Connaught</w:t>
      </w:r>
      <w:r>
        <w:t xml:space="preserve">. </w:t>
      </w:r>
      <w:r>
        <w:rPr>
          <w:color w:val="53495F"/>
        </w:rPr>
        <w:t xml:space="preserve">Společnost Institut Merieux, </w:t>
      </w:r>
      <w:r>
        <w:rPr>
          <w:color w:val="F95475"/>
        </w:rPr>
        <w:t>která</w:t>
      </w:r>
      <w:r>
        <w:rPr>
          <w:color w:val="53495F"/>
        </w:rPr>
        <w:t xml:space="preserve"> již vlastní 12.5%-</w:t>
      </w:r>
      <w:r>
        <w:t xml:space="preserve">ní </w:t>
      </w:r>
      <w:r>
        <w:rPr>
          <w:color w:val="61FC03"/>
        </w:rPr>
        <w:t xml:space="preserve">podíl </w:t>
      </w:r>
      <w:r>
        <w:rPr>
          <w:color w:val="5D9608"/>
        </w:rPr>
        <w:t>ve firmě Connaught</w:t>
      </w:r>
      <w:r>
        <w:t xml:space="preserve">, uvedla, že </w:t>
      </w:r>
      <w:r>
        <w:rPr>
          <w:color w:val="DE98FD"/>
        </w:rPr>
        <w:t xml:space="preserve">na sklonku </w:t>
      </w:r>
      <w:r>
        <w:rPr>
          <w:color w:val="98A088"/>
        </w:rPr>
        <w:t>čtvrtečního obchodování</w:t>
      </w:r>
      <w:r>
        <w:t xml:space="preserve"> bylo </w:t>
      </w:r>
      <w:r>
        <w:rPr>
          <w:color w:val="58018B"/>
        </w:rPr>
        <w:t xml:space="preserve">na </w:t>
      </w:r>
      <w:r>
        <w:rPr>
          <w:color w:val="847D81"/>
        </w:rPr>
        <w:t>jejich</w:t>
      </w:r>
      <w:r>
        <w:rPr>
          <w:color w:val="58018B"/>
        </w:rPr>
        <w:t xml:space="preserve"> nabídku</w:t>
      </w:r>
      <w:r>
        <w:t xml:space="preserve"> odpovězeno 5745188 akciemi </w:t>
      </w:r>
      <w:r>
        <w:rPr>
          <w:color w:val="E115C0"/>
        </w:rPr>
        <w:t>firmy Connaught</w:t>
      </w:r>
      <w:r>
        <w:t xml:space="preserve"> a dluhopisy ve jmenovité částce 44.3 milionu kanadských dolarů. </w:t>
      </w:r>
      <w:r>
        <w:rPr>
          <w:color w:val="DE98FD"/>
        </w:rPr>
        <w:t xml:space="preserve">Na sklonku </w:t>
      </w:r>
      <w:r>
        <w:rPr>
          <w:color w:val="98A088"/>
        </w:rPr>
        <w:t>čtvrtečního obchodování</w:t>
      </w:r>
      <w:r>
        <w:t xml:space="preserve">, uvedly </w:t>
      </w:r>
      <w:r>
        <w:rPr>
          <w:color w:val="4F584E"/>
        </w:rPr>
        <w:t>firmy Ciba-Geigy a Chiron</w:t>
      </w:r>
      <w:r>
        <w:t xml:space="preserve">, že </w:t>
      </w:r>
      <w:r>
        <w:rPr>
          <w:color w:val="703B01"/>
        </w:rPr>
        <w:t xml:space="preserve">na </w:t>
      </w:r>
      <w:r>
        <w:rPr>
          <w:color w:val="F7F1DF"/>
        </w:rPr>
        <w:t>jejich</w:t>
      </w:r>
      <w:r>
        <w:rPr>
          <w:color w:val="703B01"/>
        </w:rPr>
        <w:t xml:space="preserve"> nabídku</w:t>
      </w:r>
      <w:r>
        <w:t xml:space="preserve"> bylo odpovězeno 11580 obyčejnými akciemi. Podle poslední zprávy měla </w:t>
      </w:r>
      <w:r>
        <w:rPr>
          <w:color w:val="E115C0"/>
        </w:rPr>
        <w:t>firma Connaught</w:t>
      </w:r>
      <w:r>
        <w:t xml:space="preserve"> 21.8 milionu nevyrovnaných akcií. Nezávisle na tom prohlásil </w:t>
      </w:r>
      <w:r>
        <w:rPr>
          <w:color w:val="248AD0"/>
        </w:rPr>
        <w:t>nejvyšší soud v Ontariu</w:t>
      </w:r>
      <w:r>
        <w:t xml:space="preserve">, že na neurčito odloží výnos </w:t>
      </w:r>
      <w:r>
        <w:rPr>
          <w:color w:val="5C5300"/>
        </w:rPr>
        <w:t xml:space="preserve">v soudní při, </w:t>
      </w:r>
      <w:r>
        <w:rPr>
          <w:color w:val="9F6551"/>
        </w:rPr>
        <w:t>kterou</w:t>
      </w:r>
      <w:r>
        <w:rPr>
          <w:color w:val="5C5300"/>
        </w:rPr>
        <w:t xml:space="preserve"> zahájila </w:t>
      </w:r>
      <w:r>
        <w:rPr>
          <w:color w:val="BCFEC6"/>
        </w:rPr>
        <w:t xml:space="preserve">univerzita </w:t>
      </w:r>
      <w:r>
        <w:rPr>
          <w:color w:val="932C70"/>
        </w:rPr>
        <w:t>v Torontu</w:t>
      </w:r>
      <w:r>
        <w:rPr>
          <w:color w:val="5C5300"/>
        </w:rPr>
        <w:t xml:space="preserve"> </w:t>
      </w:r>
      <w:r>
        <w:rPr>
          <w:color w:val="2B1B04"/>
        </w:rPr>
        <w:t>proti firmě Connaught</w:t>
      </w:r>
      <w:r>
        <w:rPr>
          <w:color w:val="5C5300"/>
        </w:rPr>
        <w:t xml:space="preserve"> </w:t>
      </w:r>
      <w:r>
        <w:rPr>
          <w:color w:val="B5AFC4"/>
        </w:rPr>
        <w:t xml:space="preserve">v souvislosti s nabídkou </w:t>
      </w:r>
      <w:r>
        <w:rPr>
          <w:color w:val="D4C67A"/>
        </w:rPr>
        <w:t>firmy Merieux</w:t>
      </w:r>
      <w:r>
        <w:t xml:space="preserve">. V prohlášení připraveném právníky </w:t>
      </w:r>
      <w:r>
        <w:rPr>
          <w:color w:val="AE7AA1"/>
        </w:rPr>
        <w:t>univerzity</w:t>
      </w:r>
      <w:r>
        <w:t xml:space="preserve"> a </w:t>
      </w:r>
      <w:r>
        <w:rPr>
          <w:color w:val="E115C0"/>
        </w:rPr>
        <w:t>firmy Connaught</w:t>
      </w:r>
      <w:r>
        <w:t xml:space="preserve"> </w:t>
      </w:r>
      <w:r>
        <w:rPr>
          <w:color w:val="C2A393"/>
        </w:rPr>
        <w:t>obě strany</w:t>
      </w:r>
      <w:r>
        <w:t xml:space="preserve"> uvedly, že souhlasí s tím, že v důsledku dosažení dohody o výzkumu v hodnotě 415 milionů kanadských dolarů, "není nutné, aby v této době o skutkové podstatě (</w:t>
      </w:r>
      <w:r>
        <w:rPr>
          <w:color w:val="5C5300"/>
        </w:rPr>
        <w:t>tohoto případu</w:t>
      </w:r>
      <w:r>
        <w:t xml:space="preserve">) rozhodoval </w:t>
      </w:r>
      <w:r>
        <w:rPr>
          <w:color w:val="248AD0"/>
        </w:rPr>
        <w:t>soud</w:t>
      </w:r>
      <w:r>
        <w:t xml:space="preserve">." </w:t>
      </w:r>
      <w:r>
        <w:rPr>
          <w:color w:val="0232FD"/>
        </w:rPr>
        <w:t xml:space="preserve">Právníci </w:t>
      </w:r>
      <w:r>
        <w:rPr>
          <w:color w:val="6A3A35"/>
        </w:rPr>
        <w:t>obou stran</w:t>
      </w:r>
      <w:r>
        <w:t xml:space="preserve"> nebyli právě k dispozici, aby se vyjádřili. </w:t>
      </w:r>
      <w:r>
        <w:rPr>
          <w:color w:val="AE7AA1"/>
        </w:rPr>
        <w:t>Univerzita</w:t>
      </w:r>
      <w:r>
        <w:t xml:space="preserve"> usilovala o soudní příkaz izolující </w:t>
      </w:r>
      <w:r>
        <w:rPr>
          <w:color w:val="BA6801"/>
        </w:rPr>
        <w:t xml:space="preserve">správní radu </w:t>
      </w:r>
      <w:r>
        <w:rPr>
          <w:color w:val="168E5C"/>
        </w:rPr>
        <w:t>firmy Connaught</w:t>
      </w:r>
      <w:r>
        <w:t xml:space="preserve"> od doporučení nebo podpory </w:t>
      </w:r>
      <w:r>
        <w:rPr>
          <w:color w:val="58018B"/>
        </w:rPr>
        <w:t xml:space="preserve">nabídky </w:t>
      </w:r>
      <w:r>
        <w:rPr>
          <w:color w:val="16C0D0"/>
        </w:rPr>
        <w:t>na společnost</w:t>
      </w:r>
      <w:r>
        <w:t xml:space="preserve"> </w:t>
      </w:r>
      <w:r>
        <w:rPr>
          <w:color w:val="0BC582"/>
        </w:rPr>
        <w:t>od firmy Merieux</w:t>
      </w:r>
      <w:r>
        <w:t>.</w:t>
      </w:r>
    </w:p>
    <w:p>
      <w:r>
        <w:rPr>
          <w:b/>
        </w:rPr>
        <w:t>Document number 315</w:t>
      </w:r>
    </w:p>
    <w:p>
      <w:r>
        <w:rPr>
          <w:b/>
        </w:rPr>
        <w:t>Document identifier: wsj0534-001</w:t>
      </w:r>
    </w:p>
    <w:p>
      <w:r>
        <w:rPr>
          <w:color w:val="310106"/>
        </w:rPr>
        <w:t>Firma Conseco Inc.</w:t>
      </w:r>
      <w:r>
        <w:t xml:space="preserve"> uvedla, že k 7. prosinci usiluje o vyplacení </w:t>
      </w:r>
      <w:r>
        <w:rPr>
          <w:color w:val="04640D"/>
        </w:rPr>
        <w:t xml:space="preserve">všech 800000 zbývajících nesplacených cenných papírů </w:t>
      </w:r>
      <w:r>
        <w:rPr>
          <w:color w:val="FEFB0A"/>
        </w:rPr>
        <w:t>svých</w:t>
      </w:r>
      <w:r>
        <w:rPr>
          <w:color w:val="FB5514"/>
        </w:rPr>
        <w:t xml:space="preserve"> konvertibilních prioritních akcií série A</w:t>
      </w:r>
      <w:r>
        <w:rPr>
          <w:color w:val="04640D"/>
        </w:rPr>
        <w:t xml:space="preserve"> po 1875 dolaru</w:t>
      </w:r>
      <w:r>
        <w:t xml:space="preserve">, a to za 26805 dolaru za cenný papír. </w:t>
      </w:r>
      <w:r>
        <w:rPr>
          <w:color w:val="310106"/>
        </w:rPr>
        <w:t>Tento pojistný koncern</w:t>
      </w:r>
      <w:r>
        <w:t xml:space="preserve"> prohlásil, že všechna konverzní práva </w:t>
      </w:r>
      <w:r>
        <w:rPr>
          <w:color w:val="E115C0"/>
        </w:rPr>
        <w:t>na akcie</w:t>
      </w:r>
      <w:r>
        <w:t xml:space="preserve"> skončí </w:t>
      </w:r>
      <w:r>
        <w:rPr>
          <w:color w:val="00587F"/>
        </w:rPr>
        <w:t>k 30. listopadu</w:t>
      </w:r>
      <w:r>
        <w:t xml:space="preserve">. Až </w:t>
      </w:r>
      <w:r>
        <w:rPr>
          <w:color w:val="00587F"/>
        </w:rPr>
        <w:t>do té doby</w:t>
      </w:r>
      <w:r>
        <w:t xml:space="preserve">, uvedla </w:t>
      </w:r>
      <w:r>
        <w:rPr>
          <w:color w:val="310106"/>
        </w:rPr>
        <w:t>firma Conseco</w:t>
      </w:r>
      <w:r>
        <w:t xml:space="preserve">, </w:t>
      </w:r>
      <w:r>
        <w:rPr>
          <w:color w:val="E115C0"/>
        </w:rPr>
        <w:t>akcie</w:t>
      </w:r>
      <w:r>
        <w:t xml:space="preserve"> zůstávají převoditelné na kmenové akcie s kurzem </w:t>
      </w:r>
      <w:r>
        <w:rPr>
          <w:color w:val="0BC582"/>
        </w:rPr>
        <w:t xml:space="preserve">1439 kmenové akcie </w:t>
      </w:r>
      <w:r>
        <w:rPr>
          <w:color w:val="FEB8C8"/>
        </w:rPr>
        <w:t>za každou prioritní akcii</w:t>
      </w:r>
      <w:r>
        <w:t xml:space="preserve">, </w:t>
      </w:r>
      <w:r>
        <w:rPr>
          <w:color w:val="0BC582"/>
        </w:rPr>
        <w:t>což</w:t>
      </w:r>
      <w:r>
        <w:t xml:space="preserve"> je ekvivalentní převodní ceně 17.50 dolaru za kmenovou akcii. V pátečním obchodování na Newyorské burze cenných papírů </w:t>
      </w:r>
      <w:r>
        <w:rPr>
          <w:color w:val="310106"/>
        </w:rPr>
        <w:t>firma Conseco</w:t>
      </w:r>
      <w:r>
        <w:t xml:space="preserve"> končila </w:t>
      </w:r>
      <w:r>
        <w:rPr>
          <w:color w:val="9E8317"/>
        </w:rPr>
        <w:t>na 19.50 dolaru</w:t>
      </w:r>
      <w:r>
        <w:t xml:space="preserve">, </w:t>
      </w:r>
      <w:r>
        <w:rPr>
          <w:color w:val="9E8317"/>
        </w:rPr>
        <w:t>což</w:t>
      </w:r>
      <w:r>
        <w:t xml:space="preserve"> je propad o 25 centů.</w:t>
      </w:r>
    </w:p>
    <w:p>
      <w:r>
        <w:rPr>
          <w:b/>
        </w:rPr>
        <w:t>Document number 316</w:t>
      </w:r>
    </w:p>
    <w:p>
      <w:r>
        <w:rPr>
          <w:b/>
        </w:rPr>
        <w:t>Document identifier: wsj0535-001</w:t>
      </w:r>
    </w:p>
    <w:p>
      <w:r>
        <w:rPr>
          <w:color w:val="310106"/>
        </w:rPr>
        <w:t>Firma Centerior Energy Corp.</w:t>
      </w:r>
      <w:r>
        <w:t xml:space="preserve"> uvedla, že </w:t>
      </w:r>
      <w:r>
        <w:rPr>
          <w:color w:val="04640D"/>
        </w:rPr>
        <w:t>Úřad pro rozvoj vodních zdrojů v Ohiu</w:t>
      </w:r>
      <w:r>
        <w:t xml:space="preserve"> schválil podmínky pro dvě série obligací osvobozených od daně k financování zařízení na kontrolu znečištění </w:t>
      </w:r>
      <w:r>
        <w:rPr>
          <w:color w:val="FEFB0A"/>
        </w:rPr>
        <w:t>vody</w:t>
      </w:r>
      <w:r>
        <w:t xml:space="preserve"> a likvidaci tuhých odpadů. </w:t>
      </w:r>
      <w:r>
        <w:rPr>
          <w:color w:val="04640D"/>
        </w:rPr>
        <w:t>Úřad</w:t>
      </w:r>
      <w:r>
        <w:t xml:space="preserve"> vydá </w:t>
      </w:r>
      <w:r>
        <w:rPr>
          <w:color w:val="FB5514"/>
        </w:rPr>
        <w:t>příjmové obligace s výnosem určeným na kontrolu znečištění v celkové hodnotě 446.5 milionu dolarů</w:t>
      </w:r>
      <w:r>
        <w:t xml:space="preserve">. Výnos z prodeje půjde </w:t>
      </w:r>
      <w:r>
        <w:rPr>
          <w:color w:val="310106"/>
        </w:rPr>
        <w:t>na provozní pobočky firmy Centerior</w:t>
      </w:r>
      <w:r>
        <w:t xml:space="preserve"> k financování projektů v jaderném bloku situovaném poblíž Clevelandu. </w:t>
      </w:r>
      <w:r>
        <w:rPr>
          <w:color w:val="FB5514"/>
        </w:rPr>
        <w:t>Obligace</w:t>
      </w:r>
      <w:r>
        <w:t xml:space="preserve"> budou vydány na dobu 34 let s úrokovou mírou 8 %. Upisovatelem je společnost Goldman, Sachs &amp; Co.</w:t>
      </w:r>
    </w:p>
    <w:p>
      <w:r>
        <w:rPr>
          <w:b/>
        </w:rPr>
        <w:t>Document number 317</w:t>
      </w:r>
    </w:p>
    <w:p>
      <w:r>
        <w:rPr>
          <w:b/>
        </w:rPr>
        <w:t>Document identifier: wsj0536-001</w:t>
      </w:r>
    </w:p>
    <w:p>
      <w:r>
        <w:t xml:space="preserve">Divize GMC Truck společnosti General Motors Corp. poskytla </w:t>
      </w:r>
      <w:r>
        <w:rPr>
          <w:color w:val="310106"/>
        </w:rPr>
        <w:t>bonus 750 dolarů v hotovosti</w:t>
      </w:r>
      <w:r>
        <w:t xml:space="preserve"> na model 1990 nákladních aut Jimmy a Suburban v plné velikosti. </w:t>
      </w:r>
      <w:r>
        <w:rPr>
          <w:color w:val="04640D"/>
        </w:rPr>
        <w:t xml:space="preserve">Program, </w:t>
      </w:r>
      <w:r>
        <w:rPr>
          <w:color w:val="FEFB0A"/>
        </w:rPr>
        <w:t>který</w:t>
      </w:r>
      <w:r>
        <w:rPr>
          <w:color w:val="04640D"/>
        </w:rPr>
        <w:t xml:space="preserve"> poběží do 4. ledna</w:t>
      </w:r>
      <w:r>
        <w:t xml:space="preserve">, nabízí také </w:t>
      </w:r>
      <w:r>
        <w:rPr>
          <w:color w:val="310106"/>
        </w:rPr>
        <w:t>místo slevy v hotovosti</w:t>
      </w:r>
      <w:r>
        <w:t xml:space="preserve"> financování s nízkým úrokem.</w:t>
      </w:r>
    </w:p>
    <w:p>
      <w:r>
        <w:rPr>
          <w:b/>
        </w:rPr>
        <w:t>Document number 318</w:t>
      </w:r>
    </w:p>
    <w:p>
      <w:r>
        <w:rPr>
          <w:b/>
        </w:rPr>
        <w:t>Document identifier: wsj0537-001</w:t>
      </w:r>
    </w:p>
    <w:p>
      <w:r>
        <w:t xml:space="preserve">Po dnech </w:t>
      </w:r>
      <w:r>
        <w:rPr>
          <w:color w:val="310106"/>
        </w:rPr>
        <w:t>intenzivních, ale neplodných jednání</w:t>
      </w:r>
      <w:r>
        <w:t xml:space="preserve">, </w:t>
      </w:r>
      <w:r>
        <w:rPr>
          <w:color w:val="04640D"/>
        </w:rPr>
        <w:t>federální soud</w:t>
      </w:r>
      <w:r>
        <w:t xml:space="preserve"> </w:t>
      </w:r>
      <w:r>
        <w:rPr>
          <w:color w:val="FEFB0A"/>
        </w:rPr>
        <w:t>minulý týden</w:t>
      </w:r>
      <w:r>
        <w:t xml:space="preserve"> hrozil, že </w:t>
      </w:r>
      <w:r>
        <w:rPr>
          <w:color w:val="FB5514"/>
        </w:rPr>
        <w:t>v případě Williama Herberta Hunta</w:t>
      </w:r>
      <w:r>
        <w:t xml:space="preserve"> změní </w:t>
      </w:r>
      <w:r>
        <w:rPr>
          <w:color w:val="E115C0"/>
        </w:rPr>
        <w:t>žalobu</w:t>
      </w:r>
      <w:r>
        <w:t xml:space="preserve"> </w:t>
      </w:r>
      <w:r>
        <w:rPr>
          <w:color w:val="00587F"/>
        </w:rPr>
        <w:t>podle zákona 11 o osobním bankrotu</w:t>
      </w:r>
      <w:r>
        <w:t xml:space="preserve"> </w:t>
      </w:r>
      <w:r>
        <w:rPr>
          <w:color w:val="0BC582"/>
        </w:rPr>
        <w:t>na zákon 7 o likvidaci</w:t>
      </w:r>
      <w:r>
        <w:t xml:space="preserve">. </w:t>
      </w:r>
      <w:r>
        <w:rPr>
          <w:color w:val="FEB8C8"/>
        </w:rPr>
        <w:t>Soudce Herold C. Abramson</w:t>
      </w:r>
      <w:r>
        <w:t xml:space="preserve"> zvýšil </w:t>
      </w:r>
      <w:r>
        <w:rPr>
          <w:color w:val="310106"/>
        </w:rPr>
        <w:t>po rozhovorech</w:t>
      </w:r>
      <w:r>
        <w:t xml:space="preserve"> možnost, že </w:t>
      </w:r>
      <w:r>
        <w:rPr>
          <w:color w:val="9E8317"/>
        </w:rPr>
        <w:t>spor mezi dvěma velkými věřiteli</w:t>
      </w:r>
      <w:r>
        <w:t xml:space="preserve"> skončí neúspěšně a </w:t>
      </w:r>
      <w:r>
        <w:rPr>
          <w:color w:val="01190F"/>
        </w:rPr>
        <w:t xml:space="preserve">všechny tři reorganizační plány </w:t>
      </w:r>
      <w:r>
        <w:rPr>
          <w:color w:val="847D81"/>
        </w:rPr>
        <w:t>z tohoto případu</w:t>
      </w:r>
      <w:r>
        <w:t xml:space="preserve"> skončí neuskutečněny. </w:t>
      </w:r>
      <w:r>
        <w:rPr>
          <w:color w:val="58018B"/>
        </w:rPr>
        <w:t xml:space="preserve">Bude-li </w:t>
      </w:r>
      <w:r>
        <w:rPr>
          <w:color w:val="B70639"/>
        </w:rPr>
        <w:t>případ</w:t>
      </w:r>
      <w:r>
        <w:rPr>
          <w:color w:val="58018B"/>
        </w:rPr>
        <w:t xml:space="preserve"> změněn </w:t>
      </w:r>
      <w:r>
        <w:rPr>
          <w:color w:val="703B01"/>
        </w:rPr>
        <w:t>na zákon 7</w:t>
      </w:r>
      <w:r>
        <w:t xml:space="preserve">, co pak zůstane </w:t>
      </w:r>
      <w:r>
        <w:rPr>
          <w:color w:val="F7F1DF"/>
        </w:rPr>
        <w:t xml:space="preserve">z kdysi obrovského majetku </w:t>
      </w:r>
      <w:r>
        <w:rPr>
          <w:color w:val="118B8A"/>
        </w:rPr>
        <w:t>olejového magnáta</w:t>
      </w:r>
      <w:r>
        <w:t xml:space="preserve"> - nyní se má za to, že má hodnotu menší než 125 milionů dolarů - bude rychle rozprodán, přičemž většinu výtěžku dostane </w:t>
      </w:r>
      <w:r>
        <w:rPr>
          <w:color w:val="4AFEFA"/>
        </w:rPr>
        <w:t xml:space="preserve">státní daňový úřad, </w:t>
      </w:r>
      <w:r>
        <w:rPr>
          <w:color w:val="FCB164"/>
        </w:rPr>
        <w:t>jehož</w:t>
      </w:r>
      <w:r>
        <w:rPr>
          <w:color w:val="4AFEFA"/>
        </w:rPr>
        <w:t xml:space="preserve"> nárok na 300 milionů dolarů daňového dluhu má </w:t>
      </w:r>
      <w:r>
        <w:rPr>
          <w:color w:val="796EE6"/>
        </w:rPr>
        <w:t>v tomto případě</w:t>
      </w:r>
      <w:r>
        <w:rPr>
          <w:color w:val="4AFEFA"/>
        </w:rPr>
        <w:t xml:space="preserve"> přednost</w:t>
      </w:r>
      <w:r>
        <w:t xml:space="preserve">. Stovky menších věřitelů by nemohly dostat nic, podle zainteresovaných právních zástupců. Když připustil </w:t>
      </w:r>
      <w:r>
        <w:rPr>
          <w:color w:val="000D2C"/>
        </w:rPr>
        <w:t xml:space="preserve">takový krok, </w:t>
      </w:r>
      <w:r>
        <w:rPr>
          <w:color w:val="53495F"/>
        </w:rPr>
        <w:t>který</w:t>
      </w:r>
      <w:r>
        <w:rPr>
          <w:color w:val="000D2C"/>
        </w:rPr>
        <w:t xml:space="preserve"> bude "zničující" pro většinu věřitelů</w:t>
      </w:r>
      <w:r>
        <w:t xml:space="preserve">, </w:t>
      </w:r>
      <w:r>
        <w:rPr>
          <w:color w:val="FEB8C8"/>
        </w:rPr>
        <w:t>soudce Abramson</w:t>
      </w:r>
      <w:r>
        <w:t xml:space="preserve"> řekl soudní síni s téměř dvěma tucty právníků, že je znepokojen </w:t>
      </w:r>
      <w:r>
        <w:rPr>
          <w:color w:val="F95475"/>
        </w:rPr>
        <w:t xml:space="preserve">kvůli poplatku před vznesením </w:t>
      </w:r>
      <w:r>
        <w:rPr>
          <w:color w:val="61FC03"/>
        </w:rPr>
        <w:t>soudní žaloby</w:t>
      </w:r>
      <w:r>
        <w:rPr>
          <w:color w:val="F95475"/>
        </w:rPr>
        <w:t xml:space="preserve">, </w:t>
      </w:r>
      <w:r>
        <w:rPr>
          <w:color w:val="5D9608"/>
        </w:rPr>
        <w:t>který</w:t>
      </w:r>
      <w:r>
        <w:rPr>
          <w:color w:val="F95475"/>
        </w:rPr>
        <w:t xml:space="preserve"> ubere ze zmenšujícího se majetku </w:t>
      </w:r>
      <w:r>
        <w:rPr>
          <w:color w:val="DE98FD"/>
        </w:rPr>
        <w:t>pana Hunta</w:t>
      </w:r>
      <w:r>
        <w:t xml:space="preserve">, a </w:t>
      </w:r>
      <w:r>
        <w:rPr>
          <w:color w:val="98A088"/>
        </w:rPr>
        <w:t xml:space="preserve">kvůli skutečnosti, </w:t>
      </w:r>
      <w:r>
        <w:rPr>
          <w:color w:val="4F584E"/>
        </w:rPr>
        <w:t>jež</w:t>
      </w:r>
      <w:r>
        <w:rPr>
          <w:color w:val="98A088"/>
        </w:rPr>
        <w:t xml:space="preserve"> je následkem hlasování věřitelů, že žádný </w:t>
      </w:r>
      <w:r>
        <w:rPr>
          <w:color w:val="248AD0"/>
        </w:rPr>
        <w:t>z reorganizačních plánů</w:t>
      </w:r>
      <w:r>
        <w:rPr>
          <w:color w:val="98A088"/>
        </w:rPr>
        <w:t xml:space="preserve"> se ve </w:t>
      </w:r>
      <w:r>
        <w:rPr>
          <w:color w:val="5C5300"/>
        </w:rPr>
        <w:t>své</w:t>
      </w:r>
      <w:r>
        <w:rPr>
          <w:color w:val="98A088"/>
        </w:rPr>
        <w:t xml:space="preserve"> současné formě nezdá být uskutečnitelný</w:t>
      </w:r>
      <w:r>
        <w:t xml:space="preserve">. "Byla by </w:t>
      </w:r>
      <w:r>
        <w:rPr>
          <w:color w:val="9F6551"/>
        </w:rPr>
        <w:t>to</w:t>
      </w:r>
      <w:r>
        <w:t xml:space="preserve"> smůla </w:t>
      </w:r>
      <w:r>
        <w:rPr>
          <w:color w:val="9F6551"/>
        </w:rPr>
        <w:t xml:space="preserve">mít </w:t>
      </w:r>
      <w:r>
        <w:rPr>
          <w:color w:val="BCFEC6"/>
        </w:rPr>
        <w:t>zákon 7</w:t>
      </w:r>
      <w:r>
        <w:rPr>
          <w:color w:val="9F6551"/>
        </w:rPr>
        <w:t xml:space="preserve"> po celém tom pokroku </w:t>
      </w:r>
      <w:r>
        <w:rPr>
          <w:color w:val="932C70"/>
        </w:rPr>
        <w:t>v tomto případě</w:t>
      </w:r>
      <w:r>
        <w:t xml:space="preserve">," řekl </w:t>
      </w:r>
      <w:r>
        <w:rPr>
          <w:color w:val="FEB8C8"/>
        </w:rPr>
        <w:t>soudce Abramson</w:t>
      </w:r>
      <w:r>
        <w:t xml:space="preserve">. </w:t>
      </w:r>
      <w:r>
        <w:rPr>
          <w:color w:val="00587F"/>
        </w:rPr>
        <w:t>Podle kapitoly 11 federálního konkurzního zákona</w:t>
      </w:r>
      <w:r>
        <w:t xml:space="preserve"> </w:t>
      </w:r>
      <w:r>
        <w:rPr>
          <w:color w:val="2B1B04"/>
        </w:rPr>
        <w:t>společnost</w:t>
      </w:r>
      <w:r>
        <w:t xml:space="preserve"> pokračuje </w:t>
      </w:r>
      <w:r>
        <w:rPr>
          <w:color w:val="B5AFC4"/>
        </w:rPr>
        <w:t>v činnosti</w:t>
      </w:r>
      <w:r>
        <w:t xml:space="preserve"> pod dohledem právníků věřitelů, dokud nesplní plán na zaplacení dluhů. </w:t>
      </w:r>
      <w:r>
        <w:rPr>
          <w:color w:val="0BC582"/>
        </w:rPr>
        <w:t>Podle zákona 7</w:t>
      </w:r>
      <w:r>
        <w:t xml:space="preserve"> jsou aktiva společnosti rozprodána, aby se vyplatili věřitelé. Přes </w:t>
      </w:r>
      <w:r>
        <w:rPr>
          <w:color w:val="FEB8C8"/>
        </w:rPr>
        <w:t>své</w:t>
      </w:r>
      <w:r>
        <w:t xml:space="preserve"> zdráhání udělat </w:t>
      </w:r>
      <w:r>
        <w:rPr>
          <w:color w:val="58018B"/>
        </w:rPr>
        <w:t>tento krok</w:t>
      </w:r>
      <w:r>
        <w:t xml:space="preserve">, </w:t>
      </w:r>
      <w:r>
        <w:rPr>
          <w:color w:val="FEB8C8"/>
        </w:rPr>
        <w:t>soudce</w:t>
      </w:r>
      <w:r>
        <w:t xml:space="preserve"> naznačil, že </w:t>
      </w:r>
      <w:r>
        <w:rPr>
          <w:color w:val="D4C67A"/>
        </w:rPr>
        <w:t>tak</w:t>
      </w:r>
      <w:r>
        <w:t xml:space="preserve"> učiní později v tomto týdnu, ihned po vyslechnutí svědectví </w:t>
      </w:r>
      <w:r>
        <w:rPr>
          <w:color w:val="9E8317"/>
        </w:rPr>
        <w:t xml:space="preserve">v tomto tvrdém sporu </w:t>
      </w:r>
      <w:r>
        <w:rPr>
          <w:color w:val="AE7AA1"/>
        </w:rPr>
        <w:t>mezi</w:t>
      </w:r>
      <w:r>
        <w:rPr>
          <w:color w:val="C2A393"/>
        </w:rPr>
        <w:t xml:space="preserve"> společností Manufacturers Hanover Trust Co.</w:t>
      </w:r>
      <w:r>
        <w:rPr>
          <w:color w:val="0232FD"/>
        </w:rPr>
        <w:t xml:space="preserve"> a </w:t>
      </w:r>
      <w:r>
        <w:rPr>
          <w:color w:val="6A3A35"/>
        </w:rPr>
        <w:t>firmou Minpeco S. A., nerostným koncernem vlastněným peruánskou vládou</w:t>
      </w:r>
      <w:r>
        <w:t xml:space="preserve">. </w:t>
      </w:r>
      <w:r>
        <w:rPr>
          <w:color w:val="BA6801"/>
        </w:rPr>
        <w:t xml:space="preserve">Jednotka Manufacturers Hanover Corp., </w:t>
      </w:r>
      <w:r>
        <w:rPr>
          <w:color w:val="168E5C"/>
        </w:rPr>
        <w:t>která</w:t>
      </w:r>
      <w:r>
        <w:rPr>
          <w:color w:val="16C0D0"/>
        </w:rPr>
        <w:t xml:space="preserve"> se dožaduje splacení půjčky v hodnotě 36 milionů dolarů</w:t>
      </w:r>
      <w:r>
        <w:t xml:space="preserve">, požádala </w:t>
      </w:r>
      <w:r>
        <w:rPr>
          <w:color w:val="04640D"/>
        </w:rPr>
        <w:t>soud</w:t>
      </w:r>
      <w:r>
        <w:t xml:space="preserve">, aby </w:t>
      </w:r>
      <w:r>
        <w:rPr>
          <w:color w:val="C62100"/>
        </w:rPr>
        <w:t>jejímu</w:t>
      </w:r>
      <w:r>
        <w:rPr>
          <w:color w:val="014347"/>
        </w:rPr>
        <w:t xml:space="preserve"> požadavku</w:t>
      </w:r>
      <w:r>
        <w:t xml:space="preserve"> dal přednost před požadavkem </w:t>
      </w:r>
      <w:r>
        <w:rPr>
          <w:color w:val="233809"/>
        </w:rPr>
        <w:t xml:space="preserve">firmy Minpeco, </w:t>
      </w:r>
      <w:r>
        <w:rPr>
          <w:color w:val="42083B"/>
        </w:rPr>
        <w:t>která</w:t>
      </w:r>
      <w:r>
        <w:rPr>
          <w:color w:val="233809"/>
        </w:rPr>
        <w:t xml:space="preserve"> minulý rok vyhrála soud o 132 milionů dolarů </w:t>
      </w:r>
      <w:r>
        <w:rPr>
          <w:color w:val="82785D"/>
        </w:rPr>
        <w:t>proti</w:t>
      </w:r>
      <w:r>
        <w:rPr>
          <w:color w:val="023087"/>
        </w:rPr>
        <w:t xml:space="preserve"> panu Huntovi</w:t>
      </w:r>
      <w:r>
        <w:rPr>
          <w:color w:val="B7DAD2"/>
        </w:rPr>
        <w:t xml:space="preserve">, </w:t>
      </w:r>
      <w:r>
        <w:rPr>
          <w:color w:val="196956"/>
        </w:rPr>
        <w:t>jeho</w:t>
      </w:r>
      <w:r>
        <w:rPr>
          <w:color w:val="8C41BB"/>
        </w:rPr>
        <w:t xml:space="preserve"> bratru Nelsonu Bunkerovi Huntovi</w:t>
      </w:r>
      <w:r>
        <w:rPr>
          <w:color w:val="B7DAD2"/>
        </w:rPr>
        <w:t xml:space="preserve"> a proti dalším obžalovaným</w:t>
      </w:r>
      <w:r>
        <w:rPr>
          <w:color w:val="233809"/>
        </w:rPr>
        <w:t xml:space="preserve"> </w:t>
      </w:r>
      <w:r>
        <w:rPr>
          <w:color w:val="ECEDFE"/>
        </w:rPr>
        <w:t xml:space="preserve">v případě, </w:t>
      </w:r>
      <w:r>
        <w:rPr>
          <w:color w:val="2B2D32"/>
        </w:rPr>
        <w:t>který</w:t>
      </w:r>
      <w:r>
        <w:rPr>
          <w:color w:val="ECEDFE"/>
        </w:rPr>
        <w:t xml:space="preserve"> se týkal údajných pokusů ovládnout trh se stříbrem v</w:t>
      </w:r>
      <w:r>
        <w:t xml:space="preserve"> Tvrdíc, že penále, právní poplatky a úroky vyhnaly hodnotu </w:t>
      </w:r>
      <w:r>
        <w:rPr>
          <w:color w:val="233809"/>
        </w:rPr>
        <w:t>jejího</w:t>
      </w:r>
      <w:r>
        <w:t xml:space="preserve"> nároku na více než 250 milionů dolarů, </w:t>
      </w:r>
      <w:r>
        <w:rPr>
          <w:color w:val="233809"/>
        </w:rPr>
        <w:t>firma Minpeco</w:t>
      </w:r>
      <w:r>
        <w:t xml:space="preserve"> souhlasila, že se spokojí s uznaným nárokem ve výši 65.7 milionu dolarů. Ale dokonce i to je zpochybňováno </w:t>
      </w:r>
      <w:r>
        <w:rPr>
          <w:color w:val="BA6801"/>
        </w:rPr>
        <w:t xml:space="preserve">firmou Manufacturers Hanover, </w:t>
      </w:r>
      <w:r>
        <w:rPr>
          <w:color w:val="94C661"/>
        </w:rPr>
        <w:t>která</w:t>
      </w:r>
      <w:r>
        <w:rPr>
          <w:color w:val="BA6801"/>
        </w:rPr>
        <w:t xml:space="preserve"> </w:t>
      </w:r>
      <w:r>
        <w:rPr>
          <w:color w:val="F8907D"/>
        </w:rPr>
        <w:t>společně s úřadem IRS</w:t>
      </w:r>
      <w:r>
        <w:rPr>
          <w:color w:val="BA6801"/>
        </w:rPr>
        <w:t xml:space="preserve"> tvrdí, že </w:t>
      </w:r>
      <w:r>
        <w:rPr>
          <w:color w:val="895E6B"/>
        </w:rPr>
        <w:t>firma Minpeco</w:t>
      </w:r>
      <w:r>
        <w:rPr>
          <w:color w:val="BA6801"/>
        </w:rPr>
        <w:t xml:space="preserve"> již inkasovala od jiných obžalovaných více než je </w:t>
      </w:r>
      <w:r>
        <w:rPr>
          <w:color w:val="895E6B"/>
        </w:rPr>
        <w:t>její</w:t>
      </w:r>
      <w:r>
        <w:rPr>
          <w:color w:val="BA6801"/>
        </w:rPr>
        <w:t xml:space="preserve"> současná škoda </w:t>
      </w:r>
      <w:r>
        <w:rPr>
          <w:color w:val="788E95"/>
        </w:rPr>
        <w:t>v tomto případě konspirace týkající se stříbra</w:t>
      </w:r>
      <w:r>
        <w:t xml:space="preserve">. Na pobídku </w:t>
      </w:r>
      <w:r>
        <w:rPr>
          <w:color w:val="FEB8C8"/>
        </w:rPr>
        <w:t>soudce Abramsona</w:t>
      </w:r>
      <w:r>
        <w:t xml:space="preserve"> přiletěli </w:t>
      </w:r>
      <w:r>
        <w:rPr>
          <w:color w:val="FEFB0A"/>
        </w:rPr>
        <w:t>minulý týden</w:t>
      </w:r>
      <w:r>
        <w:t xml:space="preserve"> </w:t>
      </w:r>
      <w:r>
        <w:rPr>
          <w:color w:val="FB6AB8"/>
        </w:rPr>
        <w:t xml:space="preserve">funkcionáři </w:t>
      </w:r>
      <w:r>
        <w:rPr>
          <w:color w:val="576094"/>
        </w:rPr>
        <w:t>firmy Minpeco z Peru</w:t>
      </w:r>
      <w:r>
        <w:t xml:space="preserve">, aby si promluvili přímo </w:t>
      </w:r>
      <w:r>
        <w:rPr>
          <w:color w:val="DB1474"/>
        </w:rPr>
        <w:t xml:space="preserve">s funkcionáři </w:t>
      </w:r>
      <w:r>
        <w:rPr>
          <w:color w:val="8489AE"/>
        </w:rPr>
        <w:t>firmy Manufacturers Hanover</w:t>
      </w:r>
      <w:r>
        <w:t xml:space="preserve"> o urovnání </w:t>
      </w:r>
      <w:r>
        <w:rPr>
          <w:color w:val="9E8317"/>
        </w:rPr>
        <w:t>sporu</w:t>
      </w:r>
      <w:r>
        <w:t xml:space="preserve">. Navzdory dlouhým osobním jednáním v New Yorku i Dallasu, </w:t>
      </w:r>
      <w:r>
        <w:rPr>
          <w:color w:val="860E04"/>
        </w:rPr>
        <w:t>obě strany</w:t>
      </w:r>
      <w:r>
        <w:t xml:space="preserve"> zakončily </w:t>
      </w:r>
      <w:r>
        <w:rPr>
          <w:color w:val="FEFB0A"/>
        </w:rPr>
        <w:t>týden</w:t>
      </w:r>
      <w:r>
        <w:t xml:space="preserve"> "</w:t>
      </w:r>
      <w:r>
        <w:rPr>
          <w:color w:val="FBC206"/>
        </w:rPr>
        <w:t>o 6000 mil a mnoho dolarů vzdáleny</w:t>
      </w:r>
      <w:r>
        <w:t xml:space="preserve">," jak řekl </w:t>
      </w:r>
      <w:r>
        <w:rPr>
          <w:color w:val="6EAB9B"/>
        </w:rPr>
        <w:t xml:space="preserve">právník Hugh Ray, </w:t>
      </w:r>
      <w:r>
        <w:rPr>
          <w:color w:val="F2CDFE"/>
        </w:rPr>
        <w:t>který</w:t>
      </w:r>
      <w:r>
        <w:rPr>
          <w:color w:val="6EAB9B"/>
        </w:rPr>
        <w:t xml:space="preserve"> zastupuje </w:t>
      </w:r>
      <w:r>
        <w:rPr>
          <w:color w:val="645341"/>
        </w:rPr>
        <w:t>firmu Manufacturers Hanover</w:t>
      </w:r>
      <w:r>
        <w:t xml:space="preserve">. Mezitím uvnitř soudní síně </w:t>
      </w:r>
      <w:r>
        <w:rPr>
          <w:color w:val="FEB8C8"/>
        </w:rPr>
        <w:t>soudce</w:t>
      </w:r>
      <w:r>
        <w:t xml:space="preserve"> řekl, že uloží </w:t>
      </w:r>
      <w:r>
        <w:rPr>
          <w:color w:val="760035"/>
        </w:rPr>
        <w:t xml:space="preserve">právníkům </w:t>
      </w:r>
      <w:r>
        <w:rPr>
          <w:color w:val="647A41"/>
        </w:rPr>
        <w:t>obou věřitelů</w:t>
      </w:r>
      <w:r>
        <w:t xml:space="preserve"> pokutu 50 dolarů pokaždé, když se o tom druhém zmíní s použitím takového výrazu, jako je "lhář" nebo "sliz." </w:t>
      </w:r>
      <w:r>
        <w:rPr>
          <w:color w:val="496E76"/>
        </w:rPr>
        <w:t xml:space="preserve">Všichni tři velcí věřitelé - IRS, </w:t>
      </w:r>
      <w:r>
        <w:rPr>
          <w:color w:val="E3F894"/>
        </w:rPr>
        <w:t>firma Minpeco</w:t>
      </w:r>
      <w:r>
        <w:rPr>
          <w:color w:val="496E76"/>
        </w:rPr>
        <w:t xml:space="preserve"> a </w:t>
      </w:r>
      <w:r>
        <w:rPr>
          <w:color w:val="F9D7CD"/>
        </w:rPr>
        <w:t>firma Manufacturers Hanover</w:t>
      </w:r>
      <w:r>
        <w:t xml:space="preserve"> - hlasovali proti a reorganizační plán navrhovaný </w:t>
      </w:r>
      <w:r>
        <w:rPr>
          <w:color w:val="FB5514"/>
        </w:rPr>
        <w:t>panem Huntem</w:t>
      </w:r>
      <w:r>
        <w:t xml:space="preserve"> fakticky odsoudili. Reorganizační plán společně navržený </w:t>
      </w:r>
      <w:r>
        <w:rPr>
          <w:color w:val="4AFEFA"/>
        </w:rPr>
        <w:t>úřadem IRS</w:t>
      </w:r>
      <w:r>
        <w:t xml:space="preserve"> a </w:t>
      </w:r>
      <w:r>
        <w:rPr>
          <w:color w:val="BA6801"/>
        </w:rPr>
        <w:t>firmou Manufacturers Hanover</w:t>
      </w:r>
      <w:r>
        <w:t xml:space="preserve"> byl zavržen záporným hlasem </w:t>
      </w:r>
      <w:r>
        <w:rPr>
          <w:color w:val="233809"/>
        </w:rPr>
        <w:t>firmy Minpeco</w:t>
      </w:r>
      <w:r>
        <w:t xml:space="preserve">. </w:t>
      </w:r>
      <w:r>
        <w:rPr>
          <w:color w:val="876128"/>
        </w:rPr>
        <w:t xml:space="preserve">Vlastní reorganizační plán </w:t>
      </w:r>
      <w:r>
        <w:rPr>
          <w:color w:val="A1A711"/>
        </w:rPr>
        <w:t>horninového koncernu</w:t>
      </w:r>
      <w:r>
        <w:t xml:space="preserve"> potkal podobný osud po odmítnutí </w:t>
      </w:r>
      <w:r>
        <w:rPr>
          <w:color w:val="4AFEFA"/>
        </w:rPr>
        <w:t>úřadem IRS</w:t>
      </w:r>
      <w:r>
        <w:t xml:space="preserve"> a </w:t>
      </w:r>
      <w:r>
        <w:rPr>
          <w:color w:val="BA6801"/>
        </w:rPr>
        <w:t>firmou Manufacturers Hanover</w:t>
      </w:r>
      <w:r>
        <w:t xml:space="preserve">. Nicméně ani </w:t>
      </w:r>
      <w:r>
        <w:rPr>
          <w:color w:val="01190F"/>
        </w:rPr>
        <w:t>jeden plán</w:t>
      </w:r>
      <w:r>
        <w:t xml:space="preserve"> není zavržený a </w:t>
      </w:r>
      <w:r>
        <w:rPr>
          <w:color w:val="FEB8C8"/>
        </w:rPr>
        <w:t>soudce</w:t>
      </w:r>
      <w:r>
        <w:t xml:space="preserve"> by mohl donutit </w:t>
      </w:r>
      <w:r>
        <w:rPr>
          <w:color w:val="496E76"/>
        </w:rPr>
        <w:t>věřitele</w:t>
      </w:r>
      <w:r>
        <w:t xml:space="preserve"> přijmout nějakou </w:t>
      </w:r>
      <w:r>
        <w:rPr>
          <w:color w:val="01190F"/>
        </w:rPr>
        <w:t>jejich</w:t>
      </w:r>
      <w:r>
        <w:t xml:space="preserve"> verzi, až se rozhodne </w:t>
      </w:r>
      <w:r>
        <w:rPr>
          <w:color w:val="9E8317"/>
        </w:rPr>
        <w:t xml:space="preserve">spor </w:t>
      </w:r>
      <w:r>
        <w:rPr>
          <w:color w:val="01FB92"/>
        </w:rPr>
        <w:t>mezi</w:t>
      </w:r>
      <w:r>
        <w:rPr>
          <w:color w:val="FD0F31"/>
        </w:rPr>
        <w:t xml:space="preserve"> firmou Minpeco</w:t>
      </w:r>
      <w:r>
        <w:rPr>
          <w:color w:val="9E8317"/>
        </w:rPr>
        <w:t xml:space="preserve"> a </w:t>
      </w:r>
      <w:r>
        <w:rPr>
          <w:color w:val="BE8485"/>
        </w:rPr>
        <w:t>firmou Manufacturers Hanover</w:t>
      </w:r>
      <w:r>
        <w:t xml:space="preserve">. Mezitím pokračují smířlivá jednání </w:t>
      </w:r>
      <w:r>
        <w:rPr>
          <w:color w:val="C660FB"/>
        </w:rPr>
        <w:t>mezi</w:t>
      </w:r>
      <w:r>
        <w:rPr>
          <w:color w:val="120104"/>
        </w:rPr>
        <w:t xml:space="preserve"> panem Huntem</w:t>
      </w:r>
      <w:r>
        <w:rPr>
          <w:color w:val="D48958"/>
        </w:rPr>
        <w:t xml:space="preserve"> a </w:t>
      </w:r>
      <w:r>
        <w:rPr>
          <w:color w:val="05AEE8"/>
        </w:rPr>
        <w:t xml:space="preserve">IRS, </w:t>
      </w:r>
      <w:r>
        <w:rPr>
          <w:color w:val="C3C1BE"/>
        </w:rPr>
        <w:t>který</w:t>
      </w:r>
      <w:r>
        <w:rPr>
          <w:color w:val="05AEE8"/>
        </w:rPr>
        <w:t xml:space="preserve"> již dosáhl předběžné dohody </w:t>
      </w:r>
      <w:r>
        <w:rPr>
          <w:color w:val="9F98F8"/>
        </w:rPr>
        <w:t>s Nelsonem Bunkerem Huntem</w:t>
      </w:r>
      <w:r>
        <w:t xml:space="preserve">. </w:t>
      </w:r>
      <w:r>
        <w:rPr>
          <w:color w:val="D48958"/>
        </w:rPr>
        <w:t>Obě strany</w:t>
      </w:r>
      <w:r>
        <w:t xml:space="preserve"> byly velmi rozdílného mínění o tom, kolik </w:t>
      </w:r>
      <w:r>
        <w:rPr>
          <w:color w:val="FB5514"/>
        </w:rPr>
        <w:t>Herbert Hunt</w:t>
      </w:r>
      <w:r>
        <w:t xml:space="preserve"> nadále dluží vládě po prodání </w:t>
      </w:r>
      <w:r>
        <w:rPr>
          <w:color w:val="FB5514"/>
        </w:rPr>
        <w:t>jeho</w:t>
      </w:r>
      <w:r>
        <w:t xml:space="preserve"> aktiv.</w:t>
      </w:r>
    </w:p>
    <w:p>
      <w:r>
        <w:rPr>
          <w:b/>
        </w:rPr>
        <w:t>Document number 319</w:t>
      </w:r>
    </w:p>
    <w:p>
      <w:r>
        <w:rPr>
          <w:b/>
        </w:rPr>
        <w:t>Document identifier: wsj0538-001</w:t>
      </w:r>
    </w:p>
    <w:p>
      <w:r>
        <w:rPr>
          <w:color w:val="310106"/>
        </w:rPr>
        <w:t xml:space="preserve">Stuart E. Eizenstat, společník </w:t>
      </w:r>
      <w:r>
        <w:rPr>
          <w:color w:val="04640D"/>
        </w:rPr>
        <w:t>ve washingtonské právnické firmě Powell, Goldstein, Frazer &amp; Murphy</w:t>
      </w:r>
      <w:r>
        <w:rPr>
          <w:color w:val="310106"/>
        </w:rPr>
        <w:t xml:space="preserve">, byl jmenován členem </w:t>
      </w:r>
      <w:r>
        <w:rPr>
          <w:color w:val="FEFB0A"/>
        </w:rPr>
        <w:t xml:space="preserve">správní rady </w:t>
      </w:r>
      <w:r>
        <w:rPr>
          <w:color w:val="FB5514"/>
        </w:rPr>
        <w:t>této holdingové společnosti veřejných služeb</w:t>
      </w:r>
      <w:r>
        <w:t xml:space="preserve">, </w:t>
      </w:r>
      <w:r>
        <w:rPr>
          <w:color w:val="310106"/>
        </w:rPr>
        <w:t>čímž</w:t>
      </w:r>
      <w:r>
        <w:t xml:space="preserve"> se počet členů </w:t>
      </w:r>
      <w:r>
        <w:rPr>
          <w:color w:val="E115C0"/>
        </w:rPr>
        <w:t>správní rady</w:t>
      </w:r>
      <w:r>
        <w:t xml:space="preserve"> zvýšil na 14.</w:t>
      </w:r>
    </w:p>
    <w:p>
      <w:r>
        <w:rPr>
          <w:b/>
        </w:rPr>
        <w:t>Document number 320</w:t>
      </w:r>
    </w:p>
    <w:p>
      <w:r>
        <w:rPr>
          <w:b/>
        </w:rPr>
        <w:t>Document identifier: wsj0539-001</w:t>
      </w:r>
    </w:p>
    <w:p>
      <w:r>
        <w:rPr>
          <w:color w:val="310106"/>
        </w:rPr>
        <w:t>Společnost Pacific First Financial Corp.</w:t>
      </w:r>
      <w:r>
        <w:t xml:space="preserve"> uvedla, že podepsala nezávaznou předběžnou smlouvu </w:t>
      </w:r>
      <w:r>
        <w:rPr>
          <w:color w:val="04640D"/>
        </w:rPr>
        <w:t xml:space="preserve">na získání </w:t>
      </w:r>
      <w:r>
        <w:rPr>
          <w:color w:val="FEFB0A"/>
        </w:rPr>
        <w:t>jednotky firmy Old Stone Bank z Kalifornie, zabývající se stavebními půjčkami</w:t>
      </w:r>
      <w:r>
        <w:t xml:space="preserve">. Podmínky nebyly zcela dojednány, ale očekává se, že </w:t>
      </w:r>
      <w:r>
        <w:rPr>
          <w:color w:val="04640D"/>
        </w:rPr>
        <w:t>transakce</w:t>
      </w:r>
      <w:r>
        <w:t xml:space="preserve"> bude ukončena koncem roku, uvedla </w:t>
      </w:r>
      <w:r>
        <w:rPr>
          <w:color w:val="310106"/>
        </w:rPr>
        <w:t>společnost Pacific First</w:t>
      </w:r>
      <w:r>
        <w:t xml:space="preserve">. V objemu stavebních půjček </w:t>
      </w:r>
      <w:r>
        <w:rPr>
          <w:color w:val="FB5514"/>
        </w:rPr>
        <w:t>firmy Old Stone</w:t>
      </w:r>
      <w:r>
        <w:t xml:space="preserve"> je kolem 250 milionů dolarů nesplacených půjček na nemovitosti. </w:t>
      </w:r>
      <w:r>
        <w:rPr>
          <w:color w:val="FB5514"/>
        </w:rPr>
        <w:t>Tato jednotka</w:t>
      </w:r>
      <w:r>
        <w:t xml:space="preserve"> má 30 zaměstnanců ve čtyřech kalifornských zastoupeních, uvedla </w:t>
      </w:r>
      <w:r>
        <w:rPr>
          <w:color w:val="310106"/>
        </w:rPr>
        <w:t>společnost</w:t>
      </w:r>
      <w:r>
        <w:t xml:space="preserve">. </w:t>
      </w:r>
      <w:r>
        <w:rPr>
          <w:color w:val="310106"/>
        </w:rPr>
        <w:t>Společnost Pacific First</w:t>
      </w:r>
      <w:r>
        <w:t xml:space="preserve"> vlastní firmu Pacific First Federal Savings Banks a další společnosti poskytující finanční služby.</w:t>
      </w:r>
    </w:p>
    <w:p>
      <w:r>
        <w:rPr>
          <w:b/>
        </w:rPr>
        <w:t>Document number 321</w:t>
      </w:r>
    </w:p>
    <w:p>
      <w:r>
        <w:rPr>
          <w:b/>
        </w:rPr>
        <w:t>Document identifier: wsj0540-001</w:t>
      </w:r>
    </w:p>
    <w:p>
      <w:r>
        <w:rPr>
          <w:color w:val="310106"/>
        </w:rPr>
        <w:t xml:space="preserve">Jednotka </w:t>
      </w:r>
      <w:r>
        <w:rPr>
          <w:color w:val="04640D"/>
        </w:rPr>
        <w:t>společnosti General Electric Co.</w:t>
      </w:r>
      <w:r>
        <w:rPr>
          <w:color w:val="310106"/>
        </w:rPr>
        <w:t>, poskytující leasing na železniční vozy</w:t>
      </w:r>
      <w:r>
        <w:t xml:space="preserve">, dokončila </w:t>
      </w:r>
      <w:r>
        <w:rPr>
          <w:color w:val="FEFB0A"/>
        </w:rPr>
        <w:t xml:space="preserve">koupi podobných podniků v hodnotě 178.5 milionu dolarů </w:t>
      </w:r>
      <w:r>
        <w:rPr>
          <w:color w:val="FB5514"/>
        </w:rPr>
        <w:t>od</w:t>
      </w:r>
      <w:r>
        <w:rPr>
          <w:color w:val="E115C0"/>
        </w:rPr>
        <w:t xml:space="preserve"> společnosti Leucadia National Corp.</w:t>
      </w:r>
      <w:r>
        <w:rPr>
          <w:color w:val="00587F"/>
        </w:rPr>
        <w:t xml:space="preserve"> a </w:t>
      </w:r>
      <w:r>
        <w:rPr>
          <w:color w:val="0BC582"/>
        </w:rPr>
        <w:t xml:space="preserve">společnosti Brae Corp., </w:t>
      </w:r>
      <w:r>
        <w:rPr>
          <w:color w:val="FEB8C8"/>
        </w:rPr>
        <w:t>v níž</w:t>
      </w:r>
      <w:r>
        <w:rPr>
          <w:color w:val="0BC582"/>
        </w:rPr>
        <w:t xml:space="preserve"> má </w:t>
      </w:r>
      <w:r>
        <w:rPr>
          <w:color w:val="9E8317"/>
        </w:rPr>
        <w:t>společnost Leucadia</w:t>
      </w:r>
      <w:r>
        <w:rPr>
          <w:color w:val="0BC582"/>
        </w:rPr>
        <w:t xml:space="preserve"> 74% majetkový podíl</w:t>
      </w:r>
      <w:r>
        <w:t xml:space="preserve">, uvedli </w:t>
      </w:r>
      <w:r>
        <w:rPr>
          <w:color w:val="01190F"/>
        </w:rPr>
        <w:t>prodávající</w:t>
      </w:r>
      <w:r>
        <w:t xml:space="preserve">. Kupujícím byla </w:t>
      </w:r>
      <w:r>
        <w:rPr>
          <w:color w:val="310106"/>
        </w:rPr>
        <w:t xml:space="preserve">společnost GE Capital Railcar Services z Chicaga, významný vlastník železničního vybavení a části provozů </w:t>
      </w:r>
      <w:r>
        <w:rPr>
          <w:color w:val="04640D"/>
        </w:rPr>
        <w:t>společnosti GE Capital</w:t>
      </w:r>
      <w:r>
        <w:t xml:space="preserve">. </w:t>
      </w:r>
      <w:r>
        <w:rPr>
          <w:color w:val="847D81"/>
        </w:rPr>
        <w:t>Společnost Leucadia z New Yorku</w:t>
      </w:r>
      <w:r>
        <w:t xml:space="preserve"> odhadla, že má </w:t>
      </w:r>
      <w:r>
        <w:rPr>
          <w:color w:val="58018B"/>
        </w:rPr>
        <w:t>z transakce</w:t>
      </w:r>
      <w:r>
        <w:rPr>
          <w:color w:val="B70639"/>
        </w:rPr>
        <w:t xml:space="preserve"> zisk 57 milionů dolarů před zdaněním, včetně </w:t>
      </w:r>
      <w:r>
        <w:rPr>
          <w:color w:val="703B01"/>
        </w:rPr>
        <w:t>svého</w:t>
      </w:r>
      <w:r>
        <w:rPr>
          <w:color w:val="B70639"/>
        </w:rPr>
        <w:t xml:space="preserve"> podílu na zisku </w:t>
      </w:r>
      <w:r>
        <w:rPr>
          <w:color w:val="F7F1DF"/>
        </w:rPr>
        <w:t>firmy Brae</w:t>
      </w:r>
      <w:r>
        <w:t xml:space="preserve">. </w:t>
      </w:r>
      <w:r>
        <w:rPr>
          <w:color w:val="847D81"/>
        </w:rPr>
        <w:t>Společnost Leucadia</w:t>
      </w:r>
      <w:r>
        <w:t xml:space="preserve"> uvedla, že v důsledku převedení daňové ztráty do dalšího období očekává, že unikne zdanění "podstatné části zisku". Odhadovaný zisk </w:t>
      </w:r>
      <w:r>
        <w:rPr>
          <w:color w:val="118B8A"/>
        </w:rPr>
        <w:t>firmy Brae</w:t>
      </w:r>
      <w:r>
        <w:t xml:space="preserve"> je 15 milionů dolarů, včetně daňového úvěru 7 milionů dolarů, řekli </w:t>
      </w:r>
      <w:r>
        <w:rPr>
          <w:color w:val="01190F"/>
        </w:rPr>
        <w:t>prodávající</w:t>
      </w:r>
      <w:r>
        <w:t xml:space="preserve">. "Kredit na dani z příjmu je výsledkem předepsání odložených daní z příjmu platných pro prodaná aktiva s vyšší sazbou daně z příjmu platnou v předchozích letech," řekli </w:t>
      </w:r>
      <w:r>
        <w:rPr>
          <w:color w:val="01190F"/>
        </w:rPr>
        <w:t>prodávající</w:t>
      </w:r>
      <w:r>
        <w:t>.</w:t>
      </w:r>
    </w:p>
    <w:p>
      <w:r>
        <w:rPr>
          <w:b/>
        </w:rPr>
        <w:t>Document number 322</w:t>
      </w:r>
    </w:p>
    <w:p>
      <w:r>
        <w:rPr>
          <w:b/>
        </w:rPr>
        <w:t>Document identifier: wsj0541-001</w:t>
      </w:r>
    </w:p>
    <w:p>
      <w:r>
        <w:rPr>
          <w:color w:val="310106"/>
        </w:rPr>
        <w:t>Firma Automatic Data Processing Inc.</w:t>
      </w:r>
      <w:r>
        <w:t xml:space="preserve"> plánuje 16. listopadu vyplatit </w:t>
      </w:r>
      <w:r>
        <w:rPr>
          <w:color w:val="04640D"/>
        </w:rPr>
        <w:t>své</w:t>
      </w:r>
      <w:r>
        <w:rPr>
          <w:color w:val="FEFB0A"/>
        </w:rPr>
        <w:t xml:space="preserve"> 6.5% konvertibilní podřízené dluhopisy v hodnotě 150 milionů dolarů splatné 1. března 2011</w:t>
      </w:r>
      <w:r>
        <w:t xml:space="preserve">. </w:t>
      </w:r>
      <w:r>
        <w:rPr>
          <w:color w:val="310106"/>
        </w:rPr>
        <w:t>Tento koncern výpočetních služeb</w:t>
      </w:r>
      <w:r>
        <w:t xml:space="preserve"> zaplatí 1059.04 dolaru za každých 1000 dolarů jmenovité částky </w:t>
      </w:r>
      <w:r>
        <w:rPr>
          <w:color w:val="FEFB0A"/>
        </w:rPr>
        <w:t>dluhu</w:t>
      </w:r>
      <w:r>
        <w:t xml:space="preserve">. Převodní cena </w:t>
      </w:r>
      <w:r>
        <w:rPr>
          <w:color w:val="FEFB0A"/>
        </w:rPr>
        <w:t>za dluhopisy</w:t>
      </w:r>
      <w:r>
        <w:t xml:space="preserve"> je 41725 dolaru za akcii. V pátečním kompozitním obchodování na Newyorské burze cenných papírů skončila </w:t>
      </w:r>
      <w:r>
        <w:rPr>
          <w:color w:val="310106"/>
        </w:rPr>
        <w:t>firma Automatic Data</w:t>
      </w:r>
      <w:r>
        <w:t xml:space="preserve"> </w:t>
      </w:r>
      <w:r>
        <w:rPr>
          <w:color w:val="FB5514"/>
        </w:rPr>
        <w:t>na 46.50 dolaru na akcii</w:t>
      </w:r>
      <w:r>
        <w:t xml:space="preserve">, </w:t>
      </w:r>
      <w:r>
        <w:rPr>
          <w:color w:val="FB5514"/>
        </w:rPr>
        <w:t>což</w:t>
      </w:r>
      <w:r>
        <w:t xml:space="preserve"> je propad o 2.25 dolaru. Kdyby byl </w:t>
      </w:r>
      <w:r>
        <w:rPr>
          <w:color w:val="FEFB0A"/>
        </w:rPr>
        <w:t>celý dluh</w:t>
      </w:r>
      <w:r>
        <w:t xml:space="preserve"> konvertován na kmenové akcie, vydá </w:t>
      </w:r>
      <w:r>
        <w:rPr>
          <w:color w:val="310106"/>
        </w:rPr>
        <w:t>firma Automatic Data</w:t>
      </w:r>
      <w:r>
        <w:t xml:space="preserve"> kolem 3.6 milionu akcií; minulé pondělí měla </w:t>
      </w:r>
      <w:r>
        <w:rPr>
          <w:color w:val="310106"/>
        </w:rPr>
        <w:t>společnost</w:t>
      </w:r>
      <w:r>
        <w:t xml:space="preserve"> v oběhu téměř 73 miliony akcií. </w:t>
      </w:r>
      <w:r>
        <w:rPr>
          <w:color w:val="310106"/>
        </w:rPr>
        <w:t>Firma Automatic Data</w:t>
      </w:r>
      <w:r>
        <w:t xml:space="preserve"> vyplácí </w:t>
      </w:r>
      <w:r>
        <w:rPr>
          <w:color w:val="FEFB0A"/>
        </w:rPr>
        <w:t>dluhopisy</w:t>
      </w:r>
      <w:r>
        <w:t xml:space="preserve">, protože </w:t>
      </w:r>
      <w:r>
        <w:rPr>
          <w:color w:val="E115C0"/>
        </w:rPr>
        <w:t xml:space="preserve">náklady po zdanění na úroky </w:t>
      </w:r>
      <w:r>
        <w:rPr>
          <w:color w:val="00587F"/>
        </w:rPr>
        <w:t>z dluhopisů</w:t>
      </w:r>
      <w:r>
        <w:t xml:space="preserve"> jsou vyšší než dividendový výnos z kmenových akcií, řekl mluvčí.</w:t>
      </w:r>
    </w:p>
    <w:p>
      <w:r>
        <w:rPr>
          <w:b/>
        </w:rPr>
        <w:t>Document number 323</w:t>
      </w:r>
    </w:p>
    <w:p>
      <w:r>
        <w:rPr>
          <w:b/>
        </w:rPr>
        <w:t>Document identifier: wsj0542-001</w:t>
      </w:r>
    </w:p>
    <w:p>
      <w:r>
        <w:rPr>
          <w:color w:val="310106"/>
        </w:rPr>
        <w:t>Společnost Dow Jones &amp; Co.</w:t>
      </w:r>
      <w:r>
        <w:t xml:space="preserve"> prodloužila </w:t>
      </w:r>
      <w:r>
        <w:rPr>
          <w:color w:val="04640D"/>
        </w:rPr>
        <w:t>svou</w:t>
      </w:r>
      <w:r>
        <w:rPr>
          <w:color w:val="FEFB0A"/>
        </w:rPr>
        <w:t xml:space="preserve"> konkurzní nabídku 18 dolarů za akcii, čili asi 576 milionů dolarů, za 33 % </w:t>
      </w:r>
      <w:r>
        <w:rPr>
          <w:color w:val="FB5514"/>
        </w:rPr>
        <w:t xml:space="preserve">firmy Telerate Inc., </w:t>
      </w:r>
      <w:r>
        <w:rPr>
          <w:color w:val="E115C0"/>
        </w:rPr>
        <w:t>kterou</w:t>
      </w:r>
      <w:r>
        <w:rPr>
          <w:color w:val="FB5514"/>
        </w:rPr>
        <w:t xml:space="preserve"> již nevlastní</w:t>
      </w:r>
      <w:r>
        <w:t xml:space="preserve">, až do 6. listopadu do 17 hodin východního standardního času. </w:t>
      </w:r>
      <w:r>
        <w:rPr>
          <w:color w:val="FEFB0A"/>
        </w:rPr>
        <w:t xml:space="preserve">Nabídka, </w:t>
      </w:r>
      <w:r>
        <w:rPr>
          <w:color w:val="00587F"/>
        </w:rPr>
        <w:t>kterou</w:t>
      </w:r>
      <w:r>
        <w:rPr>
          <w:color w:val="FEFB0A"/>
        </w:rPr>
        <w:t xml:space="preserve"> dva nezávislí členové správní rady </w:t>
      </w:r>
      <w:r>
        <w:rPr>
          <w:color w:val="FB5514"/>
        </w:rPr>
        <w:t>firmy Telerate</w:t>
      </w:r>
      <w:r>
        <w:rPr>
          <w:color w:val="FEFB0A"/>
        </w:rPr>
        <w:t xml:space="preserve"> odmítli jako nepostačující</w:t>
      </w:r>
      <w:r>
        <w:t xml:space="preserve">, měla původně přestat platit </w:t>
      </w:r>
      <w:r>
        <w:rPr>
          <w:color w:val="0BC582"/>
        </w:rPr>
        <w:t>v pátek o půlnoci</w:t>
      </w:r>
      <w:r>
        <w:t xml:space="preserve">. </w:t>
      </w:r>
      <w:r>
        <w:rPr>
          <w:color w:val="310106"/>
        </w:rPr>
        <w:t>Společnost Dow Jones</w:t>
      </w:r>
      <w:r>
        <w:t xml:space="preserve"> prohlásila, že prodlužuje </w:t>
      </w:r>
      <w:r>
        <w:rPr>
          <w:color w:val="FEFB0A"/>
        </w:rPr>
        <w:t>nabídku</w:t>
      </w:r>
      <w:r>
        <w:t xml:space="preserve">, aby poskytla </w:t>
      </w:r>
      <w:r>
        <w:rPr>
          <w:color w:val="FEB8C8"/>
        </w:rPr>
        <w:t>akcionářům</w:t>
      </w:r>
      <w:r>
        <w:t xml:space="preserve"> čas přezkoumat </w:t>
      </w:r>
      <w:r>
        <w:rPr>
          <w:color w:val="9E8317"/>
        </w:rPr>
        <w:t xml:space="preserve">dodatek </w:t>
      </w:r>
      <w:r>
        <w:rPr>
          <w:color w:val="01190F"/>
        </w:rPr>
        <w:t xml:space="preserve">k oběžníku </w:t>
      </w:r>
      <w:r>
        <w:rPr>
          <w:color w:val="847D81"/>
        </w:rPr>
        <w:t xml:space="preserve">o konkurzní nabídce </w:t>
      </w:r>
      <w:r>
        <w:rPr>
          <w:color w:val="58018B"/>
        </w:rPr>
        <w:t>společnosti Dow Jones</w:t>
      </w:r>
      <w:r>
        <w:rPr>
          <w:color w:val="01190F"/>
        </w:rPr>
        <w:t xml:space="preserve">, </w:t>
      </w:r>
      <w:r>
        <w:rPr>
          <w:color w:val="B70639"/>
        </w:rPr>
        <w:t>který</w:t>
      </w:r>
      <w:r>
        <w:rPr>
          <w:color w:val="01190F"/>
        </w:rPr>
        <w:t xml:space="preserve"> poslala </w:t>
      </w:r>
      <w:r>
        <w:rPr>
          <w:color w:val="703B01"/>
        </w:rPr>
        <w:t>minulý pátek</w:t>
      </w:r>
      <w:r>
        <w:t xml:space="preserve">. </w:t>
      </w:r>
      <w:r>
        <w:rPr>
          <w:color w:val="9E8317"/>
        </w:rPr>
        <w:t>Dodatek</w:t>
      </w:r>
      <w:r>
        <w:t xml:space="preserve"> obsahuje </w:t>
      </w:r>
      <w:r>
        <w:rPr>
          <w:color w:val="F7F1DF"/>
        </w:rPr>
        <w:t xml:space="preserve">různé informace, </w:t>
      </w:r>
      <w:r>
        <w:rPr>
          <w:color w:val="118B8A"/>
        </w:rPr>
        <w:t>které</w:t>
      </w:r>
      <w:r>
        <w:rPr>
          <w:color w:val="F7F1DF"/>
        </w:rPr>
        <w:t xml:space="preserve"> byly shromážděny Komisí pro burzu a cenné papíry od té doby, co </w:t>
      </w:r>
      <w:r>
        <w:rPr>
          <w:color w:val="4AFEFA"/>
        </w:rPr>
        <w:t>společnost Dow Jones</w:t>
      </w:r>
      <w:r>
        <w:rPr>
          <w:color w:val="F7F1DF"/>
        </w:rPr>
        <w:t xml:space="preserve"> 26. září předložila </w:t>
      </w:r>
      <w:r>
        <w:rPr>
          <w:color w:val="FCB164"/>
        </w:rPr>
        <w:t>nabídku</w:t>
      </w:r>
      <w:r>
        <w:t xml:space="preserve">, ale nemění termíny a podmínky </w:t>
      </w:r>
      <w:r>
        <w:rPr>
          <w:color w:val="FEFB0A"/>
        </w:rPr>
        <w:t>nabídky</w:t>
      </w:r>
      <w:r>
        <w:t xml:space="preserve"> kromě posunutí lhůty </w:t>
      </w:r>
      <w:r>
        <w:rPr>
          <w:color w:val="FEFB0A"/>
        </w:rPr>
        <w:t>jejího</w:t>
      </w:r>
      <w:r>
        <w:t xml:space="preserve"> vypršení. V procesu kancléřského soudu v Delaware, </w:t>
      </w:r>
      <w:r>
        <w:rPr>
          <w:color w:val="796EE6"/>
        </w:rPr>
        <w:t>firma Telerate</w:t>
      </w:r>
      <w:r>
        <w:t xml:space="preserve"> kritizovala </w:t>
      </w:r>
      <w:r>
        <w:rPr>
          <w:color w:val="310106"/>
        </w:rPr>
        <w:t>společnost Dow Jones</w:t>
      </w:r>
      <w:r>
        <w:t xml:space="preserve"> za to, že neprozradila, že řízení </w:t>
      </w:r>
      <w:r>
        <w:rPr>
          <w:color w:val="796EE6"/>
        </w:rPr>
        <w:t>firmy Telerate</w:t>
      </w:r>
      <w:r>
        <w:t xml:space="preserve"> očekává, že příjem </w:t>
      </w:r>
      <w:r>
        <w:rPr>
          <w:color w:val="796EE6"/>
        </w:rPr>
        <w:t>společnosti</w:t>
      </w:r>
      <w:r>
        <w:t xml:space="preserve"> poroste ročně o 20 %, zatímco </w:t>
      </w:r>
      <w:r>
        <w:rPr>
          <w:color w:val="310106"/>
        </w:rPr>
        <w:t>společnost Dow Jones</w:t>
      </w:r>
      <w:r>
        <w:t xml:space="preserve"> </w:t>
      </w:r>
      <w:r>
        <w:rPr>
          <w:color w:val="310106"/>
        </w:rPr>
        <w:t>své</w:t>
      </w:r>
      <w:r>
        <w:t xml:space="preserve"> plány na činnost </w:t>
      </w:r>
      <w:r>
        <w:rPr>
          <w:color w:val="796EE6"/>
        </w:rPr>
        <w:t>firmy Telerate</w:t>
      </w:r>
      <w:r>
        <w:t xml:space="preserve"> založila na prognóze 12%-ního růstu příjmu. </w:t>
      </w:r>
      <w:r>
        <w:rPr>
          <w:color w:val="9E8317"/>
        </w:rPr>
        <w:t xml:space="preserve">V dodatku </w:t>
      </w:r>
      <w:r>
        <w:rPr>
          <w:color w:val="000D2C"/>
        </w:rPr>
        <w:t>konkurzní nabídky</w:t>
      </w:r>
      <w:r>
        <w:t xml:space="preserve"> odhaluje </w:t>
      </w:r>
      <w:r>
        <w:rPr>
          <w:color w:val="310106"/>
        </w:rPr>
        <w:t>společnost Dow Jones</w:t>
      </w:r>
      <w:r>
        <w:t xml:space="preserve"> různé předpovědi růstu, ale tvrdí, že 20% míru růstu vidí "jako vytoužený cíl" managementu </w:t>
      </w:r>
      <w:r>
        <w:rPr>
          <w:color w:val="796EE6"/>
        </w:rPr>
        <w:t>firmy Telerate</w:t>
      </w:r>
      <w:r>
        <w:t xml:space="preserve"> "a ne </w:t>
      </w:r>
      <w:r>
        <w:rPr>
          <w:color w:val="53495F"/>
        </w:rPr>
        <w:t xml:space="preserve">jako reálný základ, </w:t>
      </w:r>
      <w:r>
        <w:rPr>
          <w:color w:val="F95475"/>
        </w:rPr>
        <w:t>na kterém</w:t>
      </w:r>
      <w:r>
        <w:rPr>
          <w:color w:val="53495F"/>
        </w:rPr>
        <w:t xml:space="preserve"> je možné vytvořit předpověď pravděpodobné budoucnosti </w:t>
      </w:r>
      <w:r>
        <w:rPr>
          <w:color w:val="61FC03"/>
        </w:rPr>
        <w:t>společnosti</w:t>
      </w:r>
      <w:r>
        <w:t xml:space="preserve">". Cenné papíry </w:t>
      </w:r>
      <w:r>
        <w:rPr>
          <w:color w:val="796EE6"/>
        </w:rPr>
        <w:t>firmy Telerate</w:t>
      </w:r>
      <w:r>
        <w:t xml:space="preserve"> </w:t>
      </w:r>
      <w:r>
        <w:rPr>
          <w:color w:val="0BC582"/>
        </w:rPr>
        <w:t>v pátek</w:t>
      </w:r>
      <w:r>
        <w:t xml:space="preserve"> spadly o 50 centů a při smíšeném obchodování </w:t>
      </w:r>
      <w:r>
        <w:rPr>
          <w:color w:val="5D9608"/>
        </w:rPr>
        <w:t>na Newyorské burze cenných papírů</w:t>
      </w:r>
      <w:r>
        <w:t xml:space="preserve"> končily na 20 dolarech za každý. Také cenné papíry </w:t>
      </w:r>
      <w:r>
        <w:rPr>
          <w:color w:val="310106"/>
        </w:rPr>
        <w:t>společnosti Dow Jones</w:t>
      </w:r>
      <w:r>
        <w:t xml:space="preserve"> spadly o 50 centů a ve smíšeném obchodování na </w:t>
      </w:r>
      <w:r>
        <w:rPr>
          <w:color w:val="5D9608"/>
        </w:rPr>
        <w:t>Big Boardu</w:t>
      </w:r>
      <w:r>
        <w:t xml:space="preserve"> končily na 36125 dolaru. </w:t>
      </w:r>
      <w:r>
        <w:rPr>
          <w:color w:val="310106"/>
        </w:rPr>
        <w:t>Společnost Dow Jones</w:t>
      </w:r>
      <w:r>
        <w:t xml:space="preserve"> uvedla, že věří, že cena 18 dolarů za cenný papír je pro minoritní akcionáře </w:t>
      </w:r>
      <w:r>
        <w:rPr>
          <w:color w:val="796EE6"/>
        </w:rPr>
        <w:t>firmy Telerate</w:t>
      </w:r>
      <w:r>
        <w:t xml:space="preserve"> slušná. Ke konci minulého týdne započali </w:t>
      </w:r>
      <w:r>
        <w:rPr>
          <w:color w:val="DE98FD"/>
        </w:rPr>
        <w:t xml:space="preserve">představitelé </w:t>
      </w:r>
      <w:r>
        <w:rPr>
          <w:color w:val="98A088"/>
        </w:rPr>
        <w:t>společností Dow Jones a Telerate</w:t>
      </w:r>
      <w:r>
        <w:t xml:space="preserve"> jednání o podmínkách </w:t>
      </w:r>
      <w:r>
        <w:rPr>
          <w:color w:val="FEFB0A"/>
        </w:rPr>
        <w:t>nabídky</w:t>
      </w:r>
      <w:r>
        <w:t xml:space="preserve">, ale </w:t>
      </w:r>
      <w:r>
        <w:rPr>
          <w:color w:val="4F584E"/>
        </w:rPr>
        <w:t>tyto rozhovory</w:t>
      </w:r>
      <w:r>
        <w:t xml:space="preserve"> nevedly k žádným změnám </w:t>
      </w:r>
      <w:r>
        <w:rPr>
          <w:color w:val="FEFB0A"/>
        </w:rPr>
        <w:t>nabídky</w:t>
      </w:r>
      <w:r>
        <w:t xml:space="preserve">. </w:t>
      </w:r>
      <w:r>
        <w:rPr>
          <w:color w:val="796EE6"/>
        </w:rPr>
        <w:t>Firma Telerate</w:t>
      </w:r>
      <w:r>
        <w:t xml:space="preserve"> poskytuje přes elektronickou síť informace o finančních trzích. </w:t>
      </w:r>
      <w:r>
        <w:rPr>
          <w:color w:val="310106"/>
        </w:rPr>
        <w:t xml:space="preserve">Společnost Dow Jones, </w:t>
      </w:r>
      <w:r>
        <w:rPr>
          <w:color w:val="248AD0"/>
        </w:rPr>
        <w:t>která</w:t>
      </w:r>
      <w:r>
        <w:rPr>
          <w:color w:val="310106"/>
        </w:rPr>
        <w:t xml:space="preserve"> vlastní 67 % </w:t>
      </w:r>
      <w:r>
        <w:rPr>
          <w:color w:val="5C5300"/>
        </w:rPr>
        <w:t>firmy Telerate</w:t>
      </w:r>
      <w:r>
        <w:t>, vydává The Wall Street Journal, magazín společnosti Barron, společenské noviny, a provozuje finančně zpravodajské služby a počítačovou databázi.</w:t>
      </w:r>
    </w:p>
    <w:p>
      <w:r>
        <w:rPr>
          <w:b/>
        </w:rPr>
        <w:t>Document number 324</w:t>
      </w:r>
    </w:p>
    <w:p>
      <w:r>
        <w:rPr>
          <w:b/>
        </w:rPr>
        <w:t>Document identifier: wsj0543-001</w:t>
      </w:r>
    </w:p>
    <w:p>
      <w:r>
        <w:t>Společnost Chamberlain Manufacturing Corp. získala armádní kontrakt v hodnotě 25.8 milionu dolarů na 155 milimetrové dělostřelecké pláště střel. Společnost Avondale Industries Inc. přijala kontrakt s námořnictvem v hodnotě 13.5 milionu dolarů na náhradní díly na lodě.</w:t>
      </w:r>
    </w:p>
    <w:p>
      <w:r>
        <w:rPr>
          <w:b/>
        </w:rPr>
        <w:t>Document number 325</w:t>
      </w:r>
    </w:p>
    <w:p>
      <w:r>
        <w:rPr>
          <w:b/>
        </w:rPr>
        <w:t>Document identifier: wsj0544-001</w:t>
      </w:r>
    </w:p>
    <w:p>
      <w:r>
        <w:rPr>
          <w:color w:val="310106"/>
        </w:rPr>
        <w:t>Společnost Air &amp; Water Technologies Corp.</w:t>
      </w:r>
      <w:r>
        <w:t xml:space="preserve"> dokončila získávání </w:t>
      </w:r>
      <w:r>
        <w:rPr>
          <w:color w:val="04640D"/>
        </w:rPr>
        <w:t>firmy Falcon Associates Inc., sídlem v Bristolu v Pensylvánii, koncernu zabývajícího se snižováním obsahu azbestu</w:t>
      </w:r>
      <w:r>
        <w:t xml:space="preserve">, za 25 milionů dolarů v cenných papírech. </w:t>
      </w:r>
      <w:r>
        <w:rPr>
          <w:color w:val="310106"/>
        </w:rPr>
        <w:t xml:space="preserve">Společnost Air &amp; Water, </w:t>
      </w:r>
      <w:r>
        <w:rPr>
          <w:color w:val="FEFB0A"/>
        </w:rPr>
        <w:t>která</w:t>
      </w:r>
      <w:r>
        <w:rPr>
          <w:color w:val="310106"/>
        </w:rPr>
        <w:t xml:space="preserve"> poskytuje ekologické služby a systémy</w:t>
      </w:r>
      <w:r>
        <w:t xml:space="preserve">, zaplatila </w:t>
      </w:r>
      <w:r>
        <w:rPr>
          <w:color w:val="04640D"/>
        </w:rPr>
        <w:t>za firmu Falcon</w:t>
      </w:r>
      <w:r>
        <w:t xml:space="preserve"> přibližně 1.4 milionu </w:t>
      </w:r>
      <w:r>
        <w:rPr>
          <w:color w:val="310106"/>
        </w:rPr>
        <w:t>svých</w:t>
      </w:r>
      <w:r>
        <w:t xml:space="preserve"> akcií. v pátečním smíšeném obchodování na Americké burze cenných papírů končila </w:t>
      </w:r>
      <w:r>
        <w:rPr>
          <w:color w:val="310106"/>
        </w:rPr>
        <w:t>společnostech Air &amp; Water</w:t>
      </w:r>
      <w:r>
        <w:t xml:space="preserve"> beze změny na 17.50 dolaru. 31. července měla </w:t>
      </w:r>
      <w:r>
        <w:rPr>
          <w:color w:val="310106"/>
        </w:rPr>
        <w:t>společnost Air &amp; Water</w:t>
      </w:r>
      <w:r>
        <w:t xml:space="preserve"> téměř 10 milionů akcií nevyrovnaných.</w:t>
      </w:r>
    </w:p>
    <w:p>
      <w:r>
        <w:rPr>
          <w:b/>
        </w:rPr>
        <w:t>Document number 326</w:t>
      </w:r>
    </w:p>
    <w:p>
      <w:r>
        <w:rPr>
          <w:b/>
        </w:rPr>
        <w:t>Document identifier: wsj0545-001</w:t>
      </w:r>
    </w:p>
    <w:p>
      <w:r>
        <w:rPr>
          <w:color w:val="310106"/>
        </w:rPr>
        <w:t>Kanadská stáda vepřů</w:t>
      </w:r>
      <w:r>
        <w:t xml:space="preserve"> čítala k 1. říjnu </w:t>
      </w:r>
      <w:r>
        <w:rPr>
          <w:color w:val="04640D"/>
        </w:rPr>
        <w:t>10674500 kusů</w:t>
      </w:r>
      <w:r>
        <w:t xml:space="preserve">, </w:t>
      </w:r>
      <w:r>
        <w:rPr>
          <w:color w:val="04640D"/>
        </w:rPr>
        <w:t>což</w:t>
      </w:r>
      <w:r>
        <w:t xml:space="preserve"> je o 3 % méně než před rokem, uvedla společnost Statistics Canada, federální agentura. Prasnic na chov a chovaných mladých prasnic bylo </w:t>
      </w:r>
      <w:r>
        <w:rPr>
          <w:color w:val="FEFB0A"/>
        </w:rPr>
        <w:t>1070000</w:t>
      </w:r>
      <w:r>
        <w:t xml:space="preserve">, </w:t>
      </w:r>
      <w:r>
        <w:rPr>
          <w:color w:val="FEFB0A"/>
        </w:rPr>
        <w:t>což</w:t>
      </w:r>
      <w:r>
        <w:t xml:space="preserve"> je o 2 % méně než před rokem. (Jacksonville, Florida.) - </w:t>
      </w:r>
      <w:r>
        <w:rPr>
          <w:color w:val="FB5514"/>
        </w:rPr>
        <w:t>Charles Bates, prezident, šéf exekutivy a šéf provozních pracovníků</w:t>
      </w:r>
      <w:r>
        <w:t xml:space="preserve"> odstoupil z těchto pozic a ze správní rady s platností od 31. října. Norman J. Harrison, předseda, </w:t>
      </w:r>
      <w:r>
        <w:rPr>
          <w:color w:val="FB5514"/>
        </w:rPr>
        <w:t>po něm</w:t>
      </w:r>
      <w:r>
        <w:t xml:space="preserve"> nastoupí jako šéf exekutivy. Roger L . Sutton, výkonný viceprezident, byl jmenován novým prezidentem a šéfem provozních pracovníků. </w:t>
      </w:r>
      <w:r>
        <w:rPr>
          <w:color w:val="E115C0"/>
        </w:rPr>
        <w:t>Kerry P. Charlet</w:t>
      </w:r>
      <w:r>
        <w:t xml:space="preserve"> se stane výkonným viceprezidentem a podrží </w:t>
      </w:r>
      <w:r>
        <w:rPr>
          <w:color w:val="E115C0"/>
        </w:rPr>
        <w:t>si</w:t>
      </w:r>
      <w:r>
        <w:t xml:space="preserve"> </w:t>
      </w:r>
      <w:r>
        <w:rPr>
          <w:color w:val="E115C0"/>
        </w:rPr>
        <w:t>svůj</w:t>
      </w:r>
      <w:r>
        <w:t xml:space="preserve"> post šéfa finančních pracovníků a pokladníka.</w:t>
      </w:r>
    </w:p>
    <w:p>
      <w:r>
        <w:rPr>
          <w:b/>
        </w:rPr>
        <w:t>Document number 327</w:t>
      </w:r>
    </w:p>
    <w:p>
      <w:r>
        <w:rPr>
          <w:b/>
        </w:rPr>
        <w:t>Document identifier: wsj0546-001</w:t>
      </w:r>
    </w:p>
    <w:p>
      <w:r>
        <w:t xml:space="preserve">Rozčilená kvůli používání toho, </w:t>
      </w:r>
      <w:r>
        <w:rPr>
          <w:color w:val="310106"/>
        </w:rPr>
        <w:t>o čem</w:t>
      </w:r>
      <w:r>
        <w:t xml:space="preserve"> tvrdí, že jsou </w:t>
      </w:r>
      <w:r>
        <w:rPr>
          <w:color w:val="04640D"/>
        </w:rPr>
        <w:t>její</w:t>
      </w:r>
      <w:r>
        <w:t xml:space="preserve"> exkluzivní ochranné známky, bojuje </w:t>
      </w:r>
      <w:r>
        <w:rPr>
          <w:color w:val="04640D"/>
        </w:rPr>
        <w:t>organizace Hells Angels Motorcycle Corp.</w:t>
      </w:r>
      <w:r>
        <w:t xml:space="preserve"> - u soudu. </w:t>
      </w:r>
      <w:r>
        <w:rPr>
          <w:color w:val="FEFB0A"/>
        </w:rPr>
        <w:t xml:space="preserve">Firma Concord New Horizons Corp., tvůrce </w:t>
      </w:r>
      <w:r>
        <w:rPr>
          <w:color w:val="FB5514"/>
        </w:rPr>
        <w:t>filmu z roku 1988 nazvaného Vietnamští andělé</w:t>
      </w:r>
      <w:r>
        <w:t xml:space="preserve">, použila jméno </w:t>
      </w:r>
      <w:r>
        <w:rPr>
          <w:color w:val="04640D"/>
        </w:rPr>
        <w:t>gangu</w:t>
      </w:r>
      <w:r>
        <w:t xml:space="preserve"> a ochranné známky bez oprávnění, tvrdí </w:t>
      </w:r>
      <w:r>
        <w:rPr>
          <w:color w:val="04640D"/>
        </w:rPr>
        <w:t>nezisková korporace</w:t>
      </w:r>
      <w:r>
        <w:t xml:space="preserve"> </w:t>
      </w:r>
      <w:r>
        <w:rPr>
          <w:color w:val="E115C0"/>
        </w:rPr>
        <w:t>v žalobě podané u federálního soudu</w:t>
      </w:r>
      <w:r>
        <w:t xml:space="preserve">. </w:t>
      </w:r>
      <w:r>
        <w:rPr>
          <w:color w:val="00587F"/>
        </w:rPr>
        <w:t>Vietnamští andělé</w:t>
      </w:r>
      <w:r>
        <w:t xml:space="preserve"> vypráví o skupině se střídajícími se členy na žoldácké misi ve Vietnamu během válečných let. </w:t>
      </w:r>
      <w:r>
        <w:rPr>
          <w:color w:val="0BC582"/>
        </w:rPr>
        <w:t xml:space="preserve">Kromě vysílání na kabelové televizi je </w:t>
      </w:r>
      <w:r>
        <w:rPr>
          <w:color w:val="FEB8C8"/>
        </w:rPr>
        <w:t>film</w:t>
      </w:r>
      <w:r>
        <w:rPr>
          <w:color w:val="0BC582"/>
        </w:rPr>
        <w:t xml:space="preserve"> distribuován také na videokazetách, jak se tvrdí </w:t>
      </w:r>
      <w:r>
        <w:rPr>
          <w:color w:val="9E8317"/>
        </w:rPr>
        <w:t>v žalobě usilující o neupřesněné odškodné</w:t>
      </w:r>
      <w:r>
        <w:t xml:space="preserve">. </w:t>
      </w:r>
      <w:r>
        <w:rPr>
          <w:color w:val="E115C0"/>
        </w:rPr>
        <w:t>V žalobě</w:t>
      </w:r>
      <w:r>
        <w:t xml:space="preserve"> je také jmenována </w:t>
      </w:r>
      <w:r>
        <w:rPr>
          <w:color w:val="01190F"/>
        </w:rPr>
        <w:t>firma Media Home Entertainment Inc. se sídlem v Culver City v Kalifornii</w:t>
      </w:r>
      <w:r>
        <w:t xml:space="preserve">, </w:t>
      </w:r>
      <w:r>
        <w:rPr>
          <w:color w:val="01190F"/>
        </w:rPr>
        <w:t>její</w:t>
      </w:r>
      <w:r>
        <w:t xml:space="preserve"> mateřská společnost Heron Communications Inc. a firma Broadstar Television se sídlem v Los Angeles, držitelé autorského práva </w:t>
      </w:r>
      <w:r>
        <w:rPr>
          <w:color w:val="00587F"/>
        </w:rPr>
        <w:t>na snímek</w:t>
      </w:r>
      <w:r>
        <w:t xml:space="preserve">. </w:t>
      </w:r>
      <w:r>
        <w:rPr>
          <w:color w:val="847D81"/>
        </w:rPr>
        <w:t xml:space="preserve">Mluvčí </w:t>
      </w:r>
      <w:r>
        <w:rPr>
          <w:color w:val="58018B"/>
        </w:rPr>
        <w:t>firmy Concord</w:t>
      </w:r>
      <w:r>
        <w:t xml:space="preserve"> nazvala </w:t>
      </w:r>
      <w:r>
        <w:rPr>
          <w:color w:val="E115C0"/>
        </w:rPr>
        <w:t>žalobu</w:t>
      </w:r>
      <w:r>
        <w:t xml:space="preserve"> "neopodstatněnou," ale odmítla říci více. Kromě toho, že je problém s užíváním názvu a loga </w:t>
      </w:r>
      <w:r>
        <w:rPr>
          <w:color w:val="00587F"/>
        </w:rPr>
        <w:t>filmu Pekelní andělé</w:t>
      </w:r>
      <w:r>
        <w:t xml:space="preserve">, se </w:t>
      </w:r>
      <w:r>
        <w:rPr>
          <w:color w:val="04640D"/>
        </w:rPr>
        <w:t>Andělé</w:t>
      </w:r>
      <w:r>
        <w:t xml:space="preserve"> zlobí kvůli </w:t>
      </w:r>
      <w:r>
        <w:rPr>
          <w:color w:val="04640D"/>
        </w:rPr>
        <w:t>svému</w:t>
      </w:r>
      <w:r>
        <w:t xml:space="preserve"> filmovému ztvárnění. "Neexistuje </w:t>
      </w:r>
      <w:r>
        <w:rPr>
          <w:color w:val="B70639"/>
        </w:rPr>
        <w:t>absolutně žádný obyčej</w:t>
      </w:r>
      <w:r>
        <w:t xml:space="preserve"> v </w:t>
      </w:r>
      <w:r>
        <w:rPr>
          <w:color w:val="04640D"/>
        </w:rPr>
        <w:t>naší</w:t>
      </w:r>
      <w:r>
        <w:t xml:space="preserve"> radě nebo mezi členy, </w:t>
      </w:r>
      <w:r>
        <w:rPr>
          <w:color w:val="703B01"/>
        </w:rPr>
        <w:t>který</w:t>
      </w:r>
      <w:r>
        <w:rPr>
          <w:color w:val="F7F1DF"/>
        </w:rPr>
        <w:t xml:space="preserve"> by byl odpovídal vypodobnění </w:t>
      </w:r>
      <w:r>
        <w:rPr>
          <w:color w:val="118B8A"/>
        </w:rPr>
        <w:t>Pekelných andělů</w:t>
      </w:r>
      <w:r>
        <w:rPr>
          <w:color w:val="F7F1DF"/>
        </w:rPr>
        <w:t xml:space="preserve"> </w:t>
      </w:r>
      <w:r>
        <w:rPr>
          <w:color w:val="4AFEFA"/>
        </w:rPr>
        <w:t>v tomto filmu</w:t>
      </w:r>
      <w:r>
        <w:t xml:space="preserve">," řekl </w:t>
      </w:r>
      <w:r>
        <w:rPr>
          <w:color w:val="FCB164"/>
        </w:rPr>
        <w:t xml:space="preserve">George Christie, prezident skupiny Ventura </w:t>
      </w:r>
      <w:r>
        <w:rPr>
          <w:color w:val="796EE6"/>
        </w:rPr>
        <w:t>z tohoto klubu</w:t>
      </w:r>
      <w:r>
        <w:t xml:space="preserve">. "Vypodobnění </w:t>
      </w:r>
      <w:r>
        <w:rPr>
          <w:color w:val="04640D"/>
        </w:rPr>
        <w:t>našich</w:t>
      </w:r>
      <w:r>
        <w:t xml:space="preserve"> členů jako neloajálních k ostatním je úplně v rozporu s nejdůležitějšími hodnotami </w:t>
      </w:r>
      <w:r>
        <w:rPr>
          <w:color w:val="04640D"/>
        </w:rPr>
        <w:t>v naší organizaci</w:t>
      </w:r>
      <w:r>
        <w:t xml:space="preserve"> - loajalitou a důvěrou." </w:t>
      </w:r>
      <w:r>
        <w:rPr>
          <w:color w:val="00587F"/>
        </w:rPr>
        <w:t>Snímek Vietnamští andělé</w:t>
      </w:r>
      <w:r>
        <w:t xml:space="preserve"> ukazuje </w:t>
      </w:r>
      <w:r>
        <w:rPr>
          <w:color w:val="000D2C"/>
        </w:rPr>
        <w:t>Anděly</w:t>
      </w:r>
      <w:r>
        <w:t xml:space="preserve"> bojující mezi sebou a také </w:t>
      </w:r>
      <w:r>
        <w:rPr>
          <w:color w:val="000D2C"/>
        </w:rPr>
        <w:t>je</w:t>
      </w:r>
      <w:r>
        <w:t xml:space="preserve"> líčí </w:t>
      </w:r>
      <w:r>
        <w:rPr>
          <w:color w:val="53495F"/>
        </w:rPr>
        <w:t xml:space="preserve">jako ty, </w:t>
      </w:r>
      <w:r>
        <w:rPr>
          <w:color w:val="F95475"/>
        </w:rPr>
        <w:t>co</w:t>
      </w:r>
      <w:r>
        <w:rPr>
          <w:color w:val="53495F"/>
        </w:rPr>
        <w:t xml:space="preserve"> neukazují žádnou lítost, když je nějaký člen zabit</w:t>
      </w:r>
      <w:r>
        <w:t xml:space="preserve">. Ani jedno z těchto jednání není </w:t>
      </w:r>
      <w:r>
        <w:rPr>
          <w:color w:val="04640D"/>
        </w:rPr>
        <w:t>pro opravdové Pekelné anděly</w:t>
      </w:r>
      <w:r>
        <w:t xml:space="preserve"> charakteristické, řekl </w:t>
      </w:r>
      <w:r>
        <w:rPr>
          <w:color w:val="FCB164"/>
        </w:rPr>
        <w:t>pan Christie</w:t>
      </w:r>
      <w:r>
        <w:t xml:space="preserve">. </w:t>
      </w:r>
      <w:r>
        <w:rPr>
          <w:color w:val="04640D"/>
        </w:rPr>
        <w:t>Pekelní andělé</w:t>
      </w:r>
      <w:r>
        <w:t xml:space="preserve"> se formovali v roce 1948 a spojili se v roce 1966. Kromě 26 skupin v USA existuje 40 skupin v cizích státech.</w:t>
      </w:r>
    </w:p>
    <w:p>
      <w:r>
        <w:rPr>
          <w:b/>
        </w:rPr>
        <w:t>Document number 328</w:t>
      </w:r>
    </w:p>
    <w:p>
      <w:r>
        <w:rPr>
          <w:b/>
        </w:rPr>
        <w:t>Document identifier: wsj0547-001</w:t>
      </w:r>
    </w:p>
    <w:p>
      <w:r>
        <w:rPr>
          <w:color w:val="310106"/>
        </w:rPr>
        <w:t>Douglas H. Miller, samostatný obchodník zabývající se obchodováním s naftařskými a plynařskými cennými papíry</w:t>
      </w:r>
      <w:r>
        <w:t xml:space="preserve">, byl jmenován předsedou </w:t>
      </w:r>
      <w:r>
        <w:rPr>
          <w:color w:val="04640D"/>
        </w:rPr>
        <w:t>této společnosti provádějící naftařský a plynařský průzkum</w:t>
      </w:r>
      <w:r>
        <w:t xml:space="preserve"> a zaplnil tak uvolněné místo. </w:t>
      </w:r>
      <w:r>
        <w:rPr>
          <w:color w:val="310106"/>
        </w:rPr>
        <w:t xml:space="preserve">Pan Miller, </w:t>
      </w:r>
      <w:r>
        <w:rPr>
          <w:color w:val="FEFB0A"/>
        </w:rPr>
        <w:t>který</w:t>
      </w:r>
      <w:r>
        <w:rPr>
          <w:color w:val="310106"/>
        </w:rPr>
        <w:t xml:space="preserve"> býval ředitelem </w:t>
      </w:r>
      <w:r>
        <w:rPr>
          <w:color w:val="FB5514"/>
        </w:rPr>
        <w:t>ve firmě Coda</w:t>
      </w:r>
      <w:r>
        <w:t xml:space="preserve">, byl také jmenován šéfem výkonných pracovníků a nahradil tak </w:t>
      </w:r>
      <w:r>
        <w:rPr>
          <w:color w:val="E115C0"/>
        </w:rPr>
        <w:t xml:space="preserve">Teda Eubanka, </w:t>
      </w:r>
      <w:r>
        <w:rPr>
          <w:color w:val="00587F"/>
        </w:rPr>
        <w:t>který</w:t>
      </w:r>
      <w:r>
        <w:rPr>
          <w:color w:val="E115C0"/>
        </w:rPr>
        <w:t xml:space="preserve"> zůstane prezidentem a šéfem provozních pracovníků</w:t>
      </w:r>
      <w:r>
        <w:t>.</w:t>
      </w:r>
    </w:p>
    <w:p>
      <w:r>
        <w:rPr>
          <w:b/>
        </w:rPr>
        <w:t>Document number 329</w:t>
      </w:r>
    </w:p>
    <w:p>
      <w:r>
        <w:rPr>
          <w:b/>
        </w:rPr>
        <w:t>Document identifier: wsj0548-001</w:t>
      </w:r>
    </w:p>
    <w:p>
      <w:r>
        <w:rPr>
          <w:color w:val="310106"/>
        </w:rPr>
        <w:t xml:space="preserve">Lawrence M. Gressette ml., prezident </w:t>
      </w:r>
      <w:r>
        <w:rPr>
          <w:color w:val="04640D"/>
        </w:rPr>
        <w:t>společnosti</w:t>
      </w:r>
      <w:r>
        <w:t xml:space="preserve">, byl zvolen s platností od 1. února 1990 na další posty předsedy a výkonného ředitele </w:t>
      </w:r>
      <w:r>
        <w:rPr>
          <w:color w:val="FEFB0A"/>
        </w:rPr>
        <w:t>této holdingové společnosti veřejných služeb</w:t>
      </w:r>
      <w:r>
        <w:t xml:space="preserve">. </w:t>
      </w:r>
      <w:r>
        <w:rPr>
          <w:color w:val="310106"/>
        </w:rPr>
        <w:t xml:space="preserve">Sedmapadesátiletý Gressette, </w:t>
      </w:r>
      <w:r>
        <w:rPr>
          <w:color w:val="FB5514"/>
        </w:rPr>
        <w:t>který</w:t>
      </w:r>
      <w:r>
        <w:rPr>
          <w:color w:val="310106"/>
        </w:rPr>
        <w:t xml:space="preserve"> byl též jmenován předsedou a výkonným ředitelem všech přidružených společností </w:t>
      </w:r>
      <w:r>
        <w:rPr>
          <w:color w:val="04640D"/>
        </w:rPr>
        <w:t>firmy Scana</w:t>
      </w:r>
      <w:r>
        <w:t xml:space="preserve">, nastupuje </w:t>
      </w:r>
      <w:r>
        <w:rPr>
          <w:color w:val="E115C0"/>
        </w:rPr>
        <w:t>po Johnu A. Warrenovi</w:t>
      </w:r>
      <w:r>
        <w:t xml:space="preserve">. </w:t>
      </w:r>
      <w:r>
        <w:rPr>
          <w:color w:val="E115C0"/>
        </w:rPr>
        <w:t>John A. Warren</w:t>
      </w:r>
      <w:r>
        <w:t xml:space="preserve"> zůstane ve správní radě </w:t>
      </w:r>
      <w:r>
        <w:rPr>
          <w:color w:val="FEFB0A"/>
        </w:rPr>
        <w:t>společnosti</w:t>
      </w:r>
      <w:r>
        <w:t>.</w:t>
      </w:r>
    </w:p>
    <w:p>
      <w:r>
        <w:rPr>
          <w:b/>
        </w:rPr>
        <w:t>Document number 330</w:t>
      </w:r>
    </w:p>
    <w:p>
      <w:r>
        <w:rPr>
          <w:b/>
        </w:rPr>
        <w:t>Document identifier: wsj0549-001</w:t>
      </w:r>
    </w:p>
    <w:p>
      <w:r>
        <w:rPr>
          <w:color w:val="310106"/>
        </w:rPr>
        <w:t>Americká burza cenných papírů</w:t>
      </w:r>
      <w:r>
        <w:t xml:space="preserve"> uvedla, že </w:t>
      </w:r>
      <w:r>
        <w:rPr>
          <w:color w:val="04640D"/>
        </w:rPr>
        <w:t xml:space="preserve">členství </w:t>
      </w:r>
      <w:r>
        <w:rPr>
          <w:color w:val="FEFB0A"/>
        </w:rPr>
        <w:t>na burze</w:t>
      </w:r>
      <w:r>
        <w:t xml:space="preserve"> bylo prodáno za 165000 dolarů, tedy stejně jako v předchozím prodeji 13. října. Členství </w:t>
      </w:r>
      <w:r>
        <w:rPr>
          <w:color w:val="310106"/>
        </w:rPr>
        <w:t>na burze Amex</w:t>
      </w:r>
      <w:r>
        <w:t xml:space="preserve"> má v současné době nabídkovou cenu 151000 dolarů a požadováno je 200000 dolarů.</w:t>
      </w:r>
    </w:p>
    <w:p>
      <w:r>
        <w:rPr>
          <w:b/>
        </w:rPr>
        <w:t>Document number 331</w:t>
      </w:r>
    </w:p>
    <w:p>
      <w:r>
        <w:rPr>
          <w:b/>
        </w:rPr>
        <w:t>Document identifier: wsj0550-001</w:t>
      </w:r>
    </w:p>
    <w:p>
      <w:r>
        <w:rPr>
          <w:color w:val="310106"/>
        </w:rPr>
        <w:t>Svět</w:t>
      </w:r>
      <w:r>
        <w:t xml:space="preserve"> byl nedávno velmi znechucen, když </w:t>
      </w:r>
      <w:r>
        <w:rPr>
          <w:color w:val="04640D"/>
        </w:rPr>
        <w:t>Sověti</w:t>
      </w:r>
      <w:r>
        <w:t xml:space="preserve"> ohlásili rozmach přistávání </w:t>
      </w:r>
      <w:r>
        <w:rPr>
          <w:color w:val="FEFB0A"/>
        </w:rPr>
        <w:t>UFO</w:t>
      </w:r>
      <w:r>
        <w:t xml:space="preserve">, jedno </w:t>
      </w:r>
      <w:r>
        <w:rPr>
          <w:color w:val="FEFB0A"/>
        </w:rPr>
        <w:t>z nich</w:t>
      </w:r>
      <w:r>
        <w:t xml:space="preserve"> přivezlo </w:t>
      </w:r>
      <w:r>
        <w:rPr>
          <w:color w:val="FB5514"/>
        </w:rPr>
        <w:t xml:space="preserve">vysoké vetřelce, </w:t>
      </w:r>
      <w:r>
        <w:rPr>
          <w:color w:val="E115C0"/>
        </w:rPr>
        <w:t>kteří</w:t>
      </w:r>
      <w:r>
        <w:rPr>
          <w:color w:val="FB5514"/>
        </w:rPr>
        <w:t xml:space="preserve"> zářili v temnotě </w:t>
      </w:r>
      <w:r>
        <w:rPr>
          <w:color w:val="00587F"/>
        </w:rPr>
        <w:t>u Voroněži</w:t>
      </w:r>
      <w:r>
        <w:t xml:space="preserve">. Názor </w:t>
      </w:r>
      <w:r>
        <w:rPr>
          <w:color w:val="0BC582"/>
        </w:rPr>
        <w:t>Timothyho Gooda, autora "Více než přísně tajné: ukrývání světa UFO" (Quill/William Morrow, 592 stran, 12.95 dolaru</w:t>
      </w:r>
      <w:r>
        <w:t xml:space="preserve">), je, že </w:t>
      </w:r>
      <w:r>
        <w:rPr>
          <w:color w:val="310106"/>
        </w:rPr>
        <w:t>svět</w:t>
      </w:r>
      <w:r>
        <w:t xml:space="preserve"> se směje příliš brzy. </w:t>
      </w:r>
      <w:r>
        <w:rPr>
          <w:color w:val="FEB8C8"/>
        </w:rPr>
        <w:t>Toto</w:t>
      </w:r>
      <w:r>
        <w:t xml:space="preserve"> je bible pozorovatelů UFO, včetně obrázků </w:t>
      </w:r>
      <w:r>
        <w:rPr>
          <w:color w:val="9E8317"/>
        </w:rPr>
        <w:t xml:space="preserve">lidí, </w:t>
      </w:r>
      <w:r>
        <w:rPr>
          <w:color w:val="01190F"/>
        </w:rPr>
        <w:t>kteří</w:t>
      </w:r>
      <w:r>
        <w:rPr>
          <w:color w:val="9E8317"/>
        </w:rPr>
        <w:t xml:space="preserve"> tvrdí, že měli osobní setkání s vetřelci</w:t>
      </w:r>
      <w:r>
        <w:t xml:space="preserve">. Jedna fotografie ukazuje </w:t>
      </w:r>
      <w:r>
        <w:rPr>
          <w:color w:val="847D81"/>
        </w:rPr>
        <w:t xml:space="preserve">ženu vystavující </w:t>
      </w:r>
      <w:r>
        <w:rPr>
          <w:color w:val="58018B"/>
        </w:rPr>
        <w:t xml:space="preserve">jizvu, </w:t>
      </w:r>
      <w:r>
        <w:rPr>
          <w:color w:val="B70639"/>
        </w:rPr>
        <w:t>o které</w:t>
      </w:r>
      <w:r>
        <w:rPr>
          <w:color w:val="58018B"/>
        </w:rPr>
        <w:t xml:space="preserve"> říká, že byla způsobena laserovým paprskem (zbraní nízkého kalibru, podle toho, jak vypadá </w:t>
      </w:r>
      <w:r>
        <w:rPr>
          <w:color w:val="B70639"/>
        </w:rPr>
        <w:t>zranění</w:t>
      </w:r>
      <w:r>
        <w:t xml:space="preserve">). Ať je to jakkoli, až potud se </w:t>
      </w:r>
      <w:r>
        <w:rPr>
          <w:color w:val="703B01"/>
        </w:rPr>
        <w:t>naši</w:t>
      </w:r>
      <w:r>
        <w:rPr>
          <w:color w:val="F7F1DF"/>
        </w:rPr>
        <w:t xml:space="preserve"> cizí návštěvníci</w:t>
      </w:r>
      <w:r>
        <w:t xml:space="preserve"> zdají více zaujatí zářením na </w:t>
      </w:r>
      <w:r>
        <w:rPr>
          <w:color w:val="118B8A"/>
        </w:rPr>
        <w:t>naší</w:t>
      </w:r>
      <w:r>
        <w:t xml:space="preserve"> obloze, než </w:t>
      </w:r>
      <w:r>
        <w:rPr>
          <w:color w:val="118B8A"/>
        </w:rPr>
        <w:t>naším</w:t>
      </w:r>
      <w:r>
        <w:t xml:space="preserve"> úplným zničením. </w:t>
      </w:r>
      <w:r>
        <w:rPr>
          <w:color w:val="0BC582"/>
        </w:rPr>
        <w:t>Pan Good</w:t>
      </w:r>
      <w:r>
        <w:t xml:space="preserve"> věnuje mnoho důležitého prostoru událostem </w:t>
      </w:r>
      <w:r>
        <w:rPr>
          <w:color w:val="4AFEFA"/>
        </w:rPr>
        <w:t xml:space="preserve">z 25. února 1942, </w:t>
      </w:r>
      <w:r>
        <w:rPr>
          <w:color w:val="FCB164"/>
        </w:rPr>
        <w:t>kdy</w:t>
      </w:r>
      <w:r>
        <w:rPr>
          <w:color w:val="4AFEFA"/>
        </w:rPr>
        <w:t xml:space="preserve"> američtí lovci zahlédli podivná světla na obloze nad Los Angeles</w:t>
      </w:r>
      <w:r>
        <w:t xml:space="preserve">. Protiletecké sirény ohlašovaly poplach ve 2:25 ráno a svolaly do služby 12000 leteckých hlídek. Vzápětí se rozpoutalo úplné peklo. </w:t>
      </w:r>
      <w:r>
        <w:rPr>
          <w:color w:val="796EE6"/>
        </w:rPr>
        <w:t>Pozemní štáb</w:t>
      </w:r>
      <w:r>
        <w:t xml:space="preserve"> zaměřil jakýsi houf letadel pohybujících se značně neobvyklou rychlostí a zahájil zuřivou palbu. Obloha se zaplnila </w:t>
      </w:r>
      <w:r>
        <w:rPr>
          <w:color w:val="000D2C"/>
        </w:rPr>
        <w:t>12.8-librovými střelami</w:t>
      </w:r>
      <w:r>
        <w:t xml:space="preserve">, několik </w:t>
      </w:r>
      <w:r>
        <w:rPr>
          <w:color w:val="000D2C"/>
        </w:rPr>
        <w:t>z nich</w:t>
      </w:r>
      <w:r>
        <w:t xml:space="preserve"> dopadlo zpátky na zem a ničilo domy a stavení. Když se rozptýlil kouř, bylo šest lidí mrtvých (tři na infarkt), a každý se divil, na co na světě stříleli. </w:t>
      </w:r>
      <w:r>
        <w:rPr>
          <w:color w:val="0BC582"/>
        </w:rPr>
        <w:t xml:space="preserve">Pan Good, </w:t>
      </w:r>
      <w:r>
        <w:rPr>
          <w:color w:val="53495F"/>
        </w:rPr>
        <w:t>který</w:t>
      </w:r>
      <w:r>
        <w:rPr>
          <w:color w:val="0BC582"/>
        </w:rPr>
        <w:t xml:space="preserve"> </w:t>
      </w:r>
      <w:r>
        <w:rPr>
          <w:color w:val="F95475"/>
        </w:rPr>
        <w:t>tyto věci</w:t>
      </w:r>
      <w:r>
        <w:rPr>
          <w:color w:val="0BC582"/>
        </w:rPr>
        <w:t xml:space="preserve"> dokumentuje, jak nejlépe</w:t>
      </w:r>
      <w:r>
        <w:t xml:space="preserve"> může, dává oficiální vysvětlení ve formě memoranda </w:t>
      </w:r>
      <w:r>
        <w:rPr>
          <w:color w:val="61FC03"/>
        </w:rPr>
        <w:t xml:space="preserve">šéfa </w:t>
      </w:r>
      <w:r>
        <w:rPr>
          <w:color w:val="5D9608"/>
        </w:rPr>
        <w:t>štábu</w:t>
      </w:r>
      <w:r>
        <w:rPr>
          <w:color w:val="61FC03"/>
        </w:rPr>
        <w:t xml:space="preserve"> George C. Marshalla</w:t>
      </w:r>
      <w:r>
        <w:t xml:space="preserve"> </w:t>
      </w:r>
      <w:r>
        <w:rPr>
          <w:color w:val="DE98FD"/>
        </w:rPr>
        <w:t>prezidentovi Rooseveltovi</w:t>
      </w:r>
      <w:r>
        <w:t>: "</w:t>
      </w:r>
      <w:r>
        <w:rPr>
          <w:color w:val="98A088"/>
        </w:rPr>
        <w:t>1430 liber munice</w:t>
      </w:r>
      <w:r>
        <w:t xml:space="preserve">," napsal </w:t>
      </w:r>
      <w:r>
        <w:rPr>
          <w:color w:val="DE98FD"/>
        </w:rPr>
        <w:t>mu</w:t>
      </w:r>
      <w:r>
        <w:t xml:space="preserve"> </w:t>
      </w:r>
      <w:r>
        <w:rPr>
          <w:color w:val="4F584E"/>
        </w:rPr>
        <w:t>jeho</w:t>
      </w:r>
      <w:r>
        <w:rPr>
          <w:color w:val="61FC03"/>
        </w:rPr>
        <w:t xml:space="preserve"> vrchní velitel</w:t>
      </w:r>
      <w:r>
        <w:t xml:space="preserve">, bylo spotřebováno na "neidentifikovaná letadla," letící nízkou rychlostí 200 mil za hodinu a ve výšce 9000 až 18000 stop. Tedy, tisíce </w:t>
      </w:r>
      <w:r>
        <w:rPr>
          <w:color w:val="248AD0"/>
        </w:rPr>
        <w:t xml:space="preserve">Kaliforňanů, </w:t>
      </w:r>
      <w:r>
        <w:rPr>
          <w:color w:val="5C5300"/>
        </w:rPr>
        <w:t>již</w:t>
      </w:r>
      <w:r>
        <w:rPr>
          <w:color w:val="248AD0"/>
        </w:rPr>
        <w:t xml:space="preserve"> byli na místě činu</w:t>
      </w:r>
      <w:r>
        <w:t xml:space="preserve">, zastávali názor, že </w:t>
      </w:r>
      <w:r>
        <w:rPr>
          <w:color w:val="98A088"/>
        </w:rPr>
        <w:t>munice</w:t>
      </w:r>
      <w:r>
        <w:t xml:space="preserve"> byla neúspěšně použita na velké, statečné UFO, ale </w:t>
      </w:r>
      <w:r>
        <w:rPr>
          <w:color w:val="9F6551"/>
        </w:rPr>
        <w:t>vy</w:t>
      </w:r>
      <w:r>
        <w:t xml:space="preserve"> si musíte </w:t>
      </w:r>
      <w:r>
        <w:rPr>
          <w:color w:val="BCFEC6"/>
        </w:rPr>
        <w:t>na takováto pozorování</w:t>
      </w:r>
      <w:r>
        <w:t xml:space="preserve"> učinit </w:t>
      </w:r>
      <w:r>
        <w:rPr>
          <w:color w:val="9F6551"/>
        </w:rPr>
        <w:t>svůj</w:t>
      </w:r>
      <w:r>
        <w:t xml:space="preserve"> vlastní názor. Jedna věc je jistá: byla </w:t>
      </w:r>
      <w:r>
        <w:rPr>
          <w:color w:val="BCFEC6"/>
        </w:rPr>
        <w:t>jich</w:t>
      </w:r>
      <w:r>
        <w:t xml:space="preserve"> hromada a úžasnější bytosti, ještě než vydavatelé National Enquirer projevili zájem. </w:t>
      </w:r>
      <w:r>
        <w:rPr>
          <w:color w:val="932C70"/>
        </w:rPr>
        <w:t>Gerald Ford, dosti realistický člověk</w:t>
      </w:r>
      <w:r>
        <w:t xml:space="preserve">, jednou poslal dopis </w:t>
      </w:r>
      <w:r>
        <w:rPr>
          <w:color w:val="2B1B04"/>
        </w:rPr>
        <w:t xml:space="preserve">předsedovi </w:t>
      </w:r>
      <w:r>
        <w:rPr>
          <w:color w:val="B5AFC4"/>
        </w:rPr>
        <w:t>výboru ozbrojených složek</w:t>
      </w:r>
      <w:r>
        <w:t xml:space="preserve"> s doporučením, aby "se </w:t>
      </w:r>
      <w:r>
        <w:rPr>
          <w:color w:val="D4C67A"/>
        </w:rPr>
        <w:t>výbor</w:t>
      </w:r>
      <w:r>
        <w:t xml:space="preserve"> zabýval výzkumem fenoménu UFO. Myslím, že dlužíme americkému lidu důkaz důvěryhodnosti pozorování </w:t>
      </w:r>
      <w:r>
        <w:rPr>
          <w:color w:val="AE7AA1"/>
        </w:rPr>
        <w:t>UFO</w:t>
      </w:r>
      <w:r>
        <w:t xml:space="preserve"> a vytvoření </w:t>
      </w:r>
      <w:r>
        <w:rPr>
          <w:color w:val="AE7AA1"/>
        </w:rPr>
        <w:t>v této věci</w:t>
      </w:r>
      <w:r>
        <w:t xml:space="preserve"> té nejlepší možné osvěty." </w:t>
      </w:r>
      <w:r>
        <w:rPr>
          <w:color w:val="C2A393"/>
        </w:rPr>
        <w:t>Jimmy Carter</w:t>
      </w:r>
      <w:r>
        <w:t xml:space="preserve"> zašel ještě dál slibem v kampani v roce 1976: "Kdybych se stal prezidentem, učinil bych </w:t>
      </w:r>
      <w:r>
        <w:rPr>
          <w:color w:val="0232FD"/>
        </w:rPr>
        <w:t xml:space="preserve">každou informaci, </w:t>
      </w:r>
      <w:r>
        <w:rPr>
          <w:color w:val="6A3A35"/>
        </w:rPr>
        <w:t>kterou</w:t>
      </w:r>
      <w:r>
        <w:rPr>
          <w:color w:val="0232FD"/>
        </w:rPr>
        <w:t xml:space="preserve"> tato země má o pozorováních UFO</w:t>
      </w:r>
      <w:r>
        <w:t xml:space="preserve">, přístupnou veřejnosti a vědcům. Jsem přesvědčen, že UFO existuje, protože jsem jedno viděl...." Ale znáte kampaňové sliby. Stále to nevypadá </w:t>
      </w:r>
      <w:r>
        <w:rPr>
          <w:color w:val="BA6801"/>
        </w:rPr>
        <w:t xml:space="preserve">na vlády, </w:t>
      </w:r>
      <w:r>
        <w:rPr>
          <w:color w:val="168E5C"/>
        </w:rPr>
        <w:t>které</w:t>
      </w:r>
      <w:r>
        <w:rPr>
          <w:color w:val="BA6801"/>
        </w:rPr>
        <w:t xml:space="preserve"> vyklopí </w:t>
      </w:r>
      <w:r>
        <w:rPr>
          <w:color w:val="16C0D0"/>
        </w:rPr>
        <w:t xml:space="preserve">vše </w:t>
      </w:r>
      <w:r>
        <w:rPr>
          <w:color w:val="C62100"/>
        </w:rPr>
        <w:t>co</w:t>
      </w:r>
      <w:r>
        <w:rPr>
          <w:color w:val="16C0D0"/>
        </w:rPr>
        <w:t xml:space="preserve"> vědí</w:t>
      </w:r>
      <w:r>
        <w:t xml:space="preserve">. Nicméně přes </w:t>
      </w:r>
      <w:r>
        <w:rPr>
          <w:color w:val="BA6801"/>
        </w:rPr>
        <w:t>jejich</w:t>
      </w:r>
      <w:r>
        <w:t xml:space="preserve"> úsilí přesvědčit svět, že jsme skutečně sami, se zdá, že </w:t>
      </w:r>
      <w:r>
        <w:rPr>
          <w:color w:val="014347"/>
        </w:rPr>
        <w:t>návštěvníci</w:t>
      </w:r>
      <w:r>
        <w:t xml:space="preserve"> pořád přicházejí a tak jako v nedávných pozorováních často existuje </w:t>
      </w:r>
      <w:r>
        <w:rPr>
          <w:color w:val="233809"/>
        </w:rPr>
        <w:t xml:space="preserve">pár </w:t>
      </w:r>
      <w:r>
        <w:rPr>
          <w:color w:val="42083B"/>
        </w:rPr>
        <w:t xml:space="preserve">detailů, </w:t>
      </w:r>
      <w:r>
        <w:rPr>
          <w:color w:val="82785D"/>
        </w:rPr>
        <w:t>které</w:t>
      </w:r>
      <w:r>
        <w:rPr>
          <w:color w:val="42083B"/>
        </w:rPr>
        <w:t xml:space="preserve"> naznačují, že ve skutečnosti jsou možná poměrně prostoduší</w:t>
      </w:r>
      <w:r>
        <w:t xml:space="preserve">. Například svědci </w:t>
      </w:r>
      <w:r>
        <w:rPr>
          <w:color w:val="023087"/>
        </w:rPr>
        <w:t>ve Voroněži</w:t>
      </w:r>
      <w:r>
        <w:t xml:space="preserve"> říkají, že </w:t>
      </w:r>
      <w:r>
        <w:rPr>
          <w:color w:val="B7DAD2"/>
        </w:rPr>
        <w:t>maličké obludky</w:t>
      </w:r>
      <w:r>
        <w:rPr>
          <w:color w:val="196956"/>
        </w:rPr>
        <w:t xml:space="preserve"> a </w:t>
      </w:r>
      <w:r>
        <w:rPr>
          <w:color w:val="B7DAD2"/>
        </w:rPr>
        <w:t>jejich</w:t>
      </w:r>
      <w:r>
        <w:rPr>
          <w:color w:val="196956"/>
        </w:rPr>
        <w:t xml:space="preserve"> kamarád robot</w:t>
      </w:r>
      <w:r>
        <w:t xml:space="preserve">, potom co se prošly sem a tam městským parkem, zanechaly </w:t>
      </w:r>
      <w:r>
        <w:rPr>
          <w:color w:val="196956"/>
        </w:rPr>
        <w:t>po sobě</w:t>
      </w:r>
      <w:r>
        <w:t xml:space="preserve"> nějaké kameny. Tedy proč, musíte se ptát sami </w:t>
      </w:r>
      <w:r>
        <w:rPr>
          <w:color w:val="8C41BB"/>
        </w:rPr>
        <w:t>sebe</w:t>
      </w:r>
      <w:r>
        <w:t xml:space="preserve">, by </w:t>
      </w:r>
      <w:r>
        <w:rPr>
          <w:color w:val="ECEDFE"/>
        </w:rPr>
        <w:t>inteligentní bytosti</w:t>
      </w:r>
      <w:r>
        <w:t xml:space="preserve"> vlekly hromadu kamenů přes vesmír? Nebo tak často přistávaly </w:t>
      </w:r>
      <w:r>
        <w:rPr>
          <w:color w:val="04640D"/>
        </w:rPr>
        <w:t>v Rusku</w:t>
      </w:r>
      <w:r>
        <w:t xml:space="preserve">. V incidentu v roce 1961 </w:t>
      </w:r>
      <w:r>
        <w:rPr>
          <w:color w:val="2B2D32"/>
        </w:rPr>
        <w:t>sovětské poštovní letadlo</w:t>
      </w:r>
      <w:r>
        <w:t xml:space="preserve"> zmizelo z obrazovky radaru potom, co </w:t>
      </w:r>
      <w:r>
        <w:rPr>
          <w:color w:val="2B2D32"/>
        </w:rPr>
        <w:t>svou</w:t>
      </w:r>
      <w:r>
        <w:t xml:space="preserve"> pozici sdělilo rádiem pozemní kontrole ve Sverdlovsku. Pátrací četa brzy nalezla </w:t>
      </w:r>
      <w:r>
        <w:rPr>
          <w:color w:val="2B2D32"/>
        </w:rPr>
        <w:t>nepoškozené letadlo</w:t>
      </w:r>
      <w:r>
        <w:t xml:space="preserve"> </w:t>
      </w:r>
      <w:r>
        <w:rPr>
          <w:color w:val="94C661"/>
        </w:rPr>
        <w:t xml:space="preserve">na lesní mýtině, </w:t>
      </w:r>
      <w:r>
        <w:rPr>
          <w:color w:val="F8907D"/>
        </w:rPr>
        <w:t>která</w:t>
      </w:r>
      <w:r>
        <w:rPr>
          <w:color w:val="94C661"/>
        </w:rPr>
        <w:t xml:space="preserve"> byla příliš malá, aby</w:t>
      </w:r>
      <w:r>
        <w:t xml:space="preserve"> umožnila obvyklé přistání. A co víc, sedm poštovních zaměstnanců na palubě bylo nezvěstných. Opět </w:t>
      </w:r>
      <w:r>
        <w:rPr>
          <w:color w:val="895E6B"/>
        </w:rPr>
        <w:t>si</w:t>
      </w:r>
      <w:r>
        <w:t xml:space="preserve"> musíte položit zřejmou otázku: Proč by inteligentní bytosti unášely sedm sovětských pošťáků? Spekulace ohledně přirozenosti </w:t>
      </w:r>
      <w:r>
        <w:rPr>
          <w:color w:val="788E95"/>
        </w:rPr>
        <w:t>vetřelců</w:t>
      </w:r>
      <w:r>
        <w:t xml:space="preserve"> budou nepochybně pokračovat, dokud se jednoho rána neprobudíme a neshledáme, že se ujali vedení "dnešního programu" tak, jako když zaplavují celé město </w:t>
      </w:r>
      <w:r>
        <w:rPr>
          <w:color w:val="FB6AB8"/>
        </w:rPr>
        <w:t>v "Invazi zlodějů těl" od Jacka Finneyho (Fireside/Simon &amp; Schuster, 216 stran, 8.95 dolaru</w:t>
      </w:r>
      <w:r>
        <w:t xml:space="preserve">). Možná, že někteří z konferenciérů a zachránců v naší talk show již byli ovládnuti? Námětem </w:t>
      </w:r>
      <w:r>
        <w:rPr>
          <w:color w:val="FB6AB8"/>
        </w:rPr>
        <w:t xml:space="preserve">tohoto románu z roku 1955, </w:t>
      </w:r>
      <w:r>
        <w:rPr>
          <w:color w:val="576094"/>
        </w:rPr>
        <w:t>který</w:t>
      </w:r>
      <w:r>
        <w:rPr>
          <w:color w:val="FB6AB8"/>
        </w:rPr>
        <w:t xml:space="preserve"> byl předlohou dvou filmů</w:t>
      </w:r>
      <w:r>
        <w:t xml:space="preserve">, je, že bezduché stádo lidí replikovaných závody </w:t>
      </w:r>
      <w:r>
        <w:rPr>
          <w:color w:val="DB1474"/>
        </w:rPr>
        <w:t>vetřelců</w:t>
      </w:r>
      <w:r>
        <w:t xml:space="preserve"> je prakticky nerozeznatelné od normálních lidí. </w:t>
      </w:r>
      <w:r>
        <w:rPr>
          <w:color w:val="8489AE"/>
        </w:rPr>
        <w:t xml:space="preserve">Další člověk, </w:t>
      </w:r>
      <w:r>
        <w:rPr>
          <w:color w:val="860E04"/>
        </w:rPr>
        <w:t>který</w:t>
      </w:r>
      <w:r>
        <w:rPr>
          <w:color w:val="8489AE"/>
        </w:rPr>
        <w:t xml:space="preserve"> si myslí, že jsou někde tam venku a rychle se blíží</w:t>
      </w:r>
      <w:r>
        <w:t xml:space="preserve">, je </w:t>
      </w:r>
      <w:r>
        <w:rPr>
          <w:color w:val="FBC206"/>
        </w:rPr>
        <w:t xml:space="preserve">Whitley Strieber, </w:t>
      </w:r>
      <w:r>
        <w:rPr>
          <w:color w:val="6EAB9B"/>
        </w:rPr>
        <w:t>jehož</w:t>
      </w:r>
      <w:r>
        <w:rPr>
          <w:color w:val="FBC206"/>
        </w:rPr>
        <w:t xml:space="preserve"> nový román "Majestátní" (Putnam, 317 stran, 18.95 dolaru), se zaobírá </w:t>
      </w:r>
      <w:r>
        <w:rPr>
          <w:color w:val="F2CDFE"/>
        </w:rPr>
        <w:t>havárií UFA hlášenou v roce 1947 blízko Roswellovy armádní letecké základny v poušti Nového Mexika</w:t>
      </w:r>
      <w:r>
        <w:t xml:space="preserve">. </w:t>
      </w:r>
      <w:r>
        <w:rPr>
          <w:color w:val="FBC206"/>
        </w:rPr>
        <w:t>Pan Strieber</w:t>
      </w:r>
      <w:r>
        <w:t xml:space="preserve"> toho ví o vetřelcích hodně. </w:t>
      </w:r>
      <w:r>
        <w:rPr>
          <w:color w:val="645341"/>
        </w:rPr>
        <w:t xml:space="preserve">Dokonce s jedním toho druhu souložil - ne úmyslně - jak se čtenáři dověděli z </w:t>
      </w:r>
      <w:r>
        <w:rPr>
          <w:color w:val="760035"/>
        </w:rPr>
        <w:t>jeho</w:t>
      </w:r>
      <w:r>
        <w:rPr>
          <w:color w:val="645341"/>
        </w:rPr>
        <w:t xml:space="preserve"> "Společenství" (knihy nedávno popsané v New York Times jako "nebeletrický bestseller</w:t>
      </w:r>
      <w:r>
        <w:t xml:space="preserve">"). Podle toho jak to </w:t>
      </w:r>
      <w:r>
        <w:rPr>
          <w:color w:val="FBC206"/>
        </w:rPr>
        <w:t>pan Strieber</w:t>
      </w:r>
      <w:r>
        <w:t xml:space="preserve"> vypráví ve </w:t>
      </w:r>
      <w:r>
        <w:rPr>
          <w:color w:val="FBC206"/>
        </w:rPr>
        <w:t>své</w:t>
      </w:r>
      <w:r>
        <w:t xml:space="preserve"> seriózní próze, byl </w:t>
      </w:r>
      <w:r>
        <w:rPr>
          <w:color w:val="647A41"/>
        </w:rPr>
        <w:t xml:space="preserve">inteligentní důstojník, </w:t>
      </w:r>
      <w:r>
        <w:rPr>
          <w:color w:val="496E76"/>
        </w:rPr>
        <w:t>který</w:t>
      </w:r>
      <w:r>
        <w:rPr>
          <w:color w:val="647A41"/>
        </w:rPr>
        <w:t xml:space="preserve"> nalezl neznámé trosky plavidla</w:t>
      </w:r>
      <w:r>
        <w:t xml:space="preserve">, donucen vládou nazvat zbytky s vyrytými květy částmi meteorologického balónu. </w:t>
      </w:r>
      <w:r>
        <w:rPr>
          <w:color w:val="E3F894"/>
        </w:rPr>
        <w:t>Zřejmá havárie</w:t>
      </w:r>
      <w:r>
        <w:t xml:space="preserve"> se stala přísně tajnou a cizí tvorové odletěli, rozčilení hrubými způsoby lidských bytostí. Ztratili jsme </w:t>
      </w:r>
      <w:r>
        <w:rPr>
          <w:color w:val="F9D7CD"/>
        </w:rPr>
        <w:t>svou</w:t>
      </w:r>
      <w:r>
        <w:t xml:space="preserve"> příležitost komunikovat </w:t>
      </w:r>
      <w:r>
        <w:rPr>
          <w:color w:val="876128"/>
        </w:rPr>
        <w:t>s přirozeně milými návštěvníky, "asi čtyři stopy vysokými, (</w:t>
      </w:r>
      <w:r>
        <w:rPr>
          <w:color w:val="A1A711"/>
        </w:rPr>
        <w:t>kteří</w:t>
      </w:r>
      <w:r>
        <w:rPr>
          <w:color w:val="876128"/>
        </w:rPr>
        <w:t>) vypadali jako by byli vytvořeni z nafouknuté želatiny</w:t>
      </w:r>
      <w:r>
        <w:t>." Pan Shiflett je redakční dopisovatel pro Rocky Mountain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